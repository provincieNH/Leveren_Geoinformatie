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9F2B0" w14:textId="77777777" w:rsidR="00823114" w:rsidRDefault="006A262A">
      <w:pPr>
        <w:pStyle w:val="Kop1"/>
      </w:pPr>
      <w:r>
        <w:t>Feature Classes</w:t>
      </w:r>
    </w:p>
    <w:p w14:paraId="13800476" w14:textId="77777777" w:rsidR="00823114" w:rsidRDefault="006A262A">
      <w:pPr>
        <w:pStyle w:val="Kop2"/>
      </w:pPr>
      <w:r>
        <w:t>Feature Classes: Toegevoegd</w:t>
      </w:r>
    </w:p>
    <w:p w14:paraId="3137D106" w14:textId="77777777" w:rsidR="00823114" w:rsidRDefault="006A262A">
      <w:pPr>
        <w:pStyle w:val="Geenafstand"/>
      </w:pPr>
      <w:r>
        <w:br/>
        <w:t>De volgende Feature Classes worden aangemaakt (met het bijbehorende attributenschema):</w:t>
      </w:r>
    </w:p>
    <w:p w14:paraId="455AA8D3" w14:textId="77777777" w:rsidR="00823114" w:rsidRDefault="006A262A">
      <w:pPr>
        <w:pStyle w:val="Kop3"/>
      </w:pPr>
      <w:r>
        <w:t>AREAALDATA.plaaginvasiesoortInspectie_p</w:t>
      </w:r>
    </w:p>
    <w:tbl>
      <w:tblPr>
        <w:tblStyle w:val="Tabelraster"/>
        <w:tblW w:w="0" w:type="auto"/>
        <w:tblLayout w:type="fixed"/>
        <w:tblLook w:val="04A0" w:firstRow="1" w:lastRow="0" w:firstColumn="1" w:lastColumn="0" w:noHBand="0" w:noVBand="1"/>
      </w:tblPr>
      <w:tblGrid>
        <w:gridCol w:w="3456"/>
        <w:gridCol w:w="1296"/>
        <w:gridCol w:w="3888"/>
      </w:tblGrid>
      <w:tr w:rsidR="00823114" w14:paraId="62E9761D" w14:textId="77777777">
        <w:tc>
          <w:tcPr>
            <w:tcW w:w="3456" w:type="dxa"/>
          </w:tcPr>
          <w:p w14:paraId="420B71BB" w14:textId="77777777" w:rsidR="00823114" w:rsidRDefault="006A262A">
            <w:pPr>
              <w:jc w:val="center"/>
            </w:pPr>
            <w:r>
              <w:rPr>
                <w:b/>
              </w:rPr>
              <w:t>Attribuut</w:t>
            </w:r>
          </w:p>
        </w:tc>
        <w:tc>
          <w:tcPr>
            <w:tcW w:w="1296" w:type="dxa"/>
          </w:tcPr>
          <w:p w14:paraId="4C16ECEC" w14:textId="77777777" w:rsidR="00823114" w:rsidRDefault="006A262A">
            <w:pPr>
              <w:jc w:val="center"/>
            </w:pPr>
            <w:r>
              <w:rPr>
                <w:b/>
              </w:rPr>
              <w:t>Type</w:t>
            </w:r>
          </w:p>
        </w:tc>
        <w:tc>
          <w:tcPr>
            <w:tcW w:w="3888" w:type="dxa"/>
          </w:tcPr>
          <w:p w14:paraId="268BF958" w14:textId="77777777" w:rsidR="00823114" w:rsidRDefault="006A262A">
            <w:pPr>
              <w:jc w:val="center"/>
            </w:pPr>
            <w:r>
              <w:rPr>
                <w:b/>
              </w:rPr>
              <w:t>Definitie</w:t>
            </w:r>
          </w:p>
        </w:tc>
      </w:tr>
      <w:tr w:rsidR="00823114" w14:paraId="7B7887E3" w14:textId="77777777">
        <w:tc>
          <w:tcPr>
            <w:tcW w:w="3456" w:type="dxa"/>
          </w:tcPr>
          <w:p w14:paraId="31652BE0" w14:textId="77777777" w:rsidR="00823114" w:rsidRDefault="006A262A">
            <w:r>
              <w:t>VERWERKINGSSTATUS</w:t>
            </w:r>
          </w:p>
        </w:tc>
        <w:tc>
          <w:tcPr>
            <w:tcW w:w="1296" w:type="dxa"/>
          </w:tcPr>
          <w:p w14:paraId="1150F516" w14:textId="77777777" w:rsidR="00823114" w:rsidRDefault="006A262A">
            <w:r>
              <w:t>TEXT</w:t>
            </w:r>
          </w:p>
        </w:tc>
        <w:tc>
          <w:tcPr>
            <w:tcW w:w="3888" w:type="dxa"/>
          </w:tcPr>
          <w:p w14:paraId="69D7161F" w14:textId="77777777" w:rsidR="00823114" w:rsidRDefault="006A262A">
            <w:r>
              <w:t>Status van de gegevens keuzelijst [VERWERKINGSSTATUS]</w:t>
            </w:r>
          </w:p>
        </w:tc>
      </w:tr>
      <w:tr w:rsidR="00823114" w14:paraId="1F4DDFD8" w14:textId="77777777">
        <w:tc>
          <w:tcPr>
            <w:tcW w:w="3456" w:type="dxa"/>
          </w:tcPr>
          <w:p w14:paraId="5A020D7E" w14:textId="77777777" w:rsidR="00823114" w:rsidRDefault="006A262A">
            <w:r>
              <w:t>INVASIESOORT</w:t>
            </w:r>
          </w:p>
        </w:tc>
        <w:tc>
          <w:tcPr>
            <w:tcW w:w="1296" w:type="dxa"/>
          </w:tcPr>
          <w:p w14:paraId="1BCC88B2" w14:textId="77777777" w:rsidR="00823114" w:rsidRDefault="006A262A">
            <w:r>
              <w:t>TEXT</w:t>
            </w:r>
          </w:p>
        </w:tc>
        <w:tc>
          <w:tcPr>
            <w:tcW w:w="3888" w:type="dxa"/>
          </w:tcPr>
          <w:p w14:paraId="10A4DA0D" w14:textId="77777777" w:rsidR="00823114" w:rsidRDefault="006A262A">
            <w:r>
              <w:t>Waargenomen invasieve soort keuzelijst [INVASIEVE_SOORT]</w:t>
            </w:r>
          </w:p>
        </w:tc>
      </w:tr>
      <w:tr w:rsidR="00823114" w14:paraId="0CD424FA" w14:textId="77777777">
        <w:tc>
          <w:tcPr>
            <w:tcW w:w="3456" w:type="dxa"/>
          </w:tcPr>
          <w:p w14:paraId="09912103" w14:textId="77777777" w:rsidR="00823114" w:rsidRDefault="006A262A">
            <w:r>
              <w:t>BESTRIJDING</w:t>
            </w:r>
          </w:p>
        </w:tc>
        <w:tc>
          <w:tcPr>
            <w:tcW w:w="1296" w:type="dxa"/>
          </w:tcPr>
          <w:p w14:paraId="1FAC24C4" w14:textId="77777777" w:rsidR="00823114" w:rsidRDefault="006A262A">
            <w:r>
              <w:t>TEXT</w:t>
            </w:r>
          </w:p>
        </w:tc>
        <w:tc>
          <w:tcPr>
            <w:tcW w:w="3888" w:type="dxa"/>
          </w:tcPr>
          <w:p w14:paraId="2A0B4148" w14:textId="77777777" w:rsidR="00823114" w:rsidRDefault="006A262A">
            <w:r>
              <w:t>Bestijding nodig? (Ja/Nee) keuzelijst [jaNee]</w:t>
            </w:r>
          </w:p>
        </w:tc>
      </w:tr>
      <w:tr w:rsidR="00823114" w14:paraId="58295407" w14:textId="77777777">
        <w:tc>
          <w:tcPr>
            <w:tcW w:w="3456" w:type="dxa"/>
          </w:tcPr>
          <w:p w14:paraId="419B38AD" w14:textId="77777777" w:rsidR="00823114" w:rsidRDefault="006A262A">
            <w:r>
              <w:t>TYPE_BESTRIJDING</w:t>
            </w:r>
          </w:p>
        </w:tc>
        <w:tc>
          <w:tcPr>
            <w:tcW w:w="1296" w:type="dxa"/>
          </w:tcPr>
          <w:p w14:paraId="7ADA24FA" w14:textId="77777777" w:rsidR="00823114" w:rsidRDefault="006A262A">
            <w:r>
              <w:t>TEXT</w:t>
            </w:r>
          </w:p>
        </w:tc>
        <w:tc>
          <w:tcPr>
            <w:tcW w:w="3888" w:type="dxa"/>
          </w:tcPr>
          <w:p w14:paraId="1DC98CC0" w14:textId="77777777" w:rsidR="00823114" w:rsidRDefault="006A262A">
            <w:r>
              <w:t>De soort bestrijdingsmethode keuzelijst [TYPE_BESTRIJDING]</w:t>
            </w:r>
          </w:p>
        </w:tc>
      </w:tr>
      <w:tr w:rsidR="00823114" w14:paraId="058FC326" w14:textId="77777777">
        <w:tc>
          <w:tcPr>
            <w:tcW w:w="3456" w:type="dxa"/>
          </w:tcPr>
          <w:p w14:paraId="448965D0" w14:textId="77777777" w:rsidR="00823114" w:rsidRDefault="006A262A">
            <w:r>
              <w:t>AANGETAST_OPPERVLAKTE</w:t>
            </w:r>
          </w:p>
        </w:tc>
        <w:tc>
          <w:tcPr>
            <w:tcW w:w="1296" w:type="dxa"/>
          </w:tcPr>
          <w:p w14:paraId="6613AB29" w14:textId="77777777" w:rsidR="00823114" w:rsidRDefault="006A262A">
            <w:r>
              <w:t>TEXT</w:t>
            </w:r>
          </w:p>
        </w:tc>
        <w:tc>
          <w:tcPr>
            <w:tcW w:w="3888" w:type="dxa"/>
          </w:tcPr>
          <w:p w14:paraId="1B9A327E" w14:textId="77777777" w:rsidR="00823114" w:rsidRDefault="006A262A">
            <w:r>
              <w:t xml:space="preserve">De aangetaste oppervlakte in m2's </w:t>
            </w:r>
          </w:p>
        </w:tc>
      </w:tr>
      <w:tr w:rsidR="00823114" w14:paraId="6150D101" w14:textId="77777777">
        <w:tc>
          <w:tcPr>
            <w:tcW w:w="3456" w:type="dxa"/>
          </w:tcPr>
          <w:p w14:paraId="773E4532" w14:textId="77777777" w:rsidR="00823114" w:rsidRDefault="006A262A">
            <w:r>
              <w:t>DATUM_INSPECTIE</w:t>
            </w:r>
          </w:p>
        </w:tc>
        <w:tc>
          <w:tcPr>
            <w:tcW w:w="1296" w:type="dxa"/>
          </w:tcPr>
          <w:p w14:paraId="2AF17871" w14:textId="77777777" w:rsidR="00823114" w:rsidRDefault="006A262A">
            <w:r>
              <w:t>DATE</w:t>
            </w:r>
          </w:p>
        </w:tc>
        <w:tc>
          <w:tcPr>
            <w:tcW w:w="3888" w:type="dxa"/>
          </w:tcPr>
          <w:p w14:paraId="0CA64279" w14:textId="77777777" w:rsidR="00823114" w:rsidRDefault="006A262A">
            <w:r>
              <w:t xml:space="preserve">Datum van inspectie </w:t>
            </w:r>
          </w:p>
        </w:tc>
      </w:tr>
      <w:tr w:rsidR="00823114" w14:paraId="2F5ABBCF" w14:textId="77777777">
        <w:tc>
          <w:tcPr>
            <w:tcW w:w="3456" w:type="dxa"/>
          </w:tcPr>
          <w:p w14:paraId="746F0447" w14:textId="77777777" w:rsidR="00823114" w:rsidRDefault="006A262A">
            <w:r>
              <w:t>ONDERHOUDER</w:t>
            </w:r>
          </w:p>
        </w:tc>
        <w:tc>
          <w:tcPr>
            <w:tcW w:w="1296" w:type="dxa"/>
          </w:tcPr>
          <w:p w14:paraId="62040DBA" w14:textId="77777777" w:rsidR="00823114" w:rsidRDefault="006A262A">
            <w:r>
              <w:t>TEXT</w:t>
            </w:r>
          </w:p>
        </w:tc>
        <w:tc>
          <w:tcPr>
            <w:tcW w:w="3888" w:type="dxa"/>
          </w:tcPr>
          <w:p w14:paraId="508F952D" w14:textId="77777777" w:rsidR="00823114" w:rsidRDefault="006A262A">
            <w:r>
              <w:t>Onderhouder van het object keuzelijst [ONDERHOUDER]</w:t>
            </w:r>
          </w:p>
        </w:tc>
      </w:tr>
      <w:tr w:rsidR="00823114" w14:paraId="6FE540CC" w14:textId="77777777">
        <w:tc>
          <w:tcPr>
            <w:tcW w:w="3456" w:type="dxa"/>
          </w:tcPr>
          <w:p w14:paraId="46E3D395" w14:textId="77777777" w:rsidR="00823114" w:rsidRDefault="006A262A">
            <w:r>
              <w:t>BEHEERDER</w:t>
            </w:r>
          </w:p>
        </w:tc>
        <w:tc>
          <w:tcPr>
            <w:tcW w:w="1296" w:type="dxa"/>
          </w:tcPr>
          <w:p w14:paraId="2D38DDBC" w14:textId="77777777" w:rsidR="00823114" w:rsidRDefault="006A262A">
            <w:r>
              <w:t>TEXT</w:t>
            </w:r>
          </w:p>
        </w:tc>
        <w:tc>
          <w:tcPr>
            <w:tcW w:w="3888" w:type="dxa"/>
          </w:tcPr>
          <w:p w14:paraId="799F50A2" w14:textId="77777777" w:rsidR="00823114" w:rsidRDefault="006A262A">
            <w:r>
              <w:t>Beheerder van het object keuzelijst [BEHEERDER]</w:t>
            </w:r>
          </w:p>
        </w:tc>
      </w:tr>
      <w:tr w:rsidR="00823114" w14:paraId="3D9C30D5" w14:textId="77777777">
        <w:tc>
          <w:tcPr>
            <w:tcW w:w="3456" w:type="dxa"/>
          </w:tcPr>
          <w:p w14:paraId="48F3CC51" w14:textId="77777777" w:rsidR="00823114" w:rsidRDefault="006A262A">
            <w:r>
              <w:t>TRAJECT</w:t>
            </w:r>
          </w:p>
        </w:tc>
        <w:tc>
          <w:tcPr>
            <w:tcW w:w="1296" w:type="dxa"/>
          </w:tcPr>
          <w:p w14:paraId="4BF22328" w14:textId="77777777" w:rsidR="00823114" w:rsidRDefault="006A262A">
            <w:r>
              <w:t>TEXT</w:t>
            </w:r>
          </w:p>
        </w:tc>
        <w:tc>
          <w:tcPr>
            <w:tcW w:w="3888" w:type="dxa"/>
          </w:tcPr>
          <w:p w14:paraId="233B864E" w14:textId="77777777" w:rsidR="00823114" w:rsidRDefault="006A262A">
            <w:r>
              <w:t>Verwijzende sleutel naar traject_v (simpel) keuzelijst [TRAJECT_NAAM]</w:t>
            </w:r>
          </w:p>
        </w:tc>
      </w:tr>
      <w:tr w:rsidR="00823114" w14:paraId="1205D447" w14:textId="77777777">
        <w:tc>
          <w:tcPr>
            <w:tcW w:w="3456" w:type="dxa"/>
          </w:tcPr>
          <w:p w14:paraId="2C0A34B2" w14:textId="77777777" w:rsidR="00823114" w:rsidRDefault="006A262A">
            <w:r>
              <w:t>ZIJDE</w:t>
            </w:r>
          </w:p>
        </w:tc>
        <w:tc>
          <w:tcPr>
            <w:tcW w:w="1296" w:type="dxa"/>
          </w:tcPr>
          <w:p w14:paraId="1E9457EC" w14:textId="77777777" w:rsidR="00823114" w:rsidRDefault="006A262A">
            <w:r>
              <w:t>TEXT</w:t>
            </w:r>
          </w:p>
        </w:tc>
        <w:tc>
          <w:tcPr>
            <w:tcW w:w="3888" w:type="dxa"/>
          </w:tcPr>
          <w:p w14:paraId="3BFDC89C" w14:textId="77777777" w:rsidR="00823114" w:rsidRDefault="006A262A">
            <w:r>
              <w:t>Zijde keuzelijst [ZIJDE]</w:t>
            </w:r>
          </w:p>
        </w:tc>
      </w:tr>
      <w:tr w:rsidR="00823114" w14:paraId="23C5188A" w14:textId="77777777">
        <w:tc>
          <w:tcPr>
            <w:tcW w:w="3456" w:type="dxa"/>
          </w:tcPr>
          <w:p w14:paraId="04AD65D6" w14:textId="77777777" w:rsidR="00823114" w:rsidRDefault="006A262A">
            <w:r>
              <w:t>GLOBALID</w:t>
            </w:r>
          </w:p>
        </w:tc>
        <w:tc>
          <w:tcPr>
            <w:tcW w:w="1296" w:type="dxa"/>
          </w:tcPr>
          <w:p w14:paraId="0B288582" w14:textId="77777777" w:rsidR="00823114" w:rsidRDefault="006A262A">
            <w:r>
              <w:t>GlobalID</w:t>
            </w:r>
          </w:p>
        </w:tc>
        <w:tc>
          <w:tcPr>
            <w:tcW w:w="3888" w:type="dxa"/>
          </w:tcPr>
          <w:p w14:paraId="2C9679A2" w14:textId="77777777" w:rsidR="00823114" w:rsidRDefault="006A262A">
            <w:r>
              <w:t xml:space="preserve">Elk object heeft een unieke GlobalID (Global Unique Identifier). Dit is een systeemveld van de ArcGIS software welke noodzakelijk is om een aantal functionaliteiten binnen deze software te kunnen gebruiken </w:t>
            </w:r>
          </w:p>
        </w:tc>
      </w:tr>
      <w:tr w:rsidR="00823114" w14:paraId="42753360" w14:textId="77777777">
        <w:tc>
          <w:tcPr>
            <w:tcW w:w="3456" w:type="dxa"/>
          </w:tcPr>
          <w:p w14:paraId="5B4B340F" w14:textId="77777777" w:rsidR="00823114" w:rsidRDefault="006A262A">
            <w:r>
              <w:t>AD_ID</w:t>
            </w:r>
          </w:p>
        </w:tc>
        <w:tc>
          <w:tcPr>
            <w:tcW w:w="1296" w:type="dxa"/>
          </w:tcPr>
          <w:p w14:paraId="6F18F9B0" w14:textId="77777777" w:rsidR="00823114" w:rsidRDefault="006A262A">
            <w:r>
              <w:t>TEXT</w:t>
            </w:r>
          </w:p>
        </w:tc>
        <w:tc>
          <w:tcPr>
            <w:tcW w:w="3888" w:type="dxa"/>
          </w:tcPr>
          <w:p w14:paraId="2C2FD7C4" w14:textId="77777777" w:rsidR="00823114" w:rsidRDefault="006A262A">
            <w:r>
              <w:t xml:space="preserve">Uniek identificatienummer voor het object dat onveranderlijk is zolang het object bestaat in Areaaldata: in format 'AD.[GUID]' </w:t>
            </w:r>
          </w:p>
        </w:tc>
      </w:tr>
      <w:tr w:rsidR="00823114" w14:paraId="5BDF8BCB" w14:textId="77777777">
        <w:tc>
          <w:tcPr>
            <w:tcW w:w="3456" w:type="dxa"/>
          </w:tcPr>
          <w:p w14:paraId="2540B40E" w14:textId="77777777" w:rsidR="00823114" w:rsidRDefault="006A262A">
            <w:r>
              <w:t>OBJECTBEGINTIJD</w:t>
            </w:r>
          </w:p>
        </w:tc>
        <w:tc>
          <w:tcPr>
            <w:tcW w:w="1296" w:type="dxa"/>
          </w:tcPr>
          <w:p w14:paraId="3E48502F" w14:textId="77777777" w:rsidR="00823114" w:rsidRDefault="006A262A">
            <w:r>
              <w:t>DATE</w:t>
            </w:r>
          </w:p>
        </w:tc>
        <w:tc>
          <w:tcPr>
            <w:tcW w:w="3888" w:type="dxa"/>
          </w:tcPr>
          <w:p w14:paraId="7738DF68" w14:textId="77777777" w:rsidR="00823114" w:rsidRDefault="006A262A">
            <w:r>
              <w:t xml:space="preserve">Datum waarop het object bij de opdrachtgever is ontstaan </w:t>
            </w:r>
          </w:p>
        </w:tc>
      </w:tr>
      <w:tr w:rsidR="00823114" w14:paraId="4AA5D7B1" w14:textId="77777777">
        <w:tc>
          <w:tcPr>
            <w:tcW w:w="3456" w:type="dxa"/>
          </w:tcPr>
          <w:p w14:paraId="2A02E40F" w14:textId="77777777" w:rsidR="00823114" w:rsidRDefault="006A262A">
            <w:r>
              <w:t>OBJECTEINDTIJD</w:t>
            </w:r>
          </w:p>
        </w:tc>
        <w:tc>
          <w:tcPr>
            <w:tcW w:w="1296" w:type="dxa"/>
          </w:tcPr>
          <w:p w14:paraId="4BF3C9D9" w14:textId="77777777" w:rsidR="00823114" w:rsidRDefault="006A262A">
            <w:r>
              <w:t>DATE</w:t>
            </w:r>
          </w:p>
        </w:tc>
        <w:tc>
          <w:tcPr>
            <w:tcW w:w="3888" w:type="dxa"/>
          </w:tcPr>
          <w:p w14:paraId="62935EB9" w14:textId="77777777" w:rsidR="00823114" w:rsidRDefault="006A262A">
            <w:r>
              <w:t xml:space="preserve">Datum waarop de plaagsoort niet meer voorkomt op de betreffende locatie </w:t>
            </w:r>
          </w:p>
        </w:tc>
      </w:tr>
      <w:tr w:rsidR="00823114" w14:paraId="1D8C4B6B" w14:textId="77777777">
        <w:tc>
          <w:tcPr>
            <w:tcW w:w="3456" w:type="dxa"/>
          </w:tcPr>
          <w:p w14:paraId="57507E23" w14:textId="77777777" w:rsidR="00823114" w:rsidRDefault="006A262A">
            <w:r>
              <w:t>OPMERKING</w:t>
            </w:r>
          </w:p>
        </w:tc>
        <w:tc>
          <w:tcPr>
            <w:tcW w:w="1296" w:type="dxa"/>
          </w:tcPr>
          <w:p w14:paraId="4603E094" w14:textId="77777777" w:rsidR="00823114" w:rsidRDefault="006A262A">
            <w:r>
              <w:t>TEXT</w:t>
            </w:r>
          </w:p>
        </w:tc>
        <w:tc>
          <w:tcPr>
            <w:tcW w:w="3888" w:type="dxa"/>
          </w:tcPr>
          <w:p w14:paraId="1DCB5BC5" w14:textId="77777777" w:rsidR="00823114" w:rsidRDefault="006A262A">
            <w:r>
              <w:t xml:space="preserve">Algemene opmerking voor het object, zoals een omschrijving of toelichting </w:t>
            </w:r>
          </w:p>
        </w:tc>
      </w:tr>
      <w:tr w:rsidR="00823114" w14:paraId="69FD685B" w14:textId="77777777">
        <w:tc>
          <w:tcPr>
            <w:tcW w:w="3456" w:type="dxa"/>
          </w:tcPr>
          <w:p w14:paraId="2A35F9DA" w14:textId="77777777" w:rsidR="00823114" w:rsidRDefault="006A262A">
            <w:r>
              <w:t>CREATED_USER</w:t>
            </w:r>
          </w:p>
        </w:tc>
        <w:tc>
          <w:tcPr>
            <w:tcW w:w="1296" w:type="dxa"/>
          </w:tcPr>
          <w:p w14:paraId="73BED996" w14:textId="77777777" w:rsidR="00823114" w:rsidRDefault="006A262A">
            <w:r>
              <w:t>TEXT</w:t>
            </w:r>
          </w:p>
        </w:tc>
        <w:tc>
          <w:tcPr>
            <w:tcW w:w="3888" w:type="dxa"/>
          </w:tcPr>
          <w:p w14:paraId="7BAE54F0" w14:textId="77777777" w:rsidR="00823114" w:rsidRDefault="006A262A">
            <w:r>
              <w:t xml:space="preserve">Naam van gebruiker die de rij heeft aangemaakt, gegenereerd door ArcGIS </w:t>
            </w:r>
          </w:p>
        </w:tc>
      </w:tr>
      <w:tr w:rsidR="00823114" w14:paraId="1321E7D2" w14:textId="77777777">
        <w:tc>
          <w:tcPr>
            <w:tcW w:w="3456" w:type="dxa"/>
          </w:tcPr>
          <w:p w14:paraId="39995DED" w14:textId="77777777" w:rsidR="00823114" w:rsidRDefault="006A262A">
            <w:r>
              <w:t>CREATED_DATE</w:t>
            </w:r>
          </w:p>
        </w:tc>
        <w:tc>
          <w:tcPr>
            <w:tcW w:w="1296" w:type="dxa"/>
          </w:tcPr>
          <w:p w14:paraId="4BB51208" w14:textId="77777777" w:rsidR="00823114" w:rsidRDefault="006A262A">
            <w:r>
              <w:t>DATE</w:t>
            </w:r>
          </w:p>
        </w:tc>
        <w:tc>
          <w:tcPr>
            <w:tcW w:w="3888" w:type="dxa"/>
          </w:tcPr>
          <w:p w14:paraId="7C819AF0" w14:textId="77777777" w:rsidR="00823114" w:rsidRDefault="006A262A">
            <w:r>
              <w:t xml:space="preserve">Datum waarop de rij aan de database </w:t>
            </w:r>
            <w:r>
              <w:lastRenderedPageBreak/>
              <w:t xml:space="preserve">is toegevoegd, gegenereerd door ArcGIS </w:t>
            </w:r>
          </w:p>
        </w:tc>
      </w:tr>
      <w:tr w:rsidR="00823114" w14:paraId="1DD20B13" w14:textId="77777777">
        <w:tc>
          <w:tcPr>
            <w:tcW w:w="3456" w:type="dxa"/>
          </w:tcPr>
          <w:p w14:paraId="16C715DE" w14:textId="77777777" w:rsidR="00823114" w:rsidRDefault="006A262A">
            <w:r>
              <w:lastRenderedPageBreak/>
              <w:t>LAST_EDITED_USER</w:t>
            </w:r>
          </w:p>
        </w:tc>
        <w:tc>
          <w:tcPr>
            <w:tcW w:w="1296" w:type="dxa"/>
          </w:tcPr>
          <w:p w14:paraId="6E9EB06D" w14:textId="77777777" w:rsidR="00823114" w:rsidRDefault="006A262A">
            <w:r>
              <w:t>TEXT</w:t>
            </w:r>
          </w:p>
        </w:tc>
        <w:tc>
          <w:tcPr>
            <w:tcW w:w="3888" w:type="dxa"/>
          </w:tcPr>
          <w:p w14:paraId="58E32A13" w14:textId="77777777" w:rsidR="00823114" w:rsidRDefault="006A262A">
            <w:r>
              <w:t xml:space="preserve">Naam van gebruiker die de laatste mutatie heeft doorgevoerd, gegenereerd door ArcGIS </w:t>
            </w:r>
          </w:p>
        </w:tc>
      </w:tr>
      <w:tr w:rsidR="00823114" w14:paraId="703043EC" w14:textId="77777777">
        <w:tc>
          <w:tcPr>
            <w:tcW w:w="3456" w:type="dxa"/>
          </w:tcPr>
          <w:p w14:paraId="1DFF8829" w14:textId="77777777" w:rsidR="00823114" w:rsidRDefault="006A262A">
            <w:r>
              <w:t>LAST_EDITED_DATE</w:t>
            </w:r>
          </w:p>
        </w:tc>
        <w:tc>
          <w:tcPr>
            <w:tcW w:w="1296" w:type="dxa"/>
          </w:tcPr>
          <w:p w14:paraId="6F173F78" w14:textId="77777777" w:rsidR="00823114" w:rsidRDefault="006A262A">
            <w:r>
              <w:t>DATE</w:t>
            </w:r>
          </w:p>
        </w:tc>
        <w:tc>
          <w:tcPr>
            <w:tcW w:w="3888" w:type="dxa"/>
          </w:tcPr>
          <w:p w14:paraId="69EACFBC" w14:textId="77777777" w:rsidR="00823114" w:rsidRDefault="006A262A">
            <w:r>
              <w:t xml:space="preserve">Datum van de laatste mutatie, gegenereerd door ArcGIS </w:t>
            </w:r>
          </w:p>
        </w:tc>
      </w:tr>
    </w:tbl>
    <w:p w14:paraId="06AAB2C5" w14:textId="77777777" w:rsidR="00823114" w:rsidRDefault="006A262A">
      <w:pPr>
        <w:pStyle w:val="Geenafstand"/>
      </w:pPr>
      <w:r>
        <w:t xml:space="preserve"> </w:t>
      </w:r>
    </w:p>
    <w:p w14:paraId="5D98D0C2" w14:textId="77777777" w:rsidR="00823114" w:rsidRDefault="006A262A">
      <w:pPr>
        <w:pStyle w:val="Kop3"/>
      </w:pPr>
      <w:r>
        <w:t>AREAALDATA.elementOevervak_tbl</w:t>
      </w:r>
    </w:p>
    <w:tbl>
      <w:tblPr>
        <w:tblStyle w:val="Tabelraster"/>
        <w:tblW w:w="0" w:type="auto"/>
        <w:tblLayout w:type="fixed"/>
        <w:tblLook w:val="04A0" w:firstRow="1" w:lastRow="0" w:firstColumn="1" w:lastColumn="0" w:noHBand="0" w:noVBand="1"/>
      </w:tblPr>
      <w:tblGrid>
        <w:gridCol w:w="3456"/>
        <w:gridCol w:w="1296"/>
        <w:gridCol w:w="3888"/>
      </w:tblGrid>
      <w:tr w:rsidR="00823114" w14:paraId="2B11D1A5" w14:textId="77777777">
        <w:tc>
          <w:tcPr>
            <w:tcW w:w="3456" w:type="dxa"/>
          </w:tcPr>
          <w:p w14:paraId="4A8D8E39" w14:textId="77777777" w:rsidR="00823114" w:rsidRDefault="006A262A">
            <w:pPr>
              <w:jc w:val="center"/>
            </w:pPr>
            <w:r>
              <w:rPr>
                <w:b/>
              </w:rPr>
              <w:t>Attribuut</w:t>
            </w:r>
          </w:p>
        </w:tc>
        <w:tc>
          <w:tcPr>
            <w:tcW w:w="1296" w:type="dxa"/>
          </w:tcPr>
          <w:p w14:paraId="33960231" w14:textId="77777777" w:rsidR="00823114" w:rsidRDefault="006A262A">
            <w:pPr>
              <w:jc w:val="center"/>
            </w:pPr>
            <w:r>
              <w:rPr>
                <w:b/>
              </w:rPr>
              <w:t>Type</w:t>
            </w:r>
          </w:p>
        </w:tc>
        <w:tc>
          <w:tcPr>
            <w:tcW w:w="3888" w:type="dxa"/>
          </w:tcPr>
          <w:p w14:paraId="1CDED158" w14:textId="77777777" w:rsidR="00823114" w:rsidRDefault="006A262A">
            <w:pPr>
              <w:jc w:val="center"/>
            </w:pPr>
            <w:r>
              <w:rPr>
                <w:b/>
              </w:rPr>
              <w:t>Definitie</w:t>
            </w:r>
          </w:p>
        </w:tc>
      </w:tr>
      <w:tr w:rsidR="00823114" w14:paraId="560ACFAC" w14:textId="77777777">
        <w:tc>
          <w:tcPr>
            <w:tcW w:w="3456" w:type="dxa"/>
          </w:tcPr>
          <w:p w14:paraId="65A47504" w14:textId="77777777" w:rsidR="00823114" w:rsidRDefault="006A262A">
            <w:r>
              <w:t>GLOBALID</w:t>
            </w:r>
          </w:p>
        </w:tc>
        <w:tc>
          <w:tcPr>
            <w:tcW w:w="1296" w:type="dxa"/>
          </w:tcPr>
          <w:p w14:paraId="7129FEA1" w14:textId="77777777" w:rsidR="00823114" w:rsidRDefault="006A262A">
            <w:r>
              <w:t>GlobalID</w:t>
            </w:r>
          </w:p>
        </w:tc>
        <w:tc>
          <w:tcPr>
            <w:tcW w:w="3888" w:type="dxa"/>
          </w:tcPr>
          <w:p w14:paraId="731A6111" w14:textId="77777777" w:rsidR="00823114" w:rsidRDefault="006A262A">
            <w:r>
              <w:t xml:space="preserve">Elk object heeft een unieke GlobalID (Global Unique Identifier). Dit is een systeemveld van de ArcGIS software welke noodzakelijk is om een aantal functionaliteiten binnen deze software te kunnen gebruiken </w:t>
            </w:r>
          </w:p>
        </w:tc>
      </w:tr>
      <w:tr w:rsidR="00823114" w14:paraId="5AE178D4" w14:textId="77777777">
        <w:tc>
          <w:tcPr>
            <w:tcW w:w="3456" w:type="dxa"/>
          </w:tcPr>
          <w:p w14:paraId="77CDD51E" w14:textId="77777777" w:rsidR="00823114" w:rsidRDefault="006A262A">
            <w:r>
              <w:t>AD_ID</w:t>
            </w:r>
          </w:p>
        </w:tc>
        <w:tc>
          <w:tcPr>
            <w:tcW w:w="1296" w:type="dxa"/>
          </w:tcPr>
          <w:p w14:paraId="2E75E5B9" w14:textId="77777777" w:rsidR="00823114" w:rsidRDefault="006A262A">
            <w:r>
              <w:t>TEXT</w:t>
            </w:r>
          </w:p>
        </w:tc>
        <w:tc>
          <w:tcPr>
            <w:tcW w:w="3888" w:type="dxa"/>
          </w:tcPr>
          <w:p w14:paraId="7BFAAD90" w14:textId="77777777" w:rsidR="00823114" w:rsidRDefault="006A262A">
            <w:r>
              <w:t xml:space="preserve">Uniek identificatienummer voor het object dat onveranderlijk is zolang het object bestaat in Areaaldata: in format 'AD.[GUID]'. Dit moet worden ingevuld door de aannemer </w:t>
            </w:r>
          </w:p>
        </w:tc>
      </w:tr>
      <w:tr w:rsidR="00823114" w14:paraId="47667CAA" w14:textId="77777777">
        <w:tc>
          <w:tcPr>
            <w:tcW w:w="3456" w:type="dxa"/>
          </w:tcPr>
          <w:p w14:paraId="16E53F40" w14:textId="77777777" w:rsidR="00823114" w:rsidRDefault="006A262A">
            <w:r>
              <w:t>GISIB_ID</w:t>
            </w:r>
          </w:p>
        </w:tc>
        <w:tc>
          <w:tcPr>
            <w:tcW w:w="1296" w:type="dxa"/>
          </w:tcPr>
          <w:p w14:paraId="73B832BE" w14:textId="77777777" w:rsidR="00823114" w:rsidRDefault="006A262A">
            <w:r>
              <w:t>LONG</w:t>
            </w:r>
          </w:p>
        </w:tc>
        <w:tc>
          <w:tcPr>
            <w:tcW w:w="3888" w:type="dxa"/>
          </w:tcPr>
          <w:p w14:paraId="7C7FA193" w14:textId="77777777" w:rsidR="00823114" w:rsidRDefault="006A262A">
            <w:r>
              <w:t xml:space="preserve">Uniek Identificatienummer beheer openbare ruimte (GISIB), wordt aangemaakt in GISIB en mag niet worden ingevuld door de aannemer </w:t>
            </w:r>
          </w:p>
        </w:tc>
      </w:tr>
      <w:tr w:rsidR="00823114" w14:paraId="57F41154" w14:textId="77777777">
        <w:tc>
          <w:tcPr>
            <w:tcW w:w="3456" w:type="dxa"/>
          </w:tcPr>
          <w:p w14:paraId="41C94DC4" w14:textId="77777777" w:rsidR="00823114" w:rsidRDefault="006A262A">
            <w:r>
              <w:t>VERWERKINGSSTATUS</w:t>
            </w:r>
          </w:p>
        </w:tc>
        <w:tc>
          <w:tcPr>
            <w:tcW w:w="1296" w:type="dxa"/>
          </w:tcPr>
          <w:p w14:paraId="62B92108" w14:textId="77777777" w:rsidR="00823114" w:rsidRDefault="006A262A">
            <w:r>
              <w:t>TEXT</w:t>
            </w:r>
          </w:p>
        </w:tc>
        <w:tc>
          <w:tcPr>
            <w:tcW w:w="3888" w:type="dxa"/>
          </w:tcPr>
          <w:p w14:paraId="73351F06" w14:textId="77777777" w:rsidR="00823114" w:rsidRDefault="006A262A">
            <w:r>
              <w:t>Status van de gegevens keuzelijst [VERWERKINGSSTATUS]</w:t>
            </w:r>
          </w:p>
        </w:tc>
      </w:tr>
      <w:tr w:rsidR="00823114" w14:paraId="6F7B18A9" w14:textId="77777777">
        <w:tc>
          <w:tcPr>
            <w:tcW w:w="3456" w:type="dxa"/>
          </w:tcPr>
          <w:p w14:paraId="4949AFF0" w14:textId="77777777" w:rsidR="00823114" w:rsidRDefault="006A262A">
            <w:r>
              <w:t>OBJECTBEGINTIJD</w:t>
            </w:r>
          </w:p>
        </w:tc>
        <w:tc>
          <w:tcPr>
            <w:tcW w:w="1296" w:type="dxa"/>
          </w:tcPr>
          <w:p w14:paraId="2AEF5DA9" w14:textId="77777777" w:rsidR="00823114" w:rsidRDefault="006A262A">
            <w:r>
              <w:t>DATE</w:t>
            </w:r>
          </w:p>
        </w:tc>
        <w:tc>
          <w:tcPr>
            <w:tcW w:w="3888" w:type="dxa"/>
          </w:tcPr>
          <w:p w14:paraId="3BE8DD35" w14:textId="77777777" w:rsidR="00823114" w:rsidRDefault="006A262A">
            <w:r>
              <w:t xml:space="preserve">Datum waarop het object bij de bronhouder is ontstaan </w:t>
            </w:r>
          </w:p>
        </w:tc>
      </w:tr>
      <w:tr w:rsidR="00823114" w14:paraId="7A7F19D6" w14:textId="77777777">
        <w:tc>
          <w:tcPr>
            <w:tcW w:w="3456" w:type="dxa"/>
          </w:tcPr>
          <w:p w14:paraId="606E0680" w14:textId="77777777" w:rsidR="00823114" w:rsidRDefault="006A262A">
            <w:r>
              <w:t>OBJECTEINDTIJD</w:t>
            </w:r>
          </w:p>
        </w:tc>
        <w:tc>
          <w:tcPr>
            <w:tcW w:w="1296" w:type="dxa"/>
          </w:tcPr>
          <w:p w14:paraId="77FC471F" w14:textId="77777777" w:rsidR="00823114" w:rsidRDefault="006A262A">
            <w:r>
              <w:t>DATE</w:t>
            </w:r>
          </w:p>
        </w:tc>
        <w:tc>
          <w:tcPr>
            <w:tcW w:w="3888" w:type="dxa"/>
          </w:tcPr>
          <w:p w14:paraId="24415C4F" w14:textId="77777777" w:rsidR="00823114" w:rsidRDefault="006A262A">
            <w:r>
              <w:t xml:space="preserve">Datum waarop het object bij de bronhouder niet meer geldig is </w:t>
            </w:r>
          </w:p>
        </w:tc>
      </w:tr>
      <w:tr w:rsidR="00823114" w14:paraId="7AC78BBA" w14:textId="77777777">
        <w:tc>
          <w:tcPr>
            <w:tcW w:w="3456" w:type="dxa"/>
          </w:tcPr>
          <w:p w14:paraId="790F3075" w14:textId="77777777" w:rsidR="00823114" w:rsidRDefault="006A262A">
            <w:r>
              <w:t>BEHEERDER</w:t>
            </w:r>
          </w:p>
        </w:tc>
        <w:tc>
          <w:tcPr>
            <w:tcW w:w="1296" w:type="dxa"/>
          </w:tcPr>
          <w:p w14:paraId="56C2F34F" w14:textId="77777777" w:rsidR="00823114" w:rsidRDefault="006A262A">
            <w:r>
              <w:t>TEXT</w:t>
            </w:r>
          </w:p>
        </w:tc>
        <w:tc>
          <w:tcPr>
            <w:tcW w:w="3888" w:type="dxa"/>
          </w:tcPr>
          <w:p w14:paraId="0FFD12D1" w14:textId="77777777" w:rsidR="00823114" w:rsidRDefault="006A262A">
            <w:r>
              <w:t>Beheerder van het object keuzelijst [BEHEERDER]</w:t>
            </w:r>
          </w:p>
        </w:tc>
      </w:tr>
      <w:tr w:rsidR="00823114" w14:paraId="19D0039A" w14:textId="77777777">
        <w:tc>
          <w:tcPr>
            <w:tcW w:w="3456" w:type="dxa"/>
          </w:tcPr>
          <w:p w14:paraId="54485A6D" w14:textId="77777777" w:rsidR="00823114" w:rsidRDefault="006A262A">
            <w:r>
              <w:t>ONDERHOUDER</w:t>
            </w:r>
          </w:p>
        </w:tc>
        <w:tc>
          <w:tcPr>
            <w:tcW w:w="1296" w:type="dxa"/>
          </w:tcPr>
          <w:p w14:paraId="76C1EB2D" w14:textId="77777777" w:rsidR="00823114" w:rsidRDefault="006A262A">
            <w:r>
              <w:t>TEXT</w:t>
            </w:r>
          </w:p>
        </w:tc>
        <w:tc>
          <w:tcPr>
            <w:tcW w:w="3888" w:type="dxa"/>
          </w:tcPr>
          <w:p w14:paraId="0868068D" w14:textId="77777777" w:rsidR="00823114" w:rsidRDefault="006A262A">
            <w:r>
              <w:t>Onderhouder van het object keuzelijst [ONDERHOUDER]</w:t>
            </w:r>
          </w:p>
        </w:tc>
      </w:tr>
      <w:tr w:rsidR="00823114" w14:paraId="2BA6A044" w14:textId="77777777">
        <w:tc>
          <w:tcPr>
            <w:tcW w:w="3456" w:type="dxa"/>
          </w:tcPr>
          <w:p w14:paraId="5C26DD25" w14:textId="77777777" w:rsidR="00823114" w:rsidRDefault="006A262A">
            <w:r>
              <w:t>EIGENAAR</w:t>
            </w:r>
          </w:p>
        </w:tc>
        <w:tc>
          <w:tcPr>
            <w:tcW w:w="1296" w:type="dxa"/>
          </w:tcPr>
          <w:p w14:paraId="59FEC91A" w14:textId="77777777" w:rsidR="00823114" w:rsidRDefault="006A262A">
            <w:r>
              <w:t>TEXT</w:t>
            </w:r>
          </w:p>
        </w:tc>
        <w:tc>
          <w:tcPr>
            <w:tcW w:w="3888" w:type="dxa"/>
          </w:tcPr>
          <w:p w14:paraId="1E75E388" w14:textId="77777777" w:rsidR="00823114" w:rsidRDefault="006A262A">
            <w:r>
              <w:t>Eigenaar van het object keuzelijst [INSTANTIE]</w:t>
            </w:r>
          </w:p>
        </w:tc>
      </w:tr>
      <w:tr w:rsidR="00823114" w14:paraId="6DB94493" w14:textId="77777777">
        <w:tc>
          <w:tcPr>
            <w:tcW w:w="3456" w:type="dxa"/>
          </w:tcPr>
          <w:p w14:paraId="325F0B99" w14:textId="77777777" w:rsidR="00823114" w:rsidRDefault="006A262A">
            <w:r>
              <w:t>TYPESPEC</w:t>
            </w:r>
          </w:p>
        </w:tc>
        <w:tc>
          <w:tcPr>
            <w:tcW w:w="1296" w:type="dxa"/>
          </w:tcPr>
          <w:p w14:paraId="034CBD95" w14:textId="77777777" w:rsidR="00823114" w:rsidRDefault="006A262A">
            <w:r>
              <w:t>TEXT</w:t>
            </w:r>
          </w:p>
        </w:tc>
        <w:tc>
          <w:tcPr>
            <w:tcW w:w="3888" w:type="dxa"/>
          </w:tcPr>
          <w:p w14:paraId="3211BE2B" w14:textId="77777777" w:rsidR="00823114" w:rsidRDefault="006A262A">
            <w:r>
              <w:t>Nadere typering van het object keuzelijst [typeSpecSHDWater]</w:t>
            </w:r>
          </w:p>
        </w:tc>
      </w:tr>
      <w:tr w:rsidR="00823114" w14:paraId="2CE30E94" w14:textId="77777777">
        <w:tc>
          <w:tcPr>
            <w:tcW w:w="3456" w:type="dxa"/>
          </w:tcPr>
          <w:p w14:paraId="77889AC8" w14:textId="77777777" w:rsidR="00823114" w:rsidRDefault="006A262A">
            <w:r>
              <w:t>OPMERKING</w:t>
            </w:r>
          </w:p>
        </w:tc>
        <w:tc>
          <w:tcPr>
            <w:tcW w:w="1296" w:type="dxa"/>
          </w:tcPr>
          <w:p w14:paraId="4EA6F3B3" w14:textId="77777777" w:rsidR="00823114" w:rsidRDefault="006A262A">
            <w:r>
              <w:t>TEXT</w:t>
            </w:r>
          </w:p>
        </w:tc>
        <w:tc>
          <w:tcPr>
            <w:tcW w:w="3888" w:type="dxa"/>
          </w:tcPr>
          <w:p w14:paraId="75DFFC68" w14:textId="77777777" w:rsidR="00823114" w:rsidRDefault="006A262A">
            <w:r>
              <w:t xml:space="preserve">Algemene opmerking voor het object, zoals een omschrijving of toelichting </w:t>
            </w:r>
          </w:p>
        </w:tc>
      </w:tr>
      <w:tr w:rsidR="00823114" w14:paraId="51358CF0" w14:textId="77777777">
        <w:tc>
          <w:tcPr>
            <w:tcW w:w="3456" w:type="dxa"/>
          </w:tcPr>
          <w:p w14:paraId="1DB313B7" w14:textId="77777777" w:rsidR="00823114" w:rsidRDefault="006A262A">
            <w:r>
              <w:t>CONDITIESCORE</w:t>
            </w:r>
          </w:p>
        </w:tc>
        <w:tc>
          <w:tcPr>
            <w:tcW w:w="1296" w:type="dxa"/>
          </w:tcPr>
          <w:p w14:paraId="7A08260C" w14:textId="77777777" w:rsidR="00823114" w:rsidRDefault="006A262A">
            <w:r>
              <w:t>LONG</w:t>
            </w:r>
          </w:p>
        </w:tc>
        <w:tc>
          <w:tcPr>
            <w:tcW w:w="3888" w:type="dxa"/>
          </w:tcPr>
          <w:p w14:paraId="25A8A102" w14:textId="77777777" w:rsidR="00823114" w:rsidRDefault="006A262A">
            <w:r>
              <w:t xml:space="preserve">Conditiescore conform NEN 2767-4 </w:t>
            </w:r>
          </w:p>
        </w:tc>
      </w:tr>
      <w:tr w:rsidR="00823114" w14:paraId="02D01DCB" w14:textId="77777777">
        <w:tc>
          <w:tcPr>
            <w:tcW w:w="3456" w:type="dxa"/>
          </w:tcPr>
          <w:p w14:paraId="0E6CAA68" w14:textId="77777777" w:rsidR="00823114" w:rsidRDefault="006A262A">
            <w:r>
              <w:t>CONDITIESCORE_DATUM</w:t>
            </w:r>
          </w:p>
        </w:tc>
        <w:tc>
          <w:tcPr>
            <w:tcW w:w="1296" w:type="dxa"/>
          </w:tcPr>
          <w:p w14:paraId="79D21BBD" w14:textId="77777777" w:rsidR="00823114" w:rsidRDefault="006A262A">
            <w:r>
              <w:t>DATE</w:t>
            </w:r>
          </w:p>
        </w:tc>
        <w:tc>
          <w:tcPr>
            <w:tcW w:w="3888" w:type="dxa"/>
          </w:tcPr>
          <w:p w14:paraId="0C7F1833" w14:textId="77777777" w:rsidR="00823114" w:rsidRDefault="006A262A">
            <w:r>
              <w:t xml:space="preserve">Datum opname Conditiescore </w:t>
            </w:r>
          </w:p>
        </w:tc>
      </w:tr>
      <w:tr w:rsidR="00823114" w14:paraId="024EAEB3" w14:textId="77777777">
        <w:tc>
          <w:tcPr>
            <w:tcW w:w="3456" w:type="dxa"/>
          </w:tcPr>
          <w:p w14:paraId="0513B03E" w14:textId="77777777" w:rsidR="00823114" w:rsidRDefault="006A262A">
            <w:r>
              <w:t>CONDITIESCORE_OPM</w:t>
            </w:r>
          </w:p>
        </w:tc>
        <w:tc>
          <w:tcPr>
            <w:tcW w:w="1296" w:type="dxa"/>
          </w:tcPr>
          <w:p w14:paraId="5F5CF68B" w14:textId="77777777" w:rsidR="00823114" w:rsidRDefault="006A262A">
            <w:r>
              <w:t>TEXT</w:t>
            </w:r>
          </w:p>
        </w:tc>
        <w:tc>
          <w:tcPr>
            <w:tcW w:w="3888" w:type="dxa"/>
          </w:tcPr>
          <w:p w14:paraId="0C6B0FED" w14:textId="77777777" w:rsidR="00823114" w:rsidRDefault="006A262A">
            <w:r>
              <w:t xml:space="preserve">Opmerking bij conditiescore conform NEN 2767-4 </w:t>
            </w:r>
          </w:p>
        </w:tc>
      </w:tr>
      <w:tr w:rsidR="00823114" w14:paraId="7D0F734C" w14:textId="77777777">
        <w:tc>
          <w:tcPr>
            <w:tcW w:w="3456" w:type="dxa"/>
          </w:tcPr>
          <w:p w14:paraId="1F90B3F7" w14:textId="77777777" w:rsidR="00823114" w:rsidRDefault="006A262A">
            <w:r>
              <w:t>ONDERDEELWATERKERING</w:t>
            </w:r>
          </w:p>
        </w:tc>
        <w:tc>
          <w:tcPr>
            <w:tcW w:w="1296" w:type="dxa"/>
          </w:tcPr>
          <w:p w14:paraId="0D54C149" w14:textId="77777777" w:rsidR="00823114" w:rsidRDefault="006A262A">
            <w:r>
              <w:t>TEXT</w:t>
            </w:r>
          </w:p>
        </w:tc>
        <w:tc>
          <w:tcPr>
            <w:tcW w:w="3888" w:type="dxa"/>
          </w:tcPr>
          <w:p w14:paraId="0787BAA1" w14:textId="77777777" w:rsidR="00823114" w:rsidRDefault="006A262A">
            <w:r>
              <w:t>Onderdeel van waterkering/dijk of niet keuzelijst [jaNee]</w:t>
            </w:r>
          </w:p>
        </w:tc>
      </w:tr>
      <w:tr w:rsidR="00823114" w14:paraId="6A22AE2E" w14:textId="77777777">
        <w:tc>
          <w:tcPr>
            <w:tcW w:w="3456" w:type="dxa"/>
          </w:tcPr>
          <w:p w14:paraId="54C72F62" w14:textId="77777777" w:rsidR="00823114" w:rsidRDefault="006A262A">
            <w:r>
              <w:t>OEVERVAK</w:t>
            </w:r>
          </w:p>
        </w:tc>
        <w:tc>
          <w:tcPr>
            <w:tcW w:w="1296" w:type="dxa"/>
          </w:tcPr>
          <w:p w14:paraId="78719758" w14:textId="77777777" w:rsidR="00823114" w:rsidRDefault="006A262A">
            <w:r>
              <w:t>TEXT</w:t>
            </w:r>
          </w:p>
        </w:tc>
        <w:tc>
          <w:tcPr>
            <w:tcW w:w="3888" w:type="dxa"/>
          </w:tcPr>
          <w:p w14:paraId="38C7F584" w14:textId="77777777" w:rsidR="00823114" w:rsidRDefault="006A262A">
            <w:r>
              <w:t xml:space="preserve">Verwijzende sleutel naar oevervak_v </w:t>
            </w:r>
            <w:r>
              <w:lastRenderedPageBreak/>
              <w:t xml:space="preserve">(simpel) </w:t>
            </w:r>
          </w:p>
        </w:tc>
      </w:tr>
      <w:tr w:rsidR="00823114" w14:paraId="6C7AC383" w14:textId="77777777">
        <w:tc>
          <w:tcPr>
            <w:tcW w:w="3456" w:type="dxa"/>
          </w:tcPr>
          <w:p w14:paraId="4F8103C3" w14:textId="77777777" w:rsidR="00823114" w:rsidRDefault="006A262A">
            <w:r>
              <w:lastRenderedPageBreak/>
              <w:t>AANLEGJAAR</w:t>
            </w:r>
          </w:p>
        </w:tc>
        <w:tc>
          <w:tcPr>
            <w:tcW w:w="1296" w:type="dxa"/>
          </w:tcPr>
          <w:p w14:paraId="237A1CA5" w14:textId="77777777" w:rsidR="00823114" w:rsidRDefault="006A262A">
            <w:r>
              <w:t>SHORT</w:t>
            </w:r>
          </w:p>
        </w:tc>
        <w:tc>
          <w:tcPr>
            <w:tcW w:w="3888" w:type="dxa"/>
          </w:tcPr>
          <w:p w14:paraId="1EA9A063" w14:textId="77777777" w:rsidR="00823114" w:rsidRDefault="006A262A">
            <w:r>
              <w:t xml:space="preserve">Aanlegjaar </w:t>
            </w:r>
          </w:p>
        </w:tc>
      </w:tr>
      <w:tr w:rsidR="00823114" w14:paraId="6876B324" w14:textId="77777777">
        <w:tc>
          <w:tcPr>
            <w:tcW w:w="3456" w:type="dxa"/>
          </w:tcPr>
          <w:p w14:paraId="3CAB78B8" w14:textId="77777777" w:rsidR="00823114" w:rsidRDefault="006A262A">
            <w:r>
              <w:t>FOTO</w:t>
            </w:r>
          </w:p>
        </w:tc>
        <w:tc>
          <w:tcPr>
            <w:tcW w:w="1296" w:type="dxa"/>
          </w:tcPr>
          <w:p w14:paraId="1942F5B3" w14:textId="77777777" w:rsidR="00823114" w:rsidRDefault="006A262A">
            <w:r>
              <w:t>TEXT</w:t>
            </w:r>
          </w:p>
        </w:tc>
        <w:tc>
          <w:tcPr>
            <w:tcW w:w="3888" w:type="dxa"/>
          </w:tcPr>
          <w:p w14:paraId="38D8991D" w14:textId="77777777" w:rsidR="00823114" w:rsidRDefault="006A262A">
            <w:r>
              <w:t xml:space="preserve">Verwijzing naar Foto </w:t>
            </w:r>
          </w:p>
        </w:tc>
      </w:tr>
      <w:tr w:rsidR="00823114" w14:paraId="51E18E71" w14:textId="77777777">
        <w:tc>
          <w:tcPr>
            <w:tcW w:w="3456" w:type="dxa"/>
          </w:tcPr>
          <w:p w14:paraId="2CC36277" w14:textId="77777777" w:rsidR="00823114" w:rsidRDefault="006A262A">
            <w:r>
              <w:t>HMBEGIN</w:t>
            </w:r>
          </w:p>
        </w:tc>
        <w:tc>
          <w:tcPr>
            <w:tcW w:w="1296" w:type="dxa"/>
          </w:tcPr>
          <w:p w14:paraId="5EA548C5" w14:textId="77777777" w:rsidR="00823114" w:rsidRDefault="006A262A">
            <w:r>
              <w:t>FLOAT</w:t>
            </w:r>
          </w:p>
        </w:tc>
        <w:tc>
          <w:tcPr>
            <w:tcW w:w="3888" w:type="dxa"/>
          </w:tcPr>
          <w:p w14:paraId="05E589BB" w14:textId="77777777" w:rsidR="00823114" w:rsidRDefault="006A262A">
            <w:r>
              <w:t xml:space="preserve">Hectometrering begin beschoeiing </w:t>
            </w:r>
          </w:p>
        </w:tc>
      </w:tr>
      <w:tr w:rsidR="00823114" w14:paraId="175CCA63" w14:textId="77777777">
        <w:tc>
          <w:tcPr>
            <w:tcW w:w="3456" w:type="dxa"/>
          </w:tcPr>
          <w:p w14:paraId="55227824" w14:textId="77777777" w:rsidR="00823114" w:rsidRDefault="006A262A">
            <w:r>
              <w:t>HMEIND</w:t>
            </w:r>
          </w:p>
        </w:tc>
        <w:tc>
          <w:tcPr>
            <w:tcW w:w="1296" w:type="dxa"/>
          </w:tcPr>
          <w:p w14:paraId="2667D6EB" w14:textId="77777777" w:rsidR="00823114" w:rsidRDefault="006A262A">
            <w:r>
              <w:t>FLOAT</w:t>
            </w:r>
          </w:p>
        </w:tc>
        <w:tc>
          <w:tcPr>
            <w:tcW w:w="3888" w:type="dxa"/>
          </w:tcPr>
          <w:p w14:paraId="78ACC70A" w14:textId="77777777" w:rsidR="00823114" w:rsidRDefault="006A262A">
            <w:r>
              <w:t xml:space="preserve">Hectometrering eind beschoeiing </w:t>
            </w:r>
          </w:p>
        </w:tc>
      </w:tr>
      <w:tr w:rsidR="00823114" w14:paraId="39F94566" w14:textId="77777777">
        <w:tc>
          <w:tcPr>
            <w:tcW w:w="3456" w:type="dxa"/>
          </w:tcPr>
          <w:p w14:paraId="5DCD0643" w14:textId="77777777" w:rsidR="00823114" w:rsidRDefault="006A262A">
            <w:r>
              <w:t>HOOGTE</w:t>
            </w:r>
          </w:p>
        </w:tc>
        <w:tc>
          <w:tcPr>
            <w:tcW w:w="1296" w:type="dxa"/>
          </w:tcPr>
          <w:p w14:paraId="1D76316D" w14:textId="77777777" w:rsidR="00823114" w:rsidRDefault="006A262A">
            <w:r>
              <w:t>FLOAT</w:t>
            </w:r>
          </w:p>
        </w:tc>
        <w:tc>
          <w:tcPr>
            <w:tcW w:w="3888" w:type="dxa"/>
          </w:tcPr>
          <w:p w14:paraId="5A52EA74" w14:textId="77777777" w:rsidR="00823114" w:rsidRDefault="006A262A">
            <w:r>
              <w:t xml:space="preserve">Bovenkant van constructie tov NAP in centimeters en op 5 centimeter nauwkeurig </w:t>
            </w:r>
          </w:p>
        </w:tc>
      </w:tr>
      <w:tr w:rsidR="00823114" w14:paraId="11D32F26" w14:textId="77777777">
        <w:tc>
          <w:tcPr>
            <w:tcW w:w="3456" w:type="dxa"/>
          </w:tcPr>
          <w:p w14:paraId="2AE82B0E" w14:textId="77777777" w:rsidR="00823114" w:rsidRDefault="006A262A">
            <w:r>
              <w:t>PLANJAAR</w:t>
            </w:r>
          </w:p>
        </w:tc>
        <w:tc>
          <w:tcPr>
            <w:tcW w:w="1296" w:type="dxa"/>
          </w:tcPr>
          <w:p w14:paraId="27C87920" w14:textId="77777777" w:rsidR="00823114" w:rsidRDefault="006A262A">
            <w:r>
              <w:t>SHORT</w:t>
            </w:r>
          </w:p>
        </w:tc>
        <w:tc>
          <w:tcPr>
            <w:tcW w:w="3888" w:type="dxa"/>
          </w:tcPr>
          <w:p w14:paraId="50DB8D93" w14:textId="77777777" w:rsidR="00823114" w:rsidRDefault="006A262A">
            <w:r>
              <w:t xml:space="preserve">Planjaar </w:t>
            </w:r>
          </w:p>
        </w:tc>
      </w:tr>
      <w:tr w:rsidR="00823114" w14:paraId="0D466545" w14:textId="77777777">
        <w:tc>
          <w:tcPr>
            <w:tcW w:w="3456" w:type="dxa"/>
          </w:tcPr>
          <w:p w14:paraId="6DC48A1C" w14:textId="77777777" w:rsidR="00823114" w:rsidRDefault="006A262A">
            <w:r>
              <w:t>RESTLEVENSDUUR</w:t>
            </w:r>
          </w:p>
        </w:tc>
        <w:tc>
          <w:tcPr>
            <w:tcW w:w="1296" w:type="dxa"/>
          </w:tcPr>
          <w:p w14:paraId="27F3550D" w14:textId="77777777" w:rsidR="00823114" w:rsidRDefault="006A262A">
            <w:r>
              <w:t>SHORT</w:t>
            </w:r>
          </w:p>
        </w:tc>
        <w:tc>
          <w:tcPr>
            <w:tcW w:w="3888" w:type="dxa"/>
          </w:tcPr>
          <w:p w14:paraId="3D129762" w14:textId="77777777" w:rsidR="00823114" w:rsidRDefault="006A262A">
            <w:r>
              <w:t xml:space="preserve">Restlevensduur (berekend op basis van planjaar en datum inspectieopname </w:t>
            </w:r>
          </w:p>
        </w:tc>
      </w:tr>
      <w:tr w:rsidR="00823114" w14:paraId="70BF0702" w14:textId="77777777">
        <w:tc>
          <w:tcPr>
            <w:tcW w:w="3456" w:type="dxa"/>
          </w:tcPr>
          <w:p w14:paraId="60A7B34C" w14:textId="77777777" w:rsidR="00823114" w:rsidRDefault="006A262A">
            <w:r>
              <w:t>ZIJDE</w:t>
            </w:r>
          </w:p>
        </w:tc>
        <w:tc>
          <w:tcPr>
            <w:tcW w:w="1296" w:type="dxa"/>
          </w:tcPr>
          <w:p w14:paraId="1C966365" w14:textId="77777777" w:rsidR="00823114" w:rsidRDefault="006A262A">
            <w:r>
              <w:t>TEXT</w:t>
            </w:r>
          </w:p>
        </w:tc>
        <w:tc>
          <w:tcPr>
            <w:tcW w:w="3888" w:type="dxa"/>
          </w:tcPr>
          <w:p w14:paraId="506FEC09" w14:textId="77777777" w:rsidR="00823114" w:rsidRDefault="006A262A">
            <w:r>
              <w:t>Zijde keuzelijst [ZIJDE]</w:t>
            </w:r>
          </w:p>
        </w:tc>
      </w:tr>
      <w:tr w:rsidR="00823114" w14:paraId="409F7107" w14:textId="77777777">
        <w:tc>
          <w:tcPr>
            <w:tcW w:w="3456" w:type="dxa"/>
          </w:tcPr>
          <w:p w14:paraId="6B7CCD96" w14:textId="77777777" w:rsidR="00823114" w:rsidRDefault="006A262A">
            <w:r>
              <w:t>FUNDERING</w:t>
            </w:r>
          </w:p>
        </w:tc>
        <w:tc>
          <w:tcPr>
            <w:tcW w:w="1296" w:type="dxa"/>
          </w:tcPr>
          <w:p w14:paraId="2DE7E90E" w14:textId="77777777" w:rsidR="00823114" w:rsidRDefault="006A262A">
            <w:r>
              <w:t>TEXT</w:t>
            </w:r>
          </w:p>
        </w:tc>
        <w:tc>
          <w:tcPr>
            <w:tcW w:w="3888" w:type="dxa"/>
          </w:tcPr>
          <w:p w14:paraId="34E497C7" w14:textId="77777777" w:rsidR="00823114" w:rsidRDefault="006A262A">
            <w:r>
              <w:t xml:space="preserve">Fundering </w:t>
            </w:r>
          </w:p>
        </w:tc>
      </w:tr>
      <w:tr w:rsidR="00823114" w14:paraId="13D8219B" w14:textId="77777777">
        <w:tc>
          <w:tcPr>
            <w:tcW w:w="3456" w:type="dxa"/>
          </w:tcPr>
          <w:p w14:paraId="3FBFFB2D" w14:textId="77777777" w:rsidR="00823114" w:rsidRDefault="006A262A">
            <w:r>
              <w:t>HECTOMETER</w:t>
            </w:r>
          </w:p>
        </w:tc>
        <w:tc>
          <w:tcPr>
            <w:tcW w:w="1296" w:type="dxa"/>
          </w:tcPr>
          <w:p w14:paraId="4313BAD3" w14:textId="77777777" w:rsidR="00823114" w:rsidRDefault="006A262A">
            <w:r>
              <w:t>TEXT</w:t>
            </w:r>
          </w:p>
        </w:tc>
        <w:tc>
          <w:tcPr>
            <w:tcW w:w="3888" w:type="dxa"/>
          </w:tcPr>
          <w:p w14:paraId="66F30372" w14:textId="77777777" w:rsidR="00823114" w:rsidRDefault="006A262A">
            <w:r>
              <w:t xml:space="preserve">Hectometrering </w:t>
            </w:r>
          </w:p>
        </w:tc>
      </w:tr>
      <w:tr w:rsidR="00823114" w14:paraId="3228A273" w14:textId="77777777">
        <w:tc>
          <w:tcPr>
            <w:tcW w:w="3456" w:type="dxa"/>
          </w:tcPr>
          <w:p w14:paraId="658DEE14" w14:textId="77777777" w:rsidR="00823114" w:rsidRDefault="006A262A">
            <w:r>
              <w:t>FABRIKANT</w:t>
            </w:r>
          </w:p>
        </w:tc>
        <w:tc>
          <w:tcPr>
            <w:tcW w:w="1296" w:type="dxa"/>
          </w:tcPr>
          <w:p w14:paraId="10F36D01" w14:textId="77777777" w:rsidR="00823114" w:rsidRDefault="006A262A">
            <w:r>
              <w:t>TEXT</w:t>
            </w:r>
          </w:p>
        </w:tc>
        <w:tc>
          <w:tcPr>
            <w:tcW w:w="3888" w:type="dxa"/>
          </w:tcPr>
          <w:p w14:paraId="65A97CE1" w14:textId="77777777" w:rsidR="00823114" w:rsidRDefault="006A262A">
            <w:r>
              <w:t xml:space="preserve">Fabrikant </w:t>
            </w:r>
          </w:p>
        </w:tc>
      </w:tr>
      <w:tr w:rsidR="00823114" w14:paraId="763A2F82" w14:textId="77777777">
        <w:tc>
          <w:tcPr>
            <w:tcW w:w="3456" w:type="dxa"/>
          </w:tcPr>
          <w:p w14:paraId="5BECE008" w14:textId="77777777" w:rsidR="00823114" w:rsidRDefault="006A262A">
            <w:r>
              <w:t>GARANTIECERTIFICAAT</w:t>
            </w:r>
          </w:p>
        </w:tc>
        <w:tc>
          <w:tcPr>
            <w:tcW w:w="1296" w:type="dxa"/>
          </w:tcPr>
          <w:p w14:paraId="295B6CF9" w14:textId="77777777" w:rsidR="00823114" w:rsidRDefault="006A262A">
            <w:r>
              <w:t>TEXT</w:t>
            </w:r>
          </w:p>
        </w:tc>
        <w:tc>
          <w:tcPr>
            <w:tcW w:w="3888" w:type="dxa"/>
          </w:tcPr>
          <w:p w14:paraId="33704CAC" w14:textId="77777777" w:rsidR="00823114" w:rsidRDefault="006A262A">
            <w:r>
              <w:t xml:space="preserve">Garantie certificaat aanwezig </w:t>
            </w:r>
          </w:p>
        </w:tc>
      </w:tr>
      <w:tr w:rsidR="00823114" w14:paraId="10DB8141" w14:textId="77777777">
        <w:tc>
          <w:tcPr>
            <w:tcW w:w="3456" w:type="dxa"/>
          </w:tcPr>
          <w:p w14:paraId="313D83F1" w14:textId="77777777" w:rsidR="00823114" w:rsidRDefault="006A262A">
            <w:r>
              <w:t>TRAJECT</w:t>
            </w:r>
          </w:p>
        </w:tc>
        <w:tc>
          <w:tcPr>
            <w:tcW w:w="1296" w:type="dxa"/>
          </w:tcPr>
          <w:p w14:paraId="1FFB75D1" w14:textId="77777777" w:rsidR="00823114" w:rsidRDefault="006A262A">
            <w:r>
              <w:t>TEXT</w:t>
            </w:r>
          </w:p>
        </w:tc>
        <w:tc>
          <w:tcPr>
            <w:tcW w:w="3888" w:type="dxa"/>
          </w:tcPr>
          <w:p w14:paraId="0CE38E6C" w14:textId="77777777" w:rsidR="00823114" w:rsidRDefault="006A262A">
            <w:r>
              <w:t>Verwijzende sleutel naar traject_v (simpel) keuzelijst [TRAJECT_NAAM]</w:t>
            </w:r>
          </w:p>
        </w:tc>
      </w:tr>
      <w:tr w:rsidR="00823114" w14:paraId="2672FD5A" w14:textId="77777777">
        <w:tc>
          <w:tcPr>
            <w:tcW w:w="3456" w:type="dxa"/>
          </w:tcPr>
          <w:p w14:paraId="4FFA610C" w14:textId="77777777" w:rsidR="00823114" w:rsidRDefault="006A262A">
            <w:r>
              <w:t>DATALEVERANCIER</w:t>
            </w:r>
          </w:p>
        </w:tc>
        <w:tc>
          <w:tcPr>
            <w:tcW w:w="1296" w:type="dxa"/>
          </w:tcPr>
          <w:p w14:paraId="5369D94F" w14:textId="77777777" w:rsidR="00823114" w:rsidRDefault="006A262A">
            <w:r>
              <w:t>TEXT</w:t>
            </w:r>
          </w:p>
        </w:tc>
        <w:tc>
          <w:tcPr>
            <w:tcW w:w="3888" w:type="dxa"/>
          </w:tcPr>
          <w:p w14:paraId="1EC27E46" w14:textId="77777777" w:rsidR="00823114" w:rsidRDefault="006A262A">
            <w:r>
              <w:t xml:space="preserve">Leverancier van de data </w:t>
            </w:r>
          </w:p>
        </w:tc>
      </w:tr>
      <w:tr w:rsidR="00823114" w14:paraId="108F93D7" w14:textId="77777777">
        <w:tc>
          <w:tcPr>
            <w:tcW w:w="3456" w:type="dxa"/>
          </w:tcPr>
          <w:p w14:paraId="246E28D5" w14:textId="77777777" w:rsidR="00823114" w:rsidRDefault="006A262A">
            <w:r>
              <w:t>CREATED_USER</w:t>
            </w:r>
          </w:p>
        </w:tc>
        <w:tc>
          <w:tcPr>
            <w:tcW w:w="1296" w:type="dxa"/>
          </w:tcPr>
          <w:p w14:paraId="312143A1" w14:textId="77777777" w:rsidR="00823114" w:rsidRDefault="006A262A">
            <w:r>
              <w:t>TEXT</w:t>
            </w:r>
          </w:p>
        </w:tc>
        <w:tc>
          <w:tcPr>
            <w:tcW w:w="3888" w:type="dxa"/>
          </w:tcPr>
          <w:p w14:paraId="642C3F91" w14:textId="77777777" w:rsidR="00823114" w:rsidRDefault="006A262A">
            <w:r>
              <w:t xml:space="preserve">Naam van gebruiker die de rij heeft aangemaakt, gegenereerd door ArcGIS </w:t>
            </w:r>
          </w:p>
        </w:tc>
      </w:tr>
      <w:tr w:rsidR="00823114" w14:paraId="3A8BDED1" w14:textId="77777777">
        <w:tc>
          <w:tcPr>
            <w:tcW w:w="3456" w:type="dxa"/>
          </w:tcPr>
          <w:p w14:paraId="6F2763BD" w14:textId="77777777" w:rsidR="00823114" w:rsidRDefault="006A262A">
            <w:r>
              <w:t>CREATED_DATE</w:t>
            </w:r>
          </w:p>
        </w:tc>
        <w:tc>
          <w:tcPr>
            <w:tcW w:w="1296" w:type="dxa"/>
          </w:tcPr>
          <w:p w14:paraId="552A322F" w14:textId="77777777" w:rsidR="00823114" w:rsidRDefault="006A262A">
            <w:r>
              <w:t>DATE</w:t>
            </w:r>
          </w:p>
        </w:tc>
        <w:tc>
          <w:tcPr>
            <w:tcW w:w="3888" w:type="dxa"/>
          </w:tcPr>
          <w:p w14:paraId="4ED41DE6" w14:textId="77777777" w:rsidR="00823114" w:rsidRDefault="006A262A">
            <w:r>
              <w:t xml:space="preserve">Datum waarop de rij aan de database is toegevoegd, gegenereerd door ArcGIS </w:t>
            </w:r>
          </w:p>
        </w:tc>
      </w:tr>
      <w:tr w:rsidR="00823114" w14:paraId="2F91E0ED" w14:textId="77777777">
        <w:tc>
          <w:tcPr>
            <w:tcW w:w="3456" w:type="dxa"/>
          </w:tcPr>
          <w:p w14:paraId="22EFBEBC" w14:textId="77777777" w:rsidR="00823114" w:rsidRDefault="006A262A">
            <w:r>
              <w:t>LAST_EDITED_USER</w:t>
            </w:r>
          </w:p>
        </w:tc>
        <w:tc>
          <w:tcPr>
            <w:tcW w:w="1296" w:type="dxa"/>
          </w:tcPr>
          <w:p w14:paraId="6274FEB9" w14:textId="77777777" w:rsidR="00823114" w:rsidRDefault="006A262A">
            <w:r>
              <w:t>TEXT</w:t>
            </w:r>
          </w:p>
        </w:tc>
        <w:tc>
          <w:tcPr>
            <w:tcW w:w="3888" w:type="dxa"/>
          </w:tcPr>
          <w:p w14:paraId="3D5CE389" w14:textId="77777777" w:rsidR="00823114" w:rsidRDefault="006A262A">
            <w:r>
              <w:t xml:space="preserve">Naam van gebruiker die de laatste mutatie heeft doorgevoerd, gegenereerd door ArcGIS </w:t>
            </w:r>
          </w:p>
        </w:tc>
      </w:tr>
      <w:tr w:rsidR="00823114" w14:paraId="05CA4C05" w14:textId="77777777">
        <w:tc>
          <w:tcPr>
            <w:tcW w:w="3456" w:type="dxa"/>
          </w:tcPr>
          <w:p w14:paraId="0A6EBBFE" w14:textId="77777777" w:rsidR="00823114" w:rsidRDefault="006A262A">
            <w:r>
              <w:t>LAST_EDITED_DATE</w:t>
            </w:r>
          </w:p>
        </w:tc>
        <w:tc>
          <w:tcPr>
            <w:tcW w:w="1296" w:type="dxa"/>
          </w:tcPr>
          <w:p w14:paraId="552EB539" w14:textId="77777777" w:rsidR="00823114" w:rsidRDefault="006A262A">
            <w:r>
              <w:t>DATE</w:t>
            </w:r>
          </w:p>
        </w:tc>
        <w:tc>
          <w:tcPr>
            <w:tcW w:w="3888" w:type="dxa"/>
          </w:tcPr>
          <w:p w14:paraId="7BEB1D27" w14:textId="77777777" w:rsidR="00823114" w:rsidRDefault="006A262A">
            <w:r>
              <w:t xml:space="preserve">Datum van de laatste mutatie, gegenereerd door ArcGIS </w:t>
            </w:r>
          </w:p>
        </w:tc>
      </w:tr>
    </w:tbl>
    <w:p w14:paraId="3CD31031" w14:textId="77777777" w:rsidR="00823114" w:rsidRDefault="006A262A">
      <w:pPr>
        <w:pStyle w:val="Geenafstand"/>
      </w:pPr>
      <w:r>
        <w:t xml:space="preserve"> </w:t>
      </w:r>
    </w:p>
    <w:p w14:paraId="0821005F" w14:textId="77777777" w:rsidR="00823114" w:rsidRDefault="006A262A">
      <w:pPr>
        <w:pStyle w:val="Kop2"/>
      </w:pPr>
      <w:r>
        <w:t>Feature Classes: Herbenoemd</w:t>
      </w:r>
    </w:p>
    <w:p w14:paraId="7517E472" w14:textId="77777777" w:rsidR="00823114" w:rsidRDefault="006A262A">
      <w:pPr>
        <w:pStyle w:val="Geenafstand"/>
      </w:pPr>
      <w:r>
        <w:br/>
        <w:t>De volgende Feature classes zijn herbenoemd naar een andere naam:</w:t>
      </w:r>
      <w:r>
        <w:br/>
      </w:r>
    </w:p>
    <w:p w14:paraId="30A3E280" w14:textId="77777777" w:rsidR="00823114" w:rsidRDefault="006A262A">
      <w:pPr>
        <w:pStyle w:val="Lijstopsomteken"/>
      </w:pPr>
      <w:r>
        <w:rPr>
          <w:rFonts w:ascii="Cambria" w:hAnsi="Cambria"/>
          <w:color w:val="000000"/>
        </w:rPr>
        <w:t>Van: AREAALDATA.scheiding_l</w:t>
      </w:r>
      <w:r>
        <w:rPr>
          <w:rFonts w:ascii="Cambria" w:hAnsi="Cambria"/>
          <w:color w:val="000000"/>
        </w:rPr>
        <w:br/>
        <w:t>Naar: AREAALDATA.scheidingLand_l</w:t>
      </w:r>
      <w:r>
        <w:rPr>
          <w:rFonts w:ascii="Cambria" w:hAnsi="Cambria"/>
          <w:color w:val="000000"/>
        </w:rPr>
        <w:br/>
        <w:t xml:space="preserve">Reden: </w:t>
      </w:r>
      <w:r>
        <w:rPr>
          <w:rFonts w:ascii="Cambria" w:hAnsi="Cambria"/>
          <w:color w:val="000000"/>
        </w:rPr>
        <w:br/>
      </w:r>
    </w:p>
    <w:p w14:paraId="1A35105C" w14:textId="2451C14C" w:rsidR="0035525A" w:rsidRDefault="006A262A">
      <w:pPr>
        <w:pStyle w:val="Lijstopsomteken"/>
      </w:pPr>
      <w:r>
        <w:rPr>
          <w:rFonts w:ascii="Cambria" w:hAnsi="Cambria"/>
          <w:color w:val="000000"/>
        </w:rPr>
        <w:t>Van: AREAALDATA.electriciteitskabel_l</w:t>
      </w:r>
      <w:r>
        <w:rPr>
          <w:rFonts w:ascii="Cambria" w:hAnsi="Cambria"/>
          <w:color w:val="000000"/>
        </w:rPr>
        <w:br/>
        <w:t>Naar: AREAALDATA.elektriciteitskabel_l</w:t>
      </w:r>
      <w:r>
        <w:rPr>
          <w:rFonts w:ascii="Cambria" w:hAnsi="Cambria"/>
          <w:color w:val="000000"/>
        </w:rPr>
        <w:br/>
        <w:t xml:space="preserve">Reden: </w:t>
      </w:r>
      <w:r>
        <w:rPr>
          <w:rFonts w:ascii="Cambria" w:hAnsi="Cambria"/>
          <w:color w:val="000000"/>
        </w:rPr>
        <w:br/>
      </w:r>
    </w:p>
    <w:p w14:paraId="146C930B" w14:textId="6636BC7C" w:rsidR="00823114" w:rsidRDefault="0035525A" w:rsidP="0035525A">
      <w:r>
        <w:br w:type="page"/>
      </w:r>
    </w:p>
    <w:p w14:paraId="00C15452" w14:textId="77777777" w:rsidR="00823114" w:rsidRDefault="006A262A">
      <w:pPr>
        <w:pStyle w:val="Lijstopsomteken"/>
      </w:pPr>
      <w:r>
        <w:rPr>
          <w:rFonts w:ascii="Cambria" w:hAnsi="Cambria"/>
          <w:color w:val="000000"/>
        </w:rPr>
        <w:lastRenderedPageBreak/>
        <w:t>Van: AREAALDATA.mastDraagconstructie_p</w:t>
      </w:r>
      <w:r>
        <w:rPr>
          <w:rFonts w:ascii="Cambria" w:hAnsi="Cambria"/>
          <w:color w:val="000000"/>
        </w:rPr>
        <w:br/>
        <w:t>Naar: AREAALDATA.mast_p</w:t>
      </w:r>
      <w:r>
        <w:rPr>
          <w:rFonts w:ascii="Cambria" w:hAnsi="Cambria"/>
          <w:color w:val="000000"/>
        </w:rPr>
        <w:br/>
        <w:t xml:space="preserve">Reden: </w:t>
      </w:r>
      <w:r>
        <w:rPr>
          <w:rFonts w:ascii="Cambria" w:hAnsi="Cambria"/>
          <w:color w:val="000000"/>
        </w:rPr>
        <w:br/>
      </w:r>
    </w:p>
    <w:p w14:paraId="13CC786D" w14:textId="77777777" w:rsidR="00823114" w:rsidRDefault="006A262A">
      <w:pPr>
        <w:pStyle w:val="Kop2"/>
      </w:pPr>
      <w:r>
        <w:t>Feature Classes: Verwijderd</w:t>
      </w:r>
    </w:p>
    <w:p w14:paraId="2634AEA3" w14:textId="77777777" w:rsidR="00823114" w:rsidRDefault="006A262A">
      <w:pPr>
        <w:pStyle w:val="Geenafstand"/>
      </w:pPr>
      <w:r>
        <w:br/>
        <w:t>De volgende Feature classes zijn verwijderd:</w:t>
      </w:r>
      <w:r>
        <w:br/>
      </w:r>
    </w:p>
    <w:p w14:paraId="4E1C7BAB" w14:textId="77777777" w:rsidR="00823114" w:rsidRDefault="006A262A">
      <w:pPr>
        <w:pStyle w:val="Lijstopsomteken"/>
      </w:pPr>
      <w:r>
        <w:rPr>
          <w:rFonts w:ascii="Cambria" w:hAnsi="Cambria"/>
          <w:color w:val="000000"/>
        </w:rPr>
        <w:t>AREAALDATA.overigeScheiding_l</w:t>
      </w:r>
      <w:r>
        <w:rPr>
          <w:rFonts w:ascii="Cambria" w:hAnsi="Cambria"/>
          <w:color w:val="000000"/>
        </w:rPr>
        <w:br/>
        <w:t xml:space="preserve">Reden: </w:t>
      </w:r>
      <w:r>
        <w:rPr>
          <w:rFonts w:ascii="Cambria" w:hAnsi="Cambria"/>
          <w:color w:val="000000"/>
        </w:rPr>
        <w:br/>
      </w:r>
    </w:p>
    <w:p w14:paraId="35C12627" w14:textId="77777777" w:rsidR="00823114" w:rsidRDefault="006A262A">
      <w:pPr>
        <w:pStyle w:val="Lijstopsomteken"/>
      </w:pPr>
      <w:r>
        <w:rPr>
          <w:rFonts w:ascii="Cambria" w:hAnsi="Cambria"/>
          <w:color w:val="000000"/>
        </w:rPr>
        <w:t>AREAALDATA.overigeScheiding_v</w:t>
      </w:r>
      <w:r>
        <w:rPr>
          <w:rFonts w:ascii="Cambria" w:hAnsi="Cambria"/>
          <w:color w:val="000000"/>
        </w:rPr>
        <w:br/>
        <w:t xml:space="preserve">Reden: </w:t>
      </w:r>
      <w:r>
        <w:rPr>
          <w:rFonts w:ascii="Cambria" w:hAnsi="Cambria"/>
          <w:color w:val="000000"/>
        </w:rPr>
        <w:br/>
      </w:r>
    </w:p>
    <w:p w14:paraId="4DE16BDA" w14:textId="77777777" w:rsidR="00823114" w:rsidRDefault="006A262A">
      <w:pPr>
        <w:pStyle w:val="Lijstopsomteken"/>
      </w:pPr>
      <w:r>
        <w:rPr>
          <w:rFonts w:ascii="Cambria" w:hAnsi="Cambria"/>
          <w:color w:val="000000"/>
        </w:rPr>
        <w:t>AREAALDATA.spoor_l</w:t>
      </w:r>
      <w:r>
        <w:rPr>
          <w:rFonts w:ascii="Cambria" w:hAnsi="Cambria"/>
          <w:color w:val="000000"/>
        </w:rPr>
        <w:br/>
        <w:t xml:space="preserve">Reden: </w:t>
      </w:r>
      <w:r>
        <w:rPr>
          <w:rFonts w:ascii="Cambria" w:hAnsi="Cambria"/>
          <w:color w:val="000000"/>
        </w:rPr>
        <w:br/>
      </w:r>
    </w:p>
    <w:p w14:paraId="5BF36130" w14:textId="77777777" w:rsidR="00823114" w:rsidRDefault="006A262A">
      <w:pPr>
        <w:pStyle w:val="Lijstopsomteken"/>
      </w:pPr>
      <w:r>
        <w:rPr>
          <w:rFonts w:ascii="Cambria" w:hAnsi="Cambria"/>
          <w:color w:val="000000"/>
        </w:rPr>
        <w:t>AREAALDATA.ExtraDetailInfo_p</w:t>
      </w:r>
      <w:r>
        <w:rPr>
          <w:rFonts w:ascii="Cambria" w:hAnsi="Cambria"/>
          <w:color w:val="000000"/>
        </w:rPr>
        <w:br/>
        <w:t xml:space="preserve">Reden: </w:t>
      </w:r>
      <w:r>
        <w:rPr>
          <w:rFonts w:ascii="Cambria" w:hAnsi="Cambria"/>
          <w:color w:val="000000"/>
        </w:rPr>
        <w:br/>
      </w:r>
    </w:p>
    <w:p w14:paraId="22E443DC" w14:textId="77777777" w:rsidR="00823114" w:rsidRDefault="006A262A">
      <w:pPr>
        <w:pStyle w:val="Lijstopsomteken"/>
      </w:pPr>
      <w:r>
        <w:rPr>
          <w:rFonts w:ascii="Cambria" w:hAnsi="Cambria"/>
          <w:color w:val="000000"/>
        </w:rPr>
        <w:t>AREAALDATA.imkl_t</w:t>
      </w:r>
      <w:r>
        <w:rPr>
          <w:rFonts w:ascii="Cambria" w:hAnsi="Cambria"/>
          <w:color w:val="000000"/>
        </w:rPr>
        <w:br/>
        <w:t xml:space="preserve">Reden: </w:t>
      </w:r>
      <w:r>
        <w:rPr>
          <w:rFonts w:ascii="Cambria" w:hAnsi="Cambria"/>
          <w:color w:val="000000"/>
        </w:rPr>
        <w:br/>
      </w:r>
    </w:p>
    <w:p w14:paraId="2A0C0519" w14:textId="77777777" w:rsidR="00823114" w:rsidRDefault="006A262A">
      <w:pPr>
        <w:pStyle w:val="Lijstopsomteken"/>
      </w:pPr>
      <w:r>
        <w:rPr>
          <w:rFonts w:ascii="Cambria" w:hAnsi="Cambria"/>
          <w:color w:val="000000"/>
        </w:rPr>
        <w:t>AREAALDATA.IMKL_utiliteitsNet_tbl</w:t>
      </w:r>
      <w:r>
        <w:rPr>
          <w:rFonts w:ascii="Cambria" w:hAnsi="Cambria"/>
          <w:color w:val="000000"/>
        </w:rPr>
        <w:br/>
        <w:t xml:space="preserve">Reden: </w:t>
      </w:r>
      <w:r>
        <w:rPr>
          <w:rFonts w:ascii="Cambria" w:hAnsi="Cambria"/>
          <w:color w:val="000000"/>
        </w:rPr>
        <w:br/>
      </w:r>
    </w:p>
    <w:p w14:paraId="2A2C5013" w14:textId="77777777" w:rsidR="00823114" w:rsidRDefault="006A262A">
      <w:pPr>
        <w:pStyle w:val="Lijstopsomteken"/>
      </w:pPr>
      <w:r>
        <w:rPr>
          <w:rFonts w:ascii="Cambria" w:hAnsi="Cambria"/>
          <w:color w:val="000000"/>
        </w:rPr>
        <w:t>AREAALDATA.ongeclassificeerdObject_v</w:t>
      </w:r>
      <w:r>
        <w:rPr>
          <w:rFonts w:ascii="Cambria" w:hAnsi="Cambria"/>
          <w:color w:val="000000"/>
        </w:rPr>
        <w:br/>
        <w:t xml:space="preserve">Reden: </w:t>
      </w:r>
      <w:r>
        <w:rPr>
          <w:rFonts w:ascii="Cambria" w:hAnsi="Cambria"/>
          <w:color w:val="000000"/>
        </w:rPr>
        <w:br/>
      </w:r>
    </w:p>
    <w:p w14:paraId="0108A107" w14:textId="77777777" w:rsidR="00823114" w:rsidRDefault="006A262A">
      <w:pPr>
        <w:pStyle w:val="Lijstopsomteken"/>
      </w:pPr>
      <w:r>
        <w:rPr>
          <w:rFonts w:ascii="Cambria" w:hAnsi="Cambria"/>
          <w:color w:val="000000"/>
        </w:rPr>
        <w:t>AREAALDATA.klicEVbeslissingsregel_tbl</w:t>
      </w:r>
      <w:r>
        <w:rPr>
          <w:rFonts w:ascii="Cambria" w:hAnsi="Cambria"/>
          <w:color w:val="000000"/>
        </w:rPr>
        <w:br/>
        <w:t xml:space="preserve">Reden: </w:t>
      </w:r>
      <w:r>
        <w:rPr>
          <w:rFonts w:ascii="Cambria" w:hAnsi="Cambria"/>
          <w:color w:val="000000"/>
        </w:rPr>
        <w:br/>
      </w:r>
    </w:p>
    <w:p w14:paraId="43163EE4" w14:textId="77777777" w:rsidR="00823114" w:rsidRDefault="006A262A">
      <w:pPr>
        <w:pStyle w:val="Lijstopsomteken"/>
      </w:pPr>
      <w:r>
        <w:rPr>
          <w:rFonts w:ascii="Cambria" w:hAnsi="Cambria"/>
          <w:color w:val="000000"/>
        </w:rPr>
        <w:t>AREAALDATA.klicEVtoelichting_tbl</w:t>
      </w:r>
      <w:r>
        <w:rPr>
          <w:rFonts w:ascii="Cambria" w:hAnsi="Cambria"/>
          <w:color w:val="000000"/>
        </w:rPr>
        <w:br/>
        <w:t xml:space="preserve">Reden: </w:t>
      </w:r>
      <w:r>
        <w:rPr>
          <w:rFonts w:ascii="Cambria" w:hAnsi="Cambria"/>
          <w:color w:val="000000"/>
        </w:rPr>
        <w:br/>
      </w:r>
    </w:p>
    <w:p w14:paraId="47779742" w14:textId="77777777" w:rsidR="00823114" w:rsidRDefault="006A262A">
      <w:pPr>
        <w:pStyle w:val="Lijstopsomteken"/>
      </w:pPr>
      <w:r>
        <w:rPr>
          <w:rFonts w:ascii="Cambria" w:hAnsi="Cambria"/>
          <w:color w:val="000000"/>
        </w:rPr>
        <w:t>AREAALDATA.klicUtiliteitsnet_tbl</w:t>
      </w:r>
      <w:r>
        <w:rPr>
          <w:rFonts w:ascii="Cambria" w:hAnsi="Cambria"/>
          <w:color w:val="000000"/>
        </w:rPr>
        <w:br/>
        <w:t xml:space="preserve">Reden: </w:t>
      </w:r>
      <w:r>
        <w:rPr>
          <w:rFonts w:ascii="Cambria" w:hAnsi="Cambria"/>
          <w:color w:val="000000"/>
        </w:rPr>
        <w:br/>
      </w:r>
    </w:p>
    <w:p w14:paraId="51F28988" w14:textId="77777777" w:rsidR="00823114" w:rsidRDefault="006A262A">
      <w:pPr>
        <w:pStyle w:val="Lijstopsomteken"/>
      </w:pPr>
      <w:r>
        <w:rPr>
          <w:rFonts w:ascii="Cambria" w:hAnsi="Cambria"/>
          <w:color w:val="000000"/>
        </w:rPr>
        <w:t>AREAALDATA.klicWerkzaamheden_tbl</w:t>
      </w:r>
      <w:r>
        <w:rPr>
          <w:rFonts w:ascii="Cambria" w:hAnsi="Cambria"/>
          <w:color w:val="000000"/>
        </w:rPr>
        <w:br/>
        <w:t xml:space="preserve">Reden: </w:t>
      </w:r>
      <w:r>
        <w:rPr>
          <w:rFonts w:ascii="Cambria" w:hAnsi="Cambria"/>
          <w:color w:val="000000"/>
        </w:rPr>
        <w:br/>
      </w:r>
    </w:p>
    <w:p w14:paraId="6092F5FA" w14:textId="77777777" w:rsidR="00823114" w:rsidRDefault="006A262A">
      <w:pPr>
        <w:pStyle w:val="Lijstopsomteken"/>
      </w:pPr>
      <w:r>
        <w:rPr>
          <w:rFonts w:ascii="Cambria" w:hAnsi="Cambria"/>
          <w:color w:val="000000"/>
        </w:rPr>
        <w:lastRenderedPageBreak/>
        <w:t>AREAALDATA.bodem_v</w:t>
      </w:r>
      <w:r>
        <w:rPr>
          <w:rFonts w:ascii="Cambria" w:hAnsi="Cambria"/>
          <w:color w:val="000000"/>
        </w:rPr>
        <w:br/>
        <w:t xml:space="preserve">Reden: </w:t>
      </w:r>
      <w:r>
        <w:rPr>
          <w:rFonts w:ascii="Cambria" w:hAnsi="Cambria"/>
          <w:color w:val="000000"/>
        </w:rPr>
        <w:br/>
      </w:r>
    </w:p>
    <w:p w14:paraId="00F37448" w14:textId="77777777" w:rsidR="00823114" w:rsidRDefault="006A262A">
      <w:pPr>
        <w:pStyle w:val="Lijstopsomteken"/>
      </w:pPr>
      <w:r>
        <w:rPr>
          <w:rFonts w:ascii="Cambria" w:hAnsi="Cambria"/>
          <w:color w:val="000000"/>
        </w:rPr>
        <w:t>AREAALDATA.bordWegwijzer_p</w:t>
      </w:r>
      <w:r>
        <w:rPr>
          <w:rFonts w:ascii="Cambria" w:hAnsi="Cambria"/>
          <w:color w:val="000000"/>
        </w:rPr>
        <w:br/>
        <w:t xml:space="preserve">Reden: </w:t>
      </w:r>
      <w:r>
        <w:rPr>
          <w:rFonts w:ascii="Cambria" w:hAnsi="Cambria"/>
          <w:color w:val="000000"/>
        </w:rPr>
        <w:br/>
      </w:r>
    </w:p>
    <w:p w14:paraId="16C09652" w14:textId="77777777" w:rsidR="00823114" w:rsidRDefault="006A262A">
      <w:pPr>
        <w:pStyle w:val="Lijstopsomteken"/>
      </w:pPr>
      <w:r>
        <w:rPr>
          <w:rFonts w:ascii="Cambria" w:hAnsi="Cambria"/>
          <w:color w:val="000000"/>
        </w:rPr>
        <w:t>AREAALDATA.ecoVerbZone_v</w:t>
      </w:r>
      <w:r>
        <w:rPr>
          <w:rFonts w:ascii="Cambria" w:hAnsi="Cambria"/>
          <w:color w:val="000000"/>
        </w:rPr>
        <w:br/>
        <w:t xml:space="preserve">Reden: </w:t>
      </w:r>
      <w:r>
        <w:rPr>
          <w:rFonts w:ascii="Cambria" w:hAnsi="Cambria"/>
          <w:color w:val="000000"/>
        </w:rPr>
        <w:br/>
      </w:r>
    </w:p>
    <w:p w14:paraId="7553890D" w14:textId="77777777" w:rsidR="00823114" w:rsidRDefault="006A262A">
      <w:pPr>
        <w:pStyle w:val="Lijstopsomteken"/>
      </w:pPr>
      <w:r>
        <w:rPr>
          <w:rFonts w:ascii="Cambria" w:hAnsi="Cambria"/>
          <w:color w:val="000000"/>
        </w:rPr>
        <w:t>AREAALDATA.ecoHoofdstructuur_v</w:t>
      </w:r>
      <w:r>
        <w:rPr>
          <w:rFonts w:ascii="Cambria" w:hAnsi="Cambria"/>
          <w:color w:val="000000"/>
        </w:rPr>
        <w:br/>
        <w:t xml:space="preserve">Reden: </w:t>
      </w:r>
      <w:r>
        <w:rPr>
          <w:rFonts w:ascii="Cambria" w:hAnsi="Cambria"/>
          <w:color w:val="000000"/>
        </w:rPr>
        <w:br/>
      </w:r>
    </w:p>
    <w:p w14:paraId="20BDA515" w14:textId="77777777" w:rsidR="00823114" w:rsidRDefault="006A262A">
      <w:pPr>
        <w:pStyle w:val="Lijstopsomteken"/>
      </w:pPr>
      <w:r>
        <w:rPr>
          <w:rFonts w:ascii="Cambria" w:hAnsi="Cambria"/>
          <w:color w:val="000000"/>
        </w:rPr>
        <w:t>AREAALDATA.onderdeel_tbl</w:t>
      </w:r>
      <w:r>
        <w:rPr>
          <w:rFonts w:ascii="Cambria" w:hAnsi="Cambria"/>
          <w:color w:val="000000"/>
        </w:rPr>
        <w:br/>
        <w:t xml:space="preserve">Reden: </w:t>
      </w:r>
      <w:r>
        <w:rPr>
          <w:rFonts w:ascii="Cambria" w:hAnsi="Cambria"/>
          <w:color w:val="000000"/>
        </w:rPr>
        <w:br/>
      </w:r>
    </w:p>
    <w:p w14:paraId="2672E156" w14:textId="77777777" w:rsidR="00823114" w:rsidRDefault="006A262A">
      <w:pPr>
        <w:pStyle w:val="Lijstopsomteken"/>
      </w:pPr>
      <w:r>
        <w:rPr>
          <w:rFonts w:ascii="Cambria" w:hAnsi="Cambria"/>
          <w:color w:val="000000"/>
        </w:rPr>
        <w:t>AREAALDATA.klicDocumentsjabloon_tbl</w:t>
      </w:r>
      <w:r>
        <w:rPr>
          <w:rFonts w:ascii="Cambria" w:hAnsi="Cambria"/>
          <w:color w:val="000000"/>
        </w:rPr>
        <w:br/>
        <w:t xml:space="preserve">Reden: </w:t>
      </w:r>
      <w:r>
        <w:rPr>
          <w:rFonts w:ascii="Cambria" w:hAnsi="Cambria"/>
          <w:color w:val="000000"/>
        </w:rPr>
        <w:br/>
      </w:r>
    </w:p>
    <w:p w14:paraId="203B5764" w14:textId="77777777" w:rsidR="00823114" w:rsidRDefault="006A262A">
      <w:pPr>
        <w:pStyle w:val="Kop2"/>
      </w:pPr>
      <w:r>
        <w:t>Feature Classes: Attribuutaanpassingen</w:t>
      </w:r>
      <w:r>
        <w:br/>
      </w:r>
    </w:p>
    <w:p w14:paraId="1F94652E" w14:textId="77777777" w:rsidR="00823114" w:rsidRDefault="006A262A">
      <w:pPr>
        <w:pStyle w:val="Geenafstand"/>
      </w:pPr>
      <w:r>
        <w:t>De volgende Feature Classes hebben aanpassingen aan hun attributenschema:</w:t>
      </w:r>
    </w:p>
    <w:p w14:paraId="1AFA64FD" w14:textId="77777777" w:rsidR="00823114" w:rsidRDefault="006A262A">
      <w:pPr>
        <w:pStyle w:val="Kop3"/>
      </w:pPr>
      <w:r>
        <w:t>AREAALDATA.bak_p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FA3ECBA" w14:textId="77777777">
        <w:tc>
          <w:tcPr>
            <w:tcW w:w="2592" w:type="dxa"/>
          </w:tcPr>
          <w:p w14:paraId="1300F822" w14:textId="77777777" w:rsidR="00823114" w:rsidRDefault="006A262A">
            <w:pPr>
              <w:jc w:val="center"/>
            </w:pPr>
            <w:r>
              <w:rPr>
                <w:b/>
              </w:rPr>
              <w:t>Attribuut</w:t>
            </w:r>
          </w:p>
        </w:tc>
        <w:tc>
          <w:tcPr>
            <w:tcW w:w="1296" w:type="dxa"/>
          </w:tcPr>
          <w:p w14:paraId="273BE900" w14:textId="77777777" w:rsidR="00823114" w:rsidRDefault="006A262A">
            <w:pPr>
              <w:jc w:val="center"/>
            </w:pPr>
            <w:r>
              <w:rPr>
                <w:b/>
              </w:rPr>
              <w:t>Wijziging</w:t>
            </w:r>
          </w:p>
        </w:tc>
        <w:tc>
          <w:tcPr>
            <w:tcW w:w="2592" w:type="dxa"/>
          </w:tcPr>
          <w:p w14:paraId="406664C4" w14:textId="77777777" w:rsidR="00823114" w:rsidRDefault="006A262A">
            <w:pPr>
              <w:jc w:val="center"/>
            </w:pPr>
            <w:r>
              <w:rPr>
                <w:b/>
              </w:rPr>
              <w:t>Omschrijving attribuut</w:t>
            </w:r>
          </w:p>
        </w:tc>
        <w:tc>
          <w:tcPr>
            <w:tcW w:w="2160" w:type="dxa"/>
          </w:tcPr>
          <w:p w14:paraId="33347CC9" w14:textId="77777777" w:rsidR="00823114" w:rsidRDefault="006A262A">
            <w:pPr>
              <w:jc w:val="center"/>
            </w:pPr>
            <w:r>
              <w:rPr>
                <w:b/>
              </w:rPr>
              <w:t>Reden</w:t>
            </w:r>
          </w:p>
        </w:tc>
      </w:tr>
      <w:tr w:rsidR="00823114" w14:paraId="14ADDCCE" w14:textId="77777777">
        <w:tc>
          <w:tcPr>
            <w:tcW w:w="2592" w:type="dxa"/>
          </w:tcPr>
          <w:p w14:paraId="4EBDA73C" w14:textId="77777777" w:rsidR="00823114" w:rsidRDefault="006A262A">
            <w:r>
              <w:t>EINDREGISTRATIE</w:t>
            </w:r>
          </w:p>
        </w:tc>
        <w:tc>
          <w:tcPr>
            <w:tcW w:w="1296" w:type="dxa"/>
          </w:tcPr>
          <w:p w14:paraId="5CC598D0" w14:textId="77777777" w:rsidR="00823114" w:rsidRDefault="006A262A">
            <w:r>
              <w:t>DELETE</w:t>
            </w:r>
          </w:p>
        </w:tc>
        <w:tc>
          <w:tcPr>
            <w:tcW w:w="2592" w:type="dxa"/>
          </w:tcPr>
          <w:p w14:paraId="2384529C" w14:textId="77777777" w:rsidR="00823114" w:rsidRDefault="006A262A">
            <w:r>
              <w:t>-</w:t>
            </w:r>
          </w:p>
        </w:tc>
        <w:tc>
          <w:tcPr>
            <w:tcW w:w="2160" w:type="dxa"/>
          </w:tcPr>
          <w:p w14:paraId="2661E57E" w14:textId="77777777" w:rsidR="00823114" w:rsidRDefault="006A262A">
            <w:r>
              <w:t>-</w:t>
            </w:r>
          </w:p>
        </w:tc>
      </w:tr>
      <w:tr w:rsidR="00823114" w14:paraId="1C1CFCE1" w14:textId="77777777">
        <w:tc>
          <w:tcPr>
            <w:tcW w:w="2592" w:type="dxa"/>
          </w:tcPr>
          <w:p w14:paraId="6CFC8FFE" w14:textId="77777777" w:rsidR="00823114" w:rsidRDefault="006A262A">
            <w:r>
              <w:t>INONDERZOEK</w:t>
            </w:r>
          </w:p>
        </w:tc>
        <w:tc>
          <w:tcPr>
            <w:tcW w:w="1296" w:type="dxa"/>
          </w:tcPr>
          <w:p w14:paraId="302CF637" w14:textId="77777777" w:rsidR="00823114" w:rsidRDefault="006A262A">
            <w:r>
              <w:t>DELETE</w:t>
            </w:r>
          </w:p>
        </w:tc>
        <w:tc>
          <w:tcPr>
            <w:tcW w:w="2592" w:type="dxa"/>
          </w:tcPr>
          <w:p w14:paraId="47EE6808" w14:textId="77777777" w:rsidR="00823114" w:rsidRDefault="006A262A">
            <w:r>
              <w:t>-</w:t>
            </w:r>
          </w:p>
        </w:tc>
        <w:tc>
          <w:tcPr>
            <w:tcW w:w="2160" w:type="dxa"/>
          </w:tcPr>
          <w:p w14:paraId="2019E2C2" w14:textId="77777777" w:rsidR="00823114" w:rsidRDefault="006A262A">
            <w:r>
              <w:t>-</w:t>
            </w:r>
          </w:p>
        </w:tc>
      </w:tr>
      <w:tr w:rsidR="00823114" w14:paraId="6E975BDB" w14:textId="77777777">
        <w:tc>
          <w:tcPr>
            <w:tcW w:w="2592" w:type="dxa"/>
          </w:tcPr>
          <w:p w14:paraId="1F1DF365" w14:textId="77777777" w:rsidR="00823114" w:rsidRDefault="006A262A">
            <w:r>
              <w:t>LV_PUBLICATIEDATUM</w:t>
            </w:r>
          </w:p>
        </w:tc>
        <w:tc>
          <w:tcPr>
            <w:tcW w:w="1296" w:type="dxa"/>
          </w:tcPr>
          <w:p w14:paraId="5B0F313F" w14:textId="77777777" w:rsidR="00823114" w:rsidRDefault="006A262A">
            <w:r>
              <w:t>DELETE</w:t>
            </w:r>
          </w:p>
        </w:tc>
        <w:tc>
          <w:tcPr>
            <w:tcW w:w="2592" w:type="dxa"/>
          </w:tcPr>
          <w:p w14:paraId="70E129A2" w14:textId="77777777" w:rsidR="00823114" w:rsidRDefault="006A262A">
            <w:r>
              <w:t>-</w:t>
            </w:r>
          </w:p>
        </w:tc>
        <w:tc>
          <w:tcPr>
            <w:tcW w:w="2160" w:type="dxa"/>
          </w:tcPr>
          <w:p w14:paraId="09070D56" w14:textId="77777777" w:rsidR="00823114" w:rsidRDefault="006A262A">
            <w:r>
              <w:t>-</w:t>
            </w:r>
          </w:p>
        </w:tc>
      </w:tr>
      <w:tr w:rsidR="00823114" w14:paraId="15C23932" w14:textId="77777777">
        <w:tc>
          <w:tcPr>
            <w:tcW w:w="2592" w:type="dxa"/>
          </w:tcPr>
          <w:p w14:paraId="3FABC291" w14:textId="77777777" w:rsidR="00823114" w:rsidRDefault="006A262A">
            <w:r>
              <w:t>STATUS</w:t>
            </w:r>
          </w:p>
        </w:tc>
        <w:tc>
          <w:tcPr>
            <w:tcW w:w="1296" w:type="dxa"/>
          </w:tcPr>
          <w:p w14:paraId="3B53FEA1" w14:textId="77777777" w:rsidR="00823114" w:rsidRDefault="006A262A">
            <w:r>
              <w:t>DELETE</w:t>
            </w:r>
          </w:p>
        </w:tc>
        <w:tc>
          <w:tcPr>
            <w:tcW w:w="2592" w:type="dxa"/>
          </w:tcPr>
          <w:p w14:paraId="205C4B0B" w14:textId="77777777" w:rsidR="00823114" w:rsidRDefault="006A262A">
            <w:r>
              <w:t>-</w:t>
            </w:r>
          </w:p>
        </w:tc>
        <w:tc>
          <w:tcPr>
            <w:tcW w:w="2160" w:type="dxa"/>
          </w:tcPr>
          <w:p w14:paraId="0FB7B5B2" w14:textId="77777777" w:rsidR="00823114" w:rsidRDefault="006A262A">
            <w:r>
              <w:t>-</w:t>
            </w:r>
          </w:p>
        </w:tc>
      </w:tr>
      <w:tr w:rsidR="00823114" w14:paraId="051FD82D" w14:textId="77777777">
        <w:tc>
          <w:tcPr>
            <w:tcW w:w="2592" w:type="dxa"/>
          </w:tcPr>
          <w:p w14:paraId="5718EA3C" w14:textId="77777777" w:rsidR="00823114" w:rsidRDefault="006A262A">
            <w:r>
              <w:t>TIJDSTIPREGISTRATIE</w:t>
            </w:r>
          </w:p>
        </w:tc>
        <w:tc>
          <w:tcPr>
            <w:tcW w:w="1296" w:type="dxa"/>
          </w:tcPr>
          <w:p w14:paraId="71DEED0A" w14:textId="77777777" w:rsidR="00823114" w:rsidRDefault="006A262A">
            <w:r>
              <w:t>DELETE</w:t>
            </w:r>
          </w:p>
        </w:tc>
        <w:tc>
          <w:tcPr>
            <w:tcW w:w="2592" w:type="dxa"/>
          </w:tcPr>
          <w:p w14:paraId="10389265" w14:textId="77777777" w:rsidR="00823114" w:rsidRDefault="006A262A">
            <w:r>
              <w:t>-</w:t>
            </w:r>
          </w:p>
        </w:tc>
        <w:tc>
          <w:tcPr>
            <w:tcW w:w="2160" w:type="dxa"/>
          </w:tcPr>
          <w:p w14:paraId="6554E69C" w14:textId="77777777" w:rsidR="00823114" w:rsidRDefault="006A262A">
            <w:r>
              <w:t>-</w:t>
            </w:r>
          </w:p>
        </w:tc>
      </w:tr>
      <w:tr w:rsidR="00823114" w14:paraId="1A8F80BC" w14:textId="77777777">
        <w:tc>
          <w:tcPr>
            <w:tcW w:w="2592" w:type="dxa"/>
          </w:tcPr>
          <w:p w14:paraId="31B4E03C" w14:textId="77777777" w:rsidR="00823114" w:rsidRDefault="006A262A">
            <w:r>
              <w:t>IDENTIFICATIE</w:t>
            </w:r>
          </w:p>
        </w:tc>
        <w:tc>
          <w:tcPr>
            <w:tcW w:w="1296" w:type="dxa"/>
          </w:tcPr>
          <w:p w14:paraId="030B25E2" w14:textId="77777777" w:rsidR="00823114" w:rsidRDefault="006A262A">
            <w:r>
              <w:t>DELETE</w:t>
            </w:r>
          </w:p>
        </w:tc>
        <w:tc>
          <w:tcPr>
            <w:tcW w:w="2592" w:type="dxa"/>
          </w:tcPr>
          <w:p w14:paraId="5DB8F889" w14:textId="77777777" w:rsidR="00823114" w:rsidRDefault="006A262A">
            <w:r>
              <w:t>-</w:t>
            </w:r>
          </w:p>
        </w:tc>
        <w:tc>
          <w:tcPr>
            <w:tcW w:w="2160" w:type="dxa"/>
          </w:tcPr>
          <w:p w14:paraId="1C238AC6" w14:textId="77777777" w:rsidR="00823114" w:rsidRDefault="006A262A">
            <w:r>
              <w:t>-</w:t>
            </w:r>
          </w:p>
        </w:tc>
      </w:tr>
      <w:tr w:rsidR="00823114" w14:paraId="2856C821" w14:textId="77777777">
        <w:tc>
          <w:tcPr>
            <w:tcW w:w="2592" w:type="dxa"/>
          </w:tcPr>
          <w:p w14:paraId="0E4A659F" w14:textId="77777777" w:rsidR="00823114" w:rsidRDefault="006A262A">
            <w:r>
              <w:t>BERICHT_ID</w:t>
            </w:r>
          </w:p>
        </w:tc>
        <w:tc>
          <w:tcPr>
            <w:tcW w:w="1296" w:type="dxa"/>
          </w:tcPr>
          <w:p w14:paraId="57293683" w14:textId="77777777" w:rsidR="00823114" w:rsidRDefault="006A262A">
            <w:r>
              <w:t>DELETE</w:t>
            </w:r>
          </w:p>
        </w:tc>
        <w:tc>
          <w:tcPr>
            <w:tcW w:w="2592" w:type="dxa"/>
          </w:tcPr>
          <w:p w14:paraId="631D30CE" w14:textId="77777777" w:rsidR="00823114" w:rsidRDefault="006A262A">
            <w:r>
              <w:t>-</w:t>
            </w:r>
          </w:p>
        </w:tc>
        <w:tc>
          <w:tcPr>
            <w:tcW w:w="2160" w:type="dxa"/>
          </w:tcPr>
          <w:p w14:paraId="71E63A48" w14:textId="77777777" w:rsidR="00823114" w:rsidRDefault="006A262A">
            <w:r>
              <w:t>-</w:t>
            </w:r>
          </w:p>
        </w:tc>
      </w:tr>
      <w:tr w:rsidR="00823114" w14:paraId="4CE7CCCE" w14:textId="77777777">
        <w:tc>
          <w:tcPr>
            <w:tcW w:w="2592" w:type="dxa"/>
          </w:tcPr>
          <w:p w14:paraId="24486A17" w14:textId="77777777" w:rsidR="00823114" w:rsidRDefault="006A262A">
            <w:r>
              <w:t>BRONHOUDER</w:t>
            </w:r>
          </w:p>
        </w:tc>
        <w:tc>
          <w:tcPr>
            <w:tcW w:w="1296" w:type="dxa"/>
          </w:tcPr>
          <w:p w14:paraId="091AAE81" w14:textId="77777777" w:rsidR="00823114" w:rsidRDefault="006A262A">
            <w:r>
              <w:t>DELETE</w:t>
            </w:r>
          </w:p>
        </w:tc>
        <w:tc>
          <w:tcPr>
            <w:tcW w:w="2592" w:type="dxa"/>
          </w:tcPr>
          <w:p w14:paraId="5FA53C8A" w14:textId="77777777" w:rsidR="00823114" w:rsidRDefault="006A262A">
            <w:r>
              <w:t>-</w:t>
            </w:r>
          </w:p>
        </w:tc>
        <w:tc>
          <w:tcPr>
            <w:tcW w:w="2160" w:type="dxa"/>
          </w:tcPr>
          <w:p w14:paraId="61106461" w14:textId="77777777" w:rsidR="00823114" w:rsidRDefault="006A262A">
            <w:r>
              <w:t>-</w:t>
            </w:r>
          </w:p>
        </w:tc>
      </w:tr>
    </w:tbl>
    <w:p w14:paraId="73A8E66E" w14:textId="77777777" w:rsidR="00823114" w:rsidRDefault="006A262A">
      <w:pPr>
        <w:pStyle w:val="Geenafstand"/>
      </w:pPr>
      <w:r>
        <w:t xml:space="preserve"> </w:t>
      </w:r>
    </w:p>
    <w:p w14:paraId="319D03DF" w14:textId="77777777" w:rsidR="00823114" w:rsidRDefault="006A262A">
      <w:pPr>
        <w:pStyle w:val="Kop3"/>
      </w:pPr>
      <w:r>
        <w:t>AREAALDATA.begroeidTerreindeelBerm_v</w:t>
      </w:r>
    </w:p>
    <w:tbl>
      <w:tblPr>
        <w:tblStyle w:val="Tabelraster"/>
        <w:tblW w:w="0" w:type="auto"/>
        <w:tblLayout w:type="fixed"/>
        <w:tblLook w:val="04A0" w:firstRow="1" w:lastRow="0" w:firstColumn="1" w:lastColumn="0" w:noHBand="0" w:noVBand="1"/>
      </w:tblPr>
      <w:tblGrid>
        <w:gridCol w:w="2802"/>
        <w:gridCol w:w="1275"/>
        <w:gridCol w:w="2552"/>
        <w:gridCol w:w="2011"/>
      </w:tblGrid>
      <w:tr w:rsidR="00823114" w14:paraId="5363CCC4" w14:textId="77777777" w:rsidTr="0035525A">
        <w:tc>
          <w:tcPr>
            <w:tcW w:w="2802" w:type="dxa"/>
          </w:tcPr>
          <w:p w14:paraId="6FAA49DE" w14:textId="77777777" w:rsidR="00823114" w:rsidRDefault="006A262A">
            <w:pPr>
              <w:jc w:val="center"/>
            </w:pPr>
            <w:r>
              <w:rPr>
                <w:b/>
              </w:rPr>
              <w:t>Attribuut</w:t>
            </w:r>
          </w:p>
        </w:tc>
        <w:tc>
          <w:tcPr>
            <w:tcW w:w="1275" w:type="dxa"/>
          </w:tcPr>
          <w:p w14:paraId="72E0AAE7" w14:textId="77777777" w:rsidR="00823114" w:rsidRDefault="006A262A">
            <w:pPr>
              <w:jc w:val="center"/>
            </w:pPr>
            <w:r>
              <w:rPr>
                <w:b/>
              </w:rPr>
              <w:t>Wijziging</w:t>
            </w:r>
          </w:p>
        </w:tc>
        <w:tc>
          <w:tcPr>
            <w:tcW w:w="2552" w:type="dxa"/>
          </w:tcPr>
          <w:p w14:paraId="3009576E" w14:textId="77777777" w:rsidR="00823114" w:rsidRDefault="006A262A">
            <w:pPr>
              <w:jc w:val="center"/>
            </w:pPr>
            <w:r>
              <w:rPr>
                <w:b/>
              </w:rPr>
              <w:t>Omschrijving attribuut</w:t>
            </w:r>
          </w:p>
        </w:tc>
        <w:tc>
          <w:tcPr>
            <w:tcW w:w="2011" w:type="dxa"/>
          </w:tcPr>
          <w:p w14:paraId="716BE602" w14:textId="77777777" w:rsidR="00823114" w:rsidRDefault="006A262A">
            <w:pPr>
              <w:jc w:val="center"/>
            </w:pPr>
            <w:r>
              <w:rPr>
                <w:b/>
              </w:rPr>
              <w:t>Reden</w:t>
            </w:r>
          </w:p>
        </w:tc>
      </w:tr>
      <w:tr w:rsidR="00823114" w14:paraId="3B1AB4C3" w14:textId="77777777" w:rsidTr="0035525A">
        <w:tc>
          <w:tcPr>
            <w:tcW w:w="2802" w:type="dxa"/>
          </w:tcPr>
          <w:p w14:paraId="36B366BA" w14:textId="77777777" w:rsidR="00823114" w:rsidRDefault="006A262A">
            <w:r>
              <w:t>LENGTE</w:t>
            </w:r>
          </w:p>
        </w:tc>
        <w:tc>
          <w:tcPr>
            <w:tcW w:w="1275" w:type="dxa"/>
          </w:tcPr>
          <w:p w14:paraId="1B78BA26" w14:textId="77777777" w:rsidR="00823114" w:rsidRDefault="006A262A">
            <w:r>
              <w:t>RENAME</w:t>
            </w:r>
          </w:p>
        </w:tc>
        <w:tc>
          <w:tcPr>
            <w:tcW w:w="2552" w:type="dxa"/>
          </w:tcPr>
          <w:p w14:paraId="018A0FB6" w14:textId="77777777" w:rsidR="00823114" w:rsidRDefault="006A262A">
            <w:r>
              <w:t>-</w:t>
            </w:r>
          </w:p>
        </w:tc>
        <w:tc>
          <w:tcPr>
            <w:tcW w:w="2011" w:type="dxa"/>
          </w:tcPr>
          <w:p w14:paraId="28896CAB" w14:textId="77777777" w:rsidR="00823114" w:rsidRDefault="006A262A">
            <w:r>
              <w:t>Attribuut herbenoemd naar LENGTE_VLAK</w:t>
            </w:r>
          </w:p>
        </w:tc>
      </w:tr>
      <w:tr w:rsidR="00823114" w14:paraId="0751DE49" w14:textId="77777777" w:rsidTr="0035525A">
        <w:tc>
          <w:tcPr>
            <w:tcW w:w="2802" w:type="dxa"/>
          </w:tcPr>
          <w:p w14:paraId="0A957D9D" w14:textId="77777777" w:rsidR="00823114" w:rsidRDefault="006A262A">
            <w:r>
              <w:t>OPMERKINGMBTONDERH</w:t>
            </w:r>
          </w:p>
        </w:tc>
        <w:tc>
          <w:tcPr>
            <w:tcW w:w="1275" w:type="dxa"/>
          </w:tcPr>
          <w:p w14:paraId="2400A6E2" w14:textId="77777777" w:rsidR="00823114" w:rsidRDefault="006A262A">
            <w:r>
              <w:t>DELETE</w:t>
            </w:r>
          </w:p>
        </w:tc>
        <w:tc>
          <w:tcPr>
            <w:tcW w:w="2552" w:type="dxa"/>
          </w:tcPr>
          <w:p w14:paraId="480F0471" w14:textId="77777777" w:rsidR="00823114" w:rsidRDefault="006A262A">
            <w:r>
              <w:t>-</w:t>
            </w:r>
          </w:p>
        </w:tc>
        <w:tc>
          <w:tcPr>
            <w:tcW w:w="2011" w:type="dxa"/>
          </w:tcPr>
          <w:p w14:paraId="032A42D0" w14:textId="77777777" w:rsidR="00823114" w:rsidRDefault="006A262A">
            <w:r>
              <w:t>-</w:t>
            </w:r>
          </w:p>
        </w:tc>
      </w:tr>
      <w:tr w:rsidR="00823114" w14:paraId="71949702" w14:textId="77777777" w:rsidTr="0035525A">
        <w:tc>
          <w:tcPr>
            <w:tcW w:w="2802" w:type="dxa"/>
          </w:tcPr>
          <w:p w14:paraId="6AC95D40" w14:textId="77777777" w:rsidR="00823114" w:rsidRDefault="006A262A">
            <w:r>
              <w:t>TYPEPLAAGSOORT</w:t>
            </w:r>
          </w:p>
        </w:tc>
        <w:tc>
          <w:tcPr>
            <w:tcW w:w="1275" w:type="dxa"/>
          </w:tcPr>
          <w:p w14:paraId="4A0B6311" w14:textId="77777777" w:rsidR="00823114" w:rsidRDefault="006A262A">
            <w:r>
              <w:t>DELETE</w:t>
            </w:r>
          </w:p>
        </w:tc>
        <w:tc>
          <w:tcPr>
            <w:tcW w:w="2552" w:type="dxa"/>
          </w:tcPr>
          <w:p w14:paraId="31E4536D" w14:textId="77777777" w:rsidR="00823114" w:rsidRDefault="006A262A">
            <w:r>
              <w:t>-</w:t>
            </w:r>
          </w:p>
        </w:tc>
        <w:tc>
          <w:tcPr>
            <w:tcW w:w="2011" w:type="dxa"/>
          </w:tcPr>
          <w:p w14:paraId="1F6144AE" w14:textId="77777777" w:rsidR="00823114" w:rsidRDefault="006A262A">
            <w:r>
              <w:t>-</w:t>
            </w:r>
          </w:p>
        </w:tc>
      </w:tr>
    </w:tbl>
    <w:p w14:paraId="6C7212B9" w14:textId="77777777" w:rsidR="00823114" w:rsidRDefault="006A262A">
      <w:pPr>
        <w:pStyle w:val="Geenafstand"/>
      </w:pPr>
      <w:r>
        <w:t xml:space="preserve"> </w:t>
      </w:r>
    </w:p>
    <w:p w14:paraId="74595C05" w14:textId="77777777" w:rsidR="0035525A" w:rsidRDefault="0035525A">
      <w:pPr>
        <w:rPr>
          <w:rFonts w:asciiTheme="majorHAnsi" w:eastAsiaTheme="majorEastAsia" w:hAnsiTheme="majorHAnsi" w:cstheme="majorBidi"/>
          <w:b/>
          <w:bCs/>
          <w:color w:val="4F81BD" w:themeColor="accent1"/>
        </w:rPr>
      </w:pPr>
      <w:r>
        <w:br w:type="page"/>
      </w:r>
    </w:p>
    <w:p w14:paraId="6F452BBB" w14:textId="1FB4C0E9" w:rsidR="00823114" w:rsidRDefault="006A262A">
      <w:pPr>
        <w:pStyle w:val="Kop3"/>
      </w:pPr>
      <w:r>
        <w:lastRenderedPageBreak/>
        <w:t>AREAALDATA.begroeidTerreindeelPlantvak_v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40D0A6C" w14:textId="77777777">
        <w:tc>
          <w:tcPr>
            <w:tcW w:w="2592" w:type="dxa"/>
          </w:tcPr>
          <w:p w14:paraId="4BAB8DC2" w14:textId="77777777" w:rsidR="00823114" w:rsidRDefault="006A262A">
            <w:pPr>
              <w:jc w:val="center"/>
            </w:pPr>
            <w:r>
              <w:rPr>
                <w:b/>
              </w:rPr>
              <w:t>Attribuut</w:t>
            </w:r>
          </w:p>
        </w:tc>
        <w:tc>
          <w:tcPr>
            <w:tcW w:w="1296" w:type="dxa"/>
          </w:tcPr>
          <w:p w14:paraId="0F6A29D1" w14:textId="77777777" w:rsidR="00823114" w:rsidRDefault="006A262A">
            <w:pPr>
              <w:jc w:val="center"/>
            </w:pPr>
            <w:r>
              <w:rPr>
                <w:b/>
              </w:rPr>
              <w:t>Wijziging</w:t>
            </w:r>
          </w:p>
        </w:tc>
        <w:tc>
          <w:tcPr>
            <w:tcW w:w="2592" w:type="dxa"/>
          </w:tcPr>
          <w:p w14:paraId="76D2DE56" w14:textId="77777777" w:rsidR="00823114" w:rsidRDefault="006A262A">
            <w:pPr>
              <w:jc w:val="center"/>
            </w:pPr>
            <w:r>
              <w:rPr>
                <w:b/>
              </w:rPr>
              <w:t>Omschrijving attribuut</w:t>
            </w:r>
          </w:p>
        </w:tc>
        <w:tc>
          <w:tcPr>
            <w:tcW w:w="2160" w:type="dxa"/>
          </w:tcPr>
          <w:p w14:paraId="12A877EA" w14:textId="77777777" w:rsidR="00823114" w:rsidRDefault="006A262A">
            <w:pPr>
              <w:jc w:val="center"/>
            </w:pPr>
            <w:r>
              <w:rPr>
                <w:b/>
              </w:rPr>
              <w:t>Reden</w:t>
            </w:r>
          </w:p>
        </w:tc>
      </w:tr>
      <w:tr w:rsidR="00823114" w14:paraId="759DB324" w14:textId="77777777">
        <w:tc>
          <w:tcPr>
            <w:tcW w:w="2592" w:type="dxa"/>
          </w:tcPr>
          <w:p w14:paraId="6355B6D6" w14:textId="77777777" w:rsidR="00823114" w:rsidRDefault="006A262A">
            <w:r>
              <w:t>TYPEPLAAGINVASIESOORT</w:t>
            </w:r>
          </w:p>
        </w:tc>
        <w:tc>
          <w:tcPr>
            <w:tcW w:w="1296" w:type="dxa"/>
          </w:tcPr>
          <w:p w14:paraId="6A541545" w14:textId="77777777" w:rsidR="00823114" w:rsidRDefault="006A262A">
            <w:r>
              <w:t>DELETE</w:t>
            </w:r>
          </w:p>
        </w:tc>
        <w:tc>
          <w:tcPr>
            <w:tcW w:w="2592" w:type="dxa"/>
          </w:tcPr>
          <w:p w14:paraId="36C0D6A0" w14:textId="77777777" w:rsidR="00823114" w:rsidRDefault="006A262A">
            <w:r>
              <w:t>-</w:t>
            </w:r>
          </w:p>
        </w:tc>
        <w:tc>
          <w:tcPr>
            <w:tcW w:w="2160" w:type="dxa"/>
          </w:tcPr>
          <w:p w14:paraId="1EF69ACF" w14:textId="77777777" w:rsidR="00823114" w:rsidRDefault="006A262A">
            <w:r>
              <w:t>-</w:t>
            </w:r>
          </w:p>
        </w:tc>
      </w:tr>
    </w:tbl>
    <w:p w14:paraId="3DEE51E8" w14:textId="77777777" w:rsidR="00823114" w:rsidRDefault="006A262A">
      <w:pPr>
        <w:pStyle w:val="Geenafstand"/>
      </w:pPr>
      <w:r>
        <w:t xml:space="preserve"> </w:t>
      </w:r>
    </w:p>
    <w:p w14:paraId="7AC9056C" w14:textId="77777777" w:rsidR="00823114" w:rsidRDefault="006A262A">
      <w:pPr>
        <w:pStyle w:val="Kop3"/>
      </w:pPr>
      <w:r>
        <w:t>AREAALDATA.begroeidTerreindeel_v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3F4C84C" w14:textId="77777777">
        <w:tc>
          <w:tcPr>
            <w:tcW w:w="2592" w:type="dxa"/>
          </w:tcPr>
          <w:p w14:paraId="0CE1FFC4" w14:textId="77777777" w:rsidR="00823114" w:rsidRDefault="006A262A">
            <w:pPr>
              <w:jc w:val="center"/>
            </w:pPr>
            <w:r>
              <w:rPr>
                <w:b/>
              </w:rPr>
              <w:t>Attribuut</w:t>
            </w:r>
          </w:p>
        </w:tc>
        <w:tc>
          <w:tcPr>
            <w:tcW w:w="1296" w:type="dxa"/>
          </w:tcPr>
          <w:p w14:paraId="551DBBAC" w14:textId="77777777" w:rsidR="00823114" w:rsidRDefault="006A262A">
            <w:pPr>
              <w:jc w:val="center"/>
            </w:pPr>
            <w:r>
              <w:rPr>
                <w:b/>
              </w:rPr>
              <w:t>Wijziging</w:t>
            </w:r>
          </w:p>
        </w:tc>
        <w:tc>
          <w:tcPr>
            <w:tcW w:w="2592" w:type="dxa"/>
          </w:tcPr>
          <w:p w14:paraId="70B59B89" w14:textId="77777777" w:rsidR="00823114" w:rsidRDefault="006A262A">
            <w:pPr>
              <w:jc w:val="center"/>
            </w:pPr>
            <w:r>
              <w:rPr>
                <w:b/>
              </w:rPr>
              <w:t>Omschrijving attribuut</w:t>
            </w:r>
          </w:p>
        </w:tc>
        <w:tc>
          <w:tcPr>
            <w:tcW w:w="2160" w:type="dxa"/>
          </w:tcPr>
          <w:p w14:paraId="021CBFC0" w14:textId="77777777" w:rsidR="00823114" w:rsidRDefault="006A262A">
            <w:pPr>
              <w:jc w:val="center"/>
            </w:pPr>
            <w:r>
              <w:rPr>
                <w:b/>
              </w:rPr>
              <w:t>Reden</w:t>
            </w:r>
          </w:p>
        </w:tc>
      </w:tr>
      <w:tr w:rsidR="00823114" w14:paraId="1E2E53FD" w14:textId="77777777">
        <w:tc>
          <w:tcPr>
            <w:tcW w:w="2592" w:type="dxa"/>
          </w:tcPr>
          <w:p w14:paraId="00B4D126" w14:textId="77777777" w:rsidR="00823114" w:rsidRDefault="006A262A">
            <w:r>
              <w:t>OPMERKING</w:t>
            </w:r>
          </w:p>
        </w:tc>
        <w:tc>
          <w:tcPr>
            <w:tcW w:w="1296" w:type="dxa"/>
          </w:tcPr>
          <w:p w14:paraId="33C85880" w14:textId="77777777" w:rsidR="00823114" w:rsidRDefault="006A262A">
            <w:r>
              <w:t>INSERT</w:t>
            </w:r>
          </w:p>
        </w:tc>
        <w:tc>
          <w:tcPr>
            <w:tcW w:w="2592" w:type="dxa"/>
          </w:tcPr>
          <w:p w14:paraId="27F7FB19" w14:textId="77777777" w:rsidR="00823114" w:rsidRDefault="006A262A">
            <w:r>
              <w:t>Algemene opmerking voor het object, zoals een omschrijving of toelichting</w:t>
            </w:r>
          </w:p>
        </w:tc>
        <w:tc>
          <w:tcPr>
            <w:tcW w:w="2160" w:type="dxa"/>
          </w:tcPr>
          <w:p w14:paraId="6F68AFD4" w14:textId="77777777" w:rsidR="00823114" w:rsidRDefault="006A262A">
            <w:r>
              <w:t>-</w:t>
            </w:r>
          </w:p>
        </w:tc>
      </w:tr>
    </w:tbl>
    <w:p w14:paraId="7258C56F" w14:textId="77777777" w:rsidR="00823114" w:rsidRDefault="006A262A">
      <w:pPr>
        <w:pStyle w:val="Geenafstand"/>
      </w:pPr>
      <w:r>
        <w:t xml:space="preserve"> </w:t>
      </w:r>
    </w:p>
    <w:p w14:paraId="529B19D3" w14:textId="77777777" w:rsidR="00823114" w:rsidRDefault="006A262A">
      <w:pPr>
        <w:pStyle w:val="Kop3"/>
      </w:pPr>
      <w:r>
        <w:t>AREAALDATA.beheergrenzen_v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CA02814" w14:textId="77777777">
        <w:tc>
          <w:tcPr>
            <w:tcW w:w="2592" w:type="dxa"/>
          </w:tcPr>
          <w:p w14:paraId="233AA013" w14:textId="77777777" w:rsidR="00823114" w:rsidRDefault="006A262A">
            <w:pPr>
              <w:jc w:val="center"/>
            </w:pPr>
            <w:r>
              <w:rPr>
                <w:b/>
              </w:rPr>
              <w:t>Attribuut</w:t>
            </w:r>
          </w:p>
        </w:tc>
        <w:tc>
          <w:tcPr>
            <w:tcW w:w="1296" w:type="dxa"/>
          </w:tcPr>
          <w:p w14:paraId="1B1BCC60" w14:textId="77777777" w:rsidR="00823114" w:rsidRDefault="006A262A">
            <w:pPr>
              <w:jc w:val="center"/>
            </w:pPr>
            <w:r>
              <w:rPr>
                <w:b/>
              </w:rPr>
              <w:t>Wijziging</w:t>
            </w:r>
          </w:p>
        </w:tc>
        <w:tc>
          <w:tcPr>
            <w:tcW w:w="2592" w:type="dxa"/>
          </w:tcPr>
          <w:p w14:paraId="147C3FB1" w14:textId="77777777" w:rsidR="00823114" w:rsidRDefault="006A262A">
            <w:pPr>
              <w:jc w:val="center"/>
            </w:pPr>
            <w:r>
              <w:rPr>
                <w:b/>
              </w:rPr>
              <w:t>Omschrijving attribuut</w:t>
            </w:r>
          </w:p>
        </w:tc>
        <w:tc>
          <w:tcPr>
            <w:tcW w:w="2160" w:type="dxa"/>
          </w:tcPr>
          <w:p w14:paraId="7DA42158" w14:textId="77777777" w:rsidR="00823114" w:rsidRDefault="006A262A">
            <w:pPr>
              <w:jc w:val="center"/>
            </w:pPr>
            <w:r>
              <w:rPr>
                <w:b/>
              </w:rPr>
              <w:t>Reden</w:t>
            </w:r>
          </w:p>
        </w:tc>
      </w:tr>
      <w:tr w:rsidR="00823114" w14:paraId="2A312879" w14:textId="77777777">
        <w:tc>
          <w:tcPr>
            <w:tcW w:w="2592" w:type="dxa"/>
          </w:tcPr>
          <w:p w14:paraId="472E4B86" w14:textId="77777777" w:rsidR="00823114" w:rsidRDefault="006A262A">
            <w:r>
              <w:t>OPMERKING</w:t>
            </w:r>
          </w:p>
        </w:tc>
        <w:tc>
          <w:tcPr>
            <w:tcW w:w="1296" w:type="dxa"/>
          </w:tcPr>
          <w:p w14:paraId="56143FBA" w14:textId="77777777" w:rsidR="00823114" w:rsidRDefault="006A262A">
            <w:r>
              <w:t>INSERT</w:t>
            </w:r>
          </w:p>
        </w:tc>
        <w:tc>
          <w:tcPr>
            <w:tcW w:w="2592" w:type="dxa"/>
          </w:tcPr>
          <w:p w14:paraId="61DD998F" w14:textId="77777777" w:rsidR="00823114" w:rsidRDefault="006A262A">
            <w:r>
              <w:t>Toevoeging van subjectieve informatie met betrekking tot opmerkelijke waarnemingen</w:t>
            </w:r>
          </w:p>
        </w:tc>
        <w:tc>
          <w:tcPr>
            <w:tcW w:w="2160" w:type="dxa"/>
          </w:tcPr>
          <w:p w14:paraId="0D58FEBC" w14:textId="77777777" w:rsidR="00823114" w:rsidRDefault="006A262A">
            <w:r>
              <w:t>-</w:t>
            </w:r>
          </w:p>
        </w:tc>
      </w:tr>
      <w:tr w:rsidR="00823114" w14:paraId="258EBE05" w14:textId="77777777">
        <w:tc>
          <w:tcPr>
            <w:tcW w:w="2592" w:type="dxa"/>
          </w:tcPr>
          <w:p w14:paraId="3AEA69F2" w14:textId="77777777" w:rsidR="00823114" w:rsidRDefault="006A262A">
            <w:r>
              <w:t>GLOBALID</w:t>
            </w:r>
          </w:p>
        </w:tc>
        <w:tc>
          <w:tcPr>
            <w:tcW w:w="1296" w:type="dxa"/>
          </w:tcPr>
          <w:p w14:paraId="4DEF4766" w14:textId="77777777" w:rsidR="00823114" w:rsidRDefault="006A262A">
            <w:r>
              <w:t>INSERT</w:t>
            </w:r>
          </w:p>
        </w:tc>
        <w:tc>
          <w:tcPr>
            <w:tcW w:w="2592" w:type="dxa"/>
          </w:tcPr>
          <w:p w14:paraId="6F92EFC4" w14:textId="77777777" w:rsidR="00823114" w:rsidRDefault="006A262A">
            <w:r>
              <w:t>Elk object heeft een unieke GlobalID (Global Unique Identifier). Dit is een systeemveld van de ArcGIS software welke noodzakelijk is om een aantal functionaliteiten binnen deze software te kunnen gebruiken</w:t>
            </w:r>
          </w:p>
        </w:tc>
        <w:tc>
          <w:tcPr>
            <w:tcW w:w="2160" w:type="dxa"/>
          </w:tcPr>
          <w:p w14:paraId="730518A1" w14:textId="77777777" w:rsidR="00823114" w:rsidRDefault="006A262A">
            <w:r>
              <w:t>-</w:t>
            </w:r>
          </w:p>
        </w:tc>
      </w:tr>
    </w:tbl>
    <w:p w14:paraId="701C7E16" w14:textId="77777777" w:rsidR="00823114" w:rsidRDefault="006A262A">
      <w:pPr>
        <w:pStyle w:val="Geenafstand"/>
      </w:pPr>
      <w:r>
        <w:t xml:space="preserve"> </w:t>
      </w:r>
    </w:p>
    <w:p w14:paraId="101DFBA5" w14:textId="77777777" w:rsidR="00823114" w:rsidRDefault="006A262A">
      <w:pPr>
        <w:pStyle w:val="Kop3"/>
      </w:pPr>
      <w:r>
        <w:t>AREAALDATA.bordScheepvaart_p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B908931" w14:textId="77777777">
        <w:tc>
          <w:tcPr>
            <w:tcW w:w="2592" w:type="dxa"/>
          </w:tcPr>
          <w:p w14:paraId="694BA0E9" w14:textId="77777777" w:rsidR="00823114" w:rsidRDefault="006A262A">
            <w:pPr>
              <w:jc w:val="center"/>
            </w:pPr>
            <w:r>
              <w:rPr>
                <w:b/>
              </w:rPr>
              <w:t>Attribuut</w:t>
            </w:r>
          </w:p>
        </w:tc>
        <w:tc>
          <w:tcPr>
            <w:tcW w:w="1296" w:type="dxa"/>
          </w:tcPr>
          <w:p w14:paraId="1568FEC9" w14:textId="77777777" w:rsidR="00823114" w:rsidRDefault="006A262A">
            <w:pPr>
              <w:jc w:val="center"/>
            </w:pPr>
            <w:r>
              <w:rPr>
                <w:b/>
              </w:rPr>
              <w:t>Wijziging</w:t>
            </w:r>
          </w:p>
        </w:tc>
        <w:tc>
          <w:tcPr>
            <w:tcW w:w="2592" w:type="dxa"/>
          </w:tcPr>
          <w:p w14:paraId="78032D52" w14:textId="77777777" w:rsidR="00823114" w:rsidRDefault="006A262A">
            <w:pPr>
              <w:jc w:val="center"/>
            </w:pPr>
            <w:r>
              <w:rPr>
                <w:b/>
              </w:rPr>
              <w:t>Omschrijving attribuut</w:t>
            </w:r>
          </w:p>
        </w:tc>
        <w:tc>
          <w:tcPr>
            <w:tcW w:w="2160" w:type="dxa"/>
          </w:tcPr>
          <w:p w14:paraId="2CEEADDC" w14:textId="77777777" w:rsidR="00823114" w:rsidRDefault="006A262A">
            <w:pPr>
              <w:jc w:val="center"/>
            </w:pPr>
            <w:r>
              <w:rPr>
                <w:b/>
              </w:rPr>
              <w:t>Reden</w:t>
            </w:r>
          </w:p>
        </w:tc>
      </w:tr>
      <w:tr w:rsidR="00823114" w14:paraId="40462972" w14:textId="77777777">
        <w:tc>
          <w:tcPr>
            <w:tcW w:w="2592" w:type="dxa"/>
          </w:tcPr>
          <w:p w14:paraId="52EC0673" w14:textId="77777777" w:rsidR="00823114" w:rsidRDefault="006A262A">
            <w:r>
              <w:t>TIJDSTIPREGISTRATIE</w:t>
            </w:r>
          </w:p>
        </w:tc>
        <w:tc>
          <w:tcPr>
            <w:tcW w:w="1296" w:type="dxa"/>
          </w:tcPr>
          <w:p w14:paraId="43C047F6" w14:textId="77777777" w:rsidR="00823114" w:rsidRDefault="006A262A">
            <w:r>
              <w:t>DELETE</w:t>
            </w:r>
          </w:p>
        </w:tc>
        <w:tc>
          <w:tcPr>
            <w:tcW w:w="2592" w:type="dxa"/>
          </w:tcPr>
          <w:p w14:paraId="42958E92" w14:textId="77777777" w:rsidR="00823114" w:rsidRDefault="006A262A">
            <w:r>
              <w:t>-</w:t>
            </w:r>
          </w:p>
        </w:tc>
        <w:tc>
          <w:tcPr>
            <w:tcW w:w="2160" w:type="dxa"/>
          </w:tcPr>
          <w:p w14:paraId="7E8B4795" w14:textId="77777777" w:rsidR="00823114" w:rsidRDefault="006A262A">
            <w:r>
              <w:t>-</w:t>
            </w:r>
          </w:p>
        </w:tc>
      </w:tr>
      <w:tr w:rsidR="00823114" w14:paraId="793E59CD" w14:textId="77777777">
        <w:tc>
          <w:tcPr>
            <w:tcW w:w="2592" w:type="dxa"/>
          </w:tcPr>
          <w:p w14:paraId="5EB0E03D" w14:textId="77777777" w:rsidR="00823114" w:rsidRDefault="006A262A">
            <w:r>
              <w:t>STATUS</w:t>
            </w:r>
          </w:p>
        </w:tc>
        <w:tc>
          <w:tcPr>
            <w:tcW w:w="1296" w:type="dxa"/>
          </w:tcPr>
          <w:p w14:paraId="42977E98" w14:textId="77777777" w:rsidR="00823114" w:rsidRDefault="006A262A">
            <w:r>
              <w:t>DELETE</w:t>
            </w:r>
          </w:p>
        </w:tc>
        <w:tc>
          <w:tcPr>
            <w:tcW w:w="2592" w:type="dxa"/>
          </w:tcPr>
          <w:p w14:paraId="48E05F6A" w14:textId="77777777" w:rsidR="00823114" w:rsidRDefault="006A262A">
            <w:r>
              <w:t>-</w:t>
            </w:r>
          </w:p>
        </w:tc>
        <w:tc>
          <w:tcPr>
            <w:tcW w:w="2160" w:type="dxa"/>
          </w:tcPr>
          <w:p w14:paraId="62B9494F" w14:textId="77777777" w:rsidR="00823114" w:rsidRDefault="006A262A">
            <w:r>
              <w:t>-</w:t>
            </w:r>
          </w:p>
        </w:tc>
      </w:tr>
      <w:tr w:rsidR="00823114" w14:paraId="20FFFCE3" w14:textId="77777777">
        <w:tc>
          <w:tcPr>
            <w:tcW w:w="2592" w:type="dxa"/>
          </w:tcPr>
          <w:p w14:paraId="68080235" w14:textId="77777777" w:rsidR="00823114" w:rsidRDefault="006A262A">
            <w:r>
              <w:t>LV_PUBLICATIEDATUM</w:t>
            </w:r>
          </w:p>
        </w:tc>
        <w:tc>
          <w:tcPr>
            <w:tcW w:w="1296" w:type="dxa"/>
          </w:tcPr>
          <w:p w14:paraId="1649AB76" w14:textId="77777777" w:rsidR="00823114" w:rsidRDefault="006A262A">
            <w:r>
              <w:t>DELETE</w:t>
            </w:r>
          </w:p>
        </w:tc>
        <w:tc>
          <w:tcPr>
            <w:tcW w:w="2592" w:type="dxa"/>
          </w:tcPr>
          <w:p w14:paraId="2343792E" w14:textId="77777777" w:rsidR="00823114" w:rsidRDefault="006A262A">
            <w:r>
              <w:t>-</w:t>
            </w:r>
          </w:p>
        </w:tc>
        <w:tc>
          <w:tcPr>
            <w:tcW w:w="2160" w:type="dxa"/>
          </w:tcPr>
          <w:p w14:paraId="6E8C8CBC" w14:textId="77777777" w:rsidR="00823114" w:rsidRDefault="006A262A">
            <w:r>
              <w:t>-</w:t>
            </w:r>
          </w:p>
        </w:tc>
      </w:tr>
      <w:tr w:rsidR="00823114" w14:paraId="61B75101" w14:textId="77777777">
        <w:tc>
          <w:tcPr>
            <w:tcW w:w="2592" w:type="dxa"/>
          </w:tcPr>
          <w:p w14:paraId="17955C38" w14:textId="77777777" w:rsidR="00823114" w:rsidRDefault="006A262A">
            <w:r>
              <w:t>INONDERZOEK</w:t>
            </w:r>
          </w:p>
        </w:tc>
        <w:tc>
          <w:tcPr>
            <w:tcW w:w="1296" w:type="dxa"/>
          </w:tcPr>
          <w:p w14:paraId="57FF9C52" w14:textId="77777777" w:rsidR="00823114" w:rsidRDefault="006A262A">
            <w:r>
              <w:t>DELETE</w:t>
            </w:r>
          </w:p>
        </w:tc>
        <w:tc>
          <w:tcPr>
            <w:tcW w:w="2592" w:type="dxa"/>
          </w:tcPr>
          <w:p w14:paraId="041CD6AD" w14:textId="77777777" w:rsidR="00823114" w:rsidRDefault="006A262A">
            <w:r>
              <w:t>-</w:t>
            </w:r>
          </w:p>
        </w:tc>
        <w:tc>
          <w:tcPr>
            <w:tcW w:w="2160" w:type="dxa"/>
          </w:tcPr>
          <w:p w14:paraId="61645900" w14:textId="77777777" w:rsidR="00823114" w:rsidRDefault="006A262A">
            <w:r>
              <w:t>-</w:t>
            </w:r>
          </w:p>
        </w:tc>
      </w:tr>
      <w:tr w:rsidR="00823114" w14:paraId="3DA16363" w14:textId="77777777">
        <w:tc>
          <w:tcPr>
            <w:tcW w:w="2592" w:type="dxa"/>
          </w:tcPr>
          <w:p w14:paraId="50AB84CE" w14:textId="77777777" w:rsidR="00823114" w:rsidRDefault="006A262A">
            <w:r>
              <w:t>IDENTIFICATIE</w:t>
            </w:r>
          </w:p>
        </w:tc>
        <w:tc>
          <w:tcPr>
            <w:tcW w:w="1296" w:type="dxa"/>
          </w:tcPr>
          <w:p w14:paraId="5F12ACD3" w14:textId="77777777" w:rsidR="00823114" w:rsidRDefault="006A262A">
            <w:r>
              <w:t>DELETE</w:t>
            </w:r>
          </w:p>
        </w:tc>
        <w:tc>
          <w:tcPr>
            <w:tcW w:w="2592" w:type="dxa"/>
          </w:tcPr>
          <w:p w14:paraId="6A7CFA42" w14:textId="77777777" w:rsidR="00823114" w:rsidRDefault="006A262A">
            <w:r>
              <w:t>-</w:t>
            </w:r>
          </w:p>
        </w:tc>
        <w:tc>
          <w:tcPr>
            <w:tcW w:w="2160" w:type="dxa"/>
          </w:tcPr>
          <w:p w14:paraId="5799AD7C" w14:textId="77777777" w:rsidR="00823114" w:rsidRDefault="006A262A">
            <w:r>
              <w:t>-</w:t>
            </w:r>
          </w:p>
        </w:tc>
      </w:tr>
      <w:tr w:rsidR="00823114" w14:paraId="265D00B1" w14:textId="77777777">
        <w:tc>
          <w:tcPr>
            <w:tcW w:w="2592" w:type="dxa"/>
          </w:tcPr>
          <w:p w14:paraId="736E91AC" w14:textId="77777777" w:rsidR="00823114" w:rsidRDefault="006A262A">
            <w:r>
              <w:t>EINDREGISTRATIE</w:t>
            </w:r>
          </w:p>
        </w:tc>
        <w:tc>
          <w:tcPr>
            <w:tcW w:w="1296" w:type="dxa"/>
          </w:tcPr>
          <w:p w14:paraId="73D762FA" w14:textId="77777777" w:rsidR="00823114" w:rsidRDefault="006A262A">
            <w:r>
              <w:t>DELETE</w:t>
            </w:r>
          </w:p>
        </w:tc>
        <w:tc>
          <w:tcPr>
            <w:tcW w:w="2592" w:type="dxa"/>
          </w:tcPr>
          <w:p w14:paraId="28FCF573" w14:textId="77777777" w:rsidR="00823114" w:rsidRDefault="006A262A">
            <w:r>
              <w:t>-</w:t>
            </w:r>
          </w:p>
        </w:tc>
        <w:tc>
          <w:tcPr>
            <w:tcW w:w="2160" w:type="dxa"/>
          </w:tcPr>
          <w:p w14:paraId="0B611486" w14:textId="77777777" w:rsidR="00823114" w:rsidRDefault="006A262A">
            <w:r>
              <w:t>-</w:t>
            </w:r>
          </w:p>
        </w:tc>
      </w:tr>
      <w:tr w:rsidR="00823114" w14:paraId="5C7F9959" w14:textId="77777777">
        <w:tc>
          <w:tcPr>
            <w:tcW w:w="2592" w:type="dxa"/>
          </w:tcPr>
          <w:p w14:paraId="58F05FFD" w14:textId="77777777" w:rsidR="00823114" w:rsidRDefault="006A262A">
            <w:r>
              <w:t>BRONHOUDER</w:t>
            </w:r>
          </w:p>
        </w:tc>
        <w:tc>
          <w:tcPr>
            <w:tcW w:w="1296" w:type="dxa"/>
          </w:tcPr>
          <w:p w14:paraId="189F5703" w14:textId="77777777" w:rsidR="00823114" w:rsidRDefault="006A262A">
            <w:r>
              <w:t>DELETE</w:t>
            </w:r>
          </w:p>
        </w:tc>
        <w:tc>
          <w:tcPr>
            <w:tcW w:w="2592" w:type="dxa"/>
          </w:tcPr>
          <w:p w14:paraId="33D9C95C" w14:textId="77777777" w:rsidR="00823114" w:rsidRDefault="006A262A">
            <w:r>
              <w:t>-</w:t>
            </w:r>
          </w:p>
        </w:tc>
        <w:tc>
          <w:tcPr>
            <w:tcW w:w="2160" w:type="dxa"/>
          </w:tcPr>
          <w:p w14:paraId="450E9BE6" w14:textId="77777777" w:rsidR="00823114" w:rsidRDefault="006A262A">
            <w:r>
              <w:t>-</w:t>
            </w:r>
          </w:p>
        </w:tc>
      </w:tr>
      <w:tr w:rsidR="00823114" w14:paraId="4D670D4D" w14:textId="77777777">
        <w:tc>
          <w:tcPr>
            <w:tcW w:w="2592" w:type="dxa"/>
          </w:tcPr>
          <w:p w14:paraId="262AE086" w14:textId="77777777" w:rsidR="00823114" w:rsidRDefault="006A262A">
            <w:r>
              <w:t>BERICHT_ID</w:t>
            </w:r>
          </w:p>
        </w:tc>
        <w:tc>
          <w:tcPr>
            <w:tcW w:w="1296" w:type="dxa"/>
          </w:tcPr>
          <w:p w14:paraId="55F42B74" w14:textId="77777777" w:rsidR="00823114" w:rsidRDefault="006A262A">
            <w:r>
              <w:t>DELETE</w:t>
            </w:r>
          </w:p>
        </w:tc>
        <w:tc>
          <w:tcPr>
            <w:tcW w:w="2592" w:type="dxa"/>
          </w:tcPr>
          <w:p w14:paraId="1333D284" w14:textId="77777777" w:rsidR="00823114" w:rsidRDefault="006A262A">
            <w:r>
              <w:t>-</w:t>
            </w:r>
          </w:p>
        </w:tc>
        <w:tc>
          <w:tcPr>
            <w:tcW w:w="2160" w:type="dxa"/>
          </w:tcPr>
          <w:p w14:paraId="461FCF78" w14:textId="77777777" w:rsidR="00823114" w:rsidRDefault="006A262A">
            <w:r>
              <w:t>-</w:t>
            </w:r>
          </w:p>
        </w:tc>
      </w:tr>
    </w:tbl>
    <w:p w14:paraId="05763398" w14:textId="77777777" w:rsidR="00823114" w:rsidRDefault="006A262A">
      <w:pPr>
        <w:pStyle w:val="Geenafstand"/>
      </w:pPr>
      <w:r>
        <w:t xml:space="preserve"> </w:t>
      </w:r>
    </w:p>
    <w:p w14:paraId="707DE49A" w14:textId="77777777" w:rsidR="0035525A" w:rsidRDefault="0035525A">
      <w:pPr>
        <w:rPr>
          <w:rFonts w:asciiTheme="majorHAnsi" w:eastAsiaTheme="majorEastAsia" w:hAnsiTheme="majorHAnsi" w:cstheme="majorBidi"/>
          <w:b/>
          <w:bCs/>
          <w:color w:val="4F81BD" w:themeColor="accent1"/>
        </w:rPr>
      </w:pPr>
      <w:r>
        <w:br w:type="page"/>
      </w:r>
    </w:p>
    <w:p w14:paraId="22A601EC" w14:textId="18AE4446" w:rsidR="00823114" w:rsidRDefault="006A262A">
      <w:pPr>
        <w:pStyle w:val="Kop3"/>
      </w:pPr>
      <w:r>
        <w:lastRenderedPageBreak/>
        <w:t>AREAALDATA.bordZwemwater_p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C7907AB" w14:textId="77777777">
        <w:tc>
          <w:tcPr>
            <w:tcW w:w="2592" w:type="dxa"/>
          </w:tcPr>
          <w:p w14:paraId="55A47AF2" w14:textId="77777777" w:rsidR="00823114" w:rsidRDefault="006A262A">
            <w:pPr>
              <w:jc w:val="center"/>
            </w:pPr>
            <w:r>
              <w:rPr>
                <w:b/>
              </w:rPr>
              <w:t>Attribuut</w:t>
            </w:r>
          </w:p>
        </w:tc>
        <w:tc>
          <w:tcPr>
            <w:tcW w:w="1296" w:type="dxa"/>
          </w:tcPr>
          <w:p w14:paraId="220D894E" w14:textId="77777777" w:rsidR="00823114" w:rsidRDefault="006A262A">
            <w:pPr>
              <w:jc w:val="center"/>
            </w:pPr>
            <w:r>
              <w:rPr>
                <w:b/>
              </w:rPr>
              <w:t>Wijziging</w:t>
            </w:r>
          </w:p>
        </w:tc>
        <w:tc>
          <w:tcPr>
            <w:tcW w:w="2592" w:type="dxa"/>
          </w:tcPr>
          <w:p w14:paraId="7C5944AF" w14:textId="77777777" w:rsidR="00823114" w:rsidRDefault="006A262A">
            <w:pPr>
              <w:jc w:val="center"/>
            </w:pPr>
            <w:r>
              <w:rPr>
                <w:b/>
              </w:rPr>
              <w:t>Omschrijving attribuut</w:t>
            </w:r>
          </w:p>
        </w:tc>
        <w:tc>
          <w:tcPr>
            <w:tcW w:w="2160" w:type="dxa"/>
          </w:tcPr>
          <w:p w14:paraId="07ACD521" w14:textId="77777777" w:rsidR="00823114" w:rsidRDefault="006A262A">
            <w:pPr>
              <w:jc w:val="center"/>
            </w:pPr>
            <w:r>
              <w:rPr>
                <w:b/>
              </w:rPr>
              <w:t>Reden</w:t>
            </w:r>
          </w:p>
        </w:tc>
      </w:tr>
      <w:tr w:rsidR="00823114" w14:paraId="6C6C83AC" w14:textId="77777777">
        <w:tc>
          <w:tcPr>
            <w:tcW w:w="2592" w:type="dxa"/>
          </w:tcPr>
          <w:p w14:paraId="1A27D2D6" w14:textId="77777777" w:rsidR="00823114" w:rsidRDefault="006A262A">
            <w:r>
              <w:t>EINDREGISTRATIE</w:t>
            </w:r>
          </w:p>
        </w:tc>
        <w:tc>
          <w:tcPr>
            <w:tcW w:w="1296" w:type="dxa"/>
          </w:tcPr>
          <w:p w14:paraId="04D01990" w14:textId="77777777" w:rsidR="00823114" w:rsidRDefault="006A262A">
            <w:r>
              <w:t>DELETE</w:t>
            </w:r>
          </w:p>
        </w:tc>
        <w:tc>
          <w:tcPr>
            <w:tcW w:w="2592" w:type="dxa"/>
          </w:tcPr>
          <w:p w14:paraId="3E71572B" w14:textId="77777777" w:rsidR="00823114" w:rsidRDefault="006A262A">
            <w:r>
              <w:t>-</w:t>
            </w:r>
          </w:p>
        </w:tc>
        <w:tc>
          <w:tcPr>
            <w:tcW w:w="2160" w:type="dxa"/>
          </w:tcPr>
          <w:p w14:paraId="1D29ECC2" w14:textId="77777777" w:rsidR="00823114" w:rsidRDefault="006A262A">
            <w:r>
              <w:t>-</w:t>
            </w:r>
          </w:p>
        </w:tc>
      </w:tr>
      <w:tr w:rsidR="00823114" w14:paraId="3993C6F2" w14:textId="77777777">
        <w:tc>
          <w:tcPr>
            <w:tcW w:w="2592" w:type="dxa"/>
          </w:tcPr>
          <w:p w14:paraId="1A045C57" w14:textId="77777777" w:rsidR="00823114" w:rsidRDefault="006A262A">
            <w:r>
              <w:t>BRONHOUDER</w:t>
            </w:r>
          </w:p>
        </w:tc>
        <w:tc>
          <w:tcPr>
            <w:tcW w:w="1296" w:type="dxa"/>
          </w:tcPr>
          <w:p w14:paraId="34573D03" w14:textId="77777777" w:rsidR="00823114" w:rsidRDefault="006A262A">
            <w:r>
              <w:t>DELETE</w:t>
            </w:r>
          </w:p>
        </w:tc>
        <w:tc>
          <w:tcPr>
            <w:tcW w:w="2592" w:type="dxa"/>
          </w:tcPr>
          <w:p w14:paraId="11CC79E7" w14:textId="77777777" w:rsidR="00823114" w:rsidRDefault="006A262A">
            <w:r>
              <w:t>-</w:t>
            </w:r>
          </w:p>
        </w:tc>
        <w:tc>
          <w:tcPr>
            <w:tcW w:w="2160" w:type="dxa"/>
          </w:tcPr>
          <w:p w14:paraId="6C6D5647" w14:textId="77777777" w:rsidR="00823114" w:rsidRDefault="006A262A">
            <w:r>
              <w:t>-</w:t>
            </w:r>
          </w:p>
        </w:tc>
      </w:tr>
      <w:tr w:rsidR="00823114" w14:paraId="71279B85" w14:textId="77777777">
        <w:tc>
          <w:tcPr>
            <w:tcW w:w="2592" w:type="dxa"/>
          </w:tcPr>
          <w:p w14:paraId="75441424" w14:textId="77777777" w:rsidR="00823114" w:rsidRDefault="006A262A">
            <w:r>
              <w:t>BERICHT_ID</w:t>
            </w:r>
          </w:p>
        </w:tc>
        <w:tc>
          <w:tcPr>
            <w:tcW w:w="1296" w:type="dxa"/>
          </w:tcPr>
          <w:p w14:paraId="4FC5AE4D" w14:textId="77777777" w:rsidR="00823114" w:rsidRDefault="006A262A">
            <w:r>
              <w:t>DELETE</w:t>
            </w:r>
          </w:p>
        </w:tc>
        <w:tc>
          <w:tcPr>
            <w:tcW w:w="2592" w:type="dxa"/>
          </w:tcPr>
          <w:p w14:paraId="6DBC9850" w14:textId="77777777" w:rsidR="00823114" w:rsidRDefault="006A262A">
            <w:r>
              <w:t>-</w:t>
            </w:r>
          </w:p>
        </w:tc>
        <w:tc>
          <w:tcPr>
            <w:tcW w:w="2160" w:type="dxa"/>
          </w:tcPr>
          <w:p w14:paraId="772C14D1" w14:textId="77777777" w:rsidR="00823114" w:rsidRDefault="006A262A">
            <w:r>
              <w:t>-</w:t>
            </w:r>
          </w:p>
        </w:tc>
      </w:tr>
      <w:tr w:rsidR="00823114" w14:paraId="03602665" w14:textId="77777777">
        <w:tc>
          <w:tcPr>
            <w:tcW w:w="2592" w:type="dxa"/>
          </w:tcPr>
          <w:p w14:paraId="1786386D" w14:textId="77777777" w:rsidR="00823114" w:rsidRDefault="006A262A">
            <w:r>
              <w:t>STATUS</w:t>
            </w:r>
          </w:p>
        </w:tc>
        <w:tc>
          <w:tcPr>
            <w:tcW w:w="1296" w:type="dxa"/>
          </w:tcPr>
          <w:p w14:paraId="132F71DC" w14:textId="77777777" w:rsidR="00823114" w:rsidRDefault="006A262A">
            <w:r>
              <w:t>DELETE</w:t>
            </w:r>
          </w:p>
        </w:tc>
        <w:tc>
          <w:tcPr>
            <w:tcW w:w="2592" w:type="dxa"/>
          </w:tcPr>
          <w:p w14:paraId="1E2FCA9C" w14:textId="77777777" w:rsidR="00823114" w:rsidRDefault="006A262A">
            <w:r>
              <w:t>-</w:t>
            </w:r>
          </w:p>
        </w:tc>
        <w:tc>
          <w:tcPr>
            <w:tcW w:w="2160" w:type="dxa"/>
          </w:tcPr>
          <w:p w14:paraId="2A7C734D" w14:textId="77777777" w:rsidR="00823114" w:rsidRDefault="006A262A">
            <w:r>
              <w:t>-</w:t>
            </w:r>
          </w:p>
        </w:tc>
      </w:tr>
      <w:tr w:rsidR="00823114" w14:paraId="56A2EC16" w14:textId="77777777">
        <w:tc>
          <w:tcPr>
            <w:tcW w:w="2592" w:type="dxa"/>
          </w:tcPr>
          <w:p w14:paraId="1AADA6DE" w14:textId="77777777" w:rsidR="00823114" w:rsidRDefault="006A262A">
            <w:r>
              <w:t>TIJDSTIPREGISTRATIE</w:t>
            </w:r>
          </w:p>
        </w:tc>
        <w:tc>
          <w:tcPr>
            <w:tcW w:w="1296" w:type="dxa"/>
          </w:tcPr>
          <w:p w14:paraId="12E752A4" w14:textId="77777777" w:rsidR="00823114" w:rsidRDefault="006A262A">
            <w:r>
              <w:t>DELETE</w:t>
            </w:r>
          </w:p>
        </w:tc>
        <w:tc>
          <w:tcPr>
            <w:tcW w:w="2592" w:type="dxa"/>
          </w:tcPr>
          <w:p w14:paraId="4F5A15B3" w14:textId="77777777" w:rsidR="00823114" w:rsidRDefault="006A262A">
            <w:r>
              <w:t>-</w:t>
            </w:r>
          </w:p>
        </w:tc>
        <w:tc>
          <w:tcPr>
            <w:tcW w:w="2160" w:type="dxa"/>
          </w:tcPr>
          <w:p w14:paraId="4DFF4FBD" w14:textId="77777777" w:rsidR="00823114" w:rsidRDefault="006A262A">
            <w:r>
              <w:t>-</w:t>
            </w:r>
          </w:p>
        </w:tc>
      </w:tr>
      <w:tr w:rsidR="00823114" w14:paraId="1A62C6CA" w14:textId="77777777">
        <w:tc>
          <w:tcPr>
            <w:tcW w:w="2592" w:type="dxa"/>
          </w:tcPr>
          <w:p w14:paraId="4347ED72" w14:textId="77777777" w:rsidR="00823114" w:rsidRDefault="006A262A">
            <w:r>
              <w:t>LV_PUBLICATIEDATUM</w:t>
            </w:r>
          </w:p>
        </w:tc>
        <w:tc>
          <w:tcPr>
            <w:tcW w:w="1296" w:type="dxa"/>
          </w:tcPr>
          <w:p w14:paraId="396D0602" w14:textId="77777777" w:rsidR="00823114" w:rsidRDefault="006A262A">
            <w:r>
              <w:t>DELETE</w:t>
            </w:r>
          </w:p>
        </w:tc>
        <w:tc>
          <w:tcPr>
            <w:tcW w:w="2592" w:type="dxa"/>
          </w:tcPr>
          <w:p w14:paraId="268C3B2B" w14:textId="77777777" w:rsidR="00823114" w:rsidRDefault="006A262A">
            <w:r>
              <w:t>-</w:t>
            </w:r>
          </w:p>
        </w:tc>
        <w:tc>
          <w:tcPr>
            <w:tcW w:w="2160" w:type="dxa"/>
          </w:tcPr>
          <w:p w14:paraId="6CC69C30" w14:textId="77777777" w:rsidR="00823114" w:rsidRDefault="006A262A">
            <w:r>
              <w:t>-</w:t>
            </w:r>
          </w:p>
        </w:tc>
      </w:tr>
      <w:tr w:rsidR="00823114" w14:paraId="7A8B8E1A" w14:textId="77777777">
        <w:tc>
          <w:tcPr>
            <w:tcW w:w="2592" w:type="dxa"/>
          </w:tcPr>
          <w:p w14:paraId="5A70F5D8" w14:textId="77777777" w:rsidR="00823114" w:rsidRDefault="006A262A">
            <w:r>
              <w:t>INONDERZOEK</w:t>
            </w:r>
          </w:p>
        </w:tc>
        <w:tc>
          <w:tcPr>
            <w:tcW w:w="1296" w:type="dxa"/>
          </w:tcPr>
          <w:p w14:paraId="3A943DBB" w14:textId="77777777" w:rsidR="00823114" w:rsidRDefault="006A262A">
            <w:r>
              <w:t>DELETE</w:t>
            </w:r>
          </w:p>
        </w:tc>
        <w:tc>
          <w:tcPr>
            <w:tcW w:w="2592" w:type="dxa"/>
          </w:tcPr>
          <w:p w14:paraId="6410F5BD" w14:textId="77777777" w:rsidR="00823114" w:rsidRDefault="006A262A">
            <w:r>
              <w:t>-</w:t>
            </w:r>
          </w:p>
        </w:tc>
        <w:tc>
          <w:tcPr>
            <w:tcW w:w="2160" w:type="dxa"/>
          </w:tcPr>
          <w:p w14:paraId="79B04672" w14:textId="77777777" w:rsidR="00823114" w:rsidRDefault="006A262A">
            <w:r>
              <w:t>-</w:t>
            </w:r>
          </w:p>
        </w:tc>
      </w:tr>
      <w:tr w:rsidR="00823114" w14:paraId="7A6A94C0" w14:textId="77777777">
        <w:tc>
          <w:tcPr>
            <w:tcW w:w="2592" w:type="dxa"/>
          </w:tcPr>
          <w:p w14:paraId="56D7840A" w14:textId="77777777" w:rsidR="00823114" w:rsidRDefault="006A262A">
            <w:r>
              <w:t>IDENTIFICATIE</w:t>
            </w:r>
          </w:p>
        </w:tc>
        <w:tc>
          <w:tcPr>
            <w:tcW w:w="1296" w:type="dxa"/>
          </w:tcPr>
          <w:p w14:paraId="24F15292" w14:textId="77777777" w:rsidR="00823114" w:rsidRDefault="006A262A">
            <w:r>
              <w:t>DELETE</w:t>
            </w:r>
          </w:p>
        </w:tc>
        <w:tc>
          <w:tcPr>
            <w:tcW w:w="2592" w:type="dxa"/>
          </w:tcPr>
          <w:p w14:paraId="58F963D5" w14:textId="77777777" w:rsidR="00823114" w:rsidRDefault="006A262A">
            <w:r>
              <w:t>-</w:t>
            </w:r>
          </w:p>
        </w:tc>
        <w:tc>
          <w:tcPr>
            <w:tcW w:w="2160" w:type="dxa"/>
          </w:tcPr>
          <w:p w14:paraId="7277D671" w14:textId="77777777" w:rsidR="00823114" w:rsidRDefault="006A262A">
            <w:r>
              <w:t>-</w:t>
            </w:r>
          </w:p>
        </w:tc>
      </w:tr>
    </w:tbl>
    <w:p w14:paraId="65D97293" w14:textId="77777777" w:rsidR="00823114" w:rsidRDefault="006A262A">
      <w:pPr>
        <w:pStyle w:val="Geenafstand"/>
      </w:pPr>
      <w:r>
        <w:t xml:space="preserve"> </w:t>
      </w:r>
    </w:p>
    <w:p w14:paraId="620D4FBC" w14:textId="77777777" w:rsidR="00823114" w:rsidRDefault="006A262A">
      <w:pPr>
        <w:pStyle w:val="Kop3"/>
      </w:pPr>
      <w:r>
        <w:t>AREAALDATA.bord_p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4107D3CA" w14:textId="77777777">
        <w:tc>
          <w:tcPr>
            <w:tcW w:w="2592" w:type="dxa"/>
          </w:tcPr>
          <w:p w14:paraId="33B8D370" w14:textId="77777777" w:rsidR="00823114" w:rsidRDefault="006A262A">
            <w:pPr>
              <w:jc w:val="center"/>
            </w:pPr>
            <w:r>
              <w:rPr>
                <w:b/>
              </w:rPr>
              <w:t>Attribuut</w:t>
            </w:r>
          </w:p>
        </w:tc>
        <w:tc>
          <w:tcPr>
            <w:tcW w:w="1296" w:type="dxa"/>
          </w:tcPr>
          <w:p w14:paraId="549437FE" w14:textId="77777777" w:rsidR="00823114" w:rsidRDefault="006A262A">
            <w:pPr>
              <w:jc w:val="center"/>
            </w:pPr>
            <w:r>
              <w:rPr>
                <w:b/>
              </w:rPr>
              <w:t>Wijziging</w:t>
            </w:r>
          </w:p>
        </w:tc>
        <w:tc>
          <w:tcPr>
            <w:tcW w:w="2592" w:type="dxa"/>
          </w:tcPr>
          <w:p w14:paraId="5534EFFA" w14:textId="77777777" w:rsidR="00823114" w:rsidRDefault="006A262A">
            <w:pPr>
              <w:jc w:val="center"/>
            </w:pPr>
            <w:r>
              <w:rPr>
                <w:b/>
              </w:rPr>
              <w:t>Omschrijving attribuut</w:t>
            </w:r>
          </w:p>
        </w:tc>
        <w:tc>
          <w:tcPr>
            <w:tcW w:w="2160" w:type="dxa"/>
          </w:tcPr>
          <w:p w14:paraId="6AE72874" w14:textId="77777777" w:rsidR="00823114" w:rsidRDefault="006A262A">
            <w:pPr>
              <w:jc w:val="center"/>
            </w:pPr>
            <w:r>
              <w:rPr>
                <w:b/>
              </w:rPr>
              <w:t>Reden</w:t>
            </w:r>
          </w:p>
        </w:tc>
      </w:tr>
      <w:tr w:rsidR="00823114" w14:paraId="6E9D8C5F" w14:textId="77777777">
        <w:tc>
          <w:tcPr>
            <w:tcW w:w="2592" w:type="dxa"/>
          </w:tcPr>
          <w:p w14:paraId="6454CAB7" w14:textId="77777777" w:rsidR="00823114" w:rsidRDefault="006A262A">
            <w:r>
              <w:t>STATUS</w:t>
            </w:r>
          </w:p>
        </w:tc>
        <w:tc>
          <w:tcPr>
            <w:tcW w:w="1296" w:type="dxa"/>
          </w:tcPr>
          <w:p w14:paraId="23F1C29F" w14:textId="77777777" w:rsidR="00823114" w:rsidRDefault="006A262A">
            <w:r>
              <w:t>DELETE</w:t>
            </w:r>
          </w:p>
        </w:tc>
        <w:tc>
          <w:tcPr>
            <w:tcW w:w="2592" w:type="dxa"/>
          </w:tcPr>
          <w:p w14:paraId="0CC41612" w14:textId="77777777" w:rsidR="00823114" w:rsidRDefault="006A262A">
            <w:r>
              <w:t>-</w:t>
            </w:r>
          </w:p>
        </w:tc>
        <w:tc>
          <w:tcPr>
            <w:tcW w:w="2160" w:type="dxa"/>
          </w:tcPr>
          <w:p w14:paraId="598F6EE1" w14:textId="77777777" w:rsidR="00823114" w:rsidRDefault="006A262A">
            <w:r>
              <w:t>-</w:t>
            </w:r>
          </w:p>
        </w:tc>
      </w:tr>
      <w:tr w:rsidR="00823114" w14:paraId="4F848370" w14:textId="77777777">
        <w:tc>
          <w:tcPr>
            <w:tcW w:w="2592" w:type="dxa"/>
          </w:tcPr>
          <w:p w14:paraId="2D1F0229" w14:textId="77777777" w:rsidR="00823114" w:rsidRDefault="006A262A">
            <w:r>
              <w:t>TIJDSTIPREGISTRATIE</w:t>
            </w:r>
          </w:p>
        </w:tc>
        <w:tc>
          <w:tcPr>
            <w:tcW w:w="1296" w:type="dxa"/>
          </w:tcPr>
          <w:p w14:paraId="19A2BD3B" w14:textId="77777777" w:rsidR="00823114" w:rsidRDefault="006A262A">
            <w:r>
              <w:t>DELETE</w:t>
            </w:r>
          </w:p>
        </w:tc>
        <w:tc>
          <w:tcPr>
            <w:tcW w:w="2592" w:type="dxa"/>
          </w:tcPr>
          <w:p w14:paraId="13424E36" w14:textId="77777777" w:rsidR="00823114" w:rsidRDefault="006A262A">
            <w:r>
              <w:t>-</w:t>
            </w:r>
          </w:p>
        </w:tc>
        <w:tc>
          <w:tcPr>
            <w:tcW w:w="2160" w:type="dxa"/>
          </w:tcPr>
          <w:p w14:paraId="71BF35EC" w14:textId="77777777" w:rsidR="00823114" w:rsidRDefault="006A262A">
            <w:r>
              <w:t>-</w:t>
            </w:r>
          </w:p>
        </w:tc>
      </w:tr>
      <w:tr w:rsidR="00823114" w14:paraId="0C616E88" w14:textId="77777777">
        <w:tc>
          <w:tcPr>
            <w:tcW w:w="2592" w:type="dxa"/>
          </w:tcPr>
          <w:p w14:paraId="29B33E53" w14:textId="77777777" w:rsidR="00823114" w:rsidRDefault="006A262A">
            <w:r>
              <w:t>EINDREGISTRATIE</w:t>
            </w:r>
          </w:p>
        </w:tc>
        <w:tc>
          <w:tcPr>
            <w:tcW w:w="1296" w:type="dxa"/>
          </w:tcPr>
          <w:p w14:paraId="5C6AB970" w14:textId="77777777" w:rsidR="00823114" w:rsidRDefault="006A262A">
            <w:r>
              <w:t>DELETE</w:t>
            </w:r>
          </w:p>
        </w:tc>
        <w:tc>
          <w:tcPr>
            <w:tcW w:w="2592" w:type="dxa"/>
          </w:tcPr>
          <w:p w14:paraId="0558DBE0" w14:textId="77777777" w:rsidR="00823114" w:rsidRDefault="006A262A">
            <w:r>
              <w:t>-</w:t>
            </w:r>
          </w:p>
        </w:tc>
        <w:tc>
          <w:tcPr>
            <w:tcW w:w="2160" w:type="dxa"/>
          </w:tcPr>
          <w:p w14:paraId="3CF7E037" w14:textId="77777777" w:rsidR="00823114" w:rsidRDefault="006A262A">
            <w:r>
              <w:t>-</w:t>
            </w:r>
          </w:p>
        </w:tc>
      </w:tr>
      <w:tr w:rsidR="00823114" w14:paraId="18C9B206" w14:textId="77777777">
        <w:tc>
          <w:tcPr>
            <w:tcW w:w="2592" w:type="dxa"/>
          </w:tcPr>
          <w:p w14:paraId="10DA1500" w14:textId="77777777" w:rsidR="00823114" w:rsidRDefault="006A262A">
            <w:r>
              <w:t>BRONHOUDER</w:t>
            </w:r>
          </w:p>
        </w:tc>
        <w:tc>
          <w:tcPr>
            <w:tcW w:w="1296" w:type="dxa"/>
          </w:tcPr>
          <w:p w14:paraId="19646051" w14:textId="77777777" w:rsidR="00823114" w:rsidRDefault="006A262A">
            <w:r>
              <w:t>DELETE</w:t>
            </w:r>
          </w:p>
        </w:tc>
        <w:tc>
          <w:tcPr>
            <w:tcW w:w="2592" w:type="dxa"/>
          </w:tcPr>
          <w:p w14:paraId="3ACFC98F" w14:textId="77777777" w:rsidR="00823114" w:rsidRDefault="006A262A">
            <w:r>
              <w:t>-</w:t>
            </w:r>
          </w:p>
        </w:tc>
        <w:tc>
          <w:tcPr>
            <w:tcW w:w="2160" w:type="dxa"/>
          </w:tcPr>
          <w:p w14:paraId="50744D63" w14:textId="77777777" w:rsidR="00823114" w:rsidRDefault="006A262A">
            <w:r>
              <w:t>-</w:t>
            </w:r>
          </w:p>
        </w:tc>
      </w:tr>
      <w:tr w:rsidR="00823114" w14:paraId="3B2AA935" w14:textId="77777777">
        <w:tc>
          <w:tcPr>
            <w:tcW w:w="2592" w:type="dxa"/>
          </w:tcPr>
          <w:p w14:paraId="0CBF489B" w14:textId="77777777" w:rsidR="00823114" w:rsidRDefault="006A262A">
            <w:r>
              <w:t>BERICHT_ID</w:t>
            </w:r>
          </w:p>
        </w:tc>
        <w:tc>
          <w:tcPr>
            <w:tcW w:w="1296" w:type="dxa"/>
          </w:tcPr>
          <w:p w14:paraId="21510D2B" w14:textId="77777777" w:rsidR="00823114" w:rsidRDefault="006A262A">
            <w:r>
              <w:t>DELETE</w:t>
            </w:r>
          </w:p>
        </w:tc>
        <w:tc>
          <w:tcPr>
            <w:tcW w:w="2592" w:type="dxa"/>
          </w:tcPr>
          <w:p w14:paraId="3D730090" w14:textId="77777777" w:rsidR="00823114" w:rsidRDefault="006A262A">
            <w:r>
              <w:t>-</w:t>
            </w:r>
          </w:p>
        </w:tc>
        <w:tc>
          <w:tcPr>
            <w:tcW w:w="2160" w:type="dxa"/>
          </w:tcPr>
          <w:p w14:paraId="7FE97B43" w14:textId="77777777" w:rsidR="00823114" w:rsidRDefault="006A262A">
            <w:r>
              <w:t>-</w:t>
            </w:r>
          </w:p>
        </w:tc>
      </w:tr>
      <w:tr w:rsidR="00823114" w14:paraId="4B31AC9A" w14:textId="77777777">
        <w:tc>
          <w:tcPr>
            <w:tcW w:w="2592" w:type="dxa"/>
          </w:tcPr>
          <w:p w14:paraId="6EAA376F" w14:textId="77777777" w:rsidR="00823114" w:rsidRDefault="006A262A">
            <w:r>
              <w:t>IDENTIFICATIE</w:t>
            </w:r>
          </w:p>
        </w:tc>
        <w:tc>
          <w:tcPr>
            <w:tcW w:w="1296" w:type="dxa"/>
          </w:tcPr>
          <w:p w14:paraId="131D8DB8" w14:textId="77777777" w:rsidR="00823114" w:rsidRDefault="006A262A">
            <w:r>
              <w:t>DELETE</w:t>
            </w:r>
          </w:p>
        </w:tc>
        <w:tc>
          <w:tcPr>
            <w:tcW w:w="2592" w:type="dxa"/>
          </w:tcPr>
          <w:p w14:paraId="6FD29100" w14:textId="77777777" w:rsidR="00823114" w:rsidRDefault="006A262A">
            <w:r>
              <w:t>-</w:t>
            </w:r>
          </w:p>
        </w:tc>
        <w:tc>
          <w:tcPr>
            <w:tcW w:w="2160" w:type="dxa"/>
          </w:tcPr>
          <w:p w14:paraId="7C119FF0" w14:textId="77777777" w:rsidR="00823114" w:rsidRDefault="006A262A">
            <w:r>
              <w:t>-</w:t>
            </w:r>
          </w:p>
        </w:tc>
      </w:tr>
      <w:tr w:rsidR="00823114" w14:paraId="105FB42B" w14:textId="77777777">
        <w:tc>
          <w:tcPr>
            <w:tcW w:w="2592" w:type="dxa"/>
          </w:tcPr>
          <w:p w14:paraId="4BB777DF" w14:textId="77777777" w:rsidR="00823114" w:rsidRDefault="006A262A">
            <w:r>
              <w:t>INONDERZOEK</w:t>
            </w:r>
          </w:p>
        </w:tc>
        <w:tc>
          <w:tcPr>
            <w:tcW w:w="1296" w:type="dxa"/>
          </w:tcPr>
          <w:p w14:paraId="587E7D60" w14:textId="77777777" w:rsidR="00823114" w:rsidRDefault="006A262A">
            <w:r>
              <w:t>DELETE</w:t>
            </w:r>
          </w:p>
        </w:tc>
        <w:tc>
          <w:tcPr>
            <w:tcW w:w="2592" w:type="dxa"/>
          </w:tcPr>
          <w:p w14:paraId="079CC424" w14:textId="77777777" w:rsidR="00823114" w:rsidRDefault="006A262A">
            <w:r>
              <w:t>-</w:t>
            </w:r>
          </w:p>
        </w:tc>
        <w:tc>
          <w:tcPr>
            <w:tcW w:w="2160" w:type="dxa"/>
          </w:tcPr>
          <w:p w14:paraId="241D3AA6" w14:textId="77777777" w:rsidR="00823114" w:rsidRDefault="006A262A">
            <w:r>
              <w:t>-</w:t>
            </w:r>
          </w:p>
        </w:tc>
      </w:tr>
      <w:tr w:rsidR="00823114" w14:paraId="06497D34" w14:textId="77777777">
        <w:tc>
          <w:tcPr>
            <w:tcW w:w="2592" w:type="dxa"/>
          </w:tcPr>
          <w:p w14:paraId="428FA27F" w14:textId="77777777" w:rsidR="00823114" w:rsidRDefault="006A262A">
            <w:r>
              <w:t>LV_PUBLICATIEDATUM</w:t>
            </w:r>
          </w:p>
        </w:tc>
        <w:tc>
          <w:tcPr>
            <w:tcW w:w="1296" w:type="dxa"/>
          </w:tcPr>
          <w:p w14:paraId="1B59C9EA" w14:textId="77777777" w:rsidR="00823114" w:rsidRDefault="006A262A">
            <w:r>
              <w:t>DELETE</w:t>
            </w:r>
          </w:p>
        </w:tc>
        <w:tc>
          <w:tcPr>
            <w:tcW w:w="2592" w:type="dxa"/>
          </w:tcPr>
          <w:p w14:paraId="5EA3DF70" w14:textId="77777777" w:rsidR="00823114" w:rsidRDefault="006A262A">
            <w:r>
              <w:t>-</w:t>
            </w:r>
          </w:p>
        </w:tc>
        <w:tc>
          <w:tcPr>
            <w:tcW w:w="2160" w:type="dxa"/>
          </w:tcPr>
          <w:p w14:paraId="4FBFA5D3" w14:textId="77777777" w:rsidR="00823114" w:rsidRDefault="006A262A">
            <w:r>
              <w:t>-</w:t>
            </w:r>
          </w:p>
        </w:tc>
      </w:tr>
      <w:tr w:rsidR="00823114" w14:paraId="2B80C2EB" w14:textId="77777777">
        <w:tc>
          <w:tcPr>
            <w:tcW w:w="2592" w:type="dxa"/>
          </w:tcPr>
          <w:p w14:paraId="4C54D66F" w14:textId="77777777" w:rsidR="00823114" w:rsidRDefault="006A262A">
            <w:r>
              <w:t>NBD_NR</w:t>
            </w:r>
          </w:p>
        </w:tc>
        <w:tc>
          <w:tcPr>
            <w:tcW w:w="1296" w:type="dxa"/>
          </w:tcPr>
          <w:p w14:paraId="6DB3300C" w14:textId="77777777" w:rsidR="00823114" w:rsidRDefault="006A262A">
            <w:r>
              <w:t>INSERT</w:t>
            </w:r>
          </w:p>
        </w:tc>
        <w:tc>
          <w:tcPr>
            <w:tcW w:w="2592" w:type="dxa"/>
          </w:tcPr>
          <w:p w14:paraId="0E472064" w14:textId="77777777" w:rsidR="00823114" w:rsidRDefault="006A262A">
            <w:r>
              <w:t>Enkel tbv wegwijzers: Wegwijzernummer van een bord, zoals vastgelegd door NBD (https://www.rijkswaterstaat.nl/apps/geoservices/geodata/regios/civ/bewegwijzering_open/)</w:t>
            </w:r>
          </w:p>
        </w:tc>
        <w:tc>
          <w:tcPr>
            <w:tcW w:w="2160" w:type="dxa"/>
          </w:tcPr>
          <w:p w14:paraId="59B262AF" w14:textId="77777777" w:rsidR="00823114" w:rsidRDefault="006A262A">
            <w:r>
              <w:t>-</w:t>
            </w:r>
          </w:p>
        </w:tc>
      </w:tr>
    </w:tbl>
    <w:p w14:paraId="05C28811" w14:textId="77777777" w:rsidR="00823114" w:rsidRDefault="006A262A">
      <w:pPr>
        <w:pStyle w:val="Geenafstand"/>
      </w:pPr>
      <w:r>
        <w:t xml:space="preserve"> </w:t>
      </w:r>
    </w:p>
    <w:p w14:paraId="12EAADB9" w14:textId="77777777" w:rsidR="00823114" w:rsidRDefault="006A262A">
      <w:pPr>
        <w:pStyle w:val="Kop3"/>
      </w:pPr>
      <w:r>
        <w:t>AREAALDATA.bouwdeelGeluidsscherm_tbl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694FA07" w14:textId="77777777">
        <w:tc>
          <w:tcPr>
            <w:tcW w:w="2592" w:type="dxa"/>
          </w:tcPr>
          <w:p w14:paraId="501758DD" w14:textId="77777777" w:rsidR="00823114" w:rsidRDefault="006A262A">
            <w:pPr>
              <w:jc w:val="center"/>
            </w:pPr>
            <w:r>
              <w:rPr>
                <w:b/>
              </w:rPr>
              <w:t>Attribuut</w:t>
            </w:r>
          </w:p>
        </w:tc>
        <w:tc>
          <w:tcPr>
            <w:tcW w:w="1296" w:type="dxa"/>
          </w:tcPr>
          <w:p w14:paraId="2AB8FB24" w14:textId="77777777" w:rsidR="00823114" w:rsidRDefault="006A262A">
            <w:pPr>
              <w:jc w:val="center"/>
            </w:pPr>
            <w:r>
              <w:rPr>
                <w:b/>
              </w:rPr>
              <w:t>Wijziging</w:t>
            </w:r>
          </w:p>
        </w:tc>
        <w:tc>
          <w:tcPr>
            <w:tcW w:w="2592" w:type="dxa"/>
          </w:tcPr>
          <w:p w14:paraId="15875A4A" w14:textId="77777777" w:rsidR="00823114" w:rsidRDefault="006A262A">
            <w:pPr>
              <w:jc w:val="center"/>
            </w:pPr>
            <w:r>
              <w:rPr>
                <w:b/>
              </w:rPr>
              <w:t>Omschrijving attribuut</w:t>
            </w:r>
          </w:p>
        </w:tc>
        <w:tc>
          <w:tcPr>
            <w:tcW w:w="2160" w:type="dxa"/>
          </w:tcPr>
          <w:p w14:paraId="049F83EE" w14:textId="77777777" w:rsidR="00823114" w:rsidRDefault="006A262A">
            <w:pPr>
              <w:jc w:val="center"/>
            </w:pPr>
            <w:r>
              <w:rPr>
                <w:b/>
              </w:rPr>
              <w:t>Reden</w:t>
            </w:r>
          </w:p>
        </w:tc>
      </w:tr>
      <w:tr w:rsidR="00823114" w14:paraId="36055D3D" w14:textId="77777777">
        <w:tc>
          <w:tcPr>
            <w:tcW w:w="2592" w:type="dxa"/>
          </w:tcPr>
          <w:p w14:paraId="4C48E411" w14:textId="77777777" w:rsidR="00823114" w:rsidRDefault="006A262A">
            <w:r>
              <w:t>BEHEERDER</w:t>
            </w:r>
          </w:p>
        </w:tc>
        <w:tc>
          <w:tcPr>
            <w:tcW w:w="1296" w:type="dxa"/>
          </w:tcPr>
          <w:p w14:paraId="23622E07" w14:textId="77777777" w:rsidR="00823114" w:rsidRDefault="006A262A">
            <w:r>
              <w:t>INSERT</w:t>
            </w:r>
          </w:p>
        </w:tc>
        <w:tc>
          <w:tcPr>
            <w:tcW w:w="2592" w:type="dxa"/>
          </w:tcPr>
          <w:p w14:paraId="088C91D2" w14:textId="77777777" w:rsidR="00823114" w:rsidRDefault="006A262A">
            <w:r>
              <w:t>Beheerder van het object</w:t>
            </w:r>
          </w:p>
        </w:tc>
        <w:tc>
          <w:tcPr>
            <w:tcW w:w="2160" w:type="dxa"/>
          </w:tcPr>
          <w:p w14:paraId="13C2DF83" w14:textId="77777777" w:rsidR="00823114" w:rsidRDefault="006A262A">
            <w:r>
              <w:t>-</w:t>
            </w:r>
          </w:p>
        </w:tc>
      </w:tr>
      <w:tr w:rsidR="00823114" w14:paraId="7D1BE128" w14:textId="77777777">
        <w:tc>
          <w:tcPr>
            <w:tcW w:w="2592" w:type="dxa"/>
          </w:tcPr>
          <w:p w14:paraId="06D6ACEE" w14:textId="77777777" w:rsidR="00823114" w:rsidRDefault="006A262A">
            <w:r>
              <w:t>EIGENAAR</w:t>
            </w:r>
          </w:p>
        </w:tc>
        <w:tc>
          <w:tcPr>
            <w:tcW w:w="1296" w:type="dxa"/>
          </w:tcPr>
          <w:p w14:paraId="74B4C9AD" w14:textId="77777777" w:rsidR="00823114" w:rsidRDefault="006A262A">
            <w:r>
              <w:t>INSERT</w:t>
            </w:r>
          </w:p>
        </w:tc>
        <w:tc>
          <w:tcPr>
            <w:tcW w:w="2592" w:type="dxa"/>
          </w:tcPr>
          <w:p w14:paraId="56A9D9EC" w14:textId="77777777" w:rsidR="00823114" w:rsidRDefault="006A262A">
            <w:r>
              <w:t>Eigenaar van het object</w:t>
            </w:r>
          </w:p>
        </w:tc>
        <w:tc>
          <w:tcPr>
            <w:tcW w:w="2160" w:type="dxa"/>
          </w:tcPr>
          <w:p w14:paraId="4D1A181D" w14:textId="77777777" w:rsidR="00823114" w:rsidRDefault="006A262A">
            <w:r>
              <w:t>-</w:t>
            </w:r>
          </w:p>
        </w:tc>
      </w:tr>
      <w:tr w:rsidR="00823114" w14:paraId="17C25A56" w14:textId="77777777">
        <w:tc>
          <w:tcPr>
            <w:tcW w:w="2592" w:type="dxa"/>
          </w:tcPr>
          <w:p w14:paraId="3199A675" w14:textId="77777777" w:rsidR="00823114" w:rsidRDefault="006A262A">
            <w:r>
              <w:t>LOCATIEDUIDING</w:t>
            </w:r>
          </w:p>
        </w:tc>
        <w:tc>
          <w:tcPr>
            <w:tcW w:w="1296" w:type="dxa"/>
          </w:tcPr>
          <w:p w14:paraId="6E9391C5" w14:textId="77777777" w:rsidR="00823114" w:rsidRDefault="006A262A">
            <w:r>
              <w:t>INSERT</w:t>
            </w:r>
          </w:p>
        </w:tc>
        <w:tc>
          <w:tcPr>
            <w:tcW w:w="2592" w:type="dxa"/>
          </w:tcPr>
          <w:p w14:paraId="2E4C2668" w14:textId="77777777" w:rsidR="00823114" w:rsidRDefault="006A262A">
            <w:r>
              <w:t>Om de locatie van verschillende bouwdelen aan te duiden</w:t>
            </w:r>
          </w:p>
        </w:tc>
        <w:tc>
          <w:tcPr>
            <w:tcW w:w="2160" w:type="dxa"/>
          </w:tcPr>
          <w:p w14:paraId="3A6A36BA" w14:textId="77777777" w:rsidR="00823114" w:rsidRDefault="006A262A">
            <w:r>
              <w:t>-</w:t>
            </w:r>
          </w:p>
        </w:tc>
      </w:tr>
      <w:tr w:rsidR="00823114" w14:paraId="2E6A2E90" w14:textId="77777777">
        <w:tc>
          <w:tcPr>
            <w:tcW w:w="2592" w:type="dxa"/>
          </w:tcPr>
          <w:p w14:paraId="161043C7" w14:textId="77777777" w:rsidR="00823114" w:rsidRDefault="006A262A">
            <w:r>
              <w:t>OMSCHRIJVING</w:t>
            </w:r>
          </w:p>
        </w:tc>
        <w:tc>
          <w:tcPr>
            <w:tcW w:w="1296" w:type="dxa"/>
          </w:tcPr>
          <w:p w14:paraId="0904D50E" w14:textId="77777777" w:rsidR="00823114" w:rsidRDefault="006A262A">
            <w:r>
              <w:t>RENAME</w:t>
            </w:r>
          </w:p>
        </w:tc>
        <w:tc>
          <w:tcPr>
            <w:tcW w:w="2592" w:type="dxa"/>
          </w:tcPr>
          <w:p w14:paraId="196E3090" w14:textId="77777777" w:rsidR="00823114" w:rsidRDefault="006A262A">
            <w:r>
              <w:t>-</w:t>
            </w:r>
          </w:p>
        </w:tc>
        <w:tc>
          <w:tcPr>
            <w:tcW w:w="2160" w:type="dxa"/>
          </w:tcPr>
          <w:p w14:paraId="3349B9D0" w14:textId="77777777" w:rsidR="00823114" w:rsidRDefault="006A262A">
            <w:r>
              <w:t>Attribuut herbenoemd naar OPMERKING</w:t>
            </w:r>
          </w:p>
        </w:tc>
      </w:tr>
      <w:tr w:rsidR="00823114" w14:paraId="027C5F26" w14:textId="77777777">
        <w:tc>
          <w:tcPr>
            <w:tcW w:w="2592" w:type="dxa"/>
          </w:tcPr>
          <w:p w14:paraId="3A892786" w14:textId="77777777" w:rsidR="00823114" w:rsidRDefault="006A262A">
            <w:r>
              <w:t>ONDERHOUDER</w:t>
            </w:r>
          </w:p>
        </w:tc>
        <w:tc>
          <w:tcPr>
            <w:tcW w:w="1296" w:type="dxa"/>
          </w:tcPr>
          <w:p w14:paraId="3ABE1805" w14:textId="77777777" w:rsidR="00823114" w:rsidRDefault="006A262A">
            <w:r>
              <w:t>INSERT</w:t>
            </w:r>
          </w:p>
        </w:tc>
        <w:tc>
          <w:tcPr>
            <w:tcW w:w="2592" w:type="dxa"/>
          </w:tcPr>
          <w:p w14:paraId="29AC5794" w14:textId="77777777" w:rsidR="00823114" w:rsidRDefault="006A262A">
            <w:r>
              <w:t>Onderhouder van het object</w:t>
            </w:r>
          </w:p>
        </w:tc>
        <w:tc>
          <w:tcPr>
            <w:tcW w:w="2160" w:type="dxa"/>
          </w:tcPr>
          <w:p w14:paraId="53A8817C" w14:textId="77777777" w:rsidR="00823114" w:rsidRDefault="006A262A">
            <w:r>
              <w:t>-</w:t>
            </w:r>
          </w:p>
        </w:tc>
      </w:tr>
    </w:tbl>
    <w:p w14:paraId="785AD3E6" w14:textId="77777777" w:rsidR="00823114" w:rsidRDefault="006A262A">
      <w:pPr>
        <w:pStyle w:val="Geenafstand"/>
      </w:pPr>
      <w:r>
        <w:t xml:space="preserve"> </w:t>
      </w:r>
    </w:p>
    <w:p w14:paraId="313EFE69" w14:textId="77777777" w:rsidR="0035525A" w:rsidRDefault="0035525A">
      <w:pPr>
        <w:rPr>
          <w:rFonts w:asciiTheme="majorHAnsi" w:eastAsiaTheme="majorEastAsia" w:hAnsiTheme="majorHAnsi" w:cstheme="majorBidi"/>
          <w:b/>
          <w:bCs/>
          <w:color w:val="4F81BD" w:themeColor="accent1"/>
        </w:rPr>
      </w:pPr>
      <w:r>
        <w:br w:type="page"/>
      </w:r>
    </w:p>
    <w:p w14:paraId="4F800702" w14:textId="6184730F" w:rsidR="00823114" w:rsidRDefault="006A262A">
      <w:pPr>
        <w:pStyle w:val="Kop3"/>
      </w:pPr>
      <w:r>
        <w:lastRenderedPageBreak/>
        <w:t>AREAALDATA.bouwdeelKunstwerk_tbl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A4D2AEB" w14:textId="77777777">
        <w:tc>
          <w:tcPr>
            <w:tcW w:w="2592" w:type="dxa"/>
          </w:tcPr>
          <w:p w14:paraId="7D99AA38" w14:textId="77777777" w:rsidR="00823114" w:rsidRDefault="006A262A">
            <w:pPr>
              <w:jc w:val="center"/>
            </w:pPr>
            <w:r>
              <w:rPr>
                <w:b/>
              </w:rPr>
              <w:t>Attribuut</w:t>
            </w:r>
          </w:p>
        </w:tc>
        <w:tc>
          <w:tcPr>
            <w:tcW w:w="1296" w:type="dxa"/>
          </w:tcPr>
          <w:p w14:paraId="0B242606" w14:textId="77777777" w:rsidR="00823114" w:rsidRDefault="006A262A">
            <w:pPr>
              <w:jc w:val="center"/>
            </w:pPr>
            <w:r>
              <w:rPr>
                <w:b/>
              </w:rPr>
              <w:t>Wijziging</w:t>
            </w:r>
          </w:p>
        </w:tc>
        <w:tc>
          <w:tcPr>
            <w:tcW w:w="2592" w:type="dxa"/>
          </w:tcPr>
          <w:p w14:paraId="04D37B71" w14:textId="77777777" w:rsidR="00823114" w:rsidRDefault="006A262A">
            <w:pPr>
              <w:jc w:val="center"/>
            </w:pPr>
            <w:r>
              <w:rPr>
                <w:b/>
              </w:rPr>
              <w:t>Omschrijving attribuut</w:t>
            </w:r>
          </w:p>
        </w:tc>
        <w:tc>
          <w:tcPr>
            <w:tcW w:w="2160" w:type="dxa"/>
          </w:tcPr>
          <w:p w14:paraId="40334790" w14:textId="77777777" w:rsidR="00823114" w:rsidRDefault="006A262A">
            <w:pPr>
              <w:jc w:val="center"/>
            </w:pPr>
            <w:r>
              <w:rPr>
                <w:b/>
              </w:rPr>
              <w:t>Reden</w:t>
            </w:r>
          </w:p>
        </w:tc>
      </w:tr>
      <w:tr w:rsidR="00823114" w14:paraId="207499A1" w14:textId="77777777">
        <w:tc>
          <w:tcPr>
            <w:tcW w:w="2592" w:type="dxa"/>
          </w:tcPr>
          <w:p w14:paraId="4D743769" w14:textId="77777777" w:rsidR="00823114" w:rsidRDefault="006A262A">
            <w:r>
              <w:t>CAD_CODE</w:t>
            </w:r>
          </w:p>
        </w:tc>
        <w:tc>
          <w:tcPr>
            <w:tcW w:w="1296" w:type="dxa"/>
          </w:tcPr>
          <w:p w14:paraId="7E7EA044" w14:textId="77777777" w:rsidR="00823114" w:rsidRDefault="006A262A">
            <w:r>
              <w:t>INSERT</w:t>
            </w:r>
          </w:p>
        </w:tc>
        <w:tc>
          <w:tcPr>
            <w:tcW w:w="2592" w:type="dxa"/>
          </w:tcPr>
          <w:p w14:paraId="5AD74AD6" w14:textId="77777777" w:rsidR="00823114" w:rsidRDefault="006A262A">
            <w:r>
              <w:t>Afkorting van het bouwdeel zoals opgenomen in bijbehorende CAD-tekeningen</w:t>
            </w:r>
          </w:p>
        </w:tc>
        <w:tc>
          <w:tcPr>
            <w:tcW w:w="2160" w:type="dxa"/>
          </w:tcPr>
          <w:p w14:paraId="105ED095" w14:textId="77777777" w:rsidR="00823114" w:rsidRDefault="006A262A">
            <w:r>
              <w:t>-</w:t>
            </w:r>
          </w:p>
        </w:tc>
      </w:tr>
      <w:tr w:rsidR="00823114" w14:paraId="11C531FA" w14:textId="77777777">
        <w:tc>
          <w:tcPr>
            <w:tcW w:w="2592" w:type="dxa"/>
          </w:tcPr>
          <w:p w14:paraId="3436837D" w14:textId="77777777" w:rsidR="00823114" w:rsidRDefault="006A262A">
            <w:r>
              <w:t>WINDRICHTING</w:t>
            </w:r>
          </w:p>
        </w:tc>
        <w:tc>
          <w:tcPr>
            <w:tcW w:w="1296" w:type="dxa"/>
          </w:tcPr>
          <w:p w14:paraId="2A5F2F9F" w14:textId="77777777" w:rsidR="00823114" w:rsidRDefault="006A262A">
            <w:r>
              <w:t>INSERT</w:t>
            </w:r>
          </w:p>
        </w:tc>
        <w:tc>
          <w:tcPr>
            <w:tcW w:w="2592" w:type="dxa"/>
          </w:tcPr>
          <w:p w14:paraId="20B2BF1B" w14:textId="77777777" w:rsidR="00823114" w:rsidRDefault="006A262A">
            <w:r>
              <w:t>Om de locatie van verschillende bouwdelen aan te duiden</w:t>
            </w:r>
          </w:p>
        </w:tc>
        <w:tc>
          <w:tcPr>
            <w:tcW w:w="2160" w:type="dxa"/>
          </w:tcPr>
          <w:p w14:paraId="045A2835" w14:textId="77777777" w:rsidR="00823114" w:rsidRDefault="006A262A">
            <w:r>
              <w:t>-</w:t>
            </w:r>
          </w:p>
        </w:tc>
      </w:tr>
      <w:tr w:rsidR="00823114" w14:paraId="4BCFFD94" w14:textId="77777777">
        <w:tc>
          <w:tcPr>
            <w:tcW w:w="2592" w:type="dxa"/>
          </w:tcPr>
          <w:p w14:paraId="551B0A8D" w14:textId="77777777" w:rsidR="00823114" w:rsidRDefault="006A262A">
            <w:r>
              <w:t>VOLGNR</w:t>
            </w:r>
          </w:p>
        </w:tc>
        <w:tc>
          <w:tcPr>
            <w:tcW w:w="1296" w:type="dxa"/>
          </w:tcPr>
          <w:p w14:paraId="0970AF0C" w14:textId="77777777" w:rsidR="00823114" w:rsidRDefault="006A262A">
            <w:r>
              <w:t>INSERT</w:t>
            </w:r>
          </w:p>
        </w:tc>
        <w:tc>
          <w:tcPr>
            <w:tcW w:w="2592" w:type="dxa"/>
          </w:tcPr>
          <w:p w14:paraId="42F82172" w14:textId="77777777" w:rsidR="00823114" w:rsidRDefault="006A262A">
            <w:r>
              <w:t>Indien een reeks van dezelfde bouwdelen voorkomen dan dienen deze worden met een volgnummer te worden geduid. De nummering dient logischerwijs te worden gestart met noord georiënteerde item als eerste te benoemen en vervolgens de daaropvolgende items door te nummeren met de klok mee.</w:t>
            </w:r>
          </w:p>
        </w:tc>
        <w:tc>
          <w:tcPr>
            <w:tcW w:w="2160" w:type="dxa"/>
          </w:tcPr>
          <w:p w14:paraId="4427F432" w14:textId="77777777" w:rsidR="00823114" w:rsidRDefault="006A262A">
            <w:r>
              <w:t>-</w:t>
            </w:r>
          </w:p>
        </w:tc>
      </w:tr>
      <w:tr w:rsidR="00823114" w14:paraId="440D5AD6" w14:textId="77777777">
        <w:tc>
          <w:tcPr>
            <w:tcW w:w="2592" w:type="dxa"/>
          </w:tcPr>
          <w:p w14:paraId="053FE153" w14:textId="77777777" w:rsidR="00823114" w:rsidRDefault="006A262A">
            <w:r>
              <w:t>ONDERHOUDER</w:t>
            </w:r>
          </w:p>
        </w:tc>
        <w:tc>
          <w:tcPr>
            <w:tcW w:w="1296" w:type="dxa"/>
          </w:tcPr>
          <w:p w14:paraId="7EB3D65C" w14:textId="77777777" w:rsidR="00823114" w:rsidRDefault="006A262A">
            <w:r>
              <w:t>INSERT</w:t>
            </w:r>
          </w:p>
        </w:tc>
        <w:tc>
          <w:tcPr>
            <w:tcW w:w="2592" w:type="dxa"/>
          </w:tcPr>
          <w:p w14:paraId="543383E0" w14:textId="77777777" w:rsidR="00823114" w:rsidRDefault="006A262A">
            <w:r>
              <w:t>Onderhouder van het object</w:t>
            </w:r>
          </w:p>
        </w:tc>
        <w:tc>
          <w:tcPr>
            <w:tcW w:w="2160" w:type="dxa"/>
          </w:tcPr>
          <w:p w14:paraId="57571D56" w14:textId="77777777" w:rsidR="00823114" w:rsidRDefault="006A262A">
            <w:r>
              <w:t>-</w:t>
            </w:r>
          </w:p>
        </w:tc>
      </w:tr>
      <w:tr w:rsidR="00823114" w14:paraId="6B09A787" w14:textId="77777777">
        <w:tc>
          <w:tcPr>
            <w:tcW w:w="2592" w:type="dxa"/>
          </w:tcPr>
          <w:p w14:paraId="4F62A17A" w14:textId="77777777" w:rsidR="00823114" w:rsidRDefault="006A262A">
            <w:r>
              <w:t>OMSCHRIJVING</w:t>
            </w:r>
          </w:p>
        </w:tc>
        <w:tc>
          <w:tcPr>
            <w:tcW w:w="1296" w:type="dxa"/>
          </w:tcPr>
          <w:p w14:paraId="15D9A814" w14:textId="77777777" w:rsidR="00823114" w:rsidRDefault="006A262A">
            <w:r>
              <w:t>RENAME</w:t>
            </w:r>
          </w:p>
        </w:tc>
        <w:tc>
          <w:tcPr>
            <w:tcW w:w="2592" w:type="dxa"/>
          </w:tcPr>
          <w:p w14:paraId="5A11CA2D" w14:textId="77777777" w:rsidR="00823114" w:rsidRDefault="006A262A">
            <w:r>
              <w:t>-</w:t>
            </w:r>
          </w:p>
        </w:tc>
        <w:tc>
          <w:tcPr>
            <w:tcW w:w="2160" w:type="dxa"/>
          </w:tcPr>
          <w:p w14:paraId="7786020D" w14:textId="77777777" w:rsidR="00823114" w:rsidRDefault="006A262A">
            <w:r>
              <w:t>Attribuut herbenoemd naar OPMERKING</w:t>
            </w:r>
          </w:p>
        </w:tc>
      </w:tr>
      <w:tr w:rsidR="00823114" w14:paraId="61D5D89D" w14:textId="77777777">
        <w:tc>
          <w:tcPr>
            <w:tcW w:w="2592" w:type="dxa"/>
          </w:tcPr>
          <w:p w14:paraId="6C6CDB27" w14:textId="77777777" w:rsidR="00823114" w:rsidRDefault="006A262A">
            <w:r>
              <w:t>EIGENAAR</w:t>
            </w:r>
          </w:p>
        </w:tc>
        <w:tc>
          <w:tcPr>
            <w:tcW w:w="1296" w:type="dxa"/>
          </w:tcPr>
          <w:p w14:paraId="272063C7" w14:textId="77777777" w:rsidR="00823114" w:rsidRDefault="006A262A">
            <w:r>
              <w:t>INSERT</w:t>
            </w:r>
          </w:p>
        </w:tc>
        <w:tc>
          <w:tcPr>
            <w:tcW w:w="2592" w:type="dxa"/>
          </w:tcPr>
          <w:p w14:paraId="20A07F78" w14:textId="77777777" w:rsidR="00823114" w:rsidRDefault="006A262A">
            <w:r>
              <w:t>Eigenaar van het object</w:t>
            </w:r>
          </w:p>
        </w:tc>
        <w:tc>
          <w:tcPr>
            <w:tcW w:w="2160" w:type="dxa"/>
          </w:tcPr>
          <w:p w14:paraId="4846DE95" w14:textId="77777777" w:rsidR="00823114" w:rsidRDefault="006A262A">
            <w:r>
              <w:t>-</w:t>
            </w:r>
          </w:p>
        </w:tc>
      </w:tr>
      <w:tr w:rsidR="00823114" w14:paraId="0B4F85E0" w14:textId="77777777">
        <w:tc>
          <w:tcPr>
            <w:tcW w:w="2592" w:type="dxa"/>
          </w:tcPr>
          <w:p w14:paraId="63E3DABF" w14:textId="77777777" w:rsidR="00823114" w:rsidRDefault="006A262A">
            <w:r>
              <w:t>BEHEERDER</w:t>
            </w:r>
          </w:p>
        </w:tc>
        <w:tc>
          <w:tcPr>
            <w:tcW w:w="1296" w:type="dxa"/>
          </w:tcPr>
          <w:p w14:paraId="374BB7D1" w14:textId="77777777" w:rsidR="00823114" w:rsidRDefault="006A262A">
            <w:r>
              <w:t>INSERT</w:t>
            </w:r>
          </w:p>
        </w:tc>
        <w:tc>
          <w:tcPr>
            <w:tcW w:w="2592" w:type="dxa"/>
          </w:tcPr>
          <w:p w14:paraId="6ED78C03" w14:textId="77777777" w:rsidR="00823114" w:rsidRDefault="006A262A">
            <w:r>
              <w:t>Beheerder van het object</w:t>
            </w:r>
          </w:p>
        </w:tc>
        <w:tc>
          <w:tcPr>
            <w:tcW w:w="2160" w:type="dxa"/>
          </w:tcPr>
          <w:p w14:paraId="5E234D0B" w14:textId="77777777" w:rsidR="00823114" w:rsidRDefault="006A262A">
            <w:r>
              <w:t>-</w:t>
            </w:r>
          </w:p>
        </w:tc>
      </w:tr>
      <w:tr w:rsidR="00823114" w14:paraId="5FA174D7" w14:textId="77777777">
        <w:tc>
          <w:tcPr>
            <w:tcW w:w="2592" w:type="dxa"/>
          </w:tcPr>
          <w:p w14:paraId="04CFA4EA" w14:textId="77777777" w:rsidR="00823114" w:rsidRDefault="006A262A">
            <w:r>
              <w:t>AANTAL_BOUWDELEN</w:t>
            </w:r>
          </w:p>
        </w:tc>
        <w:tc>
          <w:tcPr>
            <w:tcW w:w="1296" w:type="dxa"/>
          </w:tcPr>
          <w:p w14:paraId="2CF663E0" w14:textId="77777777" w:rsidR="00823114" w:rsidRDefault="006A262A">
            <w:r>
              <w:t>INSERT</w:t>
            </w:r>
          </w:p>
        </w:tc>
        <w:tc>
          <w:tcPr>
            <w:tcW w:w="2592" w:type="dxa"/>
          </w:tcPr>
          <w:p w14:paraId="03624B11" w14:textId="77777777" w:rsidR="00823114" w:rsidRDefault="006A262A">
            <w:r>
              <w:t>Indien een of meer dezelfde bouwdelen als een enkel bouwdeel mogen worden opgenomen, kan in dit attribuut worden aangegeven hoeveel bouwdelen het betreft. Let op: Enkel door PNH in te vullen</w:t>
            </w:r>
          </w:p>
        </w:tc>
        <w:tc>
          <w:tcPr>
            <w:tcW w:w="2160" w:type="dxa"/>
          </w:tcPr>
          <w:p w14:paraId="6CE6719D" w14:textId="77777777" w:rsidR="00823114" w:rsidRDefault="006A262A">
            <w:r>
              <w:t>-</w:t>
            </w:r>
          </w:p>
        </w:tc>
      </w:tr>
      <w:tr w:rsidR="00823114" w14:paraId="4DE57BAE" w14:textId="77777777">
        <w:tc>
          <w:tcPr>
            <w:tcW w:w="2592" w:type="dxa"/>
          </w:tcPr>
          <w:p w14:paraId="500C5005" w14:textId="77777777" w:rsidR="00823114" w:rsidRDefault="006A262A">
            <w:r>
              <w:t>LOCATIEDUIDING</w:t>
            </w:r>
          </w:p>
        </w:tc>
        <w:tc>
          <w:tcPr>
            <w:tcW w:w="1296" w:type="dxa"/>
          </w:tcPr>
          <w:p w14:paraId="0366A996" w14:textId="77777777" w:rsidR="00823114" w:rsidRDefault="006A262A">
            <w:r>
              <w:t>INSERT</w:t>
            </w:r>
          </w:p>
        </w:tc>
        <w:tc>
          <w:tcPr>
            <w:tcW w:w="2592" w:type="dxa"/>
          </w:tcPr>
          <w:p w14:paraId="148483D6" w14:textId="77777777" w:rsidR="00823114" w:rsidRDefault="006A262A">
            <w:r>
              <w:t>Om de locatie van verschillende bouwdelen aan te duiden waar volgnr en windrichting niet volstaan</w:t>
            </w:r>
          </w:p>
        </w:tc>
        <w:tc>
          <w:tcPr>
            <w:tcW w:w="2160" w:type="dxa"/>
          </w:tcPr>
          <w:p w14:paraId="3AC25FE4" w14:textId="77777777" w:rsidR="00823114" w:rsidRDefault="006A262A">
            <w:r>
              <w:t>-</w:t>
            </w:r>
          </w:p>
        </w:tc>
      </w:tr>
    </w:tbl>
    <w:p w14:paraId="77C6917B" w14:textId="77777777" w:rsidR="00823114" w:rsidRDefault="006A262A">
      <w:pPr>
        <w:pStyle w:val="Geenafstand"/>
      </w:pPr>
      <w:r>
        <w:t xml:space="preserve"> </w:t>
      </w:r>
    </w:p>
    <w:p w14:paraId="17C822A2" w14:textId="77777777" w:rsidR="00823114" w:rsidRDefault="006A262A">
      <w:pPr>
        <w:pStyle w:val="Kop3"/>
      </w:pPr>
      <w:r>
        <w:lastRenderedPageBreak/>
        <w:t>AREAALDATA.bouwdeelOevervak_tbl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7F6D71B" w14:textId="77777777">
        <w:tc>
          <w:tcPr>
            <w:tcW w:w="2592" w:type="dxa"/>
          </w:tcPr>
          <w:p w14:paraId="73E55992" w14:textId="77777777" w:rsidR="00823114" w:rsidRDefault="006A262A">
            <w:pPr>
              <w:jc w:val="center"/>
            </w:pPr>
            <w:r>
              <w:rPr>
                <w:b/>
              </w:rPr>
              <w:t>Attribuut</w:t>
            </w:r>
          </w:p>
        </w:tc>
        <w:tc>
          <w:tcPr>
            <w:tcW w:w="1296" w:type="dxa"/>
          </w:tcPr>
          <w:p w14:paraId="40AA2323" w14:textId="77777777" w:rsidR="00823114" w:rsidRDefault="006A262A">
            <w:pPr>
              <w:jc w:val="center"/>
            </w:pPr>
            <w:r>
              <w:rPr>
                <w:b/>
              </w:rPr>
              <w:t>Wijziging</w:t>
            </w:r>
          </w:p>
        </w:tc>
        <w:tc>
          <w:tcPr>
            <w:tcW w:w="2592" w:type="dxa"/>
          </w:tcPr>
          <w:p w14:paraId="5A12BB2C" w14:textId="77777777" w:rsidR="00823114" w:rsidRDefault="006A262A">
            <w:pPr>
              <w:jc w:val="center"/>
            </w:pPr>
            <w:r>
              <w:rPr>
                <w:b/>
              </w:rPr>
              <w:t>Omschrijving attribuut</w:t>
            </w:r>
          </w:p>
        </w:tc>
        <w:tc>
          <w:tcPr>
            <w:tcW w:w="2160" w:type="dxa"/>
          </w:tcPr>
          <w:p w14:paraId="1BA36F70" w14:textId="77777777" w:rsidR="00823114" w:rsidRDefault="006A262A">
            <w:pPr>
              <w:jc w:val="center"/>
            </w:pPr>
            <w:r>
              <w:rPr>
                <w:b/>
              </w:rPr>
              <w:t>Reden</w:t>
            </w:r>
          </w:p>
        </w:tc>
      </w:tr>
      <w:tr w:rsidR="00823114" w14:paraId="4FE04AF8" w14:textId="77777777">
        <w:tc>
          <w:tcPr>
            <w:tcW w:w="2592" w:type="dxa"/>
          </w:tcPr>
          <w:p w14:paraId="03A7023A" w14:textId="77777777" w:rsidR="00823114" w:rsidRDefault="006A262A">
            <w:r>
              <w:t>OMSCHRIJVING</w:t>
            </w:r>
          </w:p>
        </w:tc>
        <w:tc>
          <w:tcPr>
            <w:tcW w:w="1296" w:type="dxa"/>
          </w:tcPr>
          <w:p w14:paraId="390D0F43" w14:textId="77777777" w:rsidR="00823114" w:rsidRDefault="006A262A">
            <w:r>
              <w:t>RENAME</w:t>
            </w:r>
          </w:p>
        </w:tc>
        <w:tc>
          <w:tcPr>
            <w:tcW w:w="2592" w:type="dxa"/>
          </w:tcPr>
          <w:p w14:paraId="450F4CEA" w14:textId="77777777" w:rsidR="00823114" w:rsidRDefault="006A262A">
            <w:r>
              <w:t>-</w:t>
            </w:r>
          </w:p>
        </w:tc>
        <w:tc>
          <w:tcPr>
            <w:tcW w:w="2160" w:type="dxa"/>
          </w:tcPr>
          <w:p w14:paraId="77068319" w14:textId="77777777" w:rsidR="00823114" w:rsidRDefault="006A262A">
            <w:r>
              <w:t>Attribuut herbenoemd naar OPMERKING</w:t>
            </w:r>
          </w:p>
        </w:tc>
      </w:tr>
      <w:tr w:rsidR="00823114" w14:paraId="09B8DB97" w14:textId="77777777">
        <w:tc>
          <w:tcPr>
            <w:tcW w:w="2592" w:type="dxa"/>
          </w:tcPr>
          <w:p w14:paraId="6AA8F3B8" w14:textId="77777777" w:rsidR="00823114" w:rsidRDefault="006A262A">
            <w:r>
              <w:t>EIGENAAR</w:t>
            </w:r>
          </w:p>
        </w:tc>
        <w:tc>
          <w:tcPr>
            <w:tcW w:w="1296" w:type="dxa"/>
          </w:tcPr>
          <w:p w14:paraId="6E9ABBB3" w14:textId="77777777" w:rsidR="00823114" w:rsidRDefault="006A262A">
            <w:r>
              <w:t>INSERT</w:t>
            </w:r>
          </w:p>
        </w:tc>
        <w:tc>
          <w:tcPr>
            <w:tcW w:w="2592" w:type="dxa"/>
          </w:tcPr>
          <w:p w14:paraId="411FA469" w14:textId="77777777" w:rsidR="00823114" w:rsidRDefault="006A262A">
            <w:r>
              <w:t>Eigenaar van het object</w:t>
            </w:r>
          </w:p>
        </w:tc>
        <w:tc>
          <w:tcPr>
            <w:tcW w:w="2160" w:type="dxa"/>
          </w:tcPr>
          <w:p w14:paraId="75F316A6" w14:textId="77777777" w:rsidR="00823114" w:rsidRDefault="006A262A">
            <w:r>
              <w:t>-</w:t>
            </w:r>
          </w:p>
        </w:tc>
      </w:tr>
      <w:tr w:rsidR="00823114" w14:paraId="57B13A01" w14:textId="77777777">
        <w:tc>
          <w:tcPr>
            <w:tcW w:w="2592" w:type="dxa"/>
          </w:tcPr>
          <w:p w14:paraId="13CCD7F2" w14:textId="77777777" w:rsidR="00823114" w:rsidRDefault="006A262A">
            <w:r>
              <w:t>BEHEERDER</w:t>
            </w:r>
          </w:p>
        </w:tc>
        <w:tc>
          <w:tcPr>
            <w:tcW w:w="1296" w:type="dxa"/>
          </w:tcPr>
          <w:p w14:paraId="34851936" w14:textId="77777777" w:rsidR="00823114" w:rsidRDefault="006A262A">
            <w:r>
              <w:t>INSERT</w:t>
            </w:r>
          </w:p>
        </w:tc>
        <w:tc>
          <w:tcPr>
            <w:tcW w:w="2592" w:type="dxa"/>
          </w:tcPr>
          <w:p w14:paraId="7124EC3B" w14:textId="77777777" w:rsidR="00823114" w:rsidRDefault="006A262A">
            <w:r>
              <w:t>Beheerder van het object</w:t>
            </w:r>
          </w:p>
        </w:tc>
        <w:tc>
          <w:tcPr>
            <w:tcW w:w="2160" w:type="dxa"/>
          </w:tcPr>
          <w:p w14:paraId="30877571" w14:textId="77777777" w:rsidR="00823114" w:rsidRDefault="006A262A">
            <w:r>
              <w:t>-</w:t>
            </w:r>
          </w:p>
        </w:tc>
      </w:tr>
      <w:tr w:rsidR="00823114" w14:paraId="670964EA" w14:textId="77777777">
        <w:tc>
          <w:tcPr>
            <w:tcW w:w="2592" w:type="dxa"/>
          </w:tcPr>
          <w:p w14:paraId="450B1CEB" w14:textId="77777777" w:rsidR="00823114" w:rsidRDefault="006A262A">
            <w:r>
              <w:t>OEVERVELEMENT</w:t>
            </w:r>
          </w:p>
        </w:tc>
        <w:tc>
          <w:tcPr>
            <w:tcW w:w="1296" w:type="dxa"/>
          </w:tcPr>
          <w:p w14:paraId="56613411" w14:textId="77777777" w:rsidR="00823114" w:rsidRDefault="006A262A">
            <w:r>
              <w:t>INSERT</w:t>
            </w:r>
          </w:p>
        </w:tc>
        <w:tc>
          <w:tcPr>
            <w:tcW w:w="2592" w:type="dxa"/>
          </w:tcPr>
          <w:p w14:paraId="6A176211" w14:textId="77777777" w:rsidR="00823114" w:rsidRDefault="006A262A">
            <w:r>
              <w:t>Verwijzende sleutel naar ElementOevervak_tbl (simpel)</w:t>
            </w:r>
          </w:p>
        </w:tc>
        <w:tc>
          <w:tcPr>
            <w:tcW w:w="2160" w:type="dxa"/>
          </w:tcPr>
          <w:p w14:paraId="1E1A039D" w14:textId="77777777" w:rsidR="00823114" w:rsidRDefault="006A262A">
            <w:r>
              <w:t>-</w:t>
            </w:r>
          </w:p>
        </w:tc>
      </w:tr>
      <w:tr w:rsidR="00823114" w14:paraId="0258500E" w14:textId="77777777">
        <w:tc>
          <w:tcPr>
            <w:tcW w:w="2592" w:type="dxa"/>
          </w:tcPr>
          <w:p w14:paraId="6E715EC4" w14:textId="77777777" w:rsidR="00823114" w:rsidRDefault="006A262A">
            <w:r>
              <w:t>SCHEIDINGWATER</w:t>
            </w:r>
          </w:p>
        </w:tc>
        <w:tc>
          <w:tcPr>
            <w:tcW w:w="1296" w:type="dxa"/>
          </w:tcPr>
          <w:p w14:paraId="0E4D656A" w14:textId="77777777" w:rsidR="00823114" w:rsidRDefault="006A262A">
            <w:r>
              <w:t>DELETE</w:t>
            </w:r>
          </w:p>
        </w:tc>
        <w:tc>
          <w:tcPr>
            <w:tcW w:w="2592" w:type="dxa"/>
          </w:tcPr>
          <w:p w14:paraId="4A384FAD" w14:textId="77777777" w:rsidR="00823114" w:rsidRDefault="006A262A">
            <w:r>
              <w:t>-</w:t>
            </w:r>
          </w:p>
        </w:tc>
        <w:tc>
          <w:tcPr>
            <w:tcW w:w="2160" w:type="dxa"/>
          </w:tcPr>
          <w:p w14:paraId="6D557437" w14:textId="77777777" w:rsidR="00823114" w:rsidRDefault="006A262A">
            <w:r>
              <w:t>-</w:t>
            </w:r>
          </w:p>
        </w:tc>
      </w:tr>
      <w:tr w:rsidR="00823114" w14:paraId="70A1F2F5" w14:textId="77777777">
        <w:tc>
          <w:tcPr>
            <w:tcW w:w="2592" w:type="dxa"/>
          </w:tcPr>
          <w:p w14:paraId="1103D61F" w14:textId="77777777" w:rsidR="00823114" w:rsidRDefault="006A262A">
            <w:r>
              <w:t>SCHEIDINGVLAK</w:t>
            </w:r>
          </w:p>
        </w:tc>
        <w:tc>
          <w:tcPr>
            <w:tcW w:w="1296" w:type="dxa"/>
          </w:tcPr>
          <w:p w14:paraId="5B3A1D1B" w14:textId="77777777" w:rsidR="00823114" w:rsidRDefault="006A262A">
            <w:r>
              <w:t>DELETE</w:t>
            </w:r>
          </w:p>
        </w:tc>
        <w:tc>
          <w:tcPr>
            <w:tcW w:w="2592" w:type="dxa"/>
          </w:tcPr>
          <w:p w14:paraId="5F7B8E57" w14:textId="77777777" w:rsidR="00823114" w:rsidRDefault="006A262A">
            <w:r>
              <w:t>-</w:t>
            </w:r>
          </w:p>
        </w:tc>
        <w:tc>
          <w:tcPr>
            <w:tcW w:w="2160" w:type="dxa"/>
          </w:tcPr>
          <w:p w14:paraId="22109146" w14:textId="77777777" w:rsidR="00823114" w:rsidRDefault="006A262A">
            <w:r>
              <w:t>-</w:t>
            </w:r>
          </w:p>
        </w:tc>
      </w:tr>
      <w:tr w:rsidR="00823114" w14:paraId="396885B3" w14:textId="77777777">
        <w:tc>
          <w:tcPr>
            <w:tcW w:w="2592" w:type="dxa"/>
          </w:tcPr>
          <w:p w14:paraId="0FF29A9E" w14:textId="77777777" w:rsidR="00823114" w:rsidRDefault="006A262A">
            <w:r>
              <w:t>ONDERHOUDER</w:t>
            </w:r>
          </w:p>
        </w:tc>
        <w:tc>
          <w:tcPr>
            <w:tcW w:w="1296" w:type="dxa"/>
          </w:tcPr>
          <w:p w14:paraId="69224B61" w14:textId="77777777" w:rsidR="00823114" w:rsidRDefault="006A262A">
            <w:r>
              <w:t>INSERT</w:t>
            </w:r>
          </w:p>
        </w:tc>
        <w:tc>
          <w:tcPr>
            <w:tcW w:w="2592" w:type="dxa"/>
          </w:tcPr>
          <w:p w14:paraId="63B2B9FA" w14:textId="77777777" w:rsidR="00823114" w:rsidRDefault="006A262A">
            <w:r>
              <w:t>Onderhouder van het object</w:t>
            </w:r>
          </w:p>
        </w:tc>
        <w:tc>
          <w:tcPr>
            <w:tcW w:w="2160" w:type="dxa"/>
          </w:tcPr>
          <w:p w14:paraId="5A95A1AE" w14:textId="77777777" w:rsidR="00823114" w:rsidRDefault="006A262A">
            <w:r>
              <w:t>-</w:t>
            </w:r>
          </w:p>
        </w:tc>
      </w:tr>
    </w:tbl>
    <w:p w14:paraId="79DDF6AC" w14:textId="77777777" w:rsidR="00823114" w:rsidRDefault="006A262A">
      <w:pPr>
        <w:pStyle w:val="Geenafstand"/>
      </w:pPr>
      <w:r>
        <w:t xml:space="preserve"> </w:t>
      </w:r>
    </w:p>
    <w:p w14:paraId="534D0BBC" w14:textId="77777777" w:rsidR="00823114" w:rsidRDefault="006A262A">
      <w:pPr>
        <w:pStyle w:val="Kop3"/>
      </w:pPr>
      <w:r>
        <w:t>AREAALDATA.buis_l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294D2D6" w14:textId="77777777">
        <w:tc>
          <w:tcPr>
            <w:tcW w:w="2592" w:type="dxa"/>
          </w:tcPr>
          <w:p w14:paraId="4DC810D3" w14:textId="77777777" w:rsidR="00823114" w:rsidRDefault="006A262A">
            <w:pPr>
              <w:jc w:val="center"/>
            </w:pPr>
            <w:r>
              <w:rPr>
                <w:b/>
              </w:rPr>
              <w:t>Attribuut</w:t>
            </w:r>
          </w:p>
        </w:tc>
        <w:tc>
          <w:tcPr>
            <w:tcW w:w="1296" w:type="dxa"/>
          </w:tcPr>
          <w:p w14:paraId="0F3A4D37" w14:textId="77777777" w:rsidR="00823114" w:rsidRDefault="006A262A">
            <w:pPr>
              <w:jc w:val="center"/>
            </w:pPr>
            <w:r>
              <w:rPr>
                <w:b/>
              </w:rPr>
              <w:t>Wijziging</w:t>
            </w:r>
          </w:p>
        </w:tc>
        <w:tc>
          <w:tcPr>
            <w:tcW w:w="2592" w:type="dxa"/>
          </w:tcPr>
          <w:p w14:paraId="4AB0F34C" w14:textId="77777777" w:rsidR="00823114" w:rsidRDefault="006A262A">
            <w:pPr>
              <w:jc w:val="center"/>
            </w:pPr>
            <w:r>
              <w:rPr>
                <w:b/>
              </w:rPr>
              <w:t>Omschrijving attribuut</w:t>
            </w:r>
          </w:p>
        </w:tc>
        <w:tc>
          <w:tcPr>
            <w:tcW w:w="2160" w:type="dxa"/>
          </w:tcPr>
          <w:p w14:paraId="01728CEB" w14:textId="77777777" w:rsidR="00823114" w:rsidRDefault="006A262A">
            <w:pPr>
              <w:jc w:val="center"/>
            </w:pPr>
            <w:r>
              <w:rPr>
                <w:b/>
              </w:rPr>
              <w:t>Reden</w:t>
            </w:r>
          </w:p>
        </w:tc>
      </w:tr>
      <w:tr w:rsidR="00823114" w14:paraId="14EC8501" w14:textId="77777777">
        <w:tc>
          <w:tcPr>
            <w:tcW w:w="2592" w:type="dxa"/>
          </w:tcPr>
          <w:p w14:paraId="42692FD0" w14:textId="77777777" w:rsidR="00823114" w:rsidRDefault="006A262A">
            <w:r>
              <w:t>IDENTIFICATIE</w:t>
            </w:r>
          </w:p>
        </w:tc>
        <w:tc>
          <w:tcPr>
            <w:tcW w:w="1296" w:type="dxa"/>
          </w:tcPr>
          <w:p w14:paraId="585C1C42" w14:textId="77777777" w:rsidR="00823114" w:rsidRDefault="006A262A">
            <w:r>
              <w:t>DELETE</w:t>
            </w:r>
          </w:p>
        </w:tc>
        <w:tc>
          <w:tcPr>
            <w:tcW w:w="2592" w:type="dxa"/>
          </w:tcPr>
          <w:p w14:paraId="60B50277" w14:textId="77777777" w:rsidR="00823114" w:rsidRDefault="006A262A">
            <w:r>
              <w:t>-</w:t>
            </w:r>
          </w:p>
        </w:tc>
        <w:tc>
          <w:tcPr>
            <w:tcW w:w="2160" w:type="dxa"/>
          </w:tcPr>
          <w:p w14:paraId="1B2C7E0D" w14:textId="77777777" w:rsidR="00823114" w:rsidRDefault="006A262A">
            <w:r>
              <w:t>-</w:t>
            </w:r>
          </w:p>
        </w:tc>
      </w:tr>
    </w:tbl>
    <w:p w14:paraId="50B72764" w14:textId="77777777" w:rsidR="00823114" w:rsidRDefault="006A262A">
      <w:pPr>
        <w:pStyle w:val="Geenafstand"/>
      </w:pPr>
      <w:r>
        <w:t xml:space="preserve"> </w:t>
      </w:r>
    </w:p>
    <w:p w14:paraId="1D6F11BB" w14:textId="77777777" w:rsidR="00823114" w:rsidRDefault="006A262A">
      <w:pPr>
        <w:pStyle w:val="Kop3"/>
      </w:pPr>
      <w:r>
        <w:t>AREAALDATA.concessieverlener_tbl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87D6023" w14:textId="77777777">
        <w:tc>
          <w:tcPr>
            <w:tcW w:w="2592" w:type="dxa"/>
          </w:tcPr>
          <w:p w14:paraId="4907E3B6" w14:textId="77777777" w:rsidR="00823114" w:rsidRDefault="006A262A">
            <w:pPr>
              <w:jc w:val="center"/>
            </w:pPr>
            <w:r>
              <w:rPr>
                <w:b/>
              </w:rPr>
              <w:t>Attribuut</w:t>
            </w:r>
          </w:p>
        </w:tc>
        <w:tc>
          <w:tcPr>
            <w:tcW w:w="1296" w:type="dxa"/>
          </w:tcPr>
          <w:p w14:paraId="4EB7A079" w14:textId="77777777" w:rsidR="00823114" w:rsidRDefault="006A262A">
            <w:pPr>
              <w:jc w:val="center"/>
            </w:pPr>
            <w:r>
              <w:rPr>
                <w:b/>
              </w:rPr>
              <w:t>Wijziging</w:t>
            </w:r>
          </w:p>
        </w:tc>
        <w:tc>
          <w:tcPr>
            <w:tcW w:w="2592" w:type="dxa"/>
          </w:tcPr>
          <w:p w14:paraId="75941640" w14:textId="77777777" w:rsidR="00823114" w:rsidRDefault="006A262A">
            <w:pPr>
              <w:jc w:val="center"/>
            </w:pPr>
            <w:r>
              <w:rPr>
                <w:b/>
              </w:rPr>
              <w:t>Omschrijving attribuut</w:t>
            </w:r>
          </w:p>
        </w:tc>
        <w:tc>
          <w:tcPr>
            <w:tcW w:w="2160" w:type="dxa"/>
          </w:tcPr>
          <w:p w14:paraId="4D267C5A" w14:textId="77777777" w:rsidR="00823114" w:rsidRDefault="006A262A">
            <w:pPr>
              <w:jc w:val="center"/>
            </w:pPr>
            <w:r>
              <w:rPr>
                <w:b/>
              </w:rPr>
              <w:t>Reden</w:t>
            </w:r>
          </w:p>
        </w:tc>
      </w:tr>
      <w:tr w:rsidR="00823114" w14:paraId="13226CD5" w14:textId="77777777">
        <w:tc>
          <w:tcPr>
            <w:tcW w:w="2592" w:type="dxa"/>
          </w:tcPr>
          <w:p w14:paraId="5CDDF794" w14:textId="77777777" w:rsidR="00823114" w:rsidRDefault="006A262A">
            <w:r>
              <w:t>OPMERKING</w:t>
            </w:r>
          </w:p>
        </w:tc>
        <w:tc>
          <w:tcPr>
            <w:tcW w:w="1296" w:type="dxa"/>
          </w:tcPr>
          <w:p w14:paraId="4A6FD2F0" w14:textId="77777777" w:rsidR="00823114" w:rsidRDefault="006A262A">
            <w:r>
              <w:t>INSERT</w:t>
            </w:r>
          </w:p>
        </w:tc>
        <w:tc>
          <w:tcPr>
            <w:tcW w:w="2592" w:type="dxa"/>
          </w:tcPr>
          <w:p w14:paraId="3EFC29CA" w14:textId="77777777" w:rsidR="00823114" w:rsidRDefault="006A262A">
            <w:r>
              <w:t>Algemene opmerking voor het object, zoals een omschrijving of toelichting</w:t>
            </w:r>
          </w:p>
        </w:tc>
        <w:tc>
          <w:tcPr>
            <w:tcW w:w="2160" w:type="dxa"/>
          </w:tcPr>
          <w:p w14:paraId="6ADBF3BC" w14:textId="77777777" w:rsidR="00823114" w:rsidRDefault="006A262A">
            <w:r>
              <w:t>-</w:t>
            </w:r>
          </w:p>
        </w:tc>
      </w:tr>
    </w:tbl>
    <w:p w14:paraId="2AB5F2D5" w14:textId="77777777" w:rsidR="00823114" w:rsidRDefault="006A262A">
      <w:pPr>
        <w:pStyle w:val="Geenafstand"/>
      </w:pPr>
      <w:r>
        <w:t xml:space="preserve"> </w:t>
      </w:r>
    </w:p>
    <w:p w14:paraId="2131ABD9" w14:textId="77777777" w:rsidR="00823114" w:rsidRDefault="006A262A">
      <w:pPr>
        <w:pStyle w:val="Kop3"/>
      </w:pPr>
      <w:r>
        <w:t>AREAALDATA.crowInspectie_tbl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B1E890F" w14:textId="77777777">
        <w:tc>
          <w:tcPr>
            <w:tcW w:w="2592" w:type="dxa"/>
          </w:tcPr>
          <w:p w14:paraId="099A6ED7" w14:textId="77777777" w:rsidR="00823114" w:rsidRDefault="006A262A">
            <w:pPr>
              <w:jc w:val="center"/>
            </w:pPr>
            <w:r>
              <w:rPr>
                <w:b/>
              </w:rPr>
              <w:t>Attribuut</w:t>
            </w:r>
          </w:p>
        </w:tc>
        <w:tc>
          <w:tcPr>
            <w:tcW w:w="1296" w:type="dxa"/>
          </w:tcPr>
          <w:p w14:paraId="049ADAC4" w14:textId="77777777" w:rsidR="00823114" w:rsidRDefault="006A262A">
            <w:pPr>
              <w:jc w:val="center"/>
            </w:pPr>
            <w:r>
              <w:rPr>
                <w:b/>
              </w:rPr>
              <w:t>Wijziging</w:t>
            </w:r>
          </w:p>
        </w:tc>
        <w:tc>
          <w:tcPr>
            <w:tcW w:w="2592" w:type="dxa"/>
          </w:tcPr>
          <w:p w14:paraId="43C74E92" w14:textId="77777777" w:rsidR="00823114" w:rsidRDefault="006A262A">
            <w:pPr>
              <w:jc w:val="center"/>
            </w:pPr>
            <w:r>
              <w:rPr>
                <w:b/>
              </w:rPr>
              <w:t>Omschrijving attribuut</w:t>
            </w:r>
          </w:p>
        </w:tc>
        <w:tc>
          <w:tcPr>
            <w:tcW w:w="2160" w:type="dxa"/>
          </w:tcPr>
          <w:p w14:paraId="501E07D0" w14:textId="77777777" w:rsidR="00823114" w:rsidRDefault="006A262A">
            <w:pPr>
              <w:jc w:val="center"/>
            </w:pPr>
            <w:r>
              <w:rPr>
                <w:b/>
              </w:rPr>
              <w:t>Reden</w:t>
            </w:r>
          </w:p>
        </w:tc>
      </w:tr>
      <w:tr w:rsidR="00823114" w14:paraId="508FAB87" w14:textId="77777777">
        <w:tc>
          <w:tcPr>
            <w:tcW w:w="2592" w:type="dxa"/>
          </w:tcPr>
          <w:p w14:paraId="4D7CDDC3" w14:textId="77777777" w:rsidR="00823114" w:rsidRDefault="006A262A">
            <w:r>
              <w:t>IDENTIFICATIE</w:t>
            </w:r>
          </w:p>
        </w:tc>
        <w:tc>
          <w:tcPr>
            <w:tcW w:w="1296" w:type="dxa"/>
          </w:tcPr>
          <w:p w14:paraId="4A546F76" w14:textId="77777777" w:rsidR="00823114" w:rsidRDefault="006A262A">
            <w:r>
              <w:t>DELETE</w:t>
            </w:r>
          </w:p>
        </w:tc>
        <w:tc>
          <w:tcPr>
            <w:tcW w:w="2592" w:type="dxa"/>
          </w:tcPr>
          <w:p w14:paraId="2444D1BE" w14:textId="77777777" w:rsidR="00823114" w:rsidRDefault="006A262A">
            <w:r>
              <w:t>-</w:t>
            </w:r>
          </w:p>
        </w:tc>
        <w:tc>
          <w:tcPr>
            <w:tcW w:w="2160" w:type="dxa"/>
          </w:tcPr>
          <w:p w14:paraId="7F2F319F" w14:textId="77777777" w:rsidR="00823114" w:rsidRDefault="006A262A">
            <w:r>
              <w:t>-</w:t>
            </w:r>
          </w:p>
        </w:tc>
      </w:tr>
    </w:tbl>
    <w:p w14:paraId="32B4432B" w14:textId="77777777" w:rsidR="00823114" w:rsidRDefault="006A262A">
      <w:pPr>
        <w:pStyle w:val="Geenafstand"/>
      </w:pPr>
      <w:r>
        <w:t xml:space="preserve"> </w:t>
      </w:r>
    </w:p>
    <w:p w14:paraId="48819C64" w14:textId="77777777" w:rsidR="00823114" w:rsidRDefault="006A262A">
      <w:pPr>
        <w:pStyle w:val="Kop3"/>
      </w:pPr>
      <w:r>
        <w:t>AREAALDATA.crowInspectieresultaat_tbl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A86D8FA" w14:textId="77777777">
        <w:tc>
          <w:tcPr>
            <w:tcW w:w="2592" w:type="dxa"/>
          </w:tcPr>
          <w:p w14:paraId="2F598504" w14:textId="77777777" w:rsidR="00823114" w:rsidRDefault="006A262A">
            <w:pPr>
              <w:jc w:val="center"/>
            </w:pPr>
            <w:r>
              <w:rPr>
                <w:b/>
              </w:rPr>
              <w:t>Attribuut</w:t>
            </w:r>
          </w:p>
        </w:tc>
        <w:tc>
          <w:tcPr>
            <w:tcW w:w="1296" w:type="dxa"/>
          </w:tcPr>
          <w:p w14:paraId="1850B862" w14:textId="77777777" w:rsidR="00823114" w:rsidRDefault="006A262A">
            <w:pPr>
              <w:jc w:val="center"/>
            </w:pPr>
            <w:r>
              <w:rPr>
                <w:b/>
              </w:rPr>
              <w:t>Wijziging</w:t>
            </w:r>
          </w:p>
        </w:tc>
        <w:tc>
          <w:tcPr>
            <w:tcW w:w="2592" w:type="dxa"/>
          </w:tcPr>
          <w:p w14:paraId="6BBE377A" w14:textId="77777777" w:rsidR="00823114" w:rsidRDefault="006A262A">
            <w:pPr>
              <w:jc w:val="center"/>
            </w:pPr>
            <w:r>
              <w:rPr>
                <w:b/>
              </w:rPr>
              <w:t>Omschrijving attribuut</w:t>
            </w:r>
          </w:p>
        </w:tc>
        <w:tc>
          <w:tcPr>
            <w:tcW w:w="2160" w:type="dxa"/>
          </w:tcPr>
          <w:p w14:paraId="7B634624" w14:textId="77777777" w:rsidR="00823114" w:rsidRDefault="006A262A">
            <w:pPr>
              <w:jc w:val="center"/>
            </w:pPr>
            <w:r>
              <w:rPr>
                <w:b/>
              </w:rPr>
              <w:t>Reden</w:t>
            </w:r>
          </w:p>
        </w:tc>
      </w:tr>
      <w:tr w:rsidR="00823114" w14:paraId="274322EC" w14:textId="77777777">
        <w:tc>
          <w:tcPr>
            <w:tcW w:w="2592" w:type="dxa"/>
          </w:tcPr>
          <w:p w14:paraId="123EB914" w14:textId="77777777" w:rsidR="00823114" w:rsidRDefault="006A262A">
            <w:r>
              <w:t>IDENTIFICATIE</w:t>
            </w:r>
          </w:p>
        </w:tc>
        <w:tc>
          <w:tcPr>
            <w:tcW w:w="1296" w:type="dxa"/>
          </w:tcPr>
          <w:p w14:paraId="0B4EE7F8" w14:textId="77777777" w:rsidR="00823114" w:rsidRDefault="006A262A">
            <w:r>
              <w:t>DELETE</w:t>
            </w:r>
          </w:p>
        </w:tc>
        <w:tc>
          <w:tcPr>
            <w:tcW w:w="2592" w:type="dxa"/>
          </w:tcPr>
          <w:p w14:paraId="6D25D54E" w14:textId="77777777" w:rsidR="00823114" w:rsidRDefault="006A262A">
            <w:r>
              <w:t>-</w:t>
            </w:r>
          </w:p>
        </w:tc>
        <w:tc>
          <w:tcPr>
            <w:tcW w:w="2160" w:type="dxa"/>
          </w:tcPr>
          <w:p w14:paraId="5F7504B9" w14:textId="77777777" w:rsidR="00823114" w:rsidRDefault="006A262A">
            <w:r>
              <w:t>-</w:t>
            </w:r>
          </w:p>
        </w:tc>
      </w:tr>
      <w:tr w:rsidR="00823114" w14:paraId="7A57844F" w14:textId="77777777">
        <w:tc>
          <w:tcPr>
            <w:tcW w:w="2592" w:type="dxa"/>
          </w:tcPr>
          <w:p w14:paraId="559F78EC" w14:textId="77777777" w:rsidR="00823114" w:rsidRDefault="006A262A">
            <w:r>
              <w:t>WEGDEEL</w:t>
            </w:r>
          </w:p>
        </w:tc>
        <w:tc>
          <w:tcPr>
            <w:tcW w:w="1296" w:type="dxa"/>
          </w:tcPr>
          <w:p w14:paraId="61EED09F" w14:textId="77777777" w:rsidR="00823114" w:rsidRDefault="006A262A">
            <w:r>
              <w:t>INSERT</w:t>
            </w:r>
          </w:p>
        </w:tc>
        <w:tc>
          <w:tcPr>
            <w:tcW w:w="2592" w:type="dxa"/>
          </w:tcPr>
          <w:p w14:paraId="21C64A44" w14:textId="77777777" w:rsidR="00823114" w:rsidRDefault="006A262A">
            <w:r>
              <w:t>Verwijzende sleutel naar wegdeel_v (simpel)</w:t>
            </w:r>
          </w:p>
        </w:tc>
        <w:tc>
          <w:tcPr>
            <w:tcW w:w="2160" w:type="dxa"/>
          </w:tcPr>
          <w:p w14:paraId="4F1BD8C3" w14:textId="77777777" w:rsidR="00823114" w:rsidRDefault="006A262A">
            <w:r>
              <w:t>-</w:t>
            </w:r>
          </w:p>
        </w:tc>
      </w:tr>
      <w:tr w:rsidR="00823114" w14:paraId="53DB3952" w14:textId="77777777">
        <w:tc>
          <w:tcPr>
            <w:tcW w:w="2592" w:type="dxa"/>
          </w:tcPr>
          <w:p w14:paraId="0A7BB1E1" w14:textId="77777777" w:rsidR="00823114" w:rsidRDefault="006A262A">
            <w:r>
              <w:t>WVO_ID</w:t>
            </w:r>
          </w:p>
        </w:tc>
        <w:tc>
          <w:tcPr>
            <w:tcW w:w="1296" w:type="dxa"/>
          </w:tcPr>
          <w:p w14:paraId="4663BCDC" w14:textId="77777777" w:rsidR="00823114" w:rsidRDefault="006A262A">
            <w:r>
              <w:t>DELETE</w:t>
            </w:r>
          </w:p>
        </w:tc>
        <w:tc>
          <w:tcPr>
            <w:tcW w:w="2592" w:type="dxa"/>
          </w:tcPr>
          <w:p w14:paraId="7B511FA1" w14:textId="77777777" w:rsidR="00823114" w:rsidRDefault="006A262A">
            <w:r>
              <w:t>-</w:t>
            </w:r>
          </w:p>
        </w:tc>
        <w:tc>
          <w:tcPr>
            <w:tcW w:w="2160" w:type="dxa"/>
          </w:tcPr>
          <w:p w14:paraId="72377047" w14:textId="77777777" w:rsidR="00823114" w:rsidRDefault="006A262A">
            <w:r>
              <w:t>-</w:t>
            </w:r>
          </w:p>
        </w:tc>
      </w:tr>
    </w:tbl>
    <w:p w14:paraId="1C32DD6D" w14:textId="77777777" w:rsidR="00823114" w:rsidRDefault="006A262A">
      <w:pPr>
        <w:pStyle w:val="Geenafstand"/>
      </w:pPr>
      <w:r>
        <w:t xml:space="preserve"> </w:t>
      </w:r>
    </w:p>
    <w:p w14:paraId="666561E2" w14:textId="77777777" w:rsidR="00823114" w:rsidRDefault="006A262A">
      <w:pPr>
        <w:pStyle w:val="Kop3"/>
      </w:pPr>
      <w:r>
        <w:t>AREAALDATA.crowMeting_tbl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9A209DA" w14:textId="77777777">
        <w:tc>
          <w:tcPr>
            <w:tcW w:w="2592" w:type="dxa"/>
          </w:tcPr>
          <w:p w14:paraId="5A68F949" w14:textId="77777777" w:rsidR="00823114" w:rsidRDefault="006A262A">
            <w:pPr>
              <w:jc w:val="center"/>
            </w:pPr>
            <w:r>
              <w:rPr>
                <w:b/>
              </w:rPr>
              <w:t>Attribuut</w:t>
            </w:r>
          </w:p>
        </w:tc>
        <w:tc>
          <w:tcPr>
            <w:tcW w:w="1296" w:type="dxa"/>
          </w:tcPr>
          <w:p w14:paraId="08304BBA" w14:textId="77777777" w:rsidR="00823114" w:rsidRDefault="006A262A">
            <w:pPr>
              <w:jc w:val="center"/>
            </w:pPr>
            <w:r>
              <w:rPr>
                <w:b/>
              </w:rPr>
              <w:t>Wijziging</w:t>
            </w:r>
          </w:p>
        </w:tc>
        <w:tc>
          <w:tcPr>
            <w:tcW w:w="2592" w:type="dxa"/>
          </w:tcPr>
          <w:p w14:paraId="3FD5C8C1" w14:textId="77777777" w:rsidR="00823114" w:rsidRDefault="006A262A">
            <w:pPr>
              <w:jc w:val="center"/>
            </w:pPr>
            <w:r>
              <w:rPr>
                <w:b/>
              </w:rPr>
              <w:t>Omschrijving attribuut</w:t>
            </w:r>
          </w:p>
        </w:tc>
        <w:tc>
          <w:tcPr>
            <w:tcW w:w="2160" w:type="dxa"/>
          </w:tcPr>
          <w:p w14:paraId="07837812" w14:textId="77777777" w:rsidR="00823114" w:rsidRDefault="006A262A">
            <w:pPr>
              <w:jc w:val="center"/>
            </w:pPr>
            <w:r>
              <w:rPr>
                <w:b/>
              </w:rPr>
              <w:t>Reden</w:t>
            </w:r>
          </w:p>
        </w:tc>
      </w:tr>
      <w:tr w:rsidR="00823114" w14:paraId="28BA19AB" w14:textId="77777777">
        <w:tc>
          <w:tcPr>
            <w:tcW w:w="2592" w:type="dxa"/>
          </w:tcPr>
          <w:p w14:paraId="3860DCB1" w14:textId="77777777" w:rsidR="00823114" w:rsidRDefault="006A262A">
            <w:r>
              <w:t>COMFORT</w:t>
            </w:r>
          </w:p>
        </w:tc>
        <w:tc>
          <w:tcPr>
            <w:tcW w:w="1296" w:type="dxa"/>
          </w:tcPr>
          <w:p w14:paraId="76FF4CBC" w14:textId="77777777" w:rsidR="00823114" w:rsidRDefault="006A262A">
            <w:r>
              <w:t>INSERT</w:t>
            </w:r>
          </w:p>
        </w:tc>
        <w:tc>
          <w:tcPr>
            <w:tcW w:w="2592" w:type="dxa"/>
          </w:tcPr>
          <w:p w14:paraId="3B2FD1B7" w14:textId="77777777" w:rsidR="00823114" w:rsidRDefault="006A262A">
            <w:r>
              <w:t>Meting conform CROW richtlijn, getal met eenheid m/s²(Cv waarde)</w:t>
            </w:r>
          </w:p>
        </w:tc>
        <w:tc>
          <w:tcPr>
            <w:tcW w:w="2160" w:type="dxa"/>
          </w:tcPr>
          <w:p w14:paraId="348D386A" w14:textId="77777777" w:rsidR="00823114" w:rsidRDefault="006A262A">
            <w:r>
              <w:t>-</w:t>
            </w:r>
          </w:p>
        </w:tc>
      </w:tr>
      <w:tr w:rsidR="00823114" w14:paraId="3A6CB5C2" w14:textId="77777777">
        <w:tc>
          <w:tcPr>
            <w:tcW w:w="2592" w:type="dxa"/>
          </w:tcPr>
          <w:p w14:paraId="067782D3" w14:textId="77777777" w:rsidR="00823114" w:rsidRDefault="006A262A">
            <w:r>
              <w:t>COMFORT_DATE</w:t>
            </w:r>
          </w:p>
        </w:tc>
        <w:tc>
          <w:tcPr>
            <w:tcW w:w="1296" w:type="dxa"/>
          </w:tcPr>
          <w:p w14:paraId="31E299FE" w14:textId="77777777" w:rsidR="00823114" w:rsidRDefault="006A262A">
            <w:r>
              <w:t>INSERT</w:t>
            </w:r>
          </w:p>
        </w:tc>
        <w:tc>
          <w:tcPr>
            <w:tcW w:w="2592" w:type="dxa"/>
          </w:tcPr>
          <w:p w14:paraId="5D3A67BC" w14:textId="77777777" w:rsidR="00823114" w:rsidRDefault="006A262A">
            <w:r>
              <w:t>Datum comfort meting</w:t>
            </w:r>
          </w:p>
        </w:tc>
        <w:tc>
          <w:tcPr>
            <w:tcW w:w="2160" w:type="dxa"/>
          </w:tcPr>
          <w:p w14:paraId="24AA758F" w14:textId="77777777" w:rsidR="00823114" w:rsidRDefault="006A262A">
            <w:r>
              <w:t>-</w:t>
            </w:r>
          </w:p>
        </w:tc>
      </w:tr>
      <w:tr w:rsidR="00823114" w14:paraId="33A237AB" w14:textId="77777777">
        <w:tc>
          <w:tcPr>
            <w:tcW w:w="2592" w:type="dxa"/>
          </w:tcPr>
          <w:p w14:paraId="77859FE6" w14:textId="77777777" w:rsidR="00823114" w:rsidRDefault="006A262A">
            <w:r>
              <w:lastRenderedPageBreak/>
              <w:t>DEFLECTIE</w:t>
            </w:r>
          </w:p>
        </w:tc>
        <w:tc>
          <w:tcPr>
            <w:tcW w:w="1296" w:type="dxa"/>
          </w:tcPr>
          <w:p w14:paraId="5C54453F" w14:textId="77777777" w:rsidR="00823114" w:rsidRDefault="006A262A">
            <w:r>
              <w:t>INSERT</w:t>
            </w:r>
          </w:p>
        </w:tc>
        <w:tc>
          <w:tcPr>
            <w:tcW w:w="2592" w:type="dxa"/>
          </w:tcPr>
          <w:p w14:paraId="27F1641F" w14:textId="77777777" w:rsidR="00823114" w:rsidRDefault="006A262A">
            <w:r>
              <w:t>Meting conform CROW richtlijn (valgewichtdeflectie)</w:t>
            </w:r>
          </w:p>
        </w:tc>
        <w:tc>
          <w:tcPr>
            <w:tcW w:w="2160" w:type="dxa"/>
          </w:tcPr>
          <w:p w14:paraId="729AB1C1" w14:textId="77777777" w:rsidR="00823114" w:rsidRDefault="006A262A">
            <w:r>
              <w:t>-</w:t>
            </w:r>
          </w:p>
        </w:tc>
      </w:tr>
      <w:tr w:rsidR="00823114" w14:paraId="2087AF6D" w14:textId="77777777">
        <w:tc>
          <w:tcPr>
            <w:tcW w:w="2592" w:type="dxa"/>
          </w:tcPr>
          <w:p w14:paraId="713E6D04" w14:textId="77777777" w:rsidR="00823114" w:rsidRDefault="006A262A">
            <w:r>
              <w:t>DEFLECTIE_DATE</w:t>
            </w:r>
          </w:p>
        </w:tc>
        <w:tc>
          <w:tcPr>
            <w:tcW w:w="1296" w:type="dxa"/>
          </w:tcPr>
          <w:p w14:paraId="02E920C0" w14:textId="77777777" w:rsidR="00823114" w:rsidRDefault="006A262A">
            <w:r>
              <w:t>INSERT</w:t>
            </w:r>
          </w:p>
        </w:tc>
        <w:tc>
          <w:tcPr>
            <w:tcW w:w="2592" w:type="dxa"/>
          </w:tcPr>
          <w:p w14:paraId="449A279D" w14:textId="77777777" w:rsidR="00823114" w:rsidRDefault="006A262A">
            <w:r>
              <w:t>Datum deflectie meting</w:t>
            </w:r>
          </w:p>
        </w:tc>
        <w:tc>
          <w:tcPr>
            <w:tcW w:w="2160" w:type="dxa"/>
          </w:tcPr>
          <w:p w14:paraId="68EE7EE9" w14:textId="77777777" w:rsidR="00823114" w:rsidRDefault="006A262A">
            <w:r>
              <w:t>-</w:t>
            </w:r>
          </w:p>
        </w:tc>
      </w:tr>
      <w:tr w:rsidR="00823114" w14:paraId="0DC112AE" w14:textId="77777777">
        <w:tc>
          <w:tcPr>
            <w:tcW w:w="2592" w:type="dxa"/>
          </w:tcPr>
          <w:p w14:paraId="1061A8F7" w14:textId="77777777" w:rsidR="00823114" w:rsidRDefault="006A262A">
            <w:r>
              <w:t>DWARSONVLAKHEID</w:t>
            </w:r>
          </w:p>
        </w:tc>
        <w:tc>
          <w:tcPr>
            <w:tcW w:w="1296" w:type="dxa"/>
          </w:tcPr>
          <w:p w14:paraId="0D9BC055" w14:textId="77777777" w:rsidR="00823114" w:rsidRDefault="006A262A">
            <w:r>
              <w:t>INSERT</w:t>
            </w:r>
          </w:p>
        </w:tc>
        <w:tc>
          <w:tcPr>
            <w:tcW w:w="2592" w:type="dxa"/>
          </w:tcPr>
          <w:p w14:paraId="2B2E43FD" w14:textId="77777777" w:rsidR="00823114" w:rsidRDefault="006A262A">
            <w:r>
              <w:t>Meting verkanting conform RAW systematiek, getal met eenheid %</w:t>
            </w:r>
          </w:p>
        </w:tc>
        <w:tc>
          <w:tcPr>
            <w:tcW w:w="2160" w:type="dxa"/>
          </w:tcPr>
          <w:p w14:paraId="28F302D9" w14:textId="77777777" w:rsidR="00823114" w:rsidRDefault="006A262A">
            <w:r>
              <w:t>-</w:t>
            </w:r>
          </w:p>
        </w:tc>
      </w:tr>
      <w:tr w:rsidR="00823114" w14:paraId="383133B9" w14:textId="77777777">
        <w:tc>
          <w:tcPr>
            <w:tcW w:w="2592" w:type="dxa"/>
          </w:tcPr>
          <w:p w14:paraId="42F65A81" w14:textId="77777777" w:rsidR="00823114" w:rsidRDefault="006A262A">
            <w:r>
              <w:t>DWARSONVLAKHEID_DATE</w:t>
            </w:r>
          </w:p>
        </w:tc>
        <w:tc>
          <w:tcPr>
            <w:tcW w:w="1296" w:type="dxa"/>
          </w:tcPr>
          <w:p w14:paraId="7FFAD0AA" w14:textId="77777777" w:rsidR="00823114" w:rsidRDefault="006A262A">
            <w:r>
              <w:t>INSERT</w:t>
            </w:r>
          </w:p>
        </w:tc>
        <w:tc>
          <w:tcPr>
            <w:tcW w:w="2592" w:type="dxa"/>
          </w:tcPr>
          <w:p w14:paraId="542406BD" w14:textId="77777777" w:rsidR="00823114" w:rsidRDefault="006A262A">
            <w:r>
              <w:t>Datum dwarsonvlakheid meting</w:t>
            </w:r>
          </w:p>
        </w:tc>
        <w:tc>
          <w:tcPr>
            <w:tcW w:w="2160" w:type="dxa"/>
          </w:tcPr>
          <w:p w14:paraId="0523599B" w14:textId="77777777" w:rsidR="00823114" w:rsidRDefault="006A262A">
            <w:r>
              <w:t>-</w:t>
            </w:r>
          </w:p>
        </w:tc>
      </w:tr>
      <w:tr w:rsidR="00823114" w14:paraId="2558BCC4" w14:textId="77777777">
        <w:tc>
          <w:tcPr>
            <w:tcW w:w="2592" w:type="dxa"/>
          </w:tcPr>
          <w:p w14:paraId="529A24AF" w14:textId="77777777" w:rsidR="00823114" w:rsidRDefault="006A262A">
            <w:r>
              <w:t>GISIB_ID</w:t>
            </w:r>
          </w:p>
        </w:tc>
        <w:tc>
          <w:tcPr>
            <w:tcW w:w="1296" w:type="dxa"/>
          </w:tcPr>
          <w:p w14:paraId="7E7E3DAA" w14:textId="77777777" w:rsidR="00823114" w:rsidRDefault="006A262A">
            <w:r>
              <w:t>DELETE</w:t>
            </w:r>
          </w:p>
        </w:tc>
        <w:tc>
          <w:tcPr>
            <w:tcW w:w="2592" w:type="dxa"/>
          </w:tcPr>
          <w:p w14:paraId="4C1098C5" w14:textId="77777777" w:rsidR="00823114" w:rsidRDefault="006A262A">
            <w:r>
              <w:t>-</w:t>
            </w:r>
          </w:p>
        </w:tc>
        <w:tc>
          <w:tcPr>
            <w:tcW w:w="2160" w:type="dxa"/>
          </w:tcPr>
          <w:p w14:paraId="33C19AB4" w14:textId="77777777" w:rsidR="00823114" w:rsidRDefault="006A262A">
            <w:r>
              <w:t>-</w:t>
            </w:r>
          </w:p>
        </w:tc>
      </w:tr>
      <w:tr w:rsidR="00823114" w14:paraId="35585833" w14:textId="77777777">
        <w:tc>
          <w:tcPr>
            <w:tcW w:w="2592" w:type="dxa"/>
          </w:tcPr>
          <w:p w14:paraId="584E68B8" w14:textId="77777777" w:rsidR="00823114" w:rsidRDefault="006A262A">
            <w:r>
              <w:t>IDENTIFICATIE</w:t>
            </w:r>
          </w:p>
        </w:tc>
        <w:tc>
          <w:tcPr>
            <w:tcW w:w="1296" w:type="dxa"/>
          </w:tcPr>
          <w:p w14:paraId="5314398D" w14:textId="77777777" w:rsidR="00823114" w:rsidRDefault="006A262A">
            <w:r>
              <w:t>DELETE</w:t>
            </w:r>
          </w:p>
        </w:tc>
        <w:tc>
          <w:tcPr>
            <w:tcW w:w="2592" w:type="dxa"/>
          </w:tcPr>
          <w:p w14:paraId="49F0C6D7" w14:textId="77777777" w:rsidR="00823114" w:rsidRDefault="006A262A">
            <w:r>
              <w:t>-</w:t>
            </w:r>
          </w:p>
        </w:tc>
        <w:tc>
          <w:tcPr>
            <w:tcW w:w="2160" w:type="dxa"/>
          </w:tcPr>
          <w:p w14:paraId="3509002C" w14:textId="77777777" w:rsidR="00823114" w:rsidRDefault="006A262A">
            <w:r>
              <w:t>-</w:t>
            </w:r>
          </w:p>
        </w:tc>
      </w:tr>
      <w:tr w:rsidR="00823114" w14:paraId="6BA0E757" w14:textId="77777777">
        <w:tc>
          <w:tcPr>
            <w:tcW w:w="2592" w:type="dxa"/>
          </w:tcPr>
          <w:p w14:paraId="193C698E" w14:textId="77777777" w:rsidR="00823114" w:rsidRDefault="006A262A">
            <w:r>
              <w:t>INSPECTEUR</w:t>
            </w:r>
          </w:p>
        </w:tc>
        <w:tc>
          <w:tcPr>
            <w:tcW w:w="1296" w:type="dxa"/>
          </w:tcPr>
          <w:p w14:paraId="3DAA3BEF" w14:textId="77777777" w:rsidR="00823114" w:rsidRDefault="006A262A">
            <w:r>
              <w:t>INSERT</w:t>
            </w:r>
          </w:p>
        </w:tc>
        <w:tc>
          <w:tcPr>
            <w:tcW w:w="2592" w:type="dxa"/>
          </w:tcPr>
          <w:p w14:paraId="46CA2760" w14:textId="77777777" w:rsidR="00823114" w:rsidRDefault="006A262A">
            <w:r>
              <w:t>Inspecterende partij spoorvorming, langsonvlakheid, dwarsonvlakheid.</w:t>
            </w:r>
          </w:p>
        </w:tc>
        <w:tc>
          <w:tcPr>
            <w:tcW w:w="2160" w:type="dxa"/>
          </w:tcPr>
          <w:p w14:paraId="545568C3" w14:textId="77777777" w:rsidR="00823114" w:rsidRDefault="006A262A">
            <w:r>
              <w:t>-</w:t>
            </w:r>
          </w:p>
        </w:tc>
      </w:tr>
      <w:tr w:rsidR="00823114" w14:paraId="40F66B39" w14:textId="77777777">
        <w:tc>
          <w:tcPr>
            <w:tcW w:w="2592" w:type="dxa"/>
          </w:tcPr>
          <w:p w14:paraId="16D7E108" w14:textId="77777777" w:rsidR="00823114" w:rsidRDefault="006A262A">
            <w:r>
              <w:t>LANGSONVLAKHEID</w:t>
            </w:r>
          </w:p>
        </w:tc>
        <w:tc>
          <w:tcPr>
            <w:tcW w:w="1296" w:type="dxa"/>
          </w:tcPr>
          <w:p w14:paraId="72E09D16" w14:textId="77777777" w:rsidR="00823114" w:rsidRDefault="006A262A">
            <w:r>
              <w:t>INSERT</w:t>
            </w:r>
          </w:p>
        </w:tc>
        <w:tc>
          <w:tcPr>
            <w:tcW w:w="2592" w:type="dxa"/>
          </w:tcPr>
          <w:p w14:paraId="2DF74323" w14:textId="77777777" w:rsidR="00823114" w:rsidRDefault="006A262A">
            <w:r>
              <w:t>Meting conform RAW systematiek, getal met eenheid m/km</w:t>
            </w:r>
          </w:p>
        </w:tc>
        <w:tc>
          <w:tcPr>
            <w:tcW w:w="2160" w:type="dxa"/>
          </w:tcPr>
          <w:p w14:paraId="01D77028" w14:textId="77777777" w:rsidR="00823114" w:rsidRDefault="006A262A">
            <w:r>
              <w:t>-</w:t>
            </w:r>
          </w:p>
        </w:tc>
      </w:tr>
      <w:tr w:rsidR="00823114" w14:paraId="4E707C99" w14:textId="77777777">
        <w:tc>
          <w:tcPr>
            <w:tcW w:w="2592" w:type="dxa"/>
          </w:tcPr>
          <w:p w14:paraId="487C487E" w14:textId="77777777" w:rsidR="00823114" w:rsidRDefault="006A262A">
            <w:r>
              <w:t>LANGSONVLAKHEID_DATE</w:t>
            </w:r>
          </w:p>
        </w:tc>
        <w:tc>
          <w:tcPr>
            <w:tcW w:w="1296" w:type="dxa"/>
          </w:tcPr>
          <w:p w14:paraId="62F5F1FF" w14:textId="77777777" w:rsidR="00823114" w:rsidRDefault="006A262A">
            <w:r>
              <w:t>INSERT</w:t>
            </w:r>
          </w:p>
        </w:tc>
        <w:tc>
          <w:tcPr>
            <w:tcW w:w="2592" w:type="dxa"/>
          </w:tcPr>
          <w:p w14:paraId="1051B6E1" w14:textId="77777777" w:rsidR="00823114" w:rsidRDefault="006A262A">
            <w:r>
              <w:t>Datum langsonvlakheid meting</w:t>
            </w:r>
          </w:p>
        </w:tc>
        <w:tc>
          <w:tcPr>
            <w:tcW w:w="2160" w:type="dxa"/>
          </w:tcPr>
          <w:p w14:paraId="29E19727" w14:textId="77777777" w:rsidR="00823114" w:rsidRDefault="006A262A">
            <w:r>
              <w:t>-</w:t>
            </w:r>
          </w:p>
        </w:tc>
      </w:tr>
      <w:tr w:rsidR="00823114" w14:paraId="0CFF9B38" w14:textId="77777777">
        <w:tc>
          <w:tcPr>
            <w:tcW w:w="2592" w:type="dxa"/>
          </w:tcPr>
          <w:p w14:paraId="4C68D3B8" w14:textId="77777777" w:rsidR="00823114" w:rsidRDefault="006A262A">
            <w:r>
              <w:t>SPOORVORMING</w:t>
            </w:r>
          </w:p>
        </w:tc>
        <w:tc>
          <w:tcPr>
            <w:tcW w:w="1296" w:type="dxa"/>
          </w:tcPr>
          <w:p w14:paraId="6C8F2763" w14:textId="77777777" w:rsidR="00823114" w:rsidRDefault="006A262A">
            <w:r>
              <w:t>INSERT</w:t>
            </w:r>
          </w:p>
        </w:tc>
        <w:tc>
          <w:tcPr>
            <w:tcW w:w="2592" w:type="dxa"/>
          </w:tcPr>
          <w:p w14:paraId="4AE6F03C" w14:textId="77777777" w:rsidR="00823114" w:rsidRDefault="006A262A">
            <w:r>
              <w:t>Meting conform CROW richtlijn 146 (globale visuele inspectie), getal met eenheid mm</w:t>
            </w:r>
          </w:p>
        </w:tc>
        <w:tc>
          <w:tcPr>
            <w:tcW w:w="2160" w:type="dxa"/>
          </w:tcPr>
          <w:p w14:paraId="189AFD99" w14:textId="77777777" w:rsidR="00823114" w:rsidRDefault="006A262A">
            <w:r>
              <w:t>-</w:t>
            </w:r>
          </w:p>
        </w:tc>
      </w:tr>
      <w:tr w:rsidR="00823114" w14:paraId="77FDA277" w14:textId="77777777">
        <w:tc>
          <w:tcPr>
            <w:tcW w:w="2592" w:type="dxa"/>
          </w:tcPr>
          <w:p w14:paraId="44F27581" w14:textId="77777777" w:rsidR="00823114" w:rsidRDefault="006A262A">
            <w:r>
              <w:t>SPOORVORMING_DATE</w:t>
            </w:r>
          </w:p>
        </w:tc>
        <w:tc>
          <w:tcPr>
            <w:tcW w:w="1296" w:type="dxa"/>
          </w:tcPr>
          <w:p w14:paraId="2492BE9D" w14:textId="77777777" w:rsidR="00823114" w:rsidRDefault="006A262A">
            <w:r>
              <w:t>INSERT</w:t>
            </w:r>
          </w:p>
        </w:tc>
        <w:tc>
          <w:tcPr>
            <w:tcW w:w="2592" w:type="dxa"/>
          </w:tcPr>
          <w:p w14:paraId="2CA76454" w14:textId="77777777" w:rsidR="00823114" w:rsidRDefault="006A262A">
            <w:r>
              <w:t>Datum spoorvorming meting</w:t>
            </w:r>
          </w:p>
        </w:tc>
        <w:tc>
          <w:tcPr>
            <w:tcW w:w="2160" w:type="dxa"/>
          </w:tcPr>
          <w:p w14:paraId="2CC0B572" w14:textId="77777777" w:rsidR="00823114" w:rsidRDefault="006A262A">
            <w:r>
              <w:t>-</w:t>
            </w:r>
          </w:p>
        </w:tc>
      </w:tr>
      <w:tr w:rsidR="00823114" w14:paraId="0AEE66CE" w14:textId="77777777">
        <w:tc>
          <w:tcPr>
            <w:tcW w:w="2592" w:type="dxa"/>
          </w:tcPr>
          <w:p w14:paraId="584E9714" w14:textId="77777777" w:rsidR="00823114" w:rsidRDefault="006A262A">
            <w:r>
              <w:t>STROEFHEID</w:t>
            </w:r>
          </w:p>
        </w:tc>
        <w:tc>
          <w:tcPr>
            <w:tcW w:w="1296" w:type="dxa"/>
          </w:tcPr>
          <w:p w14:paraId="5A06D12D" w14:textId="77777777" w:rsidR="00823114" w:rsidRDefault="006A262A">
            <w:r>
              <w:t>INSERT</w:t>
            </w:r>
          </w:p>
        </w:tc>
        <w:tc>
          <w:tcPr>
            <w:tcW w:w="2592" w:type="dxa"/>
          </w:tcPr>
          <w:p w14:paraId="52938F4D" w14:textId="77777777" w:rsidR="00823114" w:rsidRDefault="006A262A">
            <w:r>
              <w:t>Meting conform RAW systematiek, getal zonder eenheid</w:t>
            </w:r>
          </w:p>
        </w:tc>
        <w:tc>
          <w:tcPr>
            <w:tcW w:w="2160" w:type="dxa"/>
          </w:tcPr>
          <w:p w14:paraId="01ED62A8" w14:textId="77777777" w:rsidR="00823114" w:rsidRDefault="006A262A">
            <w:r>
              <w:t>-</w:t>
            </w:r>
          </w:p>
        </w:tc>
      </w:tr>
      <w:tr w:rsidR="00823114" w14:paraId="6C6EC15E" w14:textId="77777777">
        <w:tc>
          <w:tcPr>
            <w:tcW w:w="2592" w:type="dxa"/>
          </w:tcPr>
          <w:p w14:paraId="76EAA0E9" w14:textId="77777777" w:rsidR="00823114" w:rsidRDefault="006A262A">
            <w:r>
              <w:t>STROEFHEID_DATE</w:t>
            </w:r>
          </w:p>
        </w:tc>
        <w:tc>
          <w:tcPr>
            <w:tcW w:w="1296" w:type="dxa"/>
          </w:tcPr>
          <w:p w14:paraId="222C04B2" w14:textId="77777777" w:rsidR="00823114" w:rsidRDefault="006A262A">
            <w:r>
              <w:t>INSERT</w:t>
            </w:r>
          </w:p>
        </w:tc>
        <w:tc>
          <w:tcPr>
            <w:tcW w:w="2592" w:type="dxa"/>
          </w:tcPr>
          <w:p w14:paraId="0DBCE72D" w14:textId="77777777" w:rsidR="00823114" w:rsidRDefault="006A262A">
            <w:r>
              <w:t>Datum stroefheid meting</w:t>
            </w:r>
          </w:p>
        </w:tc>
        <w:tc>
          <w:tcPr>
            <w:tcW w:w="2160" w:type="dxa"/>
          </w:tcPr>
          <w:p w14:paraId="22FD59E7" w14:textId="77777777" w:rsidR="00823114" w:rsidRDefault="006A262A">
            <w:r>
              <w:t>-</w:t>
            </w:r>
          </w:p>
        </w:tc>
      </w:tr>
      <w:tr w:rsidR="00823114" w14:paraId="04514D47" w14:textId="77777777">
        <w:tc>
          <w:tcPr>
            <w:tcW w:w="2592" w:type="dxa"/>
          </w:tcPr>
          <w:p w14:paraId="6FFD13CE" w14:textId="77777777" w:rsidR="00823114" w:rsidRDefault="006A262A">
            <w:r>
              <w:t>WVO_ID</w:t>
            </w:r>
          </w:p>
        </w:tc>
        <w:tc>
          <w:tcPr>
            <w:tcW w:w="1296" w:type="dxa"/>
          </w:tcPr>
          <w:p w14:paraId="5AEDABF6" w14:textId="77777777" w:rsidR="00823114" w:rsidRDefault="006A262A">
            <w:r>
              <w:t>RENAME</w:t>
            </w:r>
          </w:p>
        </w:tc>
        <w:tc>
          <w:tcPr>
            <w:tcW w:w="2592" w:type="dxa"/>
          </w:tcPr>
          <w:p w14:paraId="6AEAEC62" w14:textId="77777777" w:rsidR="00823114" w:rsidRDefault="006A262A">
            <w:r>
              <w:t>-</w:t>
            </w:r>
          </w:p>
        </w:tc>
        <w:tc>
          <w:tcPr>
            <w:tcW w:w="2160" w:type="dxa"/>
          </w:tcPr>
          <w:p w14:paraId="517B5AA5" w14:textId="77777777" w:rsidR="00823114" w:rsidRDefault="006A262A">
            <w:r>
              <w:t>Attribuut herbenoemd naar WEGDEEL</w:t>
            </w:r>
          </w:p>
        </w:tc>
      </w:tr>
    </w:tbl>
    <w:p w14:paraId="3E0E4E65" w14:textId="77777777" w:rsidR="00823114" w:rsidRDefault="006A262A">
      <w:pPr>
        <w:pStyle w:val="Geenafstand"/>
      </w:pPr>
      <w:r>
        <w:t xml:space="preserve"> </w:t>
      </w:r>
    </w:p>
    <w:p w14:paraId="45E25BF9" w14:textId="77777777" w:rsidR="00823114" w:rsidRDefault="006A262A">
      <w:pPr>
        <w:pStyle w:val="Kop3"/>
      </w:pPr>
      <w:r>
        <w:t>AREAALDATA.doorvaartmaat_p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7432B20" w14:textId="77777777">
        <w:tc>
          <w:tcPr>
            <w:tcW w:w="2592" w:type="dxa"/>
          </w:tcPr>
          <w:p w14:paraId="17EF2CC9" w14:textId="77777777" w:rsidR="00823114" w:rsidRDefault="006A262A">
            <w:pPr>
              <w:jc w:val="center"/>
            </w:pPr>
            <w:r>
              <w:rPr>
                <w:b/>
              </w:rPr>
              <w:t>Attribuut</w:t>
            </w:r>
          </w:p>
        </w:tc>
        <w:tc>
          <w:tcPr>
            <w:tcW w:w="1296" w:type="dxa"/>
          </w:tcPr>
          <w:p w14:paraId="4D95DFE1" w14:textId="77777777" w:rsidR="00823114" w:rsidRDefault="006A262A">
            <w:pPr>
              <w:jc w:val="center"/>
            </w:pPr>
            <w:r>
              <w:rPr>
                <w:b/>
              </w:rPr>
              <w:t>Wijziging</w:t>
            </w:r>
          </w:p>
        </w:tc>
        <w:tc>
          <w:tcPr>
            <w:tcW w:w="2592" w:type="dxa"/>
          </w:tcPr>
          <w:p w14:paraId="09BA91CF" w14:textId="77777777" w:rsidR="00823114" w:rsidRDefault="006A262A">
            <w:pPr>
              <w:jc w:val="center"/>
            </w:pPr>
            <w:r>
              <w:rPr>
                <w:b/>
              </w:rPr>
              <w:t>Omschrijving attribuut</w:t>
            </w:r>
          </w:p>
        </w:tc>
        <w:tc>
          <w:tcPr>
            <w:tcW w:w="2160" w:type="dxa"/>
          </w:tcPr>
          <w:p w14:paraId="55786839" w14:textId="77777777" w:rsidR="00823114" w:rsidRDefault="006A262A">
            <w:pPr>
              <w:jc w:val="center"/>
            </w:pPr>
            <w:r>
              <w:rPr>
                <w:b/>
              </w:rPr>
              <w:t>Reden</w:t>
            </w:r>
          </w:p>
        </w:tc>
      </w:tr>
      <w:tr w:rsidR="00823114" w14:paraId="5ED40B64" w14:textId="77777777">
        <w:tc>
          <w:tcPr>
            <w:tcW w:w="2592" w:type="dxa"/>
          </w:tcPr>
          <w:p w14:paraId="36DA2AFD" w14:textId="77777777" w:rsidR="00823114" w:rsidRDefault="006A262A">
            <w:r>
              <w:t>BEHEERDER</w:t>
            </w:r>
          </w:p>
        </w:tc>
        <w:tc>
          <w:tcPr>
            <w:tcW w:w="1296" w:type="dxa"/>
          </w:tcPr>
          <w:p w14:paraId="6AB006DF" w14:textId="77777777" w:rsidR="00823114" w:rsidRDefault="006A262A">
            <w:r>
              <w:t>INSERT</w:t>
            </w:r>
          </w:p>
        </w:tc>
        <w:tc>
          <w:tcPr>
            <w:tcW w:w="2592" w:type="dxa"/>
          </w:tcPr>
          <w:p w14:paraId="7E04867A" w14:textId="77777777" w:rsidR="00823114" w:rsidRDefault="006A262A">
            <w:r>
              <w:t>Beheerder van het object</w:t>
            </w:r>
          </w:p>
        </w:tc>
        <w:tc>
          <w:tcPr>
            <w:tcW w:w="2160" w:type="dxa"/>
          </w:tcPr>
          <w:p w14:paraId="0EA804FD" w14:textId="77777777" w:rsidR="00823114" w:rsidRDefault="006A262A">
            <w:r>
              <w:t>-</w:t>
            </w:r>
          </w:p>
        </w:tc>
      </w:tr>
      <w:tr w:rsidR="00823114" w14:paraId="38C9D924" w14:textId="77777777">
        <w:tc>
          <w:tcPr>
            <w:tcW w:w="2592" w:type="dxa"/>
          </w:tcPr>
          <w:p w14:paraId="07C5DEFD" w14:textId="77777777" w:rsidR="00823114" w:rsidRDefault="006A262A">
            <w:r>
              <w:t>EIGENAAR</w:t>
            </w:r>
          </w:p>
        </w:tc>
        <w:tc>
          <w:tcPr>
            <w:tcW w:w="1296" w:type="dxa"/>
          </w:tcPr>
          <w:p w14:paraId="4D08335A" w14:textId="77777777" w:rsidR="00823114" w:rsidRDefault="006A262A">
            <w:r>
              <w:t>INSERT</w:t>
            </w:r>
          </w:p>
        </w:tc>
        <w:tc>
          <w:tcPr>
            <w:tcW w:w="2592" w:type="dxa"/>
          </w:tcPr>
          <w:p w14:paraId="4EA6DA50" w14:textId="77777777" w:rsidR="00823114" w:rsidRDefault="006A262A">
            <w:r>
              <w:t>Eigenaar van het object</w:t>
            </w:r>
          </w:p>
        </w:tc>
        <w:tc>
          <w:tcPr>
            <w:tcW w:w="2160" w:type="dxa"/>
          </w:tcPr>
          <w:p w14:paraId="72120800" w14:textId="77777777" w:rsidR="00823114" w:rsidRDefault="006A262A">
            <w:r>
              <w:t>-</w:t>
            </w:r>
          </w:p>
        </w:tc>
      </w:tr>
      <w:tr w:rsidR="00823114" w14:paraId="731D43B0" w14:textId="77777777">
        <w:tc>
          <w:tcPr>
            <w:tcW w:w="2592" w:type="dxa"/>
          </w:tcPr>
          <w:p w14:paraId="329C1EB5" w14:textId="77777777" w:rsidR="00823114" w:rsidRDefault="006A262A">
            <w:r>
              <w:t>ONDERHOUDER</w:t>
            </w:r>
          </w:p>
        </w:tc>
        <w:tc>
          <w:tcPr>
            <w:tcW w:w="1296" w:type="dxa"/>
          </w:tcPr>
          <w:p w14:paraId="2A52DD6C" w14:textId="77777777" w:rsidR="00823114" w:rsidRDefault="006A262A">
            <w:r>
              <w:t>INSERT</w:t>
            </w:r>
          </w:p>
        </w:tc>
        <w:tc>
          <w:tcPr>
            <w:tcW w:w="2592" w:type="dxa"/>
          </w:tcPr>
          <w:p w14:paraId="48053FA4" w14:textId="77777777" w:rsidR="00823114" w:rsidRDefault="006A262A">
            <w:r>
              <w:t>Onderhouder van het object</w:t>
            </w:r>
          </w:p>
        </w:tc>
        <w:tc>
          <w:tcPr>
            <w:tcW w:w="2160" w:type="dxa"/>
          </w:tcPr>
          <w:p w14:paraId="0C675464" w14:textId="77777777" w:rsidR="00823114" w:rsidRDefault="006A262A">
            <w:r>
              <w:t>-</w:t>
            </w:r>
          </w:p>
        </w:tc>
      </w:tr>
    </w:tbl>
    <w:p w14:paraId="44BA9C17" w14:textId="77777777" w:rsidR="00823114" w:rsidRDefault="006A262A">
      <w:pPr>
        <w:pStyle w:val="Geenafstand"/>
      </w:pPr>
      <w:r>
        <w:t xml:space="preserve"> </w:t>
      </w:r>
    </w:p>
    <w:p w14:paraId="46030096" w14:textId="77777777" w:rsidR="00823114" w:rsidRDefault="006A262A">
      <w:pPr>
        <w:pStyle w:val="Kop3"/>
      </w:pPr>
      <w:r>
        <w:t>AREAALDATA.ecopassage_l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B6022B4" w14:textId="77777777">
        <w:tc>
          <w:tcPr>
            <w:tcW w:w="2592" w:type="dxa"/>
          </w:tcPr>
          <w:p w14:paraId="7C3A5959" w14:textId="77777777" w:rsidR="00823114" w:rsidRDefault="006A262A">
            <w:pPr>
              <w:jc w:val="center"/>
            </w:pPr>
            <w:r>
              <w:rPr>
                <w:b/>
              </w:rPr>
              <w:t>Attribuut</w:t>
            </w:r>
          </w:p>
        </w:tc>
        <w:tc>
          <w:tcPr>
            <w:tcW w:w="1296" w:type="dxa"/>
          </w:tcPr>
          <w:p w14:paraId="6582A9E2" w14:textId="77777777" w:rsidR="00823114" w:rsidRDefault="006A262A">
            <w:pPr>
              <w:jc w:val="center"/>
            </w:pPr>
            <w:r>
              <w:rPr>
                <w:b/>
              </w:rPr>
              <w:t>Wijziging</w:t>
            </w:r>
          </w:p>
        </w:tc>
        <w:tc>
          <w:tcPr>
            <w:tcW w:w="2592" w:type="dxa"/>
          </w:tcPr>
          <w:p w14:paraId="60BC3B5C" w14:textId="77777777" w:rsidR="00823114" w:rsidRDefault="006A262A">
            <w:pPr>
              <w:jc w:val="center"/>
            </w:pPr>
            <w:r>
              <w:rPr>
                <w:b/>
              </w:rPr>
              <w:t>Omschrijving attribuut</w:t>
            </w:r>
          </w:p>
        </w:tc>
        <w:tc>
          <w:tcPr>
            <w:tcW w:w="2160" w:type="dxa"/>
          </w:tcPr>
          <w:p w14:paraId="303E26B8" w14:textId="77777777" w:rsidR="00823114" w:rsidRDefault="006A262A">
            <w:pPr>
              <w:jc w:val="center"/>
            </w:pPr>
            <w:r>
              <w:rPr>
                <w:b/>
              </w:rPr>
              <w:t>Reden</w:t>
            </w:r>
          </w:p>
        </w:tc>
      </w:tr>
      <w:tr w:rsidR="00823114" w14:paraId="72A92AF4" w14:textId="77777777">
        <w:tc>
          <w:tcPr>
            <w:tcW w:w="2592" w:type="dxa"/>
          </w:tcPr>
          <w:p w14:paraId="122046A2" w14:textId="77777777" w:rsidR="00823114" w:rsidRDefault="006A262A">
            <w:r>
              <w:t>FAUNADOELGROEP</w:t>
            </w:r>
          </w:p>
        </w:tc>
        <w:tc>
          <w:tcPr>
            <w:tcW w:w="1296" w:type="dxa"/>
          </w:tcPr>
          <w:p w14:paraId="7B427643" w14:textId="77777777" w:rsidR="00823114" w:rsidRDefault="006A262A">
            <w:r>
              <w:t>INSERT</w:t>
            </w:r>
          </w:p>
        </w:tc>
        <w:tc>
          <w:tcPr>
            <w:tcW w:w="2592" w:type="dxa"/>
          </w:tcPr>
          <w:p w14:paraId="3FBFD822" w14:textId="77777777" w:rsidR="00823114" w:rsidRDefault="006A262A">
            <w:r>
              <w:t>Faunadoelgroep</w:t>
            </w:r>
          </w:p>
        </w:tc>
        <w:tc>
          <w:tcPr>
            <w:tcW w:w="2160" w:type="dxa"/>
          </w:tcPr>
          <w:p w14:paraId="3DD36A7E" w14:textId="77777777" w:rsidR="00823114" w:rsidRDefault="006A262A">
            <w:r>
              <w:t>-</w:t>
            </w:r>
          </w:p>
        </w:tc>
      </w:tr>
    </w:tbl>
    <w:p w14:paraId="5EE1C1E8" w14:textId="77777777" w:rsidR="00823114" w:rsidRDefault="006A262A">
      <w:pPr>
        <w:pStyle w:val="Geenafstand"/>
      </w:pPr>
      <w:r>
        <w:t xml:space="preserve"> </w:t>
      </w:r>
    </w:p>
    <w:p w14:paraId="15D8D772" w14:textId="77777777" w:rsidR="00823114" w:rsidRDefault="006A262A">
      <w:pPr>
        <w:pStyle w:val="Kop3"/>
      </w:pPr>
      <w:r>
        <w:lastRenderedPageBreak/>
        <w:t>AREAALDATA.elektriciteitskabel_l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357CBF57" w14:textId="77777777">
        <w:tc>
          <w:tcPr>
            <w:tcW w:w="2592" w:type="dxa"/>
          </w:tcPr>
          <w:p w14:paraId="3ACDF50D" w14:textId="77777777" w:rsidR="00823114" w:rsidRDefault="006A262A">
            <w:pPr>
              <w:jc w:val="center"/>
            </w:pPr>
            <w:r>
              <w:rPr>
                <w:b/>
              </w:rPr>
              <w:t>Attribuut</w:t>
            </w:r>
          </w:p>
        </w:tc>
        <w:tc>
          <w:tcPr>
            <w:tcW w:w="1296" w:type="dxa"/>
          </w:tcPr>
          <w:p w14:paraId="0A3EB5E3" w14:textId="77777777" w:rsidR="00823114" w:rsidRDefault="006A262A">
            <w:pPr>
              <w:jc w:val="center"/>
            </w:pPr>
            <w:r>
              <w:rPr>
                <w:b/>
              </w:rPr>
              <w:t>Wijziging</w:t>
            </w:r>
          </w:p>
        </w:tc>
        <w:tc>
          <w:tcPr>
            <w:tcW w:w="2592" w:type="dxa"/>
          </w:tcPr>
          <w:p w14:paraId="22D487DA" w14:textId="77777777" w:rsidR="00823114" w:rsidRDefault="006A262A">
            <w:pPr>
              <w:jc w:val="center"/>
            </w:pPr>
            <w:r>
              <w:rPr>
                <w:b/>
              </w:rPr>
              <w:t>Omschrijving attribuut</w:t>
            </w:r>
          </w:p>
        </w:tc>
        <w:tc>
          <w:tcPr>
            <w:tcW w:w="2160" w:type="dxa"/>
          </w:tcPr>
          <w:p w14:paraId="4E6C8D7C" w14:textId="77777777" w:rsidR="00823114" w:rsidRDefault="006A262A">
            <w:pPr>
              <w:jc w:val="center"/>
            </w:pPr>
            <w:r>
              <w:rPr>
                <w:b/>
              </w:rPr>
              <w:t>Reden</w:t>
            </w:r>
          </w:p>
        </w:tc>
      </w:tr>
      <w:tr w:rsidR="00823114" w14:paraId="315FE3E0" w14:textId="77777777">
        <w:tc>
          <w:tcPr>
            <w:tcW w:w="2592" w:type="dxa"/>
          </w:tcPr>
          <w:p w14:paraId="0DC538A9" w14:textId="77777777" w:rsidR="00823114" w:rsidRDefault="006A262A">
            <w:r>
              <w:t>IDENTIFICATIE</w:t>
            </w:r>
          </w:p>
        </w:tc>
        <w:tc>
          <w:tcPr>
            <w:tcW w:w="1296" w:type="dxa"/>
          </w:tcPr>
          <w:p w14:paraId="621B6CE1" w14:textId="77777777" w:rsidR="00823114" w:rsidRDefault="006A262A">
            <w:r>
              <w:t>DELETE</w:t>
            </w:r>
          </w:p>
        </w:tc>
        <w:tc>
          <w:tcPr>
            <w:tcW w:w="2592" w:type="dxa"/>
          </w:tcPr>
          <w:p w14:paraId="512CEA80" w14:textId="77777777" w:rsidR="00823114" w:rsidRDefault="006A262A">
            <w:r>
              <w:t>-</w:t>
            </w:r>
          </w:p>
        </w:tc>
        <w:tc>
          <w:tcPr>
            <w:tcW w:w="2160" w:type="dxa"/>
          </w:tcPr>
          <w:p w14:paraId="432D0685" w14:textId="77777777" w:rsidR="00823114" w:rsidRDefault="006A262A">
            <w:r>
              <w:t>-</w:t>
            </w:r>
          </w:p>
        </w:tc>
      </w:tr>
      <w:tr w:rsidR="00823114" w14:paraId="01B072DE" w14:textId="77777777">
        <w:tc>
          <w:tcPr>
            <w:tcW w:w="2592" w:type="dxa"/>
          </w:tcPr>
          <w:p w14:paraId="46B5CDC2" w14:textId="77777777" w:rsidR="00823114" w:rsidRDefault="006A262A">
            <w:r>
              <w:t>INNETWERK</w:t>
            </w:r>
          </w:p>
        </w:tc>
        <w:tc>
          <w:tcPr>
            <w:tcW w:w="1296" w:type="dxa"/>
          </w:tcPr>
          <w:p w14:paraId="47A36CF5" w14:textId="77777777" w:rsidR="00823114" w:rsidRDefault="006A262A">
            <w:r>
              <w:t>INSERT</w:t>
            </w:r>
          </w:p>
        </w:tc>
        <w:tc>
          <w:tcPr>
            <w:tcW w:w="2592" w:type="dxa"/>
          </w:tcPr>
          <w:p w14:paraId="6397D8E8" w14:textId="77777777" w:rsidR="00823114" w:rsidRDefault="006A262A">
            <w:r>
              <w:t>Verwijzende sleutel naar utiliteitsNet_tbl (simpel)</w:t>
            </w:r>
          </w:p>
        </w:tc>
        <w:tc>
          <w:tcPr>
            <w:tcW w:w="2160" w:type="dxa"/>
          </w:tcPr>
          <w:p w14:paraId="53691751" w14:textId="77777777" w:rsidR="00823114" w:rsidRDefault="006A262A">
            <w:r>
              <w:t>-</w:t>
            </w:r>
          </w:p>
        </w:tc>
      </w:tr>
    </w:tbl>
    <w:p w14:paraId="69336C76" w14:textId="77777777" w:rsidR="00823114" w:rsidRDefault="006A262A">
      <w:pPr>
        <w:pStyle w:val="Geenafstand"/>
      </w:pPr>
      <w:r>
        <w:t xml:space="preserve"> </w:t>
      </w:r>
    </w:p>
    <w:p w14:paraId="74D4E573" w14:textId="77777777" w:rsidR="00823114" w:rsidRDefault="006A262A">
      <w:pPr>
        <w:pStyle w:val="Kop3"/>
      </w:pPr>
      <w:r>
        <w:t>AREAALDATA.fietsparkeervoorziening_l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EDC195F" w14:textId="77777777">
        <w:tc>
          <w:tcPr>
            <w:tcW w:w="2592" w:type="dxa"/>
          </w:tcPr>
          <w:p w14:paraId="267363EA" w14:textId="77777777" w:rsidR="00823114" w:rsidRDefault="006A262A">
            <w:pPr>
              <w:jc w:val="center"/>
            </w:pPr>
            <w:r>
              <w:rPr>
                <w:b/>
              </w:rPr>
              <w:t>Attribuut</w:t>
            </w:r>
          </w:p>
        </w:tc>
        <w:tc>
          <w:tcPr>
            <w:tcW w:w="1296" w:type="dxa"/>
          </w:tcPr>
          <w:p w14:paraId="33CCDAA8" w14:textId="77777777" w:rsidR="00823114" w:rsidRDefault="006A262A">
            <w:pPr>
              <w:jc w:val="center"/>
            </w:pPr>
            <w:r>
              <w:rPr>
                <w:b/>
              </w:rPr>
              <w:t>Wijziging</w:t>
            </w:r>
          </w:p>
        </w:tc>
        <w:tc>
          <w:tcPr>
            <w:tcW w:w="2592" w:type="dxa"/>
          </w:tcPr>
          <w:p w14:paraId="54ED1FEB" w14:textId="77777777" w:rsidR="00823114" w:rsidRDefault="006A262A">
            <w:pPr>
              <w:jc w:val="center"/>
            </w:pPr>
            <w:r>
              <w:rPr>
                <w:b/>
              </w:rPr>
              <w:t>Omschrijving attribuut</w:t>
            </w:r>
          </w:p>
        </w:tc>
        <w:tc>
          <w:tcPr>
            <w:tcW w:w="2160" w:type="dxa"/>
          </w:tcPr>
          <w:p w14:paraId="27EE5FC0" w14:textId="77777777" w:rsidR="00823114" w:rsidRDefault="006A262A">
            <w:pPr>
              <w:jc w:val="center"/>
            </w:pPr>
            <w:r>
              <w:rPr>
                <w:b/>
              </w:rPr>
              <w:t>Reden</w:t>
            </w:r>
          </w:p>
        </w:tc>
      </w:tr>
      <w:tr w:rsidR="00823114" w14:paraId="0C5B0983" w14:textId="77777777">
        <w:tc>
          <w:tcPr>
            <w:tcW w:w="2592" w:type="dxa"/>
          </w:tcPr>
          <w:p w14:paraId="5CC63C6F" w14:textId="77777777" w:rsidR="00823114" w:rsidRDefault="006A262A">
            <w:r>
              <w:t>IDENTIFICATIE</w:t>
            </w:r>
          </w:p>
        </w:tc>
        <w:tc>
          <w:tcPr>
            <w:tcW w:w="1296" w:type="dxa"/>
          </w:tcPr>
          <w:p w14:paraId="3C094FF5" w14:textId="77777777" w:rsidR="00823114" w:rsidRDefault="006A262A">
            <w:r>
              <w:t>DELETE</w:t>
            </w:r>
          </w:p>
        </w:tc>
        <w:tc>
          <w:tcPr>
            <w:tcW w:w="2592" w:type="dxa"/>
          </w:tcPr>
          <w:p w14:paraId="4C4D377B" w14:textId="77777777" w:rsidR="00823114" w:rsidRDefault="006A262A">
            <w:r>
              <w:t>-</w:t>
            </w:r>
          </w:p>
        </w:tc>
        <w:tc>
          <w:tcPr>
            <w:tcW w:w="2160" w:type="dxa"/>
          </w:tcPr>
          <w:p w14:paraId="49563C7B" w14:textId="77777777" w:rsidR="00823114" w:rsidRDefault="006A262A">
            <w:r>
              <w:t>-</w:t>
            </w:r>
          </w:p>
        </w:tc>
      </w:tr>
      <w:tr w:rsidR="00823114" w14:paraId="171BF1D1" w14:textId="77777777">
        <w:tc>
          <w:tcPr>
            <w:tcW w:w="2592" w:type="dxa"/>
          </w:tcPr>
          <w:p w14:paraId="1B889D5D" w14:textId="77777777" w:rsidR="00823114" w:rsidRDefault="006A262A">
            <w:r>
              <w:t>BRONHOUDER</w:t>
            </w:r>
          </w:p>
        </w:tc>
        <w:tc>
          <w:tcPr>
            <w:tcW w:w="1296" w:type="dxa"/>
          </w:tcPr>
          <w:p w14:paraId="6309CA28" w14:textId="77777777" w:rsidR="00823114" w:rsidRDefault="006A262A">
            <w:r>
              <w:t>DELETE</w:t>
            </w:r>
          </w:p>
        </w:tc>
        <w:tc>
          <w:tcPr>
            <w:tcW w:w="2592" w:type="dxa"/>
          </w:tcPr>
          <w:p w14:paraId="099D446A" w14:textId="77777777" w:rsidR="00823114" w:rsidRDefault="006A262A">
            <w:r>
              <w:t>-</w:t>
            </w:r>
          </w:p>
        </w:tc>
        <w:tc>
          <w:tcPr>
            <w:tcW w:w="2160" w:type="dxa"/>
          </w:tcPr>
          <w:p w14:paraId="71564EDA" w14:textId="77777777" w:rsidR="00823114" w:rsidRDefault="006A262A">
            <w:r>
              <w:t>-</w:t>
            </w:r>
          </w:p>
        </w:tc>
      </w:tr>
      <w:tr w:rsidR="00823114" w14:paraId="602EA343" w14:textId="77777777">
        <w:tc>
          <w:tcPr>
            <w:tcW w:w="2592" w:type="dxa"/>
          </w:tcPr>
          <w:p w14:paraId="261892B4" w14:textId="77777777" w:rsidR="00823114" w:rsidRDefault="006A262A">
            <w:r>
              <w:t>LV_PUBLICATIEDATUM</w:t>
            </w:r>
          </w:p>
        </w:tc>
        <w:tc>
          <w:tcPr>
            <w:tcW w:w="1296" w:type="dxa"/>
          </w:tcPr>
          <w:p w14:paraId="17C0CA93" w14:textId="77777777" w:rsidR="00823114" w:rsidRDefault="006A262A">
            <w:r>
              <w:t>DELETE</w:t>
            </w:r>
          </w:p>
        </w:tc>
        <w:tc>
          <w:tcPr>
            <w:tcW w:w="2592" w:type="dxa"/>
          </w:tcPr>
          <w:p w14:paraId="5A28324E" w14:textId="77777777" w:rsidR="00823114" w:rsidRDefault="006A262A">
            <w:r>
              <w:t>-</w:t>
            </w:r>
          </w:p>
        </w:tc>
        <w:tc>
          <w:tcPr>
            <w:tcW w:w="2160" w:type="dxa"/>
          </w:tcPr>
          <w:p w14:paraId="531ED06C" w14:textId="77777777" w:rsidR="00823114" w:rsidRDefault="006A262A">
            <w:r>
              <w:t>-</w:t>
            </w:r>
          </w:p>
        </w:tc>
      </w:tr>
      <w:tr w:rsidR="00823114" w14:paraId="637074B4" w14:textId="77777777">
        <w:tc>
          <w:tcPr>
            <w:tcW w:w="2592" w:type="dxa"/>
          </w:tcPr>
          <w:p w14:paraId="783A2DFC" w14:textId="77777777" w:rsidR="00823114" w:rsidRDefault="006A262A">
            <w:r>
              <w:t>INONDERZOEK</w:t>
            </w:r>
          </w:p>
        </w:tc>
        <w:tc>
          <w:tcPr>
            <w:tcW w:w="1296" w:type="dxa"/>
          </w:tcPr>
          <w:p w14:paraId="6B0304EB" w14:textId="77777777" w:rsidR="00823114" w:rsidRDefault="006A262A">
            <w:r>
              <w:t>DELETE</w:t>
            </w:r>
          </w:p>
        </w:tc>
        <w:tc>
          <w:tcPr>
            <w:tcW w:w="2592" w:type="dxa"/>
          </w:tcPr>
          <w:p w14:paraId="6DE0AC9F" w14:textId="77777777" w:rsidR="00823114" w:rsidRDefault="006A262A">
            <w:r>
              <w:t>-</w:t>
            </w:r>
          </w:p>
        </w:tc>
        <w:tc>
          <w:tcPr>
            <w:tcW w:w="2160" w:type="dxa"/>
          </w:tcPr>
          <w:p w14:paraId="5F4B3656" w14:textId="77777777" w:rsidR="00823114" w:rsidRDefault="006A262A">
            <w:r>
              <w:t>-</w:t>
            </w:r>
          </w:p>
        </w:tc>
      </w:tr>
    </w:tbl>
    <w:p w14:paraId="6C3A1A12" w14:textId="77777777" w:rsidR="00823114" w:rsidRDefault="006A262A">
      <w:pPr>
        <w:pStyle w:val="Geenafstand"/>
      </w:pPr>
      <w:r>
        <w:t xml:space="preserve"> </w:t>
      </w:r>
    </w:p>
    <w:p w14:paraId="0C0707F9" w14:textId="77777777" w:rsidR="00823114" w:rsidRDefault="006A262A">
      <w:pPr>
        <w:pStyle w:val="Kop3"/>
      </w:pPr>
      <w:r>
        <w:t>AREAALDATA.functioneelGebied_v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354FC32" w14:textId="77777777">
        <w:tc>
          <w:tcPr>
            <w:tcW w:w="2592" w:type="dxa"/>
          </w:tcPr>
          <w:p w14:paraId="04C9906F" w14:textId="77777777" w:rsidR="00823114" w:rsidRDefault="006A262A">
            <w:pPr>
              <w:jc w:val="center"/>
            </w:pPr>
            <w:r>
              <w:rPr>
                <w:b/>
              </w:rPr>
              <w:t>Attribuut</w:t>
            </w:r>
          </w:p>
        </w:tc>
        <w:tc>
          <w:tcPr>
            <w:tcW w:w="1296" w:type="dxa"/>
          </w:tcPr>
          <w:p w14:paraId="43B6B5E9" w14:textId="77777777" w:rsidR="00823114" w:rsidRDefault="006A262A">
            <w:pPr>
              <w:jc w:val="center"/>
            </w:pPr>
            <w:r>
              <w:rPr>
                <w:b/>
              </w:rPr>
              <w:t>Wijziging</w:t>
            </w:r>
          </w:p>
        </w:tc>
        <w:tc>
          <w:tcPr>
            <w:tcW w:w="2592" w:type="dxa"/>
          </w:tcPr>
          <w:p w14:paraId="536D7F57" w14:textId="77777777" w:rsidR="00823114" w:rsidRDefault="006A262A">
            <w:pPr>
              <w:jc w:val="center"/>
            </w:pPr>
            <w:r>
              <w:rPr>
                <w:b/>
              </w:rPr>
              <w:t>Omschrijving attribuut</w:t>
            </w:r>
          </w:p>
        </w:tc>
        <w:tc>
          <w:tcPr>
            <w:tcW w:w="2160" w:type="dxa"/>
          </w:tcPr>
          <w:p w14:paraId="2ABB0253" w14:textId="77777777" w:rsidR="00823114" w:rsidRDefault="006A262A">
            <w:pPr>
              <w:jc w:val="center"/>
            </w:pPr>
            <w:r>
              <w:rPr>
                <w:b/>
              </w:rPr>
              <w:t>Reden</w:t>
            </w:r>
          </w:p>
        </w:tc>
      </w:tr>
      <w:tr w:rsidR="00823114" w14:paraId="0D1800E3" w14:textId="77777777">
        <w:tc>
          <w:tcPr>
            <w:tcW w:w="2592" w:type="dxa"/>
          </w:tcPr>
          <w:p w14:paraId="4E5C0665" w14:textId="77777777" w:rsidR="00823114" w:rsidRDefault="006A262A">
            <w:r>
              <w:t>OPMERKING</w:t>
            </w:r>
          </w:p>
        </w:tc>
        <w:tc>
          <w:tcPr>
            <w:tcW w:w="1296" w:type="dxa"/>
          </w:tcPr>
          <w:p w14:paraId="3B6E30AD" w14:textId="77777777" w:rsidR="00823114" w:rsidRDefault="006A262A">
            <w:r>
              <w:t>INSERT</w:t>
            </w:r>
          </w:p>
        </w:tc>
        <w:tc>
          <w:tcPr>
            <w:tcW w:w="2592" w:type="dxa"/>
          </w:tcPr>
          <w:p w14:paraId="0D4E2A7A" w14:textId="77777777" w:rsidR="00823114" w:rsidRDefault="006A262A">
            <w:r>
              <w:t>Algemene opmerking voor het object, zoals een omschrijving of toelichting</w:t>
            </w:r>
          </w:p>
        </w:tc>
        <w:tc>
          <w:tcPr>
            <w:tcW w:w="2160" w:type="dxa"/>
          </w:tcPr>
          <w:p w14:paraId="0AC044B1" w14:textId="77777777" w:rsidR="00823114" w:rsidRDefault="006A262A">
            <w:r>
              <w:t>-</w:t>
            </w:r>
          </w:p>
        </w:tc>
      </w:tr>
      <w:tr w:rsidR="00823114" w14:paraId="5142BF3F" w14:textId="77777777">
        <w:tc>
          <w:tcPr>
            <w:tcW w:w="2592" w:type="dxa"/>
          </w:tcPr>
          <w:p w14:paraId="6CE6BBFC" w14:textId="77777777" w:rsidR="00823114" w:rsidRDefault="006A262A">
            <w:r>
              <w:t>ONDERHOUDER</w:t>
            </w:r>
          </w:p>
        </w:tc>
        <w:tc>
          <w:tcPr>
            <w:tcW w:w="1296" w:type="dxa"/>
          </w:tcPr>
          <w:p w14:paraId="6AC6A33D" w14:textId="77777777" w:rsidR="00823114" w:rsidRDefault="006A262A">
            <w:r>
              <w:t>INSERT</w:t>
            </w:r>
          </w:p>
        </w:tc>
        <w:tc>
          <w:tcPr>
            <w:tcW w:w="2592" w:type="dxa"/>
          </w:tcPr>
          <w:p w14:paraId="61713C31" w14:textId="77777777" w:rsidR="00823114" w:rsidRDefault="006A262A">
            <w:r>
              <w:t>Onderhouder van het object</w:t>
            </w:r>
          </w:p>
        </w:tc>
        <w:tc>
          <w:tcPr>
            <w:tcW w:w="2160" w:type="dxa"/>
          </w:tcPr>
          <w:p w14:paraId="501F0655" w14:textId="77777777" w:rsidR="00823114" w:rsidRDefault="006A262A">
            <w:r>
              <w:t>-</w:t>
            </w:r>
          </w:p>
        </w:tc>
      </w:tr>
      <w:tr w:rsidR="00823114" w14:paraId="688A1F2D" w14:textId="77777777">
        <w:tc>
          <w:tcPr>
            <w:tcW w:w="2592" w:type="dxa"/>
          </w:tcPr>
          <w:p w14:paraId="08AFC1F6" w14:textId="77777777" w:rsidR="00823114" w:rsidRDefault="006A262A">
            <w:r>
              <w:t>EIGENAAR</w:t>
            </w:r>
          </w:p>
        </w:tc>
        <w:tc>
          <w:tcPr>
            <w:tcW w:w="1296" w:type="dxa"/>
          </w:tcPr>
          <w:p w14:paraId="59B0A753" w14:textId="77777777" w:rsidR="00823114" w:rsidRDefault="006A262A">
            <w:r>
              <w:t>INSERT</w:t>
            </w:r>
          </w:p>
        </w:tc>
        <w:tc>
          <w:tcPr>
            <w:tcW w:w="2592" w:type="dxa"/>
          </w:tcPr>
          <w:p w14:paraId="690FF464" w14:textId="77777777" w:rsidR="00823114" w:rsidRDefault="006A262A">
            <w:r>
              <w:t>Eigenaar van het object</w:t>
            </w:r>
          </w:p>
        </w:tc>
        <w:tc>
          <w:tcPr>
            <w:tcW w:w="2160" w:type="dxa"/>
          </w:tcPr>
          <w:p w14:paraId="241F86FB" w14:textId="77777777" w:rsidR="00823114" w:rsidRDefault="006A262A">
            <w:r>
              <w:t>-</w:t>
            </w:r>
          </w:p>
        </w:tc>
      </w:tr>
      <w:tr w:rsidR="00823114" w14:paraId="395C40DC" w14:textId="77777777">
        <w:tc>
          <w:tcPr>
            <w:tcW w:w="2592" w:type="dxa"/>
          </w:tcPr>
          <w:p w14:paraId="15DAF2F1" w14:textId="77777777" w:rsidR="00823114" w:rsidRDefault="006A262A">
            <w:r>
              <w:t>BEHEERDER</w:t>
            </w:r>
          </w:p>
        </w:tc>
        <w:tc>
          <w:tcPr>
            <w:tcW w:w="1296" w:type="dxa"/>
          </w:tcPr>
          <w:p w14:paraId="0BA6C91E" w14:textId="77777777" w:rsidR="00823114" w:rsidRDefault="006A262A">
            <w:r>
              <w:t>INSERT</w:t>
            </w:r>
          </w:p>
        </w:tc>
        <w:tc>
          <w:tcPr>
            <w:tcW w:w="2592" w:type="dxa"/>
          </w:tcPr>
          <w:p w14:paraId="187E34E7" w14:textId="77777777" w:rsidR="00823114" w:rsidRDefault="006A262A">
            <w:r>
              <w:t>Beheerder van het object</w:t>
            </w:r>
          </w:p>
        </w:tc>
        <w:tc>
          <w:tcPr>
            <w:tcW w:w="2160" w:type="dxa"/>
          </w:tcPr>
          <w:p w14:paraId="3CC053D1" w14:textId="77777777" w:rsidR="00823114" w:rsidRDefault="006A262A">
            <w:r>
              <w:t>-</w:t>
            </w:r>
          </w:p>
        </w:tc>
      </w:tr>
    </w:tbl>
    <w:p w14:paraId="2330F9C9" w14:textId="77777777" w:rsidR="00823114" w:rsidRDefault="006A262A">
      <w:pPr>
        <w:pStyle w:val="Geenafstand"/>
      </w:pPr>
      <w:r>
        <w:t xml:space="preserve"> </w:t>
      </w:r>
    </w:p>
    <w:p w14:paraId="28EB60E6" w14:textId="77777777" w:rsidR="00823114" w:rsidRDefault="006A262A">
      <w:pPr>
        <w:pStyle w:val="Kop3"/>
      </w:pPr>
      <w:r>
        <w:t>AREAALDATA.gebiedscontractregio_v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3E6B02DD" w14:textId="77777777">
        <w:tc>
          <w:tcPr>
            <w:tcW w:w="2592" w:type="dxa"/>
          </w:tcPr>
          <w:p w14:paraId="68F118F7" w14:textId="77777777" w:rsidR="00823114" w:rsidRDefault="006A262A">
            <w:pPr>
              <w:jc w:val="center"/>
            </w:pPr>
            <w:r>
              <w:rPr>
                <w:b/>
              </w:rPr>
              <w:t>Attribuut</w:t>
            </w:r>
          </w:p>
        </w:tc>
        <w:tc>
          <w:tcPr>
            <w:tcW w:w="1296" w:type="dxa"/>
          </w:tcPr>
          <w:p w14:paraId="0457AB87" w14:textId="77777777" w:rsidR="00823114" w:rsidRDefault="006A262A">
            <w:pPr>
              <w:jc w:val="center"/>
            </w:pPr>
            <w:r>
              <w:rPr>
                <w:b/>
              </w:rPr>
              <w:t>Wijziging</w:t>
            </w:r>
          </w:p>
        </w:tc>
        <w:tc>
          <w:tcPr>
            <w:tcW w:w="2592" w:type="dxa"/>
          </w:tcPr>
          <w:p w14:paraId="325C0DD2" w14:textId="77777777" w:rsidR="00823114" w:rsidRDefault="006A262A">
            <w:pPr>
              <w:jc w:val="center"/>
            </w:pPr>
            <w:r>
              <w:rPr>
                <w:b/>
              </w:rPr>
              <w:t>Omschrijving attribuut</w:t>
            </w:r>
          </w:p>
        </w:tc>
        <w:tc>
          <w:tcPr>
            <w:tcW w:w="2160" w:type="dxa"/>
          </w:tcPr>
          <w:p w14:paraId="108AF879" w14:textId="77777777" w:rsidR="00823114" w:rsidRDefault="006A262A">
            <w:pPr>
              <w:jc w:val="center"/>
            </w:pPr>
            <w:r>
              <w:rPr>
                <w:b/>
              </w:rPr>
              <w:t>Reden</w:t>
            </w:r>
          </w:p>
        </w:tc>
      </w:tr>
      <w:tr w:rsidR="00823114" w14:paraId="1F680803" w14:textId="77777777">
        <w:tc>
          <w:tcPr>
            <w:tcW w:w="2592" w:type="dxa"/>
          </w:tcPr>
          <w:p w14:paraId="2A59A803" w14:textId="77777777" w:rsidR="00823114" w:rsidRDefault="006A262A">
            <w:r>
              <w:t>OPMERKING</w:t>
            </w:r>
          </w:p>
        </w:tc>
        <w:tc>
          <w:tcPr>
            <w:tcW w:w="1296" w:type="dxa"/>
          </w:tcPr>
          <w:p w14:paraId="4C8F38C1" w14:textId="77777777" w:rsidR="00823114" w:rsidRDefault="006A262A">
            <w:r>
              <w:t>INSERT</w:t>
            </w:r>
          </w:p>
        </w:tc>
        <w:tc>
          <w:tcPr>
            <w:tcW w:w="2592" w:type="dxa"/>
          </w:tcPr>
          <w:p w14:paraId="2D8130C3" w14:textId="77777777" w:rsidR="00823114" w:rsidRDefault="006A262A">
            <w:r>
              <w:t>Algemene opmerking voor het object, zoals een omschrijving of toelichting</w:t>
            </w:r>
          </w:p>
        </w:tc>
        <w:tc>
          <w:tcPr>
            <w:tcW w:w="2160" w:type="dxa"/>
          </w:tcPr>
          <w:p w14:paraId="50386ADA" w14:textId="77777777" w:rsidR="00823114" w:rsidRDefault="006A262A">
            <w:r>
              <w:t>-</w:t>
            </w:r>
          </w:p>
        </w:tc>
      </w:tr>
      <w:tr w:rsidR="00823114" w14:paraId="70B14DE6" w14:textId="77777777">
        <w:tc>
          <w:tcPr>
            <w:tcW w:w="2592" w:type="dxa"/>
          </w:tcPr>
          <w:p w14:paraId="75081442" w14:textId="77777777" w:rsidR="00823114" w:rsidRDefault="006A262A">
            <w:r>
              <w:t>IDENTIFICATIE</w:t>
            </w:r>
          </w:p>
        </w:tc>
        <w:tc>
          <w:tcPr>
            <w:tcW w:w="1296" w:type="dxa"/>
          </w:tcPr>
          <w:p w14:paraId="51FE1885" w14:textId="77777777" w:rsidR="00823114" w:rsidRDefault="006A262A">
            <w:r>
              <w:t>DELETE</w:t>
            </w:r>
          </w:p>
        </w:tc>
        <w:tc>
          <w:tcPr>
            <w:tcW w:w="2592" w:type="dxa"/>
          </w:tcPr>
          <w:p w14:paraId="1BFF7990" w14:textId="77777777" w:rsidR="00823114" w:rsidRDefault="006A262A">
            <w:r>
              <w:t>-</w:t>
            </w:r>
          </w:p>
        </w:tc>
        <w:tc>
          <w:tcPr>
            <w:tcW w:w="2160" w:type="dxa"/>
          </w:tcPr>
          <w:p w14:paraId="32E75B96" w14:textId="77777777" w:rsidR="00823114" w:rsidRDefault="006A262A">
            <w:r>
              <w:t>-</w:t>
            </w:r>
          </w:p>
        </w:tc>
      </w:tr>
    </w:tbl>
    <w:p w14:paraId="5D066A89" w14:textId="77777777" w:rsidR="00823114" w:rsidRDefault="006A262A">
      <w:pPr>
        <w:pStyle w:val="Geenafstand"/>
      </w:pPr>
      <w:r>
        <w:t xml:space="preserve"> </w:t>
      </w:r>
    </w:p>
    <w:p w14:paraId="5A31FEE2" w14:textId="77777777" w:rsidR="00823114" w:rsidRDefault="006A262A">
      <w:pPr>
        <w:pStyle w:val="Kop3"/>
      </w:pPr>
      <w:r>
        <w:t>AREAALDATA.gebouwInstallatie_v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42215E5F" w14:textId="77777777">
        <w:tc>
          <w:tcPr>
            <w:tcW w:w="2592" w:type="dxa"/>
          </w:tcPr>
          <w:p w14:paraId="4B0BFA45" w14:textId="77777777" w:rsidR="00823114" w:rsidRDefault="006A262A">
            <w:pPr>
              <w:jc w:val="center"/>
            </w:pPr>
            <w:r>
              <w:rPr>
                <w:b/>
              </w:rPr>
              <w:t>Attribuut</w:t>
            </w:r>
          </w:p>
        </w:tc>
        <w:tc>
          <w:tcPr>
            <w:tcW w:w="1296" w:type="dxa"/>
          </w:tcPr>
          <w:p w14:paraId="258CFE90" w14:textId="77777777" w:rsidR="00823114" w:rsidRDefault="006A262A">
            <w:pPr>
              <w:jc w:val="center"/>
            </w:pPr>
            <w:r>
              <w:rPr>
                <w:b/>
              </w:rPr>
              <w:t>Wijziging</w:t>
            </w:r>
          </w:p>
        </w:tc>
        <w:tc>
          <w:tcPr>
            <w:tcW w:w="2592" w:type="dxa"/>
          </w:tcPr>
          <w:p w14:paraId="2D0E9775" w14:textId="77777777" w:rsidR="00823114" w:rsidRDefault="006A262A">
            <w:pPr>
              <w:jc w:val="center"/>
            </w:pPr>
            <w:r>
              <w:rPr>
                <w:b/>
              </w:rPr>
              <w:t>Omschrijving attribuut</w:t>
            </w:r>
          </w:p>
        </w:tc>
        <w:tc>
          <w:tcPr>
            <w:tcW w:w="2160" w:type="dxa"/>
          </w:tcPr>
          <w:p w14:paraId="23D51F60" w14:textId="77777777" w:rsidR="00823114" w:rsidRDefault="006A262A">
            <w:pPr>
              <w:jc w:val="center"/>
            </w:pPr>
            <w:r>
              <w:rPr>
                <w:b/>
              </w:rPr>
              <w:t>Reden</w:t>
            </w:r>
          </w:p>
        </w:tc>
      </w:tr>
      <w:tr w:rsidR="00823114" w14:paraId="1BC9480F" w14:textId="77777777">
        <w:tc>
          <w:tcPr>
            <w:tcW w:w="2592" w:type="dxa"/>
          </w:tcPr>
          <w:p w14:paraId="152E3AB5" w14:textId="77777777" w:rsidR="00823114" w:rsidRDefault="006A262A">
            <w:r>
              <w:t>OPMERKING</w:t>
            </w:r>
          </w:p>
        </w:tc>
        <w:tc>
          <w:tcPr>
            <w:tcW w:w="1296" w:type="dxa"/>
          </w:tcPr>
          <w:p w14:paraId="298EDD37" w14:textId="77777777" w:rsidR="00823114" w:rsidRDefault="006A262A">
            <w:r>
              <w:t>INSERT</w:t>
            </w:r>
          </w:p>
        </w:tc>
        <w:tc>
          <w:tcPr>
            <w:tcW w:w="2592" w:type="dxa"/>
          </w:tcPr>
          <w:p w14:paraId="68C947F1" w14:textId="77777777" w:rsidR="00823114" w:rsidRDefault="006A262A">
            <w:r>
              <w:t>Algemene opmerking voor het object, zoals een omschrijving of toelichting</w:t>
            </w:r>
          </w:p>
        </w:tc>
        <w:tc>
          <w:tcPr>
            <w:tcW w:w="2160" w:type="dxa"/>
          </w:tcPr>
          <w:p w14:paraId="0CD9D4E7" w14:textId="77777777" w:rsidR="00823114" w:rsidRDefault="006A262A">
            <w:r>
              <w:t>-</w:t>
            </w:r>
          </w:p>
        </w:tc>
      </w:tr>
      <w:tr w:rsidR="00823114" w14:paraId="4A01AA3D" w14:textId="77777777">
        <w:tc>
          <w:tcPr>
            <w:tcW w:w="2592" w:type="dxa"/>
          </w:tcPr>
          <w:p w14:paraId="13DE2C63" w14:textId="77777777" w:rsidR="00823114" w:rsidRDefault="006A262A">
            <w:r>
              <w:t>LV_PUBLICATIEDATUM</w:t>
            </w:r>
          </w:p>
        </w:tc>
        <w:tc>
          <w:tcPr>
            <w:tcW w:w="1296" w:type="dxa"/>
          </w:tcPr>
          <w:p w14:paraId="4D5989A3" w14:textId="77777777" w:rsidR="00823114" w:rsidRDefault="006A262A">
            <w:r>
              <w:t>DELETE</w:t>
            </w:r>
          </w:p>
        </w:tc>
        <w:tc>
          <w:tcPr>
            <w:tcW w:w="2592" w:type="dxa"/>
          </w:tcPr>
          <w:p w14:paraId="7F020A7A" w14:textId="77777777" w:rsidR="00823114" w:rsidRDefault="006A262A">
            <w:r>
              <w:t>-</w:t>
            </w:r>
          </w:p>
        </w:tc>
        <w:tc>
          <w:tcPr>
            <w:tcW w:w="2160" w:type="dxa"/>
          </w:tcPr>
          <w:p w14:paraId="0C58E97A" w14:textId="77777777" w:rsidR="00823114" w:rsidRDefault="006A262A">
            <w:r>
              <w:t>-</w:t>
            </w:r>
          </w:p>
        </w:tc>
      </w:tr>
      <w:tr w:rsidR="00823114" w14:paraId="4BF09013" w14:textId="77777777">
        <w:tc>
          <w:tcPr>
            <w:tcW w:w="2592" w:type="dxa"/>
          </w:tcPr>
          <w:p w14:paraId="3CECB37D" w14:textId="77777777" w:rsidR="00823114" w:rsidRDefault="006A262A">
            <w:r>
              <w:t>TIJDSTIPREGISTRATIE</w:t>
            </w:r>
          </w:p>
        </w:tc>
        <w:tc>
          <w:tcPr>
            <w:tcW w:w="1296" w:type="dxa"/>
          </w:tcPr>
          <w:p w14:paraId="5FAE8745" w14:textId="77777777" w:rsidR="00823114" w:rsidRDefault="006A262A">
            <w:r>
              <w:t>DELETE</w:t>
            </w:r>
          </w:p>
        </w:tc>
        <w:tc>
          <w:tcPr>
            <w:tcW w:w="2592" w:type="dxa"/>
          </w:tcPr>
          <w:p w14:paraId="45883922" w14:textId="77777777" w:rsidR="00823114" w:rsidRDefault="006A262A">
            <w:r>
              <w:t>-</w:t>
            </w:r>
          </w:p>
        </w:tc>
        <w:tc>
          <w:tcPr>
            <w:tcW w:w="2160" w:type="dxa"/>
          </w:tcPr>
          <w:p w14:paraId="1604A9BE" w14:textId="77777777" w:rsidR="00823114" w:rsidRDefault="006A262A">
            <w:r>
              <w:t>-</w:t>
            </w:r>
          </w:p>
        </w:tc>
      </w:tr>
      <w:tr w:rsidR="00823114" w14:paraId="5B58913A" w14:textId="77777777">
        <w:tc>
          <w:tcPr>
            <w:tcW w:w="2592" w:type="dxa"/>
          </w:tcPr>
          <w:p w14:paraId="66D40FA1" w14:textId="77777777" w:rsidR="00823114" w:rsidRDefault="006A262A">
            <w:r>
              <w:t>STATUS</w:t>
            </w:r>
          </w:p>
        </w:tc>
        <w:tc>
          <w:tcPr>
            <w:tcW w:w="1296" w:type="dxa"/>
          </w:tcPr>
          <w:p w14:paraId="70686E73" w14:textId="77777777" w:rsidR="00823114" w:rsidRDefault="006A262A">
            <w:r>
              <w:t>DELETE</w:t>
            </w:r>
          </w:p>
        </w:tc>
        <w:tc>
          <w:tcPr>
            <w:tcW w:w="2592" w:type="dxa"/>
          </w:tcPr>
          <w:p w14:paraId="71621F3F" w14:textId="77777777" w:rsidR="00823114" w:rsidRDefault="006A262A">
            <w:r>
              <w:t>-</w:t>
            </w:r>
          </w:p>
        </w:tc>
        <w:tc>
          <w:tcPr>
            <w:tcW w:w="2160" w:type="dxa"/>
          </w:tcPr>
          <w:p w14:paraId="5C559C43" w14:textId="77777777" w:rsidR="00823114" w:rsidRDefault="006A262A">
            <w:r>
              <w:t>-</w:t>
            </w:r>
          </w:p>
        </w:tc>
      </w:tr>
      <w:tr w:rsidR="00823114" w14:paraId="09602A1F" w14:textId="77777777">
        <w:tc>
          <w:tcPr>
            <w:tcW w:w="2592" w:type="dxa"/>
          </w:tcPr>
          <w:p w14:paraId="6FC84492" w14:textId="77777777" w:rsidR="00823114" w:rsidRDefault="006A262A">
            <w:r>
              <w:t>INONDERZOEK</w:t>
            </w:r>
          </w:p>
        </w:tc>
        <w:tc>
          <w:tcPr>
            <w:tcW w:w="1296" w:type="dxa"/>
          </w:tcPr>
          <w:p w14:paraId="70FB8175" w14:textId="77777777" w:rsidR="00823114" w:rsidRDefault="006A262A">
            <w:r>
              <w:t>DELETE</w:t>
            </w:r>
          </w:p>
        </w:tc>
        <w:tc>
          <w:tcPr>
            <w:tcW w:w="2592" w:type="dxa"/>
          </w:tcPr>
          <w:p w14:paraId="7BA25F69" w14:textId="77777777" w:rsidR="00823114" w:rsidRDefault="006A262A">
            <w:r>
              <w:t>-</w:t>
            </w:r>
          </w:p>
        </w:tc>
        <w:tc>
          <w:tcPr>
            <w:tcW w:w="2160" w:type="dxa"/>
          </w:tcPr>
          <w:p w14:paraId="1F332D5E" w14:textId="77777777" w:rsidR="00823114" w:rsidRDefault="006A262A">
            <w:r>
              <w:t>-</w:t>
            </w:r>
          </w:p>
        </w:tc>
      </w:tr>
      <w:tr w:rsidR="00823114" w14:paraId="157BA5DA" w14:textId="77777777">
        <w:tc>
          <w:tcPr>
            <w:tcW w:w="2592" w:type="dxa"/>
          </w:tcPr>
          <w:p w14:paraId="493C98DD" w14:textId="77777777" w:rsidR="00823114" w:rsidRDefault="006A262A">
            <w:r>
              <w:t>BERICHT_ID</w:t>
            </w:r>
          </w:p>
        </w:tc>
        <w:tc>
          <w:tcPr>
            <w:tcW w:w="1296" w:type="dxa"/>
          </w:tcPr>
          <w:p w14:paraId="34C13991" w14:textId="77777777" w:rsidR="00823114" w:rsidRDefault="006A262A">
            <w:r>
              <w:t>DELETE</w:t>
            </w:r>
          </w:p>
        </w:tc>
        <w:tc>
          <w:tcPr>
            <w:tcW w:w="2592" w:type="dxa"/>
          </w:tcPr>
          <w:p w14:paraId="73CA3D00" w14:textId="77777777" w:rsidR="00823114" w:rsidRDefault="006A262A">
            <w:r>
              <w:t>-</w:t>
            </w:r>
          </w:p>
        </w:tc>
        <w:tc>
          <w:tcPr>
            <w:tcW w:w="2160" w:type="dxa"/>
          </w:tcPr>
          <w:p w14:paraId="30931439" w14:textId="77777777" w:rsidR="00823114" w:rsidRDefault="006A262A">
            <w:r>
              <w:t>-</w:t>
            </w:r>
          </w:p>
        </w:tc>
      </w:tr>
      <w:tr w:rsidR="00823114" w14:paraId="7D6465FB" w14:textId="77777777">
        <w:tc>
          <w:tcPr>
            <w:tcW w:w="2592" w:type="dxa"/>
          </w:tcPr>
          <w:p w14:paraId="43965930" w14:textId="77777777" w:rsidR="00823114" w:rsidRDefault="006A262A">
            <w:r>
              <w:t>BRONHOUDER</w:t>
            </w:r>
          </w:p>
        </w:tc>
        <w:tc>
          <w:tcPr>
            <w:tcW w:w="1296" w:type="dxa"/>
          </w:tcPr>
          <w:p w14:paraId="79E85ABB" w14:textId="77777777" w:rsidR="00823114" w:rsidRDefault="006A262A">
            <w:r>
              <w:t>DELETE</w:t>
            </w:r>
          </w:p>
        </w:tc>
        <w:tc>
          <w:tcPr>
            <w:tcW w:w="2592" w:type="dxa"/>
          </w:tcPr>
          <w:p w14:paraId="61ED9F08" w14:textId="77777777" w:rsidR="00823114" w:rsidRDefault="006A262A">
            <w:r>
              <w:t>-</w:t>
            </w:r>
          </w:p>
        </w:tc>
        <w:tc>
          <w:tcPr>
            <w:tcW w:w="2160" w:type="dxa"/>
          </w:tcPr>
          <w:p w14:paraId="73FAF3B5" w14:textId="77777777" w:rsidR="00823114" w:rsidRDefault="006A262A">
            <w:r>
              <w:t>-</w:t>
            </w:r>
          </w:p>
        </w:tc>
      </w:tr>
      <w:tr w:rsidR="00823114" w14:paraId="41CDCAFA" w14:textId="77777777">
        <w:tc>
          <w:tcPr>
            <w:tcW w:w="2592" w:type="dxa"/>
          </w:tcPr>
          <w:p w14:paraId="0FA93883" w14:textId="77777777" w:rsidR="00823114" w:rsidRDefault="006A262A">
            <w:r>
              <w:lastRenderedPageBreak/>
              <w:t>EINDREGISTRATIE</w:t>
            </w:r>
          </w:p>
        </w:tc>
        <w:tc>
          <w:tcPr>
            <w:tcW w:w="1296" w:type="dxa"/>
          </w:tcPr>
          <w:p w14:paraId="69E9A379" w14:textId="77777777" w:rsidR="00823114" w:rsidRDefault="006A262A">
            <w:r>
              <w:t>DELETE</w:t>
            </w:r>
          </w:p>
        </w:tc>
        <w:tc>
          <w:tcPr>
            <w:tcW w:w="2592" w:type="dxa"/>
          </w:tcPr>
          <w:p w14:paraId="43314767" w14:textId="77777777" w:rsidR="00823114" w:rsidRDefault="006A262A">
            <w:r>
              <w:t>-</w:t>
            </w:r>
          </w:p>
        </w:tc>
        <w:tc>
          <w:tcPr>
            <w:tcW w:w="2160" w:type="dxa"/>
          </w:tcPr>
          <w:p w14:paraId="548D0A37" w14:textId="77777777" w:rsidR="00823114" w:rsidRDefault="006A262A">
            <w:r>
              <w:t>-</w:t>
            </w:r>
          </w:p>
        </w:tc>
      </w:tr>
      <w:tr w:rsidR="00823114" w14:paraId="3F7D0DFE" w14:textId="77777777">
        <w:tc>
          <w:tcPr>
            <w:tcW w:w="2592" w:type="dxa"/>
          </w:tcPr>
          <w:p w14:paraId="0EF0C159" w14:textId="77777777" w:rsidR="00823114" w:rsidRDefault="006A262A">
            <w:r>
              <w:t>IDENTIFICATIE</w:t>
            </w:r>
          </w:p>
        </w:tc>
        <w:tc>
          <w:tcPr>
            <w:tcW w:w="1296" w:type="dxa"/>
          </w:tcPr>
          <w:p w14:paraId="453635B8" w14:textId="77777777" w:rsidR="00823114" w:rsidRDefault="006A262A">
            <w:r>
              <w:t>DELETE</w:t>
            </w:r>
          </w:p>
        </w:tc>
        <w:tc>
          <w:tcPr>
            <w:tcW w:w="2592" w:type="dxa"/>
          </w:tcPr>
          <w:p w14:paraId="4BB7AB23" w14:textId="77777777" w:rsidR="00823114" w:rsidRDefault="006A262A">
            <w:r>
              <w:t>-</w:t>
            </w:r>
          </w:p>
        </w:tc>
        <w:tc>
          <w:tcPr>
            <w:tcW w:w="2160" w:type="dxa"/>
          </w:tcPr>
          <w:p w14:paraId="602D28A4" w14:textId="77777777" w:rsidR="00823114" w:rsidRDefault="006A262A">
            <w:r>
              <w:t>-</w:t>
            </w:r>
          </w:p>
        </w:tc>
      </w:tr>
    </w:tbl>
    <w:p w14:paraId="3B8EB120" w14:textId="77777777" w:rsidR="00823114" w:rsidRDefault="006A262A">
      <w:pPr>
        <w:pStyle w:val="Geenafstand"/>
      </w:pPr>
      <w:r>
        <w:t xml:space="preserve"> </w:t>
      </w:r>
    </w:p>
    <w:p w14:paraId="6C2DE905" w14:textId="77777777" w:rsidR="00823114" w:rsidRDefault="006A262A">
      <w:pPr>
        <w:pStyle w:val="Kop3"/>
      </w:pPr>
      <w:r>
        <w:t>AREAALDATA.geluidwerendeVoorziening_l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381E2F7" w14:textId="77777777">
        <w:tc>
          <w:tcPr>
            <w:tcW w:w="2592" w:type="dxa"/>
          </w:tcPr>
          <w:p w14:paraId="38516133" w14:textId="77777777" w:rsidR="00823114" w:rsidRDefault="006A262A">
            <w:pPr>
              <w:jc w:val="center"/>
            </w:pPr>
            <w:r>
              <w:rPr>
                <w:b/>
              </w:rPr>
              <w:t>Attribuut</w:t>
            </w:r>
          </w:p>
        </w:tc>
        <w:tc>
          <w:tcPr>
            <w:tcW w:w="1296" w:type="dxa"/>
          </w:tcPr>
          <w:p w14:paraId="250AA916" w14:textId="77777777" w:rsidR="00823114" w:rsidRDefault="006A262A">
            <w:pPr>
              <w:jc w:val="center"/>
            </w:pPr>
            <w:r>
              <w:rPr>
                <w:b/>
              </w:rPr>
              <w:t>Wijziging</w:t>
            </w:r>
          </w:p>
        </w:tc>
        <w:tc>
          <w:tcPr>
            <w:tcW w:w="2592" w:type="dxa"/>
          </w:tcPr>
          <w:p w14:paraId="25057661" w14:textId="77777777" w:rsidR="00823114" w:rsidRDefault="006A262A">
            <w:pPr>
              <w:jc w:val="center"/>
            </w:pPr>
            <w:r>
              <w:rPr>
                <w:b/>
              </w:rPr>
              <w:t>Omschrijving attribuut</w:t>
            </w:r>
          </w:p>
        </w:tc>
        <w:tc>
          <w:tcPr>
            <w:tcW w:w="2160" w:type="dxa"/>
          </w:tcPr>
          <w:p w14:paraId="5D9B225B" w14:textId="77777777" w:rsidR="00823114" w:rsidRDefault="006A262A">
            <w:pPr>
              <w:jc w:val="center"/>
            </w:pPr>
            <w:r>
              <w:rPr>
                <w:b/>
              </w:rPr>
              <w:t>Reden</w:t>
            </w:r>
          </w:p>
        </w:tc>
      </w:tr>
      <w:tr w:rsidR="00823114" w14:paraId="1504E3E0" w14:textId="77777777">
        <w:tc>
          <w:tcPr>
            <w:tcW w:w="2592" w:type="dxa"/>
          </w:tcPr>
          <w:p w14:paraId="48ECD268" w14:textId="77777777" w:rsidR="00823114" w:rsidRDefault="006A262A">
            <w:r>
              <w:t>IDENTIFICATIE</w:t>
            </w:r>
          </w:p>
        </w:tc>
        <w:tc>
          <w:tcPr>
            <w:tcW w:w="1296" w:type="dxa"/>
          </w:tcPr>
          <w:p w14:paraId="4050ADDB" w14:textId="77777777" w:rsidR="00823114" w:rsidRDefault="006A262A">
            <w:r>
              <w:t>DELETE</w:t>
            </w:r>
          </w:p>
        </w:tc>
        <w:tc>
          <w:tcPr>
            <w:tcW w:w="2592" w:type="dxa"/>
          </w:tcPr>
          <w:p w14:paraId="722A8EBC" w14:textId="77777777" w:rsidR="00823114" w:rsidRDefault="006A262A">
            <w:r>
              <w:t>-</w:t>
            </w:r>
          </w:p>
        </w:tc>
        <w:tc>
          <w:tcPr>
            <w:tcW w:w="2160" w:type="dxa"/>
          </w:tcPr>
          <w:p w14:paraId="65B2BCE1" w14:textId="77777777" w:rsidR="00823114" w:rsidRDefault="006A262A">
            <w:r>
              <w:t>-</w:t>
            </w:r>
          </w:p>
        </w:tc>
      </w:tr>
    </w:tbl>
    <w:p w14:paraId="77A6BD92" w14:textId="77777777" w:rsidR="00823114" w:rsidRDefault="006A262A">
      <w:pPr>
        <w:pStyle w:val="Geenafstand"/>
      </w:pPr>
      <w:r>
        <w:t xml:space="preserve"> </w:t>
      </w:r>
    </w:p>
    <w:p w14:paraId="52C388E4" w14:textId="77777777" w:rsidR="00823114" w:rsidRDefault="006A262A">
      <w:pPr>
        <w:pStyle w:val="Kop3"/>
      </w:pPr>
      <w:r>
        <w:t>AREAALDATA.halte_v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397C9B75" w14:textId="77777777">
        <w:tc>
          <w:tcPr>
            <w:tcW w:w="2592" w:type="dxa"/>
          </w:tcPr>
          <w:p w14:paraId="32678099" w14:textId="77777777" w:rsidR="00823114" w:rsidRDefault="006A262A">
            <w:pPr>
              <w:jc w:val="center"/>
            </w:pPr>
            <w:r>
              <w:rPr>
                <w:b/>
              </w:rPr>
              <w:t>Attribuut</w:t>
            </w:r>
          </w:p>
        </w:tc>
        <w:tc>
          <w:tcPr>
            <w:tcW w:w="1296" w:type="dxa"/>
          </w:tcPr>
          <w:p w14:paraId="47BD4B64" w14:textId="77777777" w:rsidR="00823114" w:rsidRDefault="006A262A">
            <w:pPr>
              <w:jc w:val="center"/>
            </w:pPr>
            <w:r>
              <w:rPr>
                <w:b/>
              </w:rPr>
              <w:t>Wijziging</w:t>
            </w:r>
          </w:p>
        </w:tc>
        <w:tc>
          <w:tcPr>
            <w:tcW w:w="2592" w:type="dxa"/>
          </w:tcPr>
          <w:p w14:paraId="4402250D" w14:textId="77777777" w:rsidR="00823114" w:rsidRDefault="006A262A">
            <w:pPr>
              <w:jc w:val="center"/>
            </w:pPr>
            <w:r>
              <w:rPr>
                <w:b/>
              </w:rPr>
              <w:t>Omschrijving attribuut</w:t>
            </w:r>
          </w:p>
        </w:tc>
        <w:tc>
          <w:tcPr>
            <w:tcW w:w="2160" w:type="dxa"/>
          </w:tcPr>
          <w:p w14:paraId="215448E1" w14:textId="77777777" w:rsidR="00823114" w:rsidRDefault="006A262A">
            <w:pPr>
              <w:jc w:val="center"/>
            </w:pPr>
            <w:r>
              <w:rPr>
                <w:b/>
              </w:rPr>
              <w:t>Reden</w:t>
            </w:r>
          </w:p>
        </w:tc>
      </w:tr>
      <w:tr w:rsidR="00823114" w14:paraId="2265CC86" w14:textId="77777777">
        <w:tc>
          <w:tcPr>
            <w:tcW w:w="2592" w:type="dxa"/>
          </w:tcPr>
          <w:p w14:paraId="7C64A86C" w14:textId="77777777" w:rsidR="00823114" w:rsidRDefault="006A262A">
            <w:r>
              <w:t>OPMERKING</w:t>
            </w:r>
          </w:p>
        </w:tc>
        <w:tc>
          <w:tcPr>
            <w:tcW w:w="1296" w:type="dxa"/>
          </w:tcPr>
          <w:p w14:paraId="3C9E3E08" w14:textId="77777777" w:rsidR="00823114" w:rsidRDefault="006A262A">
            <w:r>
              <w:t>INSERT</w:t>
            </w:r>
          </w:p>
        </w:tc>
        <w:tc>
          <w:tcPr>
            <w:tcW w:w="2592" w:type="dxa"/>
          </w:tcPr>
          <w:p w14:paraId="1DBE8A0E" w14:textId="77777777" w:rsidR="00823114" w:rsidRDefault="006A262A">
            <w:r>
              <w:t>Algemene opmerking voor het object, zoals een omschrijving of toelichting</w:t>
            </w:r>
          </w:p>
        </w:tc>
        <w:tc>
          <w:tcPr>
            <w:tcW w:w="2160" w:type="dxa"/>
          </w:tcPr>
          <w:p w14:paraId="31C30A10" w14:textId="77777777" w:rsidR="00823114" w:rsidRDefault="006A262A">
            <w:r>
              <w:t>-</w:t>
            </w:r>
          </w:p>
        </w:tc>
      </w:tr>
    </w:tbl>
    <w:p w14:paraId="3663F9D0" w14:textId="77777777" w:rsidR="00823114" w:rsidRDefault="006A262A">
      <w:pPr>
        <w:pStyle w:val="Geenafstand"/>
      </w:pPr>
      <w:r>
        <w:t xml:space="preserve"> </w:t>
      </w:r>
    </w:p>
    <w:p w14:paraId="34735ED4" w14:textId="77777777" w:rsidR="00823114" w:rsidRDefault="006A262A">
      <w:pPr>
        <w:pStyle w:val="Kop3"/>
      </w:pPr>
      <w:r>
        <w:t>AREAALDATA.installatie_p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029BCCB" w14:textId="77777777">
        <w:tc>
          <w:tcPr>
            <w:tcW w:w="2592" w:type="dxa"/>
          </w:tcPr>
          <w:p w14:paraId="4909C2AE" w14:textId="77777777" w:rsidR="00823114" w:rsidRDefault="006A262A">
            <w:pPr>
              <w:jc w:val="center"/>
            </w:pPr>
            <w:r>
              <w:rPr>
                <w:b/>
              </w:rPr>
              <w:t>Attribuut</w:t>
            </w:r>
          </w:p>
        </w:tc>
        <w:tc>
          <w:tcPr>
            <w:tcW w:w="1296" w:type="dxa"/>
          </w:tcPr>
          <w:p w14:paraId="167E7AFC" w14:textId="77777777" w:rsidR="00823114" w:rsidRDefault="006A262A">
            <w:pPr>
              <w:jc w:val="center"/>
            </w:pPr>
            <w:r>
              <w:rPr>
                <w:b/>
              </w:rPr>
              <w:t>Wijziging</w:t>
            </w:r>
          </w:p>
        </w:tc>
        <w:tc>
          <w:tcPr>
            <w:tcW w:w="2592" w:type="dxa"/>
          </w:tcPr>
          <w:p w14:paraId="0D40CCFF" w14:textId="77777777" w:rsidR="00823114" w:rsidRDefault="006A262A">
            <w:pPr>
              <w:jc w:val="center"/>
            </w:pPr>
            <w:r>
              <w:rPr>
                <w:b/>
              </w:rPr>
              <w:t>Omschrijving attribuut</w:t>
            </w:r>
          </w:p>
        </w:tc>
        <w:tc>
          <w:tcPr>
            <w:tcW w:w="2160" w:type="dxa"/>
          </w:tcPr>
          <w:p w14:paraId="0A051600" w14:textId="77777777" w:rsidR="00823114" w:rsidRDefault="006A262A">
            <w:pPr>
              <w:jc w:val="center"/>
            </w:pPr>
            <w:r>
              <w:rPr>
                <w:b/>
              </w:rPr>
              <w:t>Reden</w:t>
            </w:r>
          </w:p>
        </w:tc>
      </w:tr>
      <w:tr w:rsidR="00823114" w14:paraId="2657BCD5" w14:textId="77777777">
        <w:tc>
          <w:tcPr>
            <w:tcW w:w="2592" w:type="dxa"/>
          </w:tcPr>
          <w:p w14:paraId="5C3C7376" w14:textId="77777777" w:rsidR="00823114" w:rsidRDefault="006A262A">
            <w:r>
              <w:t>BERICHT_ID</w:t>
            </w:r>
          </w:p>
        </w:tc>
        <w:tc>
          <w:tcPr>
            <w:tcW w:w="1296" w:type="dxa"/>
          </w:tcPr>
          <w:p w14:paraId="16266D28" w14:textId="77777777" w:rsidR="00823114" w:rsidRDefault="006A262A">
            <w:r>
              <w:t>DELETE</w:t>
            </w:r>
          </w:p>
        </w:tc>
        <w:tc>
          <w:tcPr>
            <w:tcW w:w="2592" w:type="dxa"/>
          </w:tcPr>
          <w:p w14:paraId="5B365FFC" w14:textId="77777777" w:rsidR="00823114" w:rsidRDefault="006A262A">
            <w:r>
              <w:t>-</w:t>
            </w:r>
          </w:p>
        </w:tc>
        <w:tc>
          <w:tcPr>
            <w:tcW w:w="2160" w:type="dxa"/>
          </w:tcPr>
          <w:p w14:paraId="500D3930" w14:textId="77777777" w:rsidR="00823114" w:rsidRDefault="006A262A">
            <w:r>
              <w:t>-</w:t>
            </w:r>
          </w:p>
        </w:tc>
      </w:tr>
      <w:tr w:rsidR="00823114" w14:paraId="02AF150B" w14:textId="77777777">
        <w:tc>
          <w:tcPr>
            <w:tcW w:w="2592" w:type="dxa"/>
          </w:tcPr>
          <w:p w14:paraId="0EF3FB6B" w14:textId="77777777" w:rsidR="00823114" w:rsidRDefault="006A262A">
            <w:r>
              <w:t>BRONHOUDER</w:t>
            </w:r>
          </w:p>
        </w:tc>
        <w:tc>
          <w:tcPr>
            <w:tcW w:w="1296" w:type="dxa"/>
          </w:tcPr>
          <w:p w14:paraId="4100E8A6" w14:textId="77777777" w:rsidR="00823114" w:rsidRDefault="006A262A">
            <w:r>
              <w:t>DELETE</w:t>
            </w:r>
          </w:p>
        </w:tc>
        <w:tc>
          <w:tcPr>
            <w:tcW w:w="2592" w:type="dxa"/>
          </w:tcPr>
          <w:p w14:paraId="5AEA0BA9" w14:textId="77777777" w:rsidR="00823114" w:rsidRDefault="006A262A">
            <w:r>
              <w:t>-</w:t>
            </w:r>
          </w:p>
        </w:tc>
        <w:tc>
          <w:tcPr>
            <w:tcW w:w="2160" w:type="dxa"/>
          </w:tcPr>
          <w:p w14:paraId="5FCE26B0" w14:textId="77777777" w:rsidR="00823114" w:rsidRDefault="006A262A">
            <w:r>
              <w:t>-</w:t>
            </w:r>
          </w:p>
        </w:tc>
      </w:tr>
      <w:tr w:rsidR="00823114" w14:paraId="00838B1D" w14:textId="77777777">
        <w:tc>
          <w:tcPr>
            <w:tcW w:w="2592" w:type="dxa"/>
          </w:tcPr>
          <w:p w14:paraId="11C6F814" w14:textId="77777777" w:rsidR="00823114" w:rsidRDefault="006A262A">
            <w:r>
              <w:t>EINDREGISTRATIE</w:t>
            </w:r>
          </w:p>
        </w:tc>
        <w:tc>
          <w:tcPr>
            <w:tcW w:w="1296" w:type="dxa"/>
          </w:tcPr>
          <w:p w14:paraId="1927C9C6" w14:textId="77777777" w:rsidR="00823114" w:rsidRDefault="006A262A">
            <w:r>
              <w:t>DELETE</w:t>
            </w:r>
          </w:p>
        </w:tc>
        <w:tc>
          <w:tcPr>
            <w:tcW w:w="2592" w:type="dxa"/>
          </w:tcPr>
          <w:p w14:paraId="26746562" w14:textId="77777777" w:rsidR="00823114" w:rsidRDefault="006A262A">
            <w:r>
              <w:t>-</w:t>
            </w:r>
          </w:p>
        </w:tc>
        <w:tc>
          <w:tcPr>
            <w:tcW w:w="2160" w:type="dxa"/>
          </w:tcPr>
          <w:p w14:paraId="5A6219C5" w14:textId="77777777" w:rsidR="00823114" w:rsidRDefault="006A262A">
            <w:r>
              <w:t>-</w:t>
            </w:r>
          </w:p>
        </w:tc>
      </w:tr>
      <w:tr w:rsidR="00823114" w14:paraId="00599337" w14:textId="77777777">
        <w:tc>
          <w:tcPr>
            <w:tcW w:w="2592" w:type="dxa"/>
          </w:tcPr>
          <w:p w14:paraId="517C8444" w14:textId="77777777" w:rsidR="00823114" w:rsidRDefault="006A262A">
            <w:r>
              <w:t>IDENTIFICATIE</w:t>
            </w:r>
          </w:p>
        </w:tc>
        <w:tc>
          <w:tcPr>
            <w:tcW w:w="1296" w:type="dxa"/>
          </w:tcPr>
          <w:p w14:paraId="30EB0F67" w14:textId="77777777" w:rsidR="00823114" w:rsidRDefault="006A262A">
            <w:r>
              <w:t>DELETE</w:t>
            </w:r>
          </w:p>
        </w:tc>
        <w:tc>
          <w:tcPr>
            <w:tcW w:w="2592" w:type="dxa"/>
          </w:tcPr>
          <w:p w14:paraId="44BABA89" w14:textId="77777777" w:rsidR="00823114" w:rsidRDefault="006A262A">
            <w:r>
              <w:t>-</w:t>
            </w:r>
          </w:p>
        </w:tc>
        <w:tc>
          <w:tcPr>
            <w:tcW w:w="2160" w:type="dxa"/>
          </w:tcPr>
          <w:p w14:paraId="4A92E49F" w14:textId="77777777" w:rsidR="00823114" w:rsidRDefault="006A262A">
            <w:r>
              <w:t>-</w:t>
            </w:r>
          </w:p>
        </w:tc>
      </w:tr>
      <w:tr w:rsidR="00823114" w14:paraId="38F86D62" w14:textId="77777777">
        <w:tc>
          <w:tcPr>
            <w:tcW w:w="2592" w:type="dxa"/>
          </w:tcPr>
          <w:p w14:paraId="0771443B" w14:textId="77777777" w:rsidR="00823114" w:rsidRDefault="006A262A">
            <w:r>
              <w:t>INONDERZOEK</w:t>
            </w:r>
          </w:p>
        </w:tc>
        <w:tc>
          <w:tcPr>
            <w:tcW w:w="1296" w:type="dxa"/>
          </w:tcPr>
          <w:p w14:paraId="1F533519" w14:textId="77777777" w:rsidR="00823114" w:rsidRDefault="006A262A">
            <w:r>
              <w:t>DELETE</w:t>
            </w:r>
          </w:p>
        </w:tc>
        <w:tc>
          <w:tcPr>
            <w:tcW w:w="2592" w:type="dxa"/>
          </w:tcPr>
          <w:p w14:paraId="5628C1A2" w14:textId="77777777" w:rsidR="00823114" w:rsidRDefault="006A262A">
            <w:r>
              <w:t>-</w:t>
            </w:r>
          </w:p>
        </w:tc>
        <w:tc>
          <w:tcPr>
            <w:tcW w:w="2160" w:type="dxa"/>
          </w:tcPr>
          <w:p w14:paraId="74995255" w14:textId="77777777" w:rsidR="00823114" w:rsidRDefault="006A262A">
            <w:r>
              <w:t>-</w:t>
            </w:r>
          </w:p>
        </w:tc>
      </w:tr>
      <w:tr w:rsidR="00823114" w14:paraId="42E9AA68" w14:textId="77777777">
        <w:tc>
          <w:tcPr>
            <w:tcW w:w="2592" w:type="dxa"/>
          </w:tcPr>
          <w:p w14:paraId="2D890EA9" w14:textId="77777777" w:rsidR="00823114" w:rsidRDefault="006A262A">
            <w:r>
              <w:t>LV_PUBLICATIEDATUM</w:t>
            </w:r>
          </w:p>
        </w:tc>
        <w:tc>
          <w:tcPr>
            <w:tcW w:w="1296" w:type="dxa"/>
          </w:tcPr>
          <w:p w14:paraId="7E043CDC" w14:textId="77777777" w:rsidR="00823114" w:rsidRDefault="006A262A">
            <w:r>
              <w:t>DELETE</w:t>
            </w:r>
          </w:p>
        </w:tc>
        <w:tc>
          <w:tcPr>
            <w:tcW w:w="2592" w:type="dxa"/>
          </w:tcPr>
          <w:p w14:paraId="039FD177" w14:textId="77777777" w:rsidR="00823114" w:rsidRDefault="006A262A">
            <w:r>
              <w:t>-</w:t>
            </w:r>
          </w:p>
        </w:tc>
        <w:tc>
          <w:tcPr>
            <w:tcW w:w="2160" w:type="dxa"/>
          </w:tcPr>
          <w:p w14:paraId="25337A5B" w14:textId="77777777" w:rsidR="00823114" w:rsidRDefault="006A262A">
            <w:r>
              <w:t>-</w:t>
            </w:r>
          </w:p>
        </w:tc>
      </w:tr>
      <w:tr w:rsidR="00823114" w14:paraId="4F8C207F" w14:textId="77777777">
        <w:tc>
          <w:tcPr>
            <w:tcW w:w="2592" w:type="dxa"/>
          </w:tcPr>
          <w:p w14:paraId="193B3E36" w14:textId="77777777" w:rsidR="00823114" w:rsidRDefault="006A262A">
            <w:r>
              <w:t>STATUS</w:t>
            </w:r>
          </w:p>
        </w:tc>
        <w:tc>
          <w:tcPr>
            <w:tcW w:w="1296" w:type="dxa"/>
          </w:tcPr>
          <w:p w14:paraId="10CE5CB6" w14:textId="77777777" w:rsidR="00823114" w:rsidRDefault="006A262A">
            <w:r>
              <w:t>DELETE</w:t>
            </w:r>
          </w:p>
        </w:tc>
        <w:tc>
          <w:tcPr>
            <w:tcW w:w="2592" w:type="dxa"/>
          </w:tcPr>
          <w:p w14:paraId="57C76358" w14:textId="77777777" w:rsidR="00823114" w:rsidRDefault="006A262A">
            <w:r>
              <w:t>-</w:t>
            </w:r>
          </w:p>
        </w:tc>
        <w:tc>
          <w:tcPr>
            <w:tcW w:w="2160" w:type="dxa"/>
          </w:tcPr>
          <w:p w14:paraId="173B0DC6" w14:textId="77777777" w:rsidR="00823114" w:rsidRDefault="006A262A">
            <w:r>
              <w:t>-</w:t>
            </w:r>
          </w:p>
        </w:tc>
      </w:tr>
      <w:tr w:rsidR="00823114" w14:paraId="6DCF272E" w14:textId="77777777">
        <w:tc>
          <w:tcPr>
            <w:tcW w:w="2592" w:type="dxa"/>
          </w:tcPr>
          <w:p w14:paraId="4DC7917C" w14:textId="77777777" w:rsidR="00823114" w:rsidRDefault="006A262A">
            <w:r>
              <w:t>TIJDSTIPREGISTRATIE</w:t>
            </w:r>
          </w:p>
        </w:tc>
        <w:tc>
          <w:tcPr>
            <w:tcW w:w="1296" w:type="dxa"/>
          </w:tcPr>
          <w:p w14:paraId="7C252AB8" w14:textId="77777777" w:rsidR="00823114" w:rsidRDefault="006A262A">
            <w:r>
              <w:t>DELETE</w:t>
            </w:r>
          </w:p>
        </w:tc>
        <w:tc>
          <w:tcPr>
            <w:tcW w:w="2592" w:type="dxa"/>
          </w:tcPr>
          <w:p w14:paraId="38E4CB88" w14:textId="77777777" w:rsidR="00823114" w:rsidRDefault="006A262A">
            <w:r>
              <w:t>-</w:t>
            </w:r>
          </w:p>
        </w:tc>
        <w:tc>
          <w:tcPr>
            <w:tcW w:w="2160" w:type="dxa"/>
          </w:tcPr>
          <w:p w14:paraId="3C60EF75" w14:textId="77777777" w:rsidR="00823114" w:rsidRDefault="006A262A">
            <w:r>
              <w:t>-</w:t>
            </w:r>
          </w:p>
        </w:tc>
      </w:tr>
    </w:tbl>
    <w:p w14:paraId="3F1EFB15" w14:textId="77777777" w:rsidR="00823114" w:rsidRDefault="006A262A">
      <w:pPr>
        <w:pStyle w:val="Geenafstand"/>
      </w:pPr>
      <w:r>
        <w:t xml:space="preserve"> </w:t>
      </w:r>
    </w:p>
    <w:p w14:paraId="229339B6" w14:textId="77777777" w:rsidR="00823114" w:rsidRDefault="006A262A">
      <w:pPr>
        <w:pStyle w:val="Kop3"/>
      </w:pPr>
      <w:r>
        <w:t>AREAALDATA.kastDRIS_p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F394E10" w14:textId="77777777">
        <w:tc>
          <w:tcPr>
            <w:tcW w:w="2592" w:type="dxa"/>
          </w:tcPr>
          <w:p w14:paraId="0519AFDF" w14:textId="77777777" w:rsidR="00823114" w:rsidRDefault="006A262A">
            <w:pPr>
              <w:jc w:val="center"/>
            </w:pPr>
            <w:r>
              <w:rPr>
                <w:b/>
              </w:rPr>
              <w:t>Attribuut</w:t>
            </w:r>
          </w:p>
        </w:tc>
        <w:tc>
          <w:tcPr>
            <w:tcW w:w="1296" w:type="dxa"/>
          </w:tcPr>
          <w:p w14:paraId="457CACB1" w14:textId="77777777" w:rsidR="00823114" w:rsidRDefault="006A262A">
            <w:pPr>
              <w:jc w:val="center"/>
            </w:pPr>
            <w:r>
              <w:rPr>
                <w:b/>
              </w:rPr>
              <w:t>Wijziging</w:t>
            </w:r>
          </w:p>
        </w:tc>
        <w:tc>
          <w:tcPr>
            <w:tcW w:w="2592" w:type="dxa"/>
          </w:tcPr>
          <w:p w14:paraId="5AF9E25C" w14:textId="77777777" w:rsidR="00823114" w:rsidRDefault="006A262A">
            <w:pPr>
              <w:jc w:val="center"/>
            </w:pPr>
            <w:r>
              <w:rPr>
                <w:b/>
              </w:rPr>
              <w:t>Omschrijving attribuut</w:t>
            </w:r>
          </w:p>
        </w:tc>
        <w:tc>
          <w:tcPr>
            <w:tcW w:w="2160" w:type="dxa"/>
          </w:tcPr>
          <w:p w14:paraId="3F6DB804" w14:textId="77777777" w:rsidR="00823114" w:rsidRDefault="006A262A">
            <w:pPr>
              <w:jc w:val="center"/>
            </w:pPr>
            <w:r>
              <w:rPr>
                <w:b/>
              </w:rPr>
              <w:t>Reden</w:t>
            </w:r>
          </w:p>
        </w:tc>
      </w:tr>
      <w:tr w:rsidR="00823114" w14:paraId="1ABFB92F" w14:textId="77777777">
        <w:tc>
          <w:tcPr>
            <w:tcW w:w="2592" w:type="dxa"/>
          </w:tcPr>
          <w:p w14:paraId="0474A923" w14:textId="77777777" w:rsidR="00823114" w:rsidRDefault="006A262A">
            <w:r>
              <w:t>BERICHT_ID</w:t>
            </w:r>
          </w:p>
        </w:tc>
        <w:tc>
          <w:tcPr>
            <w:tcW w:w="1296" w:type="dxa"/>
          </w:tcPr>
          <w:p w14:paraId="0A8957CB" w14:textId="77777777" w:rsidR="00823114" w:rsidRDefault="006A262A">
            <w:r>
              <w:t>DELETE</w:t>
            </w:r>
          </w:p>
        </w:tc>
        <w:tc>
          <w:tcPr>
            <w:tcW w:w="2592" w:type="dxa"/>
          </w:tcPr>
          <w:p w14:paraId="51F9C370" w14:textId="77777777" w:rsidR="00823114" w:rsidRDefault="006A262A">
            <w:r>
              <w:t>-</w:t>
            </w:r>
          </w:p>
        </w:tc>
        <w:tc>
          <w:tcPr>
            <w:tcW w:w="2160" w:type="dxa"/>
          </w:tcPr>
          <w:p w14:paraId="75CB7E78" w14:textId="77777777" w:rsidR="00823114" w:rsidRDefault="006A262A">
            <w:r>
              <w:t>-</w:t>
            </w:r>
          </w:p>
        </w:tc>
      </w:tr>
      <w:tr w:rsidR="00823114" w14:paraId="71EF0091" w14:textId="77777777">
        <w:tc>
          <w:tcPr>
            <w:tcW w:w="2592" w:type="dxa"/>
          </w:tcPr>
          <w:p w14:paraId="482FEFA7" w14:textId="77777777" w:rsidR="00823114" w:rsidRDefault="006A262A">
            <w:r>
              <w:t>BRONHOUDER</w:t>
            </w:r>
          </w:p>
        </w:tc>
        <w:tc>
          <w:tcPr>
            <w:tcW w:w="1296" w:type="dxa"/>
          </w:tcPr>
          <w:p w14:paraId="7209C09E" w14:textId="77777777" w:rsidR="00823114" w:rsidRDefault="006A262A">
            <w:r>
              <w:t>DELETE</w:t>
            </w:r>
          </w:p>
        </w:tc>
        <w:tc>
          <w:tcPr>
            <w:tcW w:w="2592" w:type="dxa"/>
          </w:tcPr>
          <w:p w14:paraId="7B2F5D43" w14:textId="77777777" w:rsidR="00823114" w:rsidRDefault="006A262A">
            <w:r>
              <w:t>-</w:t>
            </w:r>
          </w:p>
        </w:tc>
        <w:tc>
          <w:tcPr>
            <w:tcW w:w="2160" w:type="dxa"/>
          </w:tcPr>
          <w:p w14:paraId="6319DAE2" w14:textId="77777777" w:rsidR="00823114" w:rsidRDefault="006A262A">
            <w:r>
              <w:t>-</w:t>
            </w:r>
          </w:p>
        </w:tc>
      </w:tr>
      <w:tr w:rsidR="00823114" w14:paraId="550EDCC1" w14:textId="77777777">
        <w:tc>
          <w:tcPr>
            <w:tcW w:w="2592" w:type="dxa"/>
          </w:tcPr>
          <w:p w14:paraId="78F5AD2A" w14:textId="77777777" w:rsidR="00823114" w:rsidRDefault="006A262A">
            <w:r>
              <w:t>EINDREGISTRATIE</w:t>
            </w:r>
          </w:p>
        </w:tc>
        <w:tc>
          <w:tcPr>
            <w:tcW w:w="1296" w:type="dxa"/>
          </w:tcPr>
          <w:p w14:paraId="04011315" w14:textId="77777777" w:rsidR="00823114" w:rsidRDefault="006A262A">
            <w:r>
              <w:t>DELETE</w:t>
            </w:r>
          </w:p>
        </w:tc>
        <w:tc>
          <w:tcPr>
            <w:tcW w:w="2592" w:type="dxa"/>
          </w:tcPr>
          <w:p w14:paraId="3845B29E" w14:textId="77777777" w:rsidR="00823114" w:rsidRDefault="006A262A">
            <w:r>
              <w:t>-</w:t>
            </w:r>
          </w:p>
        </w:tc>
        <w:tc>
          <w:tcPr>
            <w:tcW w:w="2160" w:type="dxa"/>
          </w:tcPr>
          <w:p w14:paraId="64E234C2" w14:textId="77777777" w:rsidR="00823114" w:rsidRDefault="006A262A">
            <w:r>
              <w:t>-</w:t>
            </w:r>
          </w:p>
        </w:tc>
      </w:tr>
      <w:tr w:rsidR="00823114" w14:paraId="176BAE77" w14:textId="77777777">
        <w:tc>
          <w:tcPr>
            <w:tcW w:w="2592" w:type="dxa"/>
          </w:tcPr>
          <w:p w14:paraId="3637AFA1" w14:textId="77777777" w:rsidR="00823114" w:rsidRDefault="006A262A">
            <w:r>
              <w:t>IDENTIFICATIE</w:t>
            </w:r>
          </w:p>
        </w:tc>
        <w:tc>
          <w:tcPr>
            <w:tcW w:w="1296" w:type="dxa"/>
          </w:tcPr>
          <w:p w14:paraId="11599353" w14:textId="77777777" w:rsidR="00823114" w:rsidRDefault="006A262A">
            <w:r>
              <w:t>DELETE</w:t>
            </w:r>
          </w:p>
        </w:tc>
        <w:tc>
          <w:tcPr>
            <w:tcW w:w="2592" w:type="dxa"/>
          </w:tcPr>
          <w:p w14:paraId="347596D8" w14:textId="77777777" w:rsidR="00823114" w:rsidRDefault="006A262A">
            <w:r>
              <w:t>-</w:t>
            </w:r>
          </w:p>
        </w:tc>
        <w:tc>
          <w:tcPr>
            <w:tcW w:w="2160" w:type="dxa"/>
          </w:tcPr>
          <w:p w14:paraId="1E289F15" w14:textId="77777777" w:rsidR="00823114" w:rsidRDefault="006A262A">
            <w:r>
              <w:t>-</w:t>
            </w:r>
          </w:p>
        </w:tc>
      </w:tr>
      <w:tr w:rsidR="00823114" w14:paraId="51D75614" w14:textId="77777777">
        <w:tc>
          <w:tcPr>
            <w:tcW w:w="2592" w:type="dxa"/>
          </w:tcPr>
          <w:p w14:paraId="1910C9CC" w14:textId="77777777" w:rsidR="00823114" w:rsidRDefault="006A262A">
            <w:r>
              <w:t>INONDERZOEK</w:t>
            </w:r>
          </w:p>
        </w:tc>
        <w:tc>
          <w:tcPr>
            <w:tcW w:w="1296" w:type="dxa"/>
          </w:tcPr>
          <w:p w14:paraId="341A6449" w14:textId="77777777" w:rsidR="00823114" w:rsidRDefault="006A262A">
            <w:r>
              <w:t>DELETE</w:t>
            </w:r>
          </w:p>
        </w:tc>
        <w:tc>
          <w:tcPr>
            <w:tcW w:w="2592" w:type="dxa"/>
          </w:tcPr>
          <w:p w14:paraId="738621CD" w14:textId="77777777" w:rsidR="00823114" w:rsidRDefault="006A262A">
            <w:r>
              <w:t>-</w:t>
            </w:r>
          </w:p>
        </w:tc>
        <w:tc>
          <w:tcPr>
            <w:tcW w:w="2160" w:type="dxa"/>
          </w:tcPr>
          <w:p w14:paraId="7BCBBB24" w14:textId="77777777" w:rsidR="00823114" w:rsidRDefault="006A262A">
            <w:r>
              <w:t>-</w:t>
            </w:r>
          </w:p>
        </w:tc>
      </w:tr>
      <w:tr w:rsidR="00823114" w14:paraId="24C0F8C9" w14:textId="77777777">
        <w:tc>
          <w:tcPr>
            <w:tcW w:w="2592" w:type="dxa"/>
          </w:tcPr>
          <w:p w14:paraId="4D0E1CCC" w14:textId="77777777" w:rsidR="00823114" w:rsidRDefault="006A262A">
            <w:r>
              <w:t>LV_PUBLICATIEDATUM</w:t>
            </w:r>
          </w:p>
        </w:tc>
        <w:tc>
          <w:tcPr>
            <w:tcW w:w="1296" w:type="dxa"/>
          </w:tcPr>
          <w:p w14:paraId="3173AEA7" w14:textId="77777777" w:rsidR="00823114" w:rsidRDefault="006A262A">
            <w:r>
              <w:t>DELETE</w:t>
            </w:r>
          </w:p>
        </w:tc>
        <w:tc>
          <w:tcPr>
            <w:tcW w:w="2592" w:type="dxa"/>
          </w:tcPr>
          <w:p w14:paraId="3E000FC4" w14:textId="77777777" w:rsidR="00823114" w:rsidRDefault="006A262A">
            <w:r>
              <w:t>-</w:t>
            </w:r>
          </w:p>
        </w:tc>
        <w:tc>
          <w:tcPr>
            <w:tcW w:w="2160" w:type="dxa"/>
          </w:tcPr>
          <w:p w14:paraId="2369968A" w14:textId="77777777" w:rsidR="00823114" w:rsidRDefault="006A262A">
            <w:r>
              <w:t>-</w:t>
            </w:r>
          </w:p>
        </w:tc>
      </w:tr>
      <w:tr w:rsidR="00823114" w14:paraId="266158FE" w14:textId="77777777">
        <w:tc>
          <w:tcPr>
            <w:tcW w:w="2592" w:type="dxa"/>
          </w:tcPr>
          <w:p w14:paraId="1A1509E5" w14:textId="77777777" w:rsidR="00823114" w:rsidRDefault="006A262A">
            <w:r>
              <w:t>STATUS</w:t>
            </w:r>
          </w:p>
        </w:tc>
        <w:tc>
          <w:tcPr>
            <w:tcW w:w="1296" w:type="dxa"/>
          </w:tcPr>
          <w:p w14:paraId="3429459F" w14:textId="77777777" w:rsidR="00823114" w:rsidRDefault="006A262A">
            <w:r>
              <w:t>DELETE</w:t>
            </w:r>
          </w:p>
        </w:tc>
        <w:tc>
          <w:tcPr>
            <w:tcW w:w="2592" w:type="dxa"/>
          </w:tcPr>
          <w:p w14:paraId="2E60BDC7" w14:textId="77777777" w:rsidR="00823114" w:rsidRDefault="006A262A">
            <w:r>
              <w:t>-</w:t>
            </w:r>
          </w:p>
        </w:tc>
        <w:tc>
          <w:tcPr>
            <w:tcW w:w="2160" w:type="dxa"/>
          </w:tcPr>
          <w:p w14:paraId="505D4D0A" w14:textId="77777777" w:rsidR="00823114" w:rsidRDefault="006A262A">
            <w:r>
              <w:t>-</w:t>
            </w:r>
          </w:p>
        </w:tc>
      </w:tr>
      <w:tr w:rsidR="00823114" w14:paraId="4004E7E3" w14:textId="77777777">
        <w:tc>
          <w:tcPr>
            <w:tcW w:w="2592" w:type="dxa"/>
          </w:tcPr>
          <w:p w14:paraId="7F9FD260" w14:textId="77777777" w:rsidR="00823114" w:rsidRDefault="006A262A">
            <w:r>
              <w:t>TIJDSTIPREGISTRATIE</w:t>
            </w:r>
          </w:p>
        </w:tc>
        <w:tc>
          <w:tcPr>
            <w:tcW w:w="1296" w:type="dxa"/>
          </w:tcPr>
          <w:p w14:paraId="31569F5E" w14:textId="77777777" w:rsidR="00823114" w:rsidRDefault="006A262A">
            <w:r>
              <w:t>DELETE</w:t>
            </w:r>
          </w:p>
        </w:tc>
        <w:tc>
          <w:tcPr>
            <w:tcW w:w="2592" w:type="dxa"/>
          </w:tcPr>
          <w:p w14:paraId="632CA19A" w14:textId="77777777" w:rsidR="00823114" w:rsidRDefault="006A262A">
            <w:r>
              <w:t>-</w:t>
            </w:r>
          </w:p>
        </w:tc>
        <w:tc>
          <w:tcPr>
            <w:tcW w:w="2160" w:type="dxa"/>
          </w:tcPr>
          <w:p w14:paraId="42408396" w14:textId="77777777" w:rsidR="00823114" w:rsidRDefault="006A262A">
            <w:r>
              <w:t>-</w:t>
            </w:r>
          </w:p>
        </w:tc>
      </w:tr>
    </w:tbl>
    <w:p w14:paraId="1740B381" w14:textId="77777777" w:rsidR="00823114" w:rsidRDefault="006A262A">
      <w:pPr>
        <w:pStyle w:val="Geenafstand"/>
      </w:pPr>
      <w:r>
        <w:t xml:space="preserve"> </w:t>
      </w:r>
    </w:p>
    <w:p w14:paraId="28330CA5" w14:textId="77777777" w:rsidR="00823114" w:rsidRDefault="006A262A">
      <w:pPr>
        <w:pStyle w:val="Kop3"/>
      </w:pPr>
      <w:r>
        <w:t>AREAALDATA.kastOvl_p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9A5A3EA" w14:textId="77777777">
        <w:tc>
          <w:tcPr>
            <w:tcW w:w="2592" w:type="dxa"/>
          </w:tcPr>
          <w:p w14:paraId="4978D2EF" w14:textId="77777777" w:rsidR="00823114" w:rsidRDefault="006A262A">
            <w:pPr>
              <w:jc w:val="center"/>
            </w:pPr>
            <w:r>
              <w:rPr>
                <w:b/>
              </w:rPr>
              <w:t>Attribuut</w:t>
            </w:r>
          </w:p>
        </w:tc>
        <w:tc>
          <w:tcPr>
            <w:tcW w:w="1296" w:type="dxa"/>
          </w:tcPr>
          <w:p w14:paraId="3B40EF1F" w14:textId="77777777" w:rsidR="00823114" w:rsidRDefault="006A262A">
            <w:pPr>
              <w:jc w:val="center"/>
            </w:pPr>
            <w:r>
              <w:rPr>
                <w:b/>
              </w:rPr>
              <w:t>Wijziging</w:t>
            </w:r>
          </w:p>
        </w:tc>
        <w:tc>
          <w:tcPr>
            <w:tcW w:w="2592" w:type="dxa"/>
          </w:tcPr>
          <w:p w14:paraId="45223900" w14:textId="77777777" w:rsidR="00823114" w:rsidRDefault="006A262A">
            <w:pPr>
              <w:jc w:val="center"/>
            </w:pPr>
            <w:r>
              <w:rPr>
                <w:b/>
              </w:rPr>
              <w:t>Omschrijving attribuut</w:t>
            </w:r>
          </w:p>
        </w:tc>
        <w:tc>
          <w:tcPr>
            <w:tcW w:w="2160" w:type="dxa"/>
          </w:tcPr>
          <w:p w14:paraId="4CF18C71" w14:textId="77777777" w:rsidR="00823114" w:rsidRDefault="006A262A">
            <w:pPr>
              <w:jc w:val="center"/>
            </w:pPr>
            <w:r>
              <w:rPr>
                <w:b/>
              </w:rPr>
              <w:t>Reden</w:t>
            </w:r>
          </w:p>
        </w:tc>
      </w:tr>
      <w:tr w:rsidR="00823114" w14:paraId="1A96862C" w14:textId="77777777">
        <w:tc>
          <w:tcPr>
            <w:tcW w:w="2592" w:type="dxa"/>
          </w:tcPr>
          <w:p w14:paraId="128E322F" w14:textId="77777777" w:rsidR="00823114" w:rsidRDefault="006A262A">
            <w:r>
              <w:t>BERICHT_ID</w:t>
            </w:r>
          </w:p>
        </w:tc>
        <w:tc>
          <w:tcPr>
            <w:tcW w:w="1296" w:type="dxa"/>
          </w:tcPr>
          <w:p w14:paraId="7427F74F" w14:textId="77777777" w:rsidR="00823114" w:rsidRDefault="006A262A">
            <w:r>
              <w:t>DELETE</w:t>
            </w:r>
          </w:p>
        </w:tc>
        <w:tc>
          <w:tcPr>
            <w:tcW w:w="2592" w:type="dxa"/>
          </w:tcPr>
          <w:p w14:paraId="3C47816B" w14:textId="77777777" w:rsidR="00823114" w:rsidRDefault="006A262A">
            <w:r>
              <w:t>-</w:t>
            </w:r>
          </w:p>
        </w:tc>
        <w:tc>
          <w:tcPr>
            <w:tcW w:w="2160" w:type="dxa"/>
          </w:tcPr>
          <w:p w14:paraId="1E3CB91E" w14:textId="77777777" w:rsidR="00823114" w:rsidRDefault="006A262A">
            <w:r>
              <w:t>-</w:t>
            </w:r>
          </w:p>
        </w:tc>
      </w:tr>
      <w:tr w:rsidR="00823114" w14:paraId="4DF1936D" w14:textId="77777777">
        <w:tc>
          <w:tcPr>
            <w:tcW w:w="2592" w:type="dxa"/>
          </w:tcPr>
          <w:p w14:paraId="1BA60A65" w14:textId="77777777" w:rsidR="00823114" w:rsidRDefault="006A262A">
            <w:r>
              <w:t>BRONHOUDER</w:t>
            </w:r>
          </w:p>
        </w:tc>
        <w:tc>
          <w:tcPr>
            <w:tcW w:w="1296" w:type="dxa"/>
          </w:tcPr>
          <w:p w14:paraId="4BE99850" w14:textId="77777777" w:rsidR="00823114" w:rsidRDefault="006A262A">
            <w:r>
              <w:t>DELETE</w:t>
            </w:r>
          </w:p>
        </w:tc>
        <w:tc>
          <w:tcPr>
            <w:tcW w:w="2592" w:type="dxa"/>
          </w:tcPr>
          <w:p w14:paraId="5B8503D0" w14:textId="77777777" w:rsidR="00823114" w:rsidRDefault="006A262A">
            <w:r>
              <w:t>-</w:t>
            </w:r>
          </w:p>
        </w:tc>
        <w:tc>
          <w:tcPr>
            <w:tcW w:w="2160" w:type="dxa"/>
          </w:tcPr>
          <w:p w14:paraId="18F018BC" w14:textId="77777777" w:rsidR="00823114" w:rsidRDefault="006A262A">
            <w:r>
              <w:t>-</w:t>
            </w:r>
          </w:p>
        </w:tc>
      </w:tr>
      <w:tr w:rsidR="00823114" w14:paraId="78E3B6BC" w14:textId="77777777">
        <w:tc>
          <w:tcPr>
            <w:tcW w:w="2592" w:type="dxa"/>
          </w:tcPr>
          <w:p w14:paraId="47B1A01A" w14:textId="77777777" w:rsidR="00823114" w:rsidRDefault="006A262A">
            <w:r>
              <w:t>EINDREGISTRATIE</w:t>
            </w:r>
          </w:p>
        </w:tc>
        <w:tc>
          <w:tcPr>
            <w:tcW w:w="1296" w:type="dxa"/>
          </w:tcPr>
          <w:p w14:paraId="0457E7AE" w14:textId="77777777" w:rsidR="00823114" w:rsidRDefault="006A262A">
            <w:r>
              <w:t>DELETE</w:t>
            </w:r>
          </w:p>
        </w:tc>
        <w:tc>
          <w:tcPr>
            <w:tcW w:w="2592" w:type="dxa"/>
          </w:tcPr>
          <w:p w14:paraId="3B5FB6B5" w14:textId="77777777" w:rsidR="00823114" w:rsidRDefault="006A262A">
            <w:r>
              <w:t>-</w:t>
            </w:r>
          </w:p>
        </w:tc>
        <w:tc>
          <w:tcPr>
            <w:tcW w:w="2160" w:type="dxa"/>
          </w:tcPr>
          <w:p w14:paraId="61F115F1" w14:textId="77777777" w:rsidR="00823114" w:rsidRDefault="006A262A">
            <w:r>
              <w:t>-</w:t>
            </w:r>
          </w:p>
        </w:tc>
      </w:tr>
      <w:tr w:rsidR="00823114" w14:paraId="7105A2E4" w14:textId="77777777">
        <w:tc>
          <w:tcPr>
            <w:tcW w:w="2592" w:type="dxa"/>
          </w:tcPr>
          <w:p w14:paraId="52E6319F" w14:textId="77777777" w:rsidR="00823114" w:rsidRDefault="006A262A">
            <w:r>
              <w:t>LV_PUBLICATIEDATUM</w:t>
            </w:r>
          </w:p>
        </w:tc>
        <w:tc>
          <w:tcPr>
            <w:tcW w:w="1296" w:type="dxa"/>
          </w:tcPr>
          <w:p w14:paraId="640A8D2E" w14:textId="77777777" w:rsidR="00823114" w:rsidRDefault="006A262A">
            <w:r>
              <w:t>DELETE</w:t>
            </w:r>
          </w:p>
        </w:tc>
        <w:tc>
          <w:tcPr>
            <w:tcW w:w="2592" w:type="dxa"/>
          </w:tcPr>
          <w:p w14:paraId="03D7178C" w14:textId="77777777" w:rsidR="00823114" w:rsidRDefault="006A262A">
            <w:r>
              <w:t>-</w:t>
            </w:r>
          </w:p>
        </w:tc>
        <w:tc>
          <w:tcPr>
            <w:tcW w:w="2160" w:type="dxa"/>
          </w:tcPr>
          <w:p w14:paraId="6DAF16AB" w14:textId="77777777" w:rsidR="00823114" w:rsidRDefault="006A262A">
            <w:r>
              <w:t>-</w:t>
            </w:r>
          </w:p>
        </w:tc>
      </w:tr>
      <w:tr w:rsidR="00823114" w14:paraId="1510A483" w14:textId="77777777">
        <w:tc>
          <w:tcPr>
            <w:tcW w:w="2592" w:type="dxa"/>
          </w:tcPr>
          <w:p w14:paraId="0046FFF1" w14:textId="77777777" w:rsidR="00823114" w:rsidRDefault="006A262A">
            <w:r>
              <w:t>IDENTIFICATIE</w:t>
            </w:r>
          </w:p>
        </w:tc>
        <w:tc>
          <w:tcPr>
            <w:tcW w:w="1296" w:type="dxa"/>
          </w:tcPr>
          <w:p w14:paraId="3ED55E73" w14:textId="77777777" w:rsidR="00823114" w:rsidRDefault="006A262A">
            <w:r>
              <w:t>DELETE</w:t>
            </w:r>
          </w:p>
        </w:tc>
        <w:tc>
          <w:tcPr>
            <w:tcW w:w="2592" w:type="dxa"/>
          </w:tcPr>
          <w:p w14:paraId="1A952777" w14:textId="77777777" w:rsidR="00823114" w:rsidRDefault="006A262A">
            <w:r>
              <w:t>-</w:t>
            </w:r>
          </w:p>
        </w:tc>
        <w:tc>
          <w:tcPr>
            <w:tcW w:w="2160" w:type="dxa"/>
          </w:tcPr>
          <w:p w14:paraId="6717BF3E" w14:textId="77777777" w:rsidR="00823114" w:rsidRDefault="006A262A">
            <w:r>
              <w:t>-</w:t>
            </w:r>
          </w:p>
        </w:tc>
      </w:tr>
      <w:tr w:rsidR="00823114" w14:paraId="22AE1C95" w14:textId="77777777">
        <w:tc>
          <w:tcPr>
            <w:tcW w:w="2592" w:type="dxa"/>
          </w:tcPr>
          <w:p w14:paraId="3A83FA26" w14:textId="77777777" w:rsidR="00823114" w:rsidRDefault="006A262A">
            <w:r>
              <w:lastRenderedPageBreak/>
              <w:t>INONDERZOEK</w:t>
            </w:r>
          </w:p>
        </w:tc>
        <w:tc>
          <w:tcPr>
            <w:tcW w:w="1296" w:type="dxa"/>
          </w:tcPr>
          <w:p w14:paraId="7420655C" w14:textId="77777777" w:rsidR="00823114" w:rsidRDefault="006A262A">
            <w:r>
              <w:t>DELETE</w:t>
            </w:r>
          </w:p>
        </w:tc>
        <w:tc>
          <w:tcPr>
            <w:tcW w:w="2592" w:type="dxa"/>
          </w:tcPr>
          <w:p w14:paraId="19DD674C" w14:textId="77777777" w:rsidR="00823114" w:rsidRDefault="006A262A">
            <w:r>
              <w:t>-</w:t>
            </w:r>
          </w:p>
        </w:tc>
        <w:tc>
          <w:tcPr>
            <w:tcW w:w="2160" w:type="dxa"/>
          </w:tcPr>
          <w:p w14:paraId="5DD07F3D" w14:textId="77777777" w:rsidR="00823114" w:rsidRDefault="006A262A">
            <w:r>
              <w:t>-</w:t>
            </w:r>
          </w:p>
        </w:tc>
      </w:tr>
      <w:tr w:rsidR="00823114" w14:paraId="173B1687" w14:textId="77777777">
        <w:tc>
          <w:tcPr>
            <w:tcW w:w="2592" w:type="dxa"/>
          </w:tcPr>
          <w:p w14:paraId="0C8B364E" w14:textId="77777777" w:rsidR="00823114" w:rsidRDefault="006A262A">
            <w:r>
              <w:t>STATUS</w:t>
            </w:r>
          </w:p>
        </w:tc>
        <w:tc>
          <w:tcPr>
            <w:tcW w:w="1296" w:type="dxa"/>
          </w:tcPr>
          <w:p w14:paraId="53AF0E53" w14:textId="77777777" w:rsidR="00823114" w:rsidRDefault="006A262A">
            <w:r>
              <w:t>DELETE</w:t>
            </w:r>
          </w:p>
        </w:tc>
        <w:tc>
          <w:tcPr>
            <w:tcW w:w="2592" w:type="dxa"/>
          </w:tcPr>
          <w:p w14:paraId="7DC564A2" w14:textId="77777777" w:rsidR="00823114" w:rsidRDefault="006A262A">
            <w:r>
              <w:t>-</w:t>
            </w:r>
          </w:p>
        </w:tc>
        <w:tc>
          <w:tcPr>
            <w:tcW w:w="2160" w:type="dxa"/>
          </w:tcPr>
          <w:p w14:paraId="18B29CEE" w14:textId="77777777" w:rsidR="00823114" w:rsidRDefault="006A262A">
            <w:r>
              <w:t>-</w:t>
            </w:r>
          </w:p>
        </w:tc>
      </w:tr>
      <w:tr w:rsidR="00823114" w14:paraId="6E8C5079" w14:textId="77777777">
        <w:tc>
          <w:tcPr>
            <w:tcW w:w="2592" w:type="dxa"/>
          </w:tcPr>
          <w:p w14:paraId="50DBF822" w14:textId="77777777" w:rsidR="00823114" w:rsidRDefault="006A262A">
            <w:r>
              <w:t>TIJDSTIPREGISTRATIE</w:t>
            </w:r>
          </w:p>
        </w:tc>
        <w:tc>
          <w:tcPr>
            <w:tcW w:w="1296" w:type="dxa"/>
          </w:tcPr>
          <w:p w14:paraId="21CB07F2" w14:textId="77777777" w:rsidR="00823114" w:rsidRDefault="006A262A">
            <w:r>
              <w:t>DELETE</w:t>
            </w:r>
          </w:p>
        </w:tc>
        <w:tc>
          <w:tcPr>
            <w:tcW w:w="2592" w:type="dxa"/>
          </w:tcPr>
          <w:p w14:paraId="04FC8F5B" w14:textId="77777777" w:rsidR="00823114" w:rsidRDefault="006A262A">
            <w:r>
              <w:t>-</w:t>
            </w:r>
          </w:p>
        </w:tc>
        <w:tc>
          <w:tcPr>
            <w:tcW w:w="2160" w:type="dxa"/>
          </w:tcPr>
          <w:p w14:paraId="681451A0" w14:textId="77777777" w:rsidR="00823114" w:rsidRDefault="006A262A">
            <w:r>
              <w:t>-</w:t>
            </w:r>
          </w:p>
        </w:tc>
      </w:tr>
    </w:tbl>
    <w:p w14:paraId="17F81AA2" w14:textId="77777777" w:rsidR="00823114" w:rsidRDefault="006A262A">
      <w:pPr>
        <w:pStyle w:val="Geenafstand"/>
      </w:pPr>
      <w:r>
        <w:t xml:space="preserve"> </w:t>
      </w:r>
    </w:p>
    <w:p w14:paraId="24228940" w14:textId="77777777" w:rsidR="00823114" w:rsidRDefault="006A262A">
      <w:pPr>
        <w:pStyle w:val="Kop3"/>
      </w:pPr>
      <w:r>
        <w:t>AREAALDATA.kastVri_p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3810D0A8" w14:textId="77777777">
        <w:tc>
          <w:tcPr>
            <w:tcW w:w="2592" w:type="dxa"/>
          </w:tcPr>
          <w:p w14:paraId="5BF83244" w14:textId="77777777" w:rsidR="00823114" w:rsidRDefault="006A262A">
            <w:pPr>
              <w:jc w:val="center"/>
            </w:pPr>
            <w:r>
              <w:rPr>
                <w:b/>
              </w:rPr>
              <w:t>Attribuut</w:t>
            </w:r>
          </w:p>
        </w:tc>
        <w:tc>
          <w:tcPr>
            <w:tcW w:w="1296" w:type="dxa"/>
          </w:tcPr>
          <w:p w14:paraId="5BAD489F" w14:textId="77777777" w:rsidR="00823114" w:rsidRDefault="006A262A">
            <w:pPr>
              <w:jc w:val="center"/>
            </w:pPr>
            <w:r>
              <w:rPr>
                <w:b/>
              </w:rPr>
              <w:t>Wijziging</w:t>
            </w:r>
          </w:p>
        </w:tc>
        <w:tc>
          <w:tcPr>
            <w:tcW w:w="2592" w:type="dxa"/>
          </w:tcPr>
          <w:p w14:paraId="21C7E783" w14:textId="77777777" w:rsidR="00823114" w:rsidRDefault="006A262A">
            <w:pPr>
              <w:jc w:val="center"/>
            </w:pPr>
            <w:r>
              <w:rPr>
                <w:b/>
              </w:rPr>
              <w:t>Omschrijving attribuut</w:t>
            </w:r>
          </w:p>
        </w:tc>
        <w:tc>
          <w:tcPr>
            <w:tcW w:w="2160" w:type="dxa"/>
          </w:tcPr>
          <w:p w14:paraId="0D0947B6" w14:textId="77777777" w:rsidR="00823114" w:rsidRDefault="006A262A">
            <w:pPr>
              <w:jc w:val="center"/>
            </w:pPr>
            <w:r>
              <w:rPr>
                <w:b/>
              </w:rPr>
              <w:t>Reden</w:t>
            </w:r>
          </w:p>
        </w:tc>
      </w:tr>
      <w:tr w:rsidR="00823114" w14:paraId="316E7D71" w14:textId="77777777">
        <w:tc>
          <w:tcPr>
            <w:tcW w:w="2592" w:type="dxa"/>
          </w:tcPr>
          <w:p w14:paraId="78219811" w14:textId="77777777" w:rsidR="00823114" w:rsidRDefault="006A262A">
            <w:r>
              <w:t>DEELCONFLICT_AANWEZIG</w:t>
            </w:r>
          </w:p>
        </w:tc>
        <w:tc>
          <w:tcPr>
            <w:tcW w:w="1296" w:type="dxa"/>
          </w:tcPr>
          <w:p w14:paraId="3BD3B89D" w14:textId="77777777" w:rsidR="00823114" w:rsidRDefault="006A262A">
            <w:r>
              <w:t>INSERT</w:t>
            </w:r>
          </w:p>
        </w:tc>
        <w:tc>
          <w:tcPr>
            <w:tcW w:w="2592" w:type="dxa"/>
          </w:tcPr>
          <w:p w14:paraId="445E435D" w14:textId="77777777" w:rsidR="00823114" w:rsidRDefault="006A262A">
            <w:r>
              <w:t>Deelconflict aanwezig</w:t>
            </w:r>
          </w:p>
        </w:tc>
        <w:tc>
          <w:tcPr>
            <w:tcW w:w="2160" w:type="dxa"/>
          </w:tcPr>
          <w:p w14:paraId="6F4B28F0" w14:textId="77777777" w:rsidR="00823114" w:rsidRDefault="006A262A">
            <w:r>
              <w:t>-</w:t>
            </w:r>
          </w:p>
        </w:tc>
      </w:tr>
      <w:tr w:rsidR="00823114" w14:paraId="6C6B6062" w14:textId="77777777">
        <w:tc>
          <w:tcPr>
            <w:tcW w:w="2592" w:type="dxa"/>
          </w:tcPr>
          <w:p w14:paraId="76CF346F" w14:textId="77777777" w:rsidR="00823114" w:rsidRDefault="006A262A">
            <w:r>
              <w:t>EERSTELIJN</w:t>
            </w:r>
          </w:p>
        </w:tc>
        <w:tc>
          <w:tcPr>
            <w:tcW w:w="1296" w:type="dxa"/>
          </w:tcPr>
          <w:p w14:paraId="061B851B" w14:textId="77777777" w:rsidR="00823114" w:rsidRDefault="006A262A">
            <w:r>
              <w:t>DELETE</w:t>
            </w:r>
          </w:p>
        </w:tc>
        <w:tc>
          <w:tcPr>
            <w:tcW w:w="2592" w:type="dxa"/>
          </w:tcPr>
          <w:p w14:paraId="68CE1D2B" w14:textId="77777777" w:rsidR="00823114" w:rsidRDefault="006A262A">
            <w:r>
              <w:t>-</w:t>
            </w:r>
          </w:p>
        </w:tc>
        <w:tc>
          <w:tcPr>
            <w:tcW w:w="2160" w:type="dxa"/>
          </w:tcPr>
          <w:p w14:paraId="4641FBF2" w14:textId="77777777" w:rsidR="00823114" w:rsidRDefault="006A262A">
            <w:r>
              <w:t>-</w:t>
            </w:r>
          </w:p>
        </w:tc>
      </w:tr>
      <w:tr w:rsidR="00823114" w14:paraId="3C2CA335" w14:textId="77777777">
        <w:tc>
          <w:tcPr>
            <w:tcW w:w="2592" w:type="dxa"/>
          </w:tcPr>
          <w:p w14:paraId="6E5D77E6" w14:textId="77777777" w:rsidR="00823114" w:rsidRDefault="006A262A">
            <w:r>
              <w:t>EINDREGISTRATIE</w:t>
            </w:r>
          </w:p>
        </w:tc>
        <w:tc>
          <w:tcPr>
            <w:tcW w:w="1296" w:type="dxa"/>
          </w:tcPr>
          <w:p w14:paraId="12CDACC4" w14:textId="77777777" w:rsidR="00823114" w:rsidRDefault="006A262A">
            <w:r>
              <w:t>DELETE</w:t>
            </w:r>
          </w:p>
        </w:tc>
        <w:tc>
          <w:tcPr>
            <w:tcW w:w="2592" w:type="dxa"/>
          </w:tcPr>
          <w:p w14:paraId="77699891" w14:textId="77777777" w:rsidR="00823114" w:rsidRDefault="006A262A">
            <w:r>
              <w:t>-</w:t>
            </w:r>
          </w:p>
        </w:tc>
        <w:tc>
          <w:tcPr>
            <w:tcW w:w="2160" w:type="dxa"/>
          </w:tcPr>
          <w:p w14:paraId="290EE9D0" w14:textId="77777777" w:rsidR="00823114" w:rsidRDefault="006A262A">
            <w:r>
              <w:t>-</w:t>
            </w:r>
          </w:p>
        </w:tc>
      </w:tr>
      <w:tr w:rsidR="00823114" w14:paraId="3282436B" w14:textId="77777777">
        <w:tc>
          <w:tcPr>
            <w:tcW w:w="2592" w:type="dxa"/>
          </w:tcPr>
          <w:p w14:paraId="177E0F82" w14:textId="77777777" w:rsidR="00823114" w:rsidRDefault="006A262A">
            <w:r>
              <w:t>HECTOMETER</w:t>
            </w:r>
          </w:p>
        </w:tc>
        <w:tc>
          <w:tcPr>
            <w:tcW w:w="1296" w:type="dxa"/>
          </w:tcPr>
          <w:p w14:paraId="5A25AD3D" w14:textId="77777777" w:rsidR="00823114" w:rsidRDefault="006A262A">
            <w:r>
              <w:t>INSERT</w:t>
            </w:r>
          </w:p>
        </w:tc>
        <w:tc>
          <w:tcPr>
            <w:tcW w:w="2592" w:type="dxa"/>
          </w:tcPr>
          <w:p w14:paraId="7273F425" w14:textId="77777777" w:rsidR="00823114" w:rsidRDefault="006A262A">
            <w:r>
              <w:t>Hectometer aanduiding, scriptmatig te bepalen obv dichtst bijzijnde hectometerpaal</w:t>
            </w:r>
          </w:p>
        </w:tc>
        <w:tc>
          <w:tcPr>
            <w:tcW w:w="2160" w:type="dxa"/>
          </w:tcPr>
          <w:p w14:paraId="656A1A5D" w14:textId="77777777" w:rsidR="00823114" w:rsidRDefault="006A262A">
            <w:r>
              <w:t>-</w:t>
            </w:r>
          </w:p>
        </w:tc>
      </w:tr>
      <w:tr w:rsidR="00823114" w14:paraId="5401D666" w14:textId="77777777">
        <w:tc>
          <w:tcPr>
            <w:tcW w:w="2592" w:type="dxa"/>
          </w:tcPr>
          <w:p w14:paraId="4A612D59" w14:textId="77777777" w:rsidR="00823114" w:rsidRDefault="006A262A">
            <w:r>
              <w:t>HULPDIENSTINGREEP_VIA_KAR</w:t>
            </w:r>
          </w:p>
        </w:tc>
        <w:tc>
          <w:tcPr>
            <w:tcW w:w="1296" w:type="dxa"/>
          </w:tcPr>
          <w:p w14:paraId="0D158222" w14:textId="77777777" w:rsidR="00823114" w:rsidRDefault="006A262A">
            <w:r>
              <w:t>INSERT</w:t>
            </w:r>
          </w:p>
        </w:tc>
        <w:tc>
          <w:tcPr>
            <w:tcW w:w="2592" w:type="dxa"/>
          </w:tcPr>
          <w:p w14:paraId="0D2DFAD1" w14:textId="77777777" w:rsidR="00823114" w:rsidRDefault="006A262A">
            <w:r>
              <w:t>Hulpdienst ingreep via KAR</w:t>
            </w:r>
          </w:p>
        </w:tc>
        <w:tc>
          <w:tcPr>
            <w:tcW w:w="2160" w:type="dxa"/>
          </w:tcPr>
          <w:p w14:paraId="37FBDAB3" w14:textId="77777777" w:rsidR="00823114" w:rsidRDefault="006A262A">
            <w:r>
              <w:t>-</w:t>
            </w:r>
          </w:p>
        </w:tc>
      </w:tr>
      <w:tr w:rsidR="00823114" w14:paraId="6682C819" w14:textId="77777777">
        <w:tc>
          <w:tcPr>
            <w:tcW w:w="2592" w:type="dxa"/>
          </w:tcPr>
          <w:p w14:paraId="658AEAEF" w14:textId="77777777" w:rsidR="00823114" w:rsidRDefault="006A262A">
            <w:r>
              <w:t>IDENTIFICATIE</w:t>
            </w:r>
          </w:p>
        </w:tc>
        <w:tc>
          <w:tcPr>
            <w:tcW w:w="1296" w:type="dxa"/>
          </w:tcPr>
          <w:p w14:paraId="1D63B189" w14:textId="77777777" w:rsidR="00823114" w:rsidRDefault="006A262A">
            <w:r>
              <w:t>DELETE</w:t>
            </w:r>
          </w:p>
        </w:tc>
        <w:tc>
          <w:tcPr>
            <w:tcW w:w="2592" w:type="dxa"/>
          </w:tcPr>
          <w:p w14:paraId="149E9F07" w14:textId="77777777" w:rsidR="00823114" w:rsidRDefault="006A262A">
            <w:r>
              <w:t>-</w:t>
            </w:r>
          </w:p>
        </w:tc>
        <w:tc>
          <w:tcPr>
            <w:tcW w:w="2160" w:type="dxa"/>
          </w:tcPr>
          <w:p w14:paraId="2447833F" w14:textId="77777777" w:rsidR="00823114" w:rsidRDefault="006A262A">
            <w:r>
              <w:t>-</w:t>
            </w:r>
          </w:p>
        </w:tc>
      </w:tr>
      <w:tr w:rsidR="00823114" w14:paraId="501A2446" w14:textId="77777777">
        <w:tc>
          <w:tcPr>
            <w:tcW w:w="2592" w:type="dxa"/>
          </w:tcPr>
          <w:p w14:paraId="42435A79" w14:textId="77777777" w:rsidR="00823114" w:rsidRDefault="006A262A">
            <w:r>
              <w:t>INONDERZOEK</w:t>
            </w:r>
          </w:p>
        </w:tc>
        <w:tc>
          <w:tcPr>
            <w:tcW w:w="1296" w:type="dxa"/>
          </w:tcPr>
          <w:p w14:paraId="2CF2A34F" w14:textId="77777777" w:rsidR="00823114" w:rsidRDefault="006A262A">
            <w:r>
              <w:t>DELETE</w:t>
            </w:r>
          </w:p>
        </w:tc>
        <w:tc>
          <w:tcPr>
            <w:tcW w:w="2592" w:type="dxa"/>
          </w:tcPr>
          <w:p w14:paraId="736FCEE2" w14:textId="77777777" w:rsidR="00823114" w:rsidRDefault="006A262A">
            <w:r>
              <w:t>-</w:t>
            </w:r>
          </w:p>
        </w:tc>
        <w:tc>
          <w:tcPr>
            <w:tcW w:w="2160" w:type="dxa"/>
          </w:tcPr>
          <w:p w14:paraId="2360B55B" w14:textId="77777777" w:rsidR="00823114" w:rsidRDefault="006A262A">
            <w:r>
              <w:t>-</w:t>
            </w:r>
          </w:p>
        </w:tc>
      </w:tr>
      <w:tr w:rsidR="00823114" w14:paraId="0AD888AD" w14:textId="77777777">
        <w:tc>
          <w:tcPr>
            <w:tcW w:w="2592" w:type="dxa"/>
          </w:tcPr>
          <w:p w14:paraId="15EE5E75" w14:textId="77777777" w:rsidR="00823114" w:rsidRDefault="006A262A">
            <w:r>
              <w:t>JAAR_PLAATSING_AANLEG_GESCHAT</w:t>
            </w:r>
          </w:p>
        </w:tc>
        <w:tc>
          <w:tcPr>
            <w:tcW w:w="1296" w:type="dxa"/>
          </w:tcPr>
          <w:p w14:paraId="74AA7DDA" w14:textId="77777777" w:rsidR="00823114" w:rsidRDefault="006A262A">
            <w:r>
              <w:t>DELETE</w:t>
            </w:r>
          </w:p>
        </w:tc>
        <w:tc>
          <w:tcPr>
            <w:tcW w:w="2592" w:type="dxa"/>
          </w:tcPr>
          <w:p w14:paraId="4BAAFBBF" w14:textId="77777777" w:rsidR="00823114" w:rsidRDefault="006A262A">
            <w:r>
              <w:t>-</w:t>
            </w:r>
          </w:p>
        </w:tc>
        <w:tc>
          <w:tcPr>
            <w:tcW w:w="2160" w:type="dxa"/>
          </w:tcPr>
          <w:p w14:paraId="7988A96C" w14:textId="77777777" w:rsidR="00823114" w:rsidRDefault="006A262A">
            <w:r>
              <w:t>-</w:t>
            </w:r>
          </w:p>
        </w:tc>
      </w:tr>
      <w:tr w:rsidR="00823114" w14:paraId="6F8A471E" w14:textId="77777777">
        <w:tc>
          <w:tcPr>
            <w:tcW w:w="2592" w:type="dxa"/>
          </w:tcPr>
          <w:p w14:paraId="300012D1" w14:textId="77777777" w:rsidR="00823114" w:rsidRDefault="006A262A">
            <w:r>
              <w:t>KAR_ID</w:t>
            </w:r>
          </w:p>
        </w:tc>
        <w:tc>
          <w:tcPr>
            <w:tcW w:w="1296" w:type="dxa"/>
          </w:tcPr>
          <w:p w14:paraId="0DDE97B9" w14:textId="77777777" w:rsidR="00823114" w:rsidRDefault="006A262A">
            <w:r>
              <w:t>INSERT</w:t>
            </w:r>
          </w:p>
        </w:tc>
        <w:tc>
          <w:tcPr>
            <w:tcW w:w="2592" w:type="dxa"/>
          </w:tcPr>
          <w:p w14:paraId="2F6F45BC" w14:textId="77777777" w:rsidR="00823114" w:rsidRDefault="006A262A">
            <w:r>
              <w:t>KAR-ID</w:t>
            </w:r>
          </w:p>
        </w:tc>
        <w:tc>
          <w:tcPr>
            <w:tcW w:w="2160" w:type="dxa"/>
          </w:tcPr>
          <w:p w14:paraId="5AD3199B" w14:textId="77777777" w:rsidR="00823114" w:rsidRDefault="006A262A">
            <w:r>
              <w:t>-</w:t>
            </w:r>
          </w:p>
        </w:tc>
      </w:tr>
      <w:tr w:rsidR="00823114" w14:paraId="5AB1202A" w14:textId="77777777">
        <w:tc>
          <w:tcPr>
            <w:tcW w:w="2592" w:type="dxa"/>
          </w:tcPr>
          <w:p w14:paraId="26D734C0" w14:textId="77777777" w:rsidR="00823114" w:rsidRDefault="006A262A">
            <w:r>
              <w:t>LOCATIE_INGEMETEN</w:t>
            </w:r>
          </w:p>
        </w:tc>
        <w:tc>
          <w:tcPr>
            <w:tcW w:w="1296" w:type="dxa"/>
          </w:tcPr>
          <w:p w14:paraId="290F5E20" w14:textId="77777777" w:rsidR="00823114" w:rsidRDefault="006A262A">
            <w:r>
              <w:t>INSERT</w:t>
            </w:r>
          </w:p>
        </w:tc>
        <w:tc>
          <w:tcPr>
            <w:tcW w:w="2592" w:type="dxa"/>
          </w:tcPr>
          <w:p w14:paraId="4D9ACA31" w14:textId="77777777" w:rsidR="00823114" w:rsidRDefault="006A262A">
            <w:r>
              <w:t>Locatie ingemeten of niet, indien afkomstig uit topdesk=nee</w:t>
            </w:r>
          </w:p>
        </w:tc>
        <w:tc>
          <w:tcPr>
            <w:tcW w:w="2160" w:type="dxa"/>
          </w:tcPr>
          <w:p w14:paraId="464B881A" w14:textId="77777777" w:rsidR="00823114" w:rsidRDefault="006A262A">
            <w:r>
              <w:t>-</w:t>
            </w:r>
          </w:p>
        </w:tc>
      </w:tr>
      <w:tr w:rsidR="00823114" w14:paraId="4AE21B79" w14:textId="77777777">
        <w:tc>
          <w:tcPr>
            <w:tcW w:w="2592" w:type="dxa"/>
          </w:tcPr>
          <w:p w14:paraId="582BD97A" w14:textId="77777777" w:rsidR="00823114" w:rsidRDefault="006A262A">
            <w:r>
              <w:t>LV_PUBLICATIEDATUM</w:t>
            </w:r>
          </w:p>
        </w:tc>
        <w:tc>
          <w:tcPr>
            <w:tcW w:w="1296" w:type="dxa"/>
          </w:tcPr>
          <w:p w14:paraId="2542FE94" w14:textId="77777777" w:rsidR="00823114" w:rsidRDefault="006A262A">
            <w:r>
              <w:t>DELETE</w:t>
            </w:r>
          </w:p>
        </w:tc>
        <w:tc>
          <w:tcPr>
            <w:tcW w:w="2592" w:type="dxa"/>
          </w:tcPr>
          <w:p w14:paraId="162D44C4" w14:textId="77777777" w:rsidR="00823114" w:rsidRDefault="006A262A">
            <w:r>
              <w:t>-</w:t>
            </w:r>
          </w:p>
        </w:tc>
        <w:tc>
          <w:tcPr>
            <w:tcW w:w="2160" w:type="dxa"/>
          </w:tcPr>
          <w:p w14:paraId="61B3D43D" w14:textId="77777777" w:rsidR="00823114" w:rsidRDefault="006A262A">
            <w:r>
              <w:t>-</w:t>
            </w:r>
          </w:p>
        </w:tc>
      </w:tr>
      <w:tr w:rsidR="00823114" w14:paraId="2DE0AB32" w14:textId="77777777">
        <w:tc>
          <w:tcPr>
            <w:tcW w:w="2592" w:type="dxa"/>
          </w:tcPr>
          <w:p w14:paraId="5F44DFB3" w14:textId="77777777" w:rsidR="00823114" w:rsidRDefault="006A262A">
            <w:r>
              <w:t>NUMMERGEKOPPELDEAU</w:t>
            </w:r>
          </w:p>
        </w:tc>
        <w:tc>
          <w:tcPr>
            <w:tcW w:w="1296" w:type="dxa"/>
          </w:tcPr>
          <w:p w14:paraId="7046C1B2" w14:textId="77777777" w:rsidR="00823114" w:rsidRDefault="006A262A">
            <w:r>
              <w:t>DELETE</w:t>
            </w:r>
          </w:p>
        </w:tc>
        <w:tc>
          <w:tcPr>
            <w:tcW w:w="2592" w:type="dxa"/>
          </w:tcPr>
          <w:p w14:paraId="6581CA8A" w14:textId="77777777" w:rsidR="00823114" w:rsidRDefault="006A262A">
            <w:r>
              <w:t>-</w:t>
            </w:r>
          </w:p>
        </w:tc>
        <w:tc>
          <w:tcPr>
            <w:tcW w:w="2160" w:type="dxa"/>
          </w:tcPr>
          <w:p w14:paraId="3F43FA28" w14:textId="77777777" w:rsidR="00823114" w:rsidRDefault="006A262A">
            <w:r>
              <w:t>-</w:t>
            </w:r>
          </w:p>
        </w:tc>
      </w:tr>
      <w:tr w:rsidR="00823114" w14:paraId="5B7132CB" w14:textId="77777777">
        <w:tc>
          <w:tcPr>
            <w:tcW w:w="2592" w:type="dxa"/>
          </w:tcPr>
          <w:p w14:paraId="1F146EC3" w14:textId="77777777" w:rsidR="00823114" w:rsidRDefault="006A262A">
            <w:r>
              <w:t>OPMERKING</w:t>
            </w:r>
          </w:p>
        </w:tc>
        <w:tc>
          <w:tcPr>
            <w:tcW w:w="1296" w:type="dxa"/>
          </w:tcPr>
          <w:p w14:paraId="6DEA0142" w14:textId="77777777" w:rsidR="00823114" w:rsidRDefault="006A262A">
            <w:r>
              <w:t>RENAME</w:t>
            </w:r>
          </w:p>
        </w:tc>
        <w:tc>
          <w:tcPr>
            <w:tcW w:w="2592" w:type="dxa"/>
          </w:tcPr>
          <w:p w14:paraId="453F39B0" w14:textId="77777777" w:rsidR="00823114" w:rsidRDefault="006A262A">
            <w:r>
              <w:t>-</w:t>
            </w:r>
          </w:p>
        </w:tc>
        <w:tc>
          <w:tcPr>
            <w:tcW w:w="2160" w:type="dxa"/>
          </w:tcPr>
          <w:p w14:paraId="2594E064" w14:textId="77777777" w:rsidR="00823114" w:rsidRDefault="006A262A">
            <w:r>
              <w:t>Attribuut herbenoemd naar OPMERKING_BSP</w:t>
            </w:r>
          </w:p>
        </w:tc>
      </w:tr>
      <w:tr w:rsidR="00823114" w14:paraId="2B32EC06" w14:textId="77777777">
        <w:tc>
          <w:tcPr>
            <w:tcW w:w="2592" w:type="dxa"/>
          </w:tcPr>
          <w:p w14:paraId="20B6871D" w14:textId="77777777" w:rsidR="00823114" w:rsidRDefault="006A262A">
            <w:r>
              <w:t>RALKLEUR</w:t>
            </w:r>
          </w:p>
        </w:tc>
        <w:tc>
          <w:tcPr>
            <w:tcW w:w="1296" w:type="dxa"/>
          </w:tcPr>
          <w:p w14:paraId="156A368F" w14:textId="77777777" w:rsidR="00823114" w:rsidRDefault="006A262A">
            <w:r>
              <w:t>DELETE</w:t>
            </w:r>
          </w:p>
        </w:tc>
        <w:tc>
          <w:tcPr>
            <w:tcW w:w="2592" w:type="dxa"/>
          </w:tcPr>
          <w:p w14:paraId="26BBC951" w14:textId="77777777" w:rsidR="00823114" w:rsidRDefault="006A262A">
            <w:r>
              <w:t>-</w:t>
            </w:r>
          </w:p>
        </w:tc>
        <w:tc>
          <w:tcPr>
            <w:tcW w:w="2160" w:type="dxa"/>
          </w:tcPr>
          <w:p w14:paraId="0D26F934" w14:textId="77777777" w:rsidR="00823114" w:rsidRDefault="006A262A">
            <w:r>
              <w:t>-</w:t>
            </w:r>
          </w:p>
        </w:tc>
      </w:tr>
      <w:tr w:rsidR="00823114" w14:paraId="56FEAE32" w14:textId="77777777">
        <w:tc>
          <w:tcPr>
            <w:tcW w:w="2592" w:type="dxa"/>
          </w:tcPr>
          <w:p w14:paraId="5B957B7E" w14:textId="77777777" w:rsidR="00823114" w:rsidRDefault="006A262A">
            <w:r>
              <w:t>RESTLEVENSDUUR</w:t>
            </w:r>
          </w:p>
        </w:tc>
        <w:tc>
          <w:tcPr>
            <w:tcW w:w="1296" w:type="dxa"/>
          </w:tcPr>
          <w:p w14:paraId="10AF7E66" w14:textId="77777777" w:rsidR="00823114" w:rsidRDefault="006A262A">
            <w:r>
              <w:t>DELETE</w:t>
            </w:r>
          </w:p>
        </w:tc>
        <w:tc>
          <w:tcPr>
            <w:tcW w:w="2592" w:type="dxa"/>
          </w:tcPr>
          <w:p w14:paraId="3790B891" w14:textId="77777777" w:rsidR="00823114" w:rsidRDefault="006A262A">
            <w:r>
              <w:t>-</w:t>
            </w:r>
          </w:p>
        </w:tc>
        <w:tc>
          <w:tcPr>
            <w:tcW w:w="2160" w:type="dxa"/>
          </w:tcPr>
          <w:p w14:paraId="46055E47" w14:textId="77777777" w:rsidR="00823114" w:rsidRDefault="006A262A">
            <w:r>
              <w:t>-</w:t>
            </w:r>
          </w:p>
        </w:tc>
      </w:tr>
      <w:tr w:rsidR="00823114" w14:paraId="21B343CB" w14:textId="77777777">
        <w:tc>
          <w:tcPr>
            <w:tcW w:w="2592" w:type="dxa"/>
          </w:tcPr>
          <w:p w14:paraId="036D9D4B" w14:textId="77777777" w:rsidR="00823114" w:rsidRDefault="006A262A">
            <w:r>
              <w:t>STATUS</w:t>
            </w:r>
          </w:p>
        </w:tc>
        <w:tc>
          <w:tcPr>
            <w:tcW w:w="1296" w:type="dxa"/>
          </w:tcPr>
          <w:p w14:paraId="1F37F3A8" w14:textId="77777777" w:rsidR="00823114" w:rsidRDefault="006A262A">
            <w:r>
              <w:t>DELETE</w:t>
            </w:r>
          </w:p>
        </w:tc>
        <w:tc>
          <w:tcPr>
            <w:tcW w:w="2592" w:type="dxa"/>
          </w:tcPr>
          <w:p w14:paraId="408B2A5B" w14:textId="77777777" w:rsidR="00823114" w:rsidRDefault="006A262A">
            <w:r>
              <w:t>-</w:t>
            </w:r>
          </w:p>
        </w:tc>
        <w:tc>
          <w:tcPr>
            <w:tcW w:w="2160" w:type="dxa"/>
          </w:tcPr>
          <w:p w14:paraId="35E4B2FC" w14:textId="77777777" w:rsidR="00823114" w:rsidRDefault="006A262A">
            <w:r>
              <w:t>-</w:t>
            </w:r>
          </w:p>
        </w:tc>
      </w:tr>
      <w:tr w:rsidR="00823114" w14:paraId="3C259E0A" w14:textId="77777777">
        <w:tc>
          <w:tcPr>
            <w:tcW w:w="2592" w:type="dxa"/>
          </w:tcPr>
          <w:p w14:paraId="753C78D7" w14:textId="77777777" w:rsidR="00823114" w:rsidRDefault="006A262A">
            <w:r>
              <w:t>TIJDSTIPREGISTRATIE</w:t>
            </w:r>
          </w:p>
        </w:tc>
        <w:tc>
          <w:tcPr>
            <w:tcW w:w="1296" w:type="dxa"/>
          </w:tcPr>
          <w:p w14:paraId="2BF4D5DB" w14:textId="77777777" w:rsidR="00823114" w:rsidRDefault="006A262A">
            <w:r>
              <w:t>DELETE</w:t>
            </w:r>
          </w:p>
        </w:tc>
        <w:tc>
          <w:tcPr>
            <w:tcW w:w="2592" w:type="dxa"/>
          </w:tcPr>
          <w:p w14:paraId="6ABCEEE0" w14:textId="77777777" w:rsidR="00823114" w:rsidRDefault="006A262A">
            <w:r>
              <w:t>-</w:t>
            </w:r>
          </w:p>
        </w:tc>
        <w:tc>
          <w:tcPr>
            <w:tcW w:w="2160" w:type="dxa"/>
          </w:tcPr>
          <w:p w14:paraId="6D24E9AE" w14:textId="77777777" w:rsidR="00823114" w:rsidRDefault="006A262A">
            <w:r>
              <w:t>-</w:t>
            </w:r>
          </w:p>
        </w:tc>
      </w:tr>
      <w:tr w:rsidR="00823114" w14:paraId="7BC93F4F" w14:textId="77777777">
        <w:tc>
          <w:tcPr>
            <w:tcW w:w="2592" w:type="dxa"/>
          </w:tcPr>
          <w:p w14:paraId="0A2CB9C8" w14:textId="77777777" w:rsidR="00823114" w:rsidRDefault="006A262A">
            <w:r>
              <w:t>TOPDESKLOCATIE_LATITUDE</w:t>
            </w:r>
          </w:p>
        </w:tc>
        <w:tc>
          <w:tcPr>
            <w:tcW w:w="1296" w:type="dxa"/>
          </w:tcPr>
          <w:p w14:paraId="70DFE074" w14:textId="77777777" w:rsidR="00823114" w:rsidRDefault="006A262A">
            <w:r>
              <w:t>INSERT</w:t>
            </w:r>
          </w:p>
        </w:tc>
        <w:tc>
          <w:tcPr>
            <w:tcW w:w="2592" w:type="dxa"/>
          </w:tcPr>
          <w:p w14:paraId="57B2C830" w14:textId="77777777" w:rsidR="00823114" w:rsidRDefault="006A262A">
            <w:r>
              <w:t>Niet ingemeten LATITUDE in WGS84, in decimale graden afkomstig uit Topdesk. Na inmeting wordt dit coordinaat verwijderd</w:t>
            </w:r>
          </w:p>
        </w:tc>
        <w:tc>
          <w:tcPr>
            <w:tcW w:w="2160" w:type="dxa"/>
          </w:tcPr>
          <w:p w14:paraId="00B6B1A2" w14:textId="77777777" w:rsidR="00823114" w:rsidRDefault="006A262A">
            <w:r>
              <w:t>-</w:t>
            </w:r>
          </w:p>
        </w:tc>
      </w:tr>
      <w:tr w:rsidR="00823114" w14:paraId="40E9B01A" w14:textId="77777777">
        <w:tc>
          <w:tcPr>
            <w:tcW w:w="2592" w:type="dxa"/>
          </w:tcPr>
          <w:p w14:paraId="728EA106" w14:textId="77777777" w:rsidR="00823114" w:rsidRDefault="006A262A">
            <w:r>
              <w:t>TOPDESKLOCATIE_LONGTITUDE</w:t>
            </w:r>
          </w:p>
        </w:tc>
        <w:tc>
          <w:tcPr>
            <w:tcW w:w="1296" w:type="dxa"/>
          </w:tcPr>
          <w:p w14:paraId="64C45B23" w14:textId="77777777" w:rsidR="00823114" w:rsidRDefault="006A262A">
            <w:r>
              <w:t>INSERT</w:t>
            </w:r>
          </w:p>
        </w:tc>
        <w:tc>
          <w:tcPr>
            <w:tcW w:w="2592" w:type="dxa"/>
          </w:tcPr>
          <w:p w14:paraId="5BE94693" w14:textId="77777777" w:rsidR="00823114" w:rsidRDefault="006A262A">
            <w:r>
              <w:t>Niet ingemeten LONGTITUDE in WGS84, in decimale graden afkomstig uit Topdesk. Na inmeting wordt dit coordinaat verwijderd</w:t>
            </w:r>
          </w:p>
        </w:tc>
        <w:tc>
          <w:tcPr>
            <w:tcW w:w="2160" w:type="dxa"/>
          </w:tcPr>
          <w:p w14:paraId="1F454EB8" w14:textId="77777777" w:rsidR="00823114" w:rsidRDefault="006A262A">
            <w:r>
              <w:t>-</w:t>
            </w:r>
          </w:p>
        </w:tc>
      </w:tr>
      <w:tr w:rsidR="00823114" w14:paraId="3F9EE438" w14:textId="77777777">
        <w:tc>
          <w:tcPr>
            <w:tcW w:w="2592" w:type="dxa"/>
          </w:tcPr>
          <w:p w14:paraId="6015A551" w14:textId="77777777" w:rsidR="00823114" w:rsidRDefault="006A262A">
            <w:r>
              <w:t>TOPDESK_ID</w:t>
            </w:r>
          </w:p>
        </w:tc>
        <w:tc>
          <w:tcPr>
            <w:tcW w:w="1296" w:type="dxa"/>
          </w:tcPr>
          <w:p w14:paraId="39740664" w14:textId="77777777" w:rsidR="00823114" w:rsidRDefault="006A262A">
            <w:r>
              <w:t>RENAME</w:t>
            </w:r>
          </w:p>
        </w:tc>
        <w:tc>
          <w:tcPr>
            <w:tcW w:w="2592" w:type="dxa"/>
          </w:tcPr>
          <w:p w14:paraId="33260EBC" w14:textId="77777777" w:rsidR="00823114" w:rsidRDefault="006A262A">
            <w:r>
              <w:t>-</w:t>
            </w:r>
          </w:p>
        </w:tc>
        <w:tc>
          <w:tcPr>
            <w:tcW w:w="2160" w:type="dxa"/>
          </w:tcPr>
          <w:p w14:paraId="5610050F" w14:textId="77777777" w:rsidR="00823114" w:rsidRDefault="006A262A">
            <w:r>
              <w:t xml:space="preserve">Attribuut herbenoemd naar </w:t>
            </w:r>
            <w:r>
              <w:lastRenderedPageBreak/>
              <w:t>VRI_NUMMER</w:t>
            </w:r>
          </w:p>
        </w:tc>
      </w:tr>
      <w:tr w:rsidR="00823114" w14:paraId="177CE7F7" w14:textId="77777777">
        <w:tc>
          <w:tcPr>
            <w:tcW w:w="2592" w:type="dxa"/>
          </w:tcPr>
          <w:p w14:paraId="4DA61508" w14:textId="77777777" w:rsidR="00823114" w:rsidRDefault="006A262A">
            <w:r>
              <w:lastRenderedPageBreak/>
              <w:t>VRI_FOLDER_URL</w:t>
            </w:r>
          </w:p>
        </w:tc>
        <w:tc>
          <w:tcPr>
            <w:tcW w:w="1296" w:type="dxa"/>
          </w:tcPr>
          <w:p w14:paraId="7781A1D4" w14:textId="77777777" w:rsidR="00823114" w:rsidRDefault="006A262A">
            <w:r>
              <w:t>INSERT</w:t>
            </w:r>
          </w:p>
        </w:tc>
        <w:tc>
          <w:tcPr>
            <w:tcW w:w="2592" w:type="dxa"/>
          </w:tcPr>
          <w:p w14:paraId="432A3E9F" w14:textId="77777777" w:rsidR="00823114" w:rsidRDefault="006A262A">
            <w:r>
              <w:t>Locatie VRI-folder</w:t>
            </w:r>
          </w:p>
        </w:tc>
        <w:tc>
          <w:tcPr>
            <w:tcW w:w="2160" w:type="dxa"/>
          </w:tcPr>
          <w:p w14:paraId="46B1364C" w14:textId="77777777" w:rsidR="00823114" w:rsidRDefault="006A262A">
            <w:r>
              <w:t>-</w:t>
            </w:r>
          </w:p>
        </w:tc>
      </w:tr>
      <w:tr w:rsidR="00823114" w14:paraId="62FB37D8" w14:textId="77777777">
        <w:tc>
          <w:tcPr>
            <w:tcW w:w="2592" w:type="dxa"/>
          </w:tcPr>
          <w:p w14:paraId="2DDBA6DA" w14:textId="77777777" w:rsidR="00823114" w:rsidRDefault="006A262A">
            <w:r>
              <w:t>ADRES</w:t>
            </w:r>
          </w:p>
        </w:tc>
        <w:tc>
          <w:tcPr>
            <w:tcW w:w="1296" w:type="dxa"/>
          </w:tcPr>
          <w:p w14:paraId="5E9CD4E8" w14:textId="77777777" w:rsidR="00823114" w:rsidRDefault="006A262A">
            <w:r>
              <w:t>DELETE</w:t>
            </w:r>
          </w:p>
        </w:tc>
        <w:tc>
          <w:tcPr>
            <w:tcW w:w="2592" w:type="dxa"/>
          </w:tcPr>
          <w:p w14:paraId="41A0AEB5" w14:textId="77777777" w:rsidR="00823114" w:rsidRDefault="006A262A">
            <w:r>
              <w:t>-</w:t>
            </w:r>
          </w:p>
        </w:tc>
        <w:tc>
          <w:tcPr>
            <w:tcW w:w="2160" w:type="dxa"/>
          </w:tcPr>
          <w:p w14:paraId="4C5B3B35" w14:textId="77777777" w:rsidR="00823114" w:rsidRDefault="006A262A">
            <w:r>
              <w:t>-</w:t>
            </w:r>
          </w:p>
        </w:tc>
      </w:tr>
      <w:tr w:rsidR="00823114" w14:paraId="16EE8608" w14:textId="77777777">
        <w:tc>
          <w:tcPr>
            <w:tcW w:w="2592" w:type="dxa"/>
          </w:tcPr>
          <w:p w14:paraId="5A9A4045" w14:textId="77777777" w:rsidR="00823114" w:rsidRDefault="006A262A">
            <w:r>
              <w:t>BERICHT_ID</w:t>
            </w:r>
          </w:p>
        </w:tc>
        <w:tc>
          <w:tcPr>
            <w:tcW w:w="1296" w:type="dxa"/>
          </w:tcPr>
          <w:p w14:paraId="6AA078FF" w14:textId="77777777" w:rsidR="00823114" w:rsidRDefault="006A262A">
            <w:r>
              <w:t>DELETE</w:t>
            </w:r>
          </w:p>
        </w:tc>
        <w:tc>
          <w:tcPr>
            <w:tcW w:w="2592" w:type="dxa"/>
          </w:tcPr>
          <w:p w14:paraId="294EB7FD" w14:textId="77777777" w:rsidR="00823114" w:rsidRDefault="006A262A">
            <w:r>
              <w:t>-</w:t>
            </w:r>
          </w:p>
        </w:tc>
        <w:tc>
          <w:tcPr>
            <w:tcW w:w="2160" w:type="dxa"/>
          </w:tcPr>
          <w:p w14:paraId="4BF52739" w14:textId="77777777" w:rsidR="00823114" w:rsidRDefault="006A262A">
            <w:r>
              <w:t>-</w:t>
            </w:r>
          </w:p>
        </w:tc>
      </w:tr>
      <w:tr w:rsidR="00823114" w14:paraId="7C0E787E" w14:textId="77777777">
        <w:tc>
          <w:tcPr>
            <w:tcW w:w="2592" w:type="dxa"/>
          </w:tcPr>
          <w:p w14:paraId="5798AFF4" w14:textId="77777777" w:rsidR="00823114" w:rsidRDefault="006A262A">
            <w:r>
              <w:t>BRONHOUDER</w:t>
            </w:r>
          </w:p>
        </w:tc>
        <w:tc>
          <w:tcPr>
            <w:tcW w:w="1296" w:type="dxa"/>
          </w:tcPr>
          <w:p w14:paraId="17A315AF" w14:textId="77777777" w:rsidR="00823114" w:rsidRDefault="006A262A">
            <w:r>
              <w:t>DELETE</w:t>
            </w:r>
          </w:p>
        </w:tc>
        <w:tc>
          <w:tcPr>
            <w:tcW w:w="2592" w:type="dxa"/>
          </w:tcPr>
          <w:p w14:paraId="66839F95" w14:textId="77777777" w:rsidR="00823114" w:rsidRDefault="006A262A">
            <w:r>
              <w:t>-</w:t>
            </w:r>
          </w:p>
        </w:tc>
        <w:tc>
          <w:tcPr>
            <w:tcW w:w="2160" w:type="dxa"/>
          </w:tcPr>
          <w:p w14:paraId="628DFC21" w14:textId="77777777" w:rsidR="00823114" w:rsidRDefault="006A262A">
            <w:r>
              <w:t>-</w:t>
            </w:r>
          </w:p>
        </w:tc>
      </w:tr>
      <w:tr w:rsidR="00823114" w14:paraId="19FD87E3" w14:textId="77777777">
        <w:tc>
          <w:tcPr>
            <w:tcW w:w="2592" w:type="dxa"/>
          </w:tcPr>
          <w:p w14:paraId="5231794D" w14:textId="77777777" w:rsidR="00823114" w:rsidRDefault="006A262A">
            <w:r>
              <w:t>CAMERA_OBSERVATIE</w:t>
            </w:r>
          </w:p>
        </w:tc>
        <w:tc>
          <w:tcPr>
            <w:tcW w:w="1296" w:type="dxa"/>
          </w:tcPr>
          <w:p w14:paraId="4F075ECE" w14:textId="77777777" w:rsidR="00823114" w:rsidRDefault="006A262A">
            <w:r>
              <w:t>INSERT</w:t>
            </w:r>
          </w:p>
        </w:tc>
        <w:tc>
          <w:tcPr>
            <w:tcW w:w="2592" w:type="dxa"/>
          </w:tcPr>
          <w:p w14:paraId="68CCEAE3" w14:textId="77777777" w:rsidR="00823114" w:rsidRDefault="006A262A">
            <w:r>
              <w:t>Aanwezigheid van observatiecamera bij VRI installatie</w:t>
            </w:r>
          </w:p>
        </w:tc>
        <w:tc>
          <w:tcPr>
            <w:tcW w:w="2160" w:type="dxa"/>
          </w:tcPr>
          <w:p w14:paraId="185BEF71" w14:textId="77777777" w:rsidR="00823114" w:rsidRDefault="006A262A">
            <w:r>
              <w:t>-</w:t>
            </w:r>
          </w:p>
        </w:tc>
      </w:tr>
    </w:tbl>
    <w:p w14:paraId="2E52CE08" w14:textId="77777777" w:rsidR="00823114" w:rsidRDefault="006A262A">
      <w:pPr>
        <w:pStyle w:val="Geenafstand"/>
      </w:pPr>
      <w:r>
        <w:t xml:space="preserve"> </w:t>
      </w:r>
    </w:p>
    <w:p w14:paraId="39B6D615" w14:textId="77777777" w:rsidR="00823114" w:rsidRDefault="006A262A">
      <w:pPr>
        <w:pStyle w:val="Kop3"/>
      </w:pPr>
      <w:r>
        <w:t>AREAALDATA.kast_p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B7FF8A4" w14:textId="77777777">
        <w:tc>
          <w:tcPr>
            <w:tcW w:w="2592" w:type="dxa"/>
          </w:tcPr>
          <w:p w14:paraId="363FC0EA" w14:textId="77777777" w:rsidR="00823114" w:rsidRDefault="006A262A">
            <w:pPr>
              <w:jc w:val="center"/>
            </w:pPr>
            <w:r>
              <w:rPr>
                <w:b/>
              </w:rPr>
              <w:t>Attribuut</w:t>
            </w:r>
          </w:p>
        </w:tc>
        <w:tc>
          <w:tcPr>
            <w:tcW w:w="1296" w:type="dxa"/>
          </w:tcPr>
          <w:p w14:paraId="46D8B051" w14:textId="77777777" w:rsidR="00823114" w:rsidRDefault="006A262A">
            <w:pPr>
              <w:jc w:val="center"/>
            </w:pPr>
            <w:r>
              <w:rPr>
                <w:b/>
              </w:rPr>
              <w:t>Wijziging</w:t>
            </w:r>
          </w:p>
        </w:tc>
        <w:tc>
          <w:tcPr>
            <w:tcW w:w="2592" w:type="dxa"/>
          </w:tcPr>
          <w:p w14:paraId="01F0EF11" w14:textId="77777777" w:rsidR="00823114" w:rsidRDefault="006A262A">
            <w:pPr>
              <w:jc w:val="center"/>
            </w:pPr>
            <w:r>
              <w:rPr>
                <w:b/>
              </w:rPr>
              <w:t>Omschrijving attribuut</w:t>
            </w:r>
          </w:p>
        </w:tc>
        <w:tc>
          <w:tcPr>
            <w:tcW w:w="2160" w:type="dxa"/>
          </w:tcPr>
          <w:p w14:paraId="13101846" w14:textId="77777777" w:rsidR="00823114" w:rsidRDefault="006A262A">
            <w:pPr>
              <w:jc w:val="center"/>
            </w:pPr>
            <w:r>
              <w:rPr>
                <w:b/>
              </w:rPr>
              <w:t>Reden</w:t>
            </w:r>
          </w:p>
        </w:tc>
      </w:tr>
      <w:tr w:rsidR="00823114" w14:paraId="61982C5D" w14:textId="77777777">
        <w:tc>
          <w:tcPr>
            <w:tcW w:w="2592" w:type="dxa"/>
          </w:tcPr>
          <w:p w14:paraId="277299CD" w14:textId="77777777" w:rsidR="00823114" w:rsidRDefault="006A262A">
            <w:r>
              <w:t>INONDERZOEK</w:t>
            </w:r>
          </w:p>
        </w:tc>
        <w:tc>
          <w:tcPr>
            <w:tcW w:w="1296" w:type="dxa"/>
          </w:tcPr>
          <w:p w14:paraId="72830870" w14:textId="77777777" w:rsidR="00823114" w:rsidRDefault="006A262A">
            <w:r>
              <w:t>DELETE</w:t>
            </w:r>
          </w:p>
        </w:tc>
        <w:tc>
          <w:tcPr>
            <w:tcW w:w="2592" w:type="dxa"/>
          </w:tcPr>
          <w:p w14:paraId="27E7AF05" w14:textId="77777777" w:rsidR="00823114" w:rsidRDefault="006A262A">
            <w:r>
              <w:t>-</w:t>
            </w:r>
          </w:p>
        </w:tc>
        <w:tc>
          <w:tcPr>
            <w:tcW w:w="2160" w:type="dxa"/>
          </w:tcPr>
          <w:p w14:paraId="7E320FE1" w14:textId="77777777" w:rsidR="00823114" w:rsidRDefault="006A262A">
            <w:r>
              <w:t>-</w:t>
            </w:r>
          </w:p>
        </w:tc>
      </w:tr>
      <w:tr w:rsidR="00823114" w14:paraId="446B5814" w14:textId="77777777">
        <w:tc>
          <w:tcPr>
            <w:tcW w:w="2592" w:type="dxa"/>
          </w:tcPr>
          <w:p w14:paraId="25EACEEB" w14:textId="77777777" w:rsidR="00823114" w:rsidRDefault="006A262A">
            <w:r>
              <w:t>TIJDSTIPREGISTRATIE</w:t>
            </w:r>
          </w:p>
        </w:tc>
        <w:tc>
          <w:tcPr>
            <w:tcW w:w="1296" w:type="dxa"/>
          </w:tcPr>
          <w:p w14:paraId="3C10CCC3" w14:textId="77777777" w:rsidR="00823114" w:rsidRDefault="006A262A">
            <w:r>
              <w:t>DELETE</w:t>
            </w:r>
          </w:p>
        </w:tc>
        <w:tc>
          <w:tcPr>
            <w:tcW w:w="2592" w:type="dxa"/>
          </w:tcPr>
          <w:p w14:paraId="6B8C21F0" w14:textId="77777777" w:rsidR="00823114" w:rsidRDefault="006A262A">
            <w:r>
              <w:t>-</w:t>
            </w:r>
          </w:p>
        </w:tc>
        <w:tc>
          <w:tcPr>
            <w:tcW w:w="2160" w:type="dxa"/>
          </w:tcPr>
          <w:p w14:paraId="79FEF0DD" w14:textId="77777777" w:rsidR="00823114" w:rsidRDefault="006A262A">
            <w:r>
              <w:t>-</w:t>
            </w:r>
          </w:p>
        </w:tc>
      </w:tr>
      <w:tr w:rsidR="00823114" w14:paraId="520FB61F" w14:textId="77777777">
        <w:tc>
          <w:tcPr>
            <w:tcW w:w="2592" w:type="dxa"/>
          </w:tcPr>
          <w:p w14:paraId="651ED29A" w14:textId="77777777" w:rsidR="00823114" w:rsidRDefault="006A262A">
            <w:r>
              <w:t>LV_PUBLICATIEDATUM</w:t>
            </w:r>
          </w:p>
        </w:tc>
        <w:tc>
          <w:tcPr>
            <w:tcW w:w="1296" w:type="dxa"/>
          </w:tcPr>
          <w:p w14:paraId="6A8247E4" w14:textId="77777777" w:rsidR="00823114" w:rsidRDefault="006A262A">
            <w:r>
              <w:t>DELETE</w:t>
            </w:r>
          </w:p>
        </w:tc>
        <w:tc>
          <w:tcPr>
            <w:tcW w:w="2592" w:type="dxa"/>
          </w:tcPr>
          <w:p w14:paraId="230CEFE3" w14:textId="77777777" w:rsidR="00823114" w:rsidRDefault="006A262A">
            <w:r>
              <w:t>-</w:t>
            </w:r>
          </w:p>
        </w:tc>
        <w:tc>
          <w:tcPr>
            <w:tcW w:w="2160" w:type="dxa"/>
          </w:tcPr>
          <w:p w14:paraId="425BAD2F" w14:textId="77777777" w:rsidR="00823114" w:rsidRDefault="006A262A">
            <w:r>
              <w:t>-</w:t>
            </w:r>
          </w:p>
        </w:tc>
      </w:tr>
      <w:tr w:rsidR="00823114" w14:paraId="7AE7705D" w14:textId="77777777">
        <w:tc>
          <w:tcPr>
            <w:tcW w:w="2592" w:type="dxa"/>
          </w:tcPr>
          <w:p w14:paraId="3FCA9921" w14:textId="77777777" w:rsidR="00823114" w:rsidRDefault="006A262A">
            <w:r>
              <w:t>STATUS</w:t>
            </w:r>
          </w:p>
        </w:tc>
        <w:tc>
          <w:tcPr>
            <w:tcW w:w="1296" w:type="dxa"/>
          </w:tcPr>
          <w:p w14:paraId="5A6166F8" w14:textId="77777777" w:rsidR="00823114" w:rsidRDefault="006A262A">
            <w:r>
              <w:t>DELETE</w:t>
            </w:r>
          </w:p>
        </w:tc>
        <w:tc>
          <w:tcPr>
            <w:tcW w:w="2592" w:type="dxa"/>
          </w:tcPr>
          <w:p w14:paraId="65B82C15" w14:textId="77777777" w:rsidR="00823114" w:rsidRDefault="006A262A">
            <w:r>
              <w:t>-</w:t>
            </w:r>
          </w:p>
        </w:tc>
        <w:tc>
          <w:tcPr>
            <w:tcW w:w="2160" w:type="dxa"/>
          </w:tcPr>
          <w:p w14:paraId="6580025C" w14:textId="77777777" w:rsidR="00823114" w:rsidRDefault="006A262A">
            <w:r>
              <w:t>-</w:t>
            </w:r>
          </w:p>
        </w:tc>
      </w:tr>
      <w:tr w:rsidR="00823114" w14:paraId="15BD7561" w14:textId="77777777">
        <w:tc>
          <w:tcPr>
            <w:tcW w:w="2592" w:type="dxa"/>
          </w:tcPr>
          <w:p w14:paraId="1BCEA409" w14:textId="77777777" w:rsidR="00823114" w:rsidRDefault="006A262A">
            <w:r>
              <w:t>IDENTIFICATIE</w:t>
            </w:r>
          </w:p>
        </w:tc>
        <w:tc>
          <w:tcPr>
            <w:tcW w:w="1296" w:type="dxa"/>
          </w:tcPr>
          <w:p w14:paraId="6177B7AC" w14:textId="77777777" w:rsidR="00823114" w:rsidRDefault="006A262A">
            <w:r>
              <w:t>DELETE</w:t>
            </w:r>
          </w:p>
        </w:tc>
        <w:tc>
          <w:tcPr>
            <w:tcW w:w="2592" w:type="dxa"/>
          </w:tcPr>
          <w:p w14:paraId="48CE297C" w14:textId="77777777" w:rsidR="00823114" w:rsidRDefault="006A262A">
            <w:r>
              <w:t>-</w:t>
            </w:r>
          </w:p>
        </w:tc>
        <w:tc>
          <w:tcPr>
            <w:tcW w:w="2160" w:type="dxa"/>
          </w:tcPr>
          <w:p w14:paraId="281A5862" w14:textId="77777777" w:rsidR="00823114" w:rsidRDefault="006A262A">
            <w:r>
              <w:t>-</w:t>
            </w:r>
          </w:p>
        </w:tc>
      </w:tr>
      <w:tr w:rsidR="00823114" w14:paraId="4C59B2AE" w14:textId="77777777">
        <w:tc>
          <w:tcPr>
            <w:tcW w:w="2592" w:type="dxa"/>
          </w:tcPr>
          <w:p w14:paraId="204CD28C" w14:textId="77777777" w:rsidR="00823114" w:rsidRDefault="006A262A">
            <w:r>
              <w:t>GMS_NAAM</w:t>
            </w:r>
          </w:p>
        </w:tc>
        <w:tc>
          <w:tcPr>
            <w:tcW w:w="1296" w:type="dxa"/>
          </w:tcPr>
          <w:p w14:paraId="3E360333" w14:textId="77777777" w:rsidR="00823114" w:rsidRDefault="006A262A">
            <w:r>
              <w:t>INSERT</w:t>
            </w:r>
          </w:p>
        </w:tc>
        <w:tc>
          <w:tcPr>
            <w:tcW w:w="2592" w:type="dxa"/>
          </w:tcPr>
          <w:p w14:paraId="39259A2A" w14:textId="77777777" w:rsidR="00823114" w:rsidRDefault="006A262A">
            <w:r>
              <w:t>Naam van het GMS</w:t>
            </w:r>
          </w:p>
        </w:tc>
        <w:tc>
          <w:tcPr>
            <w:tcW w:w="2160" w:type="dxa"/>
          </w:tcPr>
          <w:p w14:paraId="7298008A" w14:textId="77777777" w:rsidR="00823114" w:rsidRDefault="006A262A">
            <w:r>
              <w:t>-</w:t>
            </w:r>
          </w:p>
        </w:tc>
      </w:tr>
      <w:tr w:rsidR="00823114" w14:paraId="2AA98291" w14:textId="77777777">
        <w:tc>
          <w:tcPr>
            <w:tcW w:w="2592" w:type="dxa"/>
          </w:tcPr>
          <w:p w14:paraId="2828A37D" w14:textId="77777777" w:rsidR="00823114" w:rsidRDefault="006A262A">
            <w:r>
              <w:t>BRONHOUDER</w:t>
            </w:r>
          </w:p>
        </w:tc>
        <w:tc>
          <w:tcPr>
            <w:tcW w:w="1296" w:type="dxa"/>
          </w:tcPr>
          <w:p w14:paraId="3A14C9ED" w14:textId="77777777" w:rsidR="00823114" w:rsidRDefault="006A262A">
            <w:r>
              <w:t>DELETE</w:t>
            </w:r>
          </w:p>
        </w:tc>
        <w:tc>
          <w:tcPr>
            <w:tcW w:w="2592" w:type="dxa"/>
          </w:tcPr>
          <w:p w14:paraId="4A9368EE" w14:textId="77777777" w:rsidR="00823114" w:rsidRDefault="006A262A">
            <w:r>
              <w:t>-</w:t>
            </w:r>
          </w:p>
        </w:tc>
        <w:tc>
          <w:tcPr>
            <w:tcW w:w="2160" w:type="dxa"/>
          </w:tcPr>
          <w:p w14:paraId="142D5884" w14:textId="77777777" w:rsidR="00823114" w:rsidRDefault="006A262A">
            <w:r>
              <w:t>-</w:t>
            </w:r>
          </w:p>
        </w:tc>
      </w:tr>
      <w:tr w:rsidR="00823114" w14:paraId="50756504" w14:textId="77777777">
        <w:tc>
          <w:tcPr>
            <w:tcW w:w="2592" w:type="dxa"/>
          </w:tcPr>
          <w:p w14:paraId="4402BA82" w14:textId="77777777" w:rsidR="00823114" w:rsidRDefault="006A262A">
            <w:r>
              <w:t>EINDREGISTRATIE</w:t>
            </w:r>
          </w:p>
        </w:tc>
        <w:tc>
          <w:tcPr>
            <w:tcW w:w="1296" w:type="dxa"/>
          </w:tcPr>
          <w:p w14:paraId="37B9F228" w14:textId="77777777" w:rsidR="00823114" w:rsidRDefault="006A262A">
            <w:r>
              <w:t>DELETE</w:t>
            </w:r>
          </w:p>
        </w:tc>
        <w:tc>
          <w:tcPr>
            <w:tcW w:w="2592" w:type="dxa"/>
          </w:tcPr>
          <w:p w14:paraId="738BB5B4" w14:textId="77777777" w:rsidR="00823114" w:rsidRDefault="006A262A">
            <w:r>
              <w:t>-</w:t>
            </w:r>
          </w:p>
        </w:tc>
        <w:tc>
          <w:tcPr>
            <w:tcW w:w="2160" w:type="dxa"/>
          </w:tcPr>
          <w:p w14:paraId="51C6BE0A" w14:textId="77777777" w:rsidR="00823114" w:rsidRDefault="006A262A">
            <w:r>
              <w:t>-</w:t>
            </w:r>
          </w:p>
        </w:tc>
      </w:tr>
      <w:tr w:rsidR="00823114" w14:paraId="16EF8B2E" w14:textId="77777777">
        <w:tc>
          <w:tcPr>
            <w:tcW w:w="2592" w:type="dxa"/>
          </w:tcPr>
          <w:p w14:paraId="42B12D0F" w14:textId="77777777" w:rsidR="00823114" w:rsidRDefault="006A262A">
            <w:r>
              <w:t>BERICHT_ID</w:t>
            </w:r>
          </w:p>
        </w:tc>
        <w:tc>
          <w:tcPr>
            <w:tcW w:w="1296" w:type="dxa"/>
          </w:tcPr>
          <w:p w14:paraId="221A73CA" w14:textId="77777777" w:rsidR="00823114" w:rsidRDefault="006A262A">
            <w:r>
              <w:t>DELETE</w:t>
            </w:r>
          </w:p>
        </w:tc>
        <w:tc>
          <w:tcPr>
            <w:tcW w:w="2592" w:type="dxa"/>
          </w:tcPr>
          <w:p w14:paraId="6BD8CFF7" w14:textId="77777777" w:rsidR="00823114" w:rsidRDefault="006A262A">
            <w:r>
              <w:t>-</w:t>
            </w:r>
          </w:p>
        </w:tc>
        <w:tc>
          <w:tcPr>
            <w:tcW w:w="2160" w:type="dxa"/>
          </w:tcPr>
          <w:p w14:paraId="77AF30C9" w14:textId="77777777" w:rsidR="00823114" w:rsidRDefault="006A262A">
            <w:r>
              <w:t>-</w:t>
            </w:r>
          </w:p>
        </w:tc>
      </w:tr>
    </w:tbl>
    <w:p w14:paraId="7EBB166F" w14:textId="77777777" w:rsidR="00823114" w:rsidRDefault="006A262A">
      <w:pPr>
        <w:pStyle w:val="Geenafstand"/>
      </w:pPr>
      <w:r>
        <w:t xml:space="preserve"> </w:t>
      </w:r>
    </w:p>
    <w:p w14:paraId="6A589F66" w14:textId="77777777" w:rsidR="00823114" w:rsidRDefault="006A262A">
      <w:pPr>
        <w:pStyle w:val="Kop3"/>
      </w:pPr>
      <w:r>
        <w:t>AREAALDATA.kunstwerkdeel_mp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C0FCA64" w14:textId="77777777">
        <w:tc>
          <w:tcPr>
            <w:tcW w:w="2592" w:type="dxa"/>
          </w:tcPr>
          <w:p w14:paraId="64E80EA7" w14:textId="77777777" w:rsidR="00823114" w:rsidRDefault="006A262A">
            <w:pPr>
              <w:jc w:val="center"/>
            </w:pPr>
            <w:r>
              <w:rPr>
                <w:b/>
              </w:rPr>
              <w:t>Attribuut</w:t>
            </w:r>
          </w:p>
        </w:tc>
        <w:tc>
          <w:tcPr>
            <w:tcW w:w="1296" w:type="dxa"/>
          </w:tcPr>
          <w:p w14:paraId="35870D83" w14:textId="77777777" w:rsidR="00823114" w:rsidRDefault="006A262A">
            <w:pPr>
              <w:jc w:val="center"/>
            </w:pPr>
            <w:r>
              <w:rPr>
                <w:b/>
              </w:rPr>
              <w:t>Wijziging</w:t>
            </w:r>
          </w:p>
        </w:tc>
        <w:tc>
          <w:tcPr>
            <w:tcW w:w="2592" w:type="dxa"/>
          </w:tcPr>
          <w:p w14:paraId="191E2333" w14:textId="77777777" w:rsidR="00823114" w:rsidRDefault="006A262A">
            <w:pPr>
              <w:jc w:val="center"/>
            </w:pPr>
            <w:r>
              <w:rPr>
                <w:b/>
              </w:rPr>
              <w:t>Omschrijving attribuut</w:t>
            </w:r>
          </w:p>
        </w:tc>
        <w:tc>
          <w:tcPr>
            <w:tcW w:w="2160" w:type="dxa"/>
          </w:tcPr>
          <w:p w14:paraId="34390F61" w14:textId="77777777" w:rsidR="00823114" w:rsidRDefault="006A262A">
            <w:pPr>
              <w:jc w:val="center"/>
            </w:pPr>
            <w:r>
              <w:rPr>
                <w:b/>
              </w:rPr>
              <w:t>Reden</w:t>
            </w:r>
          </w:p>
        </w:tc>
      </w:tr>
      <w:tr w:rsidR="00823114" w14:paraId="2083101E" w14:textId="77777777">
        <w:tc>
          <w:tcPr>
            <w:tcW w:w="2592" w:type="dxa"/>
          </w:tcPr>
          <w:p w14:paraId="54D4231D" w14:textId="77777777" w:rsidR="00823114" w:rsidRDefault="006A262A">
            <w:r>
              <w:t>BEHEERDER</w:t>
            </w:r>
          </w:p>
        </w:tc>
        <w:tc>
          <w:tcPr>
            <w:tcW w:w="1296" w:type="dxa"/>
          </w:tcPr>
          <w:p w14:paraId="6953DFA2" w14:textId="77777777" w:rsidR="00823114" w:rsidRDefault="006A262A">
            <w:r>
              <w:t>INSERT</w:t>
            </w:r>
          </w:p>
        </w:tc>
        <w:tc>
          <w:tcPr>
            <w:tcW w:w="2592" w:type="dxa"/>
          </w:tcPr>
          <w:p w14:paraId="51B72A5C" w14:textId="77777777" w:rsidR="00823114" w:rsidRDefault="006A262A">
            <w:r>
              <w:t>Beheerder van het object</w:t>
            </w:r>
          </w:p>
        </w:tc>
        <w:tc>
          <w:tcPr>
            <w:tcW w:w="2160" w:type="dxa"/>
          </w:tcPr>
          <w:p w14:paraId="7AE0E376" w14:textId="77777777" w:rsidR="00823114" w:rsidRDefault="006A262A">
            <w:r>
              <w:t>-</w:t>
            </w:r>
          </w:p>
        </w:tc>
      </w:tr>
      <w:tr w:rsidR="00823114" w14:paraId="692E86D1" w14:textId="77777777">
        <w:tc>
          <w:tcPr>
            <w:tcW w:w="2592" w:type="dxa"/>
          </w:tcPr>
          <w:p w14:paraId="5F0E1840" w14:textId="77777777" w:rsidR="00823114" w:rsidRDefault="006A262A">
            <w:r>
              <w:t>EIGENAAR</w:t>
            </w:r>
          </w:p>
        </w:tc>
        <w:tc>
          <w:tcPr>
            <w:tcW w:w="1296" w:type="dxa"/>
          </w:tcPr>
          <w:p w14:paraId="3AC548C9" w14:textId="77777777" w:rsidR="00823114" w:rsidRDefault="006A262A">
            <w:r>
              <w:t>INSERT</w:t>
            </w:r>
          </w:p>
        </w:tc>
        <w:tc>
          <w:tcPr>
            <w:tcW w:w="2592" w:type="dxa"/>
          </w:tcPr>
          <w:p w14:paraId="3D861253" w14:textId="77777777" w:rsidR="00823114" w:rsidRDefault="006A262A">
            <w:r>
              <w:t>Eigenaar van het object</w:t>
            </w:r>
          </w:p>
        </w:tc>
        <w:tc>
          <w:tcPr>
            <w:tcW w:w="2160" w:type="dxa"/>
          </w:tcPr>
          <w:p w14:paraId="5B79C2AE" w14:textId="77777777" w:rsidR="00823114" w:rsidRDefault="006A262A">
            <w:r>
              <w:t>-</w:t>
            </w:r>
          </w:p>
        </w:tc>
      </w:tr>
      <w:tr w:rsidR="00823114" w14:paraId="1233B860" w14:textId="77777777">
        <w:tc>
          <w:tcPr>
            <w:tcW w:w="2592" w:type="dxa"/>
          </w:tcPr>
          <w:p w14:paraId="38F6F890" w14:textId="77777777" w:rsidR="00823114" w:rsidRDefault="006A262A">
            <w:r>
              <w:t>ONDERHOUDER</w:t>
            </w:r>
          </w:p>
        </w:tc>
        <w:tc>
          <w:tcPr>
            <w:tcW w:w="1296" w:type="dxa"/>
          </w:tcPr>
          <w:p w14:paraId="75AA70B8" w14:textId="77777777" w:rsidR="00823114" w:rsidRDefault="006A262A">
            <w:r>
              <w:t>INSERT</w:t>
            </w:r>
          </w:p>
        </w:tc>
        <w:tc>
          <w:tcPr>
            <w:tcW w:w="2592" w:type="dxa"/>
          </w:tcPr>
          <w:p w14:paraId="26B33CD4" w14:textId="77777777" w:rsidR="00823114" w:rsidRDefault="006A262A">
            <w:r>
              <w:t>Onderhouder van het object</w:t>
            </w:r>
          </w:p>
        </w:tc>
        <w:tc>
          <w:tcPr>
            <w:tcW w:w="2160" w:type="dxa"/>
          </w:tcPr>
          <w:p w14:paraId="45315FC4" w14:textId="77777777" w:rsidR="00823114" w:rsidRDefault="006A262A">
            <w:r>
              <w:t>-</w:t>
            </w:r>
          </w:p>
        </w:tc>
      </w:tr>
      <w:tr w:rsidR="00823114" w14:paraId="744050EB" w14:textId="77777777">
        <w:tc>
          <w:tcPr>
            <w:tcW w:w="2592" w:type="dxa"/>
          </w:tcPr>
          <w:p w14:paraId="6534EA01" w14:textId="77777777" w:rsidR="00823114" w:rsidRDefault="006A262A">
            <w:r>
              <w:t>OPMERKING</w:t>
            </w:r>
          </w:p>
        </w:tc>
        <w:tc>
          <w:tcPr>
            <w:tcW w:w="1296" w:type="dxa"/>
          </w:tcPr>
          <w:p w14:paraId="3A020BDE" w14:textId="77777777" w:rsidR="00823114" w:rsidRDefault="006A262A">
            <w:r>
              <w:t>INSERT</w:t>
            </w:r>
          </w:p>
        </w:tc>
        <w:tc>
          <w:tcPr>
            <w:tcW w:w="2592" w:type="dxa"/>
          </w:tcPr>
          <w:p w14:paraId="7B8E25E0" w14:textId="77777777" w:rsidR="00823114" w:rsidRDefault="006A262A">
            <w:r>
              <w:t>Algemene opmerking voor het object, zoals een omschrijving of toelichting</w:t>
            </w:r>
          </w:p>
        </w:tc>
        <w:tc>
          <w:tcPr>
            <w:tcW w:w="2160" w:type="dxa"/>
          </w:tcPr>
          <w:p w14:paraId="1750079A" w14:textId="77777777" w:rsidR="00823114" w:rsidRDefault="006A262A">
            <w:r>
              <w:t>-</w:t>
            </w:r>
          </w:p>
        </w:tc>
      </w:tr>
    </w:tbl>
    <w:p w14:paraId="626D4D7E" w14:textId="77777777" w:rsidR="00823114" w:rsidRDefault="006A262A">
      <w:pPr>
        <w:pStyle w:val="Geenafstand"/>
      </w:pPr>
      <w:r>
        <w:t xml:space="preserve"> </w:t>
      </w:r>
    </w:p>
    <w:p w14:paraId="1642BA03" w14:textId="77777777" w:rsidR="00823114" w:rsidRDefault="006A262A">
      <w:pPr>
        <w:pStyle w:val="Kop3"/>
      </w:pPr>
      <w:r>
        <w:t>AREAALDATA.kunstwerkdeel_v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239479D" w14:textId="77777777">
        <w:tc>
          <w:tcPr>
            <w:tcW w:w="2592" w:type="dxa"/>
          </w:tcPr>
          <w:p w14:paraId="18E6B366" w14:textId="77777777" w:rsidR="00823114" w:rsidRDefault="006A262A">
            <w:pPr>
              <w:jc w:val="center"/>
            </w:pPr>
            <w:r>
              <w:rPr>
                <w:b/>
              </w:rPr>
              <w:t>Attribuut</w:t>
            </w:r>
          </w:p>
        </w:tc>
        <w:tc>
          <w:tcPr>
            <w:tcW w:w="1296" w:type="dxa"/>
          </w:tcPr>
          <w:p w14:paraId="657D0D45" w14:textId="77777777" w:rsidR="00823114" w:rsidRDefault="006A262A">
            <w:pPr>
              <w:jc w:val="center"/>
            </w:pPr>
            <w:r>
              <w:rPr>
                <w:b/>
              </w:rPr>
              <w:t>Wijziging</w:t>
            </w:r>
          </w:p>
        </w:tc>
        <w:tc>
          <w:tcPr>
            <w:tcW w:w="2592" w:type="dxa"/>
          </w:tcPr>
          <w:p w14:paraId="0972F945" w14:textId="77777777" w:rsidR="00823114" w:rsidRDefault="006A262A">
            <w:pPr>
              <w:jc w:val="center"/>
            </w:pPr>
            <w:r>
              <w:rPr>
                <w:b/>
              </w:rPr>
              <w:t>Omschrijving attribuut</w:t>
            </w:r>
          </w:p>
        </w:tc>
        <w:tc>
          <w:tcPr>
            <w:tcW w:w="2160" w:type="dxa"/>
          </w:tcPr>
          <w:p w14:paraId="1AD18072" w14:textId="77777777" w:rsidR="00823114" w:rsidRDefault="006A262A">
            <w:pPr>
              <w:jc w:val="center"/>
            </w:pPr>
            <w:r>
              <w:rPr>
                <w:b/>
              </w:rPr>
              <w:t>Reden</w:t>
            </w:r>
          </w:p>
        </w:tc>
      </w:tr>
      <w:tr w:rsidR="00823114" w14:paraId="5165BEE0" w14:textId="77777777">
        <w:tc>
          <w:tcPr>
            <w:tcW w:w="2592" w:type="dxa"/>
          </w:tcPr>
          <w:p w14:paraId="1A7D46B3" w14:textId="77777777" w:rsidR="00823114" w:rsidRDefault="006A262A">
            <w:r>
              <w:t>OPMERKINGMBTONDERH</w:t>
            </w:r>
          </w:p>
        </w:tc>
        <w:tc>
          <w:tcPr>
            <w:tcW w:w="1296" w:type="dxa"/>
          </w:tcPr>
          <w:p w14:paraId="530E13D3" w14:textId="77777777" w:rsidR="00823114" w:rsidRDefault="006A262A">
            <w:r>
              <w:t>DELETE</w:t>
            </w:r>
          </w:p>
        </w:tc>
        <w:tc>
          <w:tcPr>
            <w:tcW w:w="2592" w:type="dxa"/>
          </w:tcPr>
          <w:p w14:paraId="5E1B547A" w14:textId="77777777" w:rsidR="00823114" w:rsidRDefault="006A262A">
            <w:r>
              <w:t>-</w:t>
            </w:r>
          </w:p>
        </w:tc>
        <w:tc>
          <w:tcPr>
            <w:tcW w:w="2160" w:type="dxa"/>
          </w:tcPr>
          <w:p w14:paraId="5984A974" w14:textId="77777777" w:rsidR="00823114" w:rsidRDefault="006A262A">
            <w:r>
              <w:t>-</w:t>
            </w:r>
          </w:p>
        </w:tc>
      </w:tr>
      <w:tr w:rsidR="00823114" w14:paraId="57A6990B" w14:textId="77777777">
        <w:tc>
          <w:tcPr>
            <w:tcW w:w="2592" w:type="dxa"/>
          </w:tcPr>
          <w:p w14:paraId="47587B41" w14:textId="77777777" w:rsidR="00823114" w:rsidRDefault="006A262A">
            <w:r>
              <w:t>FUNCTIE</w:t>
            </w:r>
          </w:p>
        </w:tc>
        <w:tc>
          <w:tcPr>
            <w:tcW w:w="1296" w:type="dxa"/>
          </w:tcPr>
          <w:p w14:paraId="287D4B53" w14:textId="77777777" w:rsidR="00823114" w:rsidRDefault="006A262A">
            <w:r>
              <w:t>DELETE</w:t>
            </w:r>
          </w:p>
        </w:tc>
        <w:tc>
          <w:tcPr>
            <w:tcW w:w="2592" w:type="dxa"/>
          </w:tcPr>
          <w:p w14:paraId="69BF7967" w14:textId="77777777" w:rsidR="00823114" w:rsidRDefault="006A262A">
            <w:r>
              <w:t>-</w:t>
            </w:r>
          </w:p>
        </w:tc>
        <w:tc>
          <w:tcPr>
            <w:tcW w:w="2160" w:type="dxa"/>
          </w:tcPr>
          <w:p w14:paraId="71A164D8" w14:textId="77777777" w:rsidR="00823114" w:rsidRDefault="006A262A">
            <w:r>
              <w:t>-</w:t>
            </w:r>
          </w:p>
        </w:tc>
      </w:tr>
    </w:tbl>
    <w:p w14:paraId="2D4A2E76" w14:textId="77777777" w:rsidR="00823114" w:rsidRDefault="006A262A">
      <w:pPr>
        <w:pStyle w:val="Geenafstand"/>
      </w:pPr>
      <w:r>
        <w:t xml:space="preserve"> </w:t>
      </w:r>
    </w:p>
    <w:p w14:paraId="626C03C3" w14:textId="77777777" w:rsidR="0035525A" w:rsidRDefault="0035525A">
      <w:pPr>
        <w:rPr>
          <w:rFonts w:asciiTheme="majorHAnsi" w:eastAsiaTheme="majorEastAsia" w:hAnsiTheme="majorHAnsi" w:cstheme="majorBidi"/>
          <w:b/>
          <w:bCs/>
          <w:color w:val="4F81BD" w:themeColor="accent1"/>
        </w:rPr>
      </w:pPr>
      <w:r>
        <w:br w:type="page"/>
      </w:r>
    </w:p>
    <w:p w14:paraId="11E53B30" w14:textId="2E5733D3" w:rsidR="00823114" w:rsidRDefault="006A262A">
      <w:pPr>
        <w:pStyle w:val="Kop3"/>
      </w:pPr>
      <w:r>
        <w:lastRenderedPageBreak/>
        <w:t>AREAALDATA.kwElement_tbl</w:t>
      </w:r>
    </w:p>
    <w:tbl>
      <w:tblPr>
        <w:tblStyle w:val="Tabelraster"/>
        <w:tblW w:w="0" w:type="auto"/>
        <w:tblLayout w:type="fixed"/>
        <w:tblLook w:val="04A0" w:firstRow="1" w:lastRow="0" w:firstColumn="1" w:lastColumn="0" w:noHBand="0" w:noVBand="1"/>
      </w:tblPr>
      <w:tblGrid>
        <w:gridCol w:w="2802"/>
        <w:gridCol w:w="1275"/>
        <w:gridCol w:w="2552"/>
        <w:gridCol w:w="2011"/>
      </w:tblGrid>
      <w:tr w:rsidR="00823114" w14:paraId="11E3A5F9" w14:textId="77777777" w:rsidTr="0035525A">
        <w:tc>
          <w:tcPr>
            <w:tcW w:w="2802" w:type="dxa"/>
          </w:tcPr>
          <w:p w14:paraId="221C5D82" w14:textId="77777777" w:rsidR="00823114" w:rsidRDefault="006A262A">
            <w:pPr>
              <w:jc w:val="center"/>
            </w:pPr>
            <w:r>
              <w:rPr>
                <w:b/>
              </w:rPr>
              <w:t>Attribuut</w:t>
            </w:r>
          </w:p>
        </w:tc>
        <w:tc>
          <w:tcPr>
            <w:tcW w:w="1275" w:type="dxa"/>
          </w:tcPr>
          <w:p w14:paraId="353BF920" w14:textId="77777777" w:rsidR="00823114" w:rsidRDefault="006A262A">
            <w:pPr>
              <w:jc w:val="center"/>
            </w:pPr>
            <w:r>
              <w:rPr>
                <w:b/>
              </w:rPr>
              <w:t>Wijziging</w:t>
            </w:r>
          </w:p>
        </w:tc>
        <w:tc>
          <w:tcPr>
            <w:tcW w:w="2552" w:type="dxa"/>
          </w:tcPr>
          <w:p w14:paraId="58D1239B" w14:textId="77777777" w:rsidR="00823114" w:rsidRDefault="006A262A">
            <w:pPr>
              <w:jc w:val="center"/>
            </w:pPr>
            <w:r>
              <w:rPr>
                <w:b/>
              </w:rPr>
              <w:t>Omschrijving attribuut</w:t>
            </w:r>
          </w:p>
        </w:tc>
        <w:tc>
          <w:tcPr>
            <w:tcW w:w="2011" w:type="dxa"/>
          </w:tcPr>
          <w:p w14:paraId="6A4FC91F" w14:textId="77777777" w:rsidR="00823114" w:rsidRDefault="006A262A">
            <w:pPr>
              <w:jc w:val="center"/>
            </w:pPr>
            <w:r>
              <w:rPr>
                <w:b/>
              </w:rPr>
              <w:t>Reden</w:t>
            </w:r>
          </w:p>
        </w:tc>
      </w:tr>
      <w:tr w:rsidR="00823114" w14:paraId="3A3A7AC9" w14:textId="77777777" w:rsidTr="0035525A">
        <w:tc>
          <w:tcPr>
            <w:tcW w:w="2802" w:type="dxa"/>
          </w:tcPr>
          <w:p w14:paraId="6562F0A9" w14:textId="77777777" w:rsidR="00823114" w:rsidRDefault="006A262A">
            <w:r>
              <w:t>BOUWELEMENTTYPESPE</w:t>
            </w:r>
          </w:p>
        </w:tc>
        <w:tc>
          <w:tcPr>
            <w:tcW w:w="1275" w:type="dxa"/>
          </w:tcPr>
          <w:p w14:paraId="1FB76DDF" w14:textId="77777777" w:rsidR="00823114" w:rsidRDefault="006A262A">
            <w:r>
              <w:t>DELETE</w:t>
            </w:r>
          </w:p>
        </w:tc>
        <w:tc>
          <w:tcPr>
            <w:tcW w:w="2552" w:type="dxa"/>
          </w:tcPr>
          <w:p w14:paraId="5AFEBBC2" w14:textId="77777777" w:rsidR="00823114" w:rsidRDefault="006A262A">
            <w:r>
              <w:t>-</w:t>
            </w:r>
          </w:p>
        </w:tc>
        <w:tc>
          <w:tcPr>
            <w:tcW w:w="2011" w:type="dxa"/>
          </w:tcPr>
          <w:p w14:paraId="7975E0B5" w14:textId="77777777" w:rsidR="00823114" w:rsidRDefault="006A262A">
            <w:r>
              <w:t>-</w:t>
            </w:r>
          </w:p>
        </w:tc>
      </w:tr>
      <w:tr w:rsidR="00823114" w14:paraId="4F40D0CC" w14:textId="77777777" w:rsidTr="0035525A">
        <w:tc>
          <w:tcPr>
            <w:tcW w:w="2802" w:type="dxa"/>
          </w:tcPr>
          <w:p w14:paraId="708554BF" w14:textId="77777777" w:rsidR="00823114" w:rsidRDefault="006A262A">
            <w:r>
              <w:t>VOLGNR</w:t>
            </w:r>
          </w:p>
        </w:tc>
        <w:tc>
          <w:tcPr>
            <w:tcW w:w="1275" w:type="dxa"/>
          </w:tcPr>
          <w:p w14:paraId="46111A86" w14:textId="77777777" w:rsidR="00823114" w:rsidRDefault="006A262A">
            <w:r>
              <w:t>INSERT</w:t>
            </w:r>
          </w:p>
        </w:tc>
        <w:tc>
          <w:tcPr>
            <w:tcW w:w="2552" w:type="dxa"/>
          </w:tcPr>
          <w:p w14:paraId="19335954" w14:textId="77777777" w:rsidR="00823114" w:rsidRDefault="006A262A">
            <w:r>
              <w:t>Indien een reeks van dezelfde elementen voorkomen dan dienen deze worden met een volgnummer te worden geduid. De nummering dient logischerwijs te worden gestart met noord-georiënteerde item als eerste te benoemen en vervolgens de daaropvolgende items door te nummeren met de klok mee.</w:t>
            </w:r>
          </w:p>
        </w:tc>
        <w:tc>
          <w:tcPr>
            <w:tcW w:w="2011" w:type="dxa"/>
          </w:tcPr>
          <w:p w14:paraId="61F6AC67" w14:textId="77777777" w:rsidR="00823114" w:rsidRDefault="006A262A">
            <w:r>
              <w:t>-</w:t>
            </w:r>
          </w:p>
        </w:tc>
      </w:tr>
      <w:tr w:rsidR="00823114" w14:paraId="2F8F4AB3" w14:textId="77777777" w:rsidTr="0035525A">
        <w:tc>
          <w:tcPr>
            <w:tcW w:w="2802" w:type="dxa"/>
          </w:tcPr>
          <w:p w14:paraId="0496F2BC" w14:textId="77777777" w:rsidR="00823114" w:rsidRDefault="006A262A">
            <w:r>
              <w:t>AANTAL_ELEMENTEN</w:t>
            </w:r>
          </w:p>
        </w:tc>
        <w:tc>
          <w:tcPr>
            <w:tcW w:w="1275" w:type="dxa"/>
          </w:tcPr>
          <w:p w14:paraId="2DEADADC" w14:textId="77777777" w:rsidR="00823114" w:rsidRDefault="006A262A">
            <w:r>
              <w:t>INSERT</w:t>
            </w:r>
          </w:p>
        </w:tc>
        <w:tc>
          <w:tcPr>
            <w:tcW w:w="2552" w:type="dxa"/>
          </w:tcPr>
          <w:p w14:paraId="25DAE51E" w14:textId="77777777" w:rsidR="00823114" w:rsidRDefault="006A262A">
            <w:r>
              <w:t>Indien een of meer dezelfde elementen als een enkel element mogen worden opgenomen, kan in dit attribuut worden aangegeven hoeveel elementen het betreft. Let op: Enkel door PNH in te vullen</w:t>
            </w:r>
          </w:p>
        </w:tc>
        <w:tc>
          <w:tcPr>
            <w:tcW w:w="2011" w:type="dxa"/>
          </w:tcPr>
          <w:p w14:paraId="59947668" w14:textId="77777777" w:rsidR="00823114" w:rsidRDefault="006A262A">
            <w:r>
              <w:t>-</w:t>
            </w:r>
          </w:p>
        </w:tc>
      </w:tr>
      <w:tr w:rsidR="00823114" w14:paraId="3B8563DA" w14:textId="77777777" w:rsidTr="0035525A">
        <w:tc>
          <w:tcPr>
            <w:tcW w:w="2802" w:type="dxa"/>
          </w:tcPr>
          <w:p w14:paraId="2731837B" w14:textId="77777777" w:rsidR="00823114" w:rsidRDefault="006A262A">
            <w:r>
              <w:t>WINDRICHTING</w:t>
            </w:r>
          </w:p>
        </w:tc>
        <w:tc>
          <w:tcPr>
            <w:tcW w:w="1275" w:type="dxa"/>
          </w:tcPr>
          <w:p w14:paraId="318DBFFB" w14:textId="77777777" w:rsidR="00823114" w:rsidRDefault="006A262A">
            <w:r>
              <w:t>INSERT</w:t>
            </w:r>
          </w:p>
        </w:tc>
        <w:tc>
          <w:tcPr>
            <w:tcW w:w="2552" w:type="dxa"/>
          </w:tcPr>
          <w:p w14:paraId="260ABFCD" w14:textId="77777777" w:rsidR="00823114" w:rsidRDefault="006A262A">
            <w:r>
              <w:t>Om de locatie van verschillende elementen aan te duiden</w:t>
            </w:r>
          </w:p>
        </w:tc>
        <w:tc>
          <w:tcPr>
            <w:tcW w:w="2011" w:type="dxa"/>
          </w:tcPr>
          <w:p w14:paraId="056CD71F" w14:textId="77777777" w:rsidR="00823114" w:rsidRDefault="006A262A">
            <w:r>
              <w:t>-</w:t>
            </w:r>
          </w:p>
        </w:tc>
      </w:tr>
      <w:tr w:rsidR="00823114" w14:paraId="2BAD7ED0" w14:textId="77777777" w:rsidTr="0035525A">
        <w:tc>
          <w:tcPr>
            <w:tcW w:w="2802" w:type="dxa"/>
          </w:tcPr>
          <w:p w14:paraId="075486C1" w14:textId="77777777" w:rsidR="00823114" w:rsidRDefault="006A262A">
            <w:r>
              <w:t>OMSCHRIJVING</w:t>
            </w:r>
          </w:p>
        </w:tc>
        <w:tc>
          <w:tcPr>
            <w:tcW w:w="1275" w:type="dxa"/>
          </w:tcPr>
          <w:p w14:paraId="50C24472" w14:textId="77777777" w:rsidR="00823114" w:rsidRDefault="006A262A">
            <w:r>
              <w:t>DELETE</w:t>
            </w:r>
          </w:p>
        </w:tc>
        <w:tc>
          <w:tcPr>
            <w:tcW w:w="2552" w:type="dxa"/>
          </w:tcPr>
          <w:p w14:paraId="47C8BB4E" w14:textId="77777777" w:rsidR="00823114" w:rsidRDefault="006A262A">
            <w:r>
              <w:t>-</w:t>
            </w:r>
          </w:p>
        </w:tc>
        <w:tc>
          <w:tcPr>
            <w:tcW w:w="2011" w:type="dxa"/>
          </w:tcPr>
          <w:p w14:paraId="7AC67CC5" w14:textId="77777777" w:rsidR="00823114" w:rsidRDefault="006A262A">
            <w:r>
              <w:t>-</w:t>
            </w:r>
          </w:p>
        </w:tc>
      </w:tr>
      <w:tr w:rsidR="00823114" w14:paraId="5D3023CA" w14:textId="77777777" w:rsidTr="0035525A">
        <w:tc>
          <w:tcPr>
            <w:tcW w:w="2802" w:type="dxa"/>
          </w:tcPr>
          <w:p w14:paraId="39E6C51C" w14:textId="77777777" w:rsidR="00823114" w:rsidRDefault="006A262A">
            <w:r>
              <w:t>MATERIAALTYPE</w:t>
            </w:r>
          </w:p>
        </w:tc>
        <w:tc>
          <w:tcPr>
            <w:tcW w:w="1275" w:type="dxa"/>
          </w:tcPr>
          <w:p w14:paraId="65248AF4" w14:textId="77777777" w:rsidR="00823114" w:rsidRDefault="006A262A">
            <w:r>
              <w:t>DELETE</w:t>
            </w:r>
          </w:p>
        </w:tc>
        <w:tc>
          <w:tcPr>
            <w:tcW w:w="2552" w:type="dxa"/>
          </w:tcPr>
          <w:p w14:paraId="45F38CEE" w14:textId="77777777" w:rsidR="00823114" w:rsidRDefault="006A262A">
            <w:r>
              <w:t>-</w:t>
            </w:r>
          </w:p>
        </w:tc>
        <w:tc>
          <w:tcPr>
            <w:tcW w:w="2011" w:type="dxa"/>
          </w:tcPr>
          <w:p w14:paraId="2B725B95" w14:textId="77777777" w:rsidR="00823114" w:rsidRDefault="006A262A">
            <w:r>
              <w:t>-</w:t>
            </w:r>
          </w:p>
        </w:tc>
      </w:tr>
      <w:tr w:rsidR="00823114" w14:paraId="7222B608" w14:textId="77777777" w:rsidTr="0035525A">
        <w:tc>
          <w:tcPr>
            <w:tcW w:w="2802" w:type="dxa"/>
          </w:tcPr>
          <w:p w14:paraId="1AD9F339" w14:textId="77777777" w:rsidR="00823114" w:rsidRDefault="006A262A">
            <w:r>
              <w:t>LOCATIEDUIDING</w:t>
            </w:r>
          </w:p>
        </w:tc>
        <w:tc>
          <w:tcPr>
            <w:tcW w:w="1275" w:type="dxa"/>
          </w:tcPr>
          <w:p w14:paraId="36548855" w14:textId="77777777" w:rsidR="00823114" w:rsidRDefault="006A262A">
            <w:r>
              <w:t>INSERT</w:t>
            </w:r>
          </w:p>
        </w:tc>
        <w:tc>
          <w:tcPr>
            <w:tcW w:w="2552" w:type="dxa"/>
          </w:tcPr>
          <w:p w14:paraId="63FEE850" w14:textId="77777777" w:rsidR="00823114" w:rsidRDefault="006A262A">
            <w:r>
              <w:t>Om de locatie van verschillende elementen aan te duiden waar volgnr en windrichting niet volstaan</w:t>
            </w:r>
          </w:p>
        </w:tc>
        <w:tc>
          <w:tcPr>
            <w:tcW w:w="2011" w:type="dxa"/>
          </w:tcPr>
          <w:p w14:paraId="4523312F" w14:textId="77777777" w:rsidR="00823114" w:rsidRDefault="006A262A">
            <w:r>
              <w:t>-</w:t>
            </w:r>
          </w:p>
        </w:tc>
      </w:tr>
      <w:tr w:rsidR="00823114" w14:paraId="6A7332C4" w14:textId="77777777" w:rsidTr="0035525A">
        <w:tc>
          <w:tcPr>
            <w:tcW w:w="2802" w:type="dxa"/>
          </w:tcPr>
          <w:p w14:paraId="38AE4891" w14:textId="77777777" w:rsidR="00823114" w:rsidRDefault="006A262A">
            <w:r>
              <w:t>CAD_CODE</w:t>
            </w:r>
          </w:p>
        </w:tc>
        <w:tc>
          <w:tcPr>
            <w:tcW w:w="1275" w:type="dxa"/>
          </w:tcPr>
          <w:p w14:paraId="1122BFAA" w14:textId="77777777" w:rsidR="00823114" w:rsidRDefault="006A262A">
            <w:r>
              <w:t>INSERT</w:t>
            </w:r>
          </w:p>
        </w:tc>
        <w:tc>
          <w:tcPr>
            <w:tcW w:w="2552" w:type="dxa"/>
          </w:tcPr>
          <w:p w14:paraId="7D1FA031" w14:textId="77777777" w:rsidR="00823114" w:rsidRDefault="006A262A">
            <w:r>
              <w:t>Afkorting van het element zoals opgenomen in bijbehorende CAD-tekeningen</w:t>
            </w:r>
          </w:p>
        </w:tc>
        <w:tc>
          <w:tcPr>
            <w:tcW w:w="2011" w:type="dxa"/>
          </w:tcPr>
          <w:p w14:paraId="415163EC" w14:textId="77777777" w:rsidR="00823114" w:rsidRDefault="006A262A">
            <w:r>
              <w:t>-</w:t>
            </w:r>
          </w:p>
        </w:tc>
      </w:tr>
    </w:tbl>
    <w:p w14:paraId="606F87D5" w14:textId="77777777" w:rsidR="00823114" w:rsidRDefault="006A262A">
      <w:pPr>
        <w:pStyle w:val="Geenafstand"/>
      </w:pPr>
      <w:r>
        <w:t xml:space="preserve"> </w:t>
      </w:r>
    </w:p>
    <w:p w14:paraId="66DB8AAC" w14:textId="77777777" w:rsidR="0035525A" w:rsidRDefault="0035525A">
      <w:pPr>
        <w:rPr>
          <w:rFonts w:asciiTheme="majorHAnsi" w:eastAsiaTheme="majorEastAsia" w:hAnsiTheme="majorHAnsi" w:cstheme="majorBidi"/>
          <w:b/>
          <w:bCs/>
          <w:color w:val="4F81BD" w:themeColor="accent1"/>
        </w:rPr>
      </w:pPr>
      <w:r>
        <w:br w:type="page"/>
      </w:r>
    </w:p>
    <w:p w14:paraId="31BACF2C" w14:textId="5ABB849E" w:rsidR="00823114" w:rsidRDefault="006A262A">
      <w:pPr>
        <w:pStyle w:val="Kop3"/>
      </w:pPr>
      <w:r>
        <w:lastRenderedPageBreak/>
        <w:t>AREAALDATA.lamp_p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0B03028" w14:textId="77777777">
        <w:tc>
          <w:tcPr>
            <w:tcW w:w="2592" w:type="dxa"/>
          </w:tcPr>
          <w:p w14:paraId="66AA87D3" w14:textId="77777777" w:rsidR="00823114" w:rsidRDefault="006A262A">
            <w:pPr>
              <w:jc w:val="center"/>
            </w:pPr>
            <w:r>
              <w:rPr>
                <w:b/>
              </w:rPr>
              <w:t>Attribuut</w:t>
            </w:r>
          </w:p>
        </w:tc>
        <w:tc>
          <w:tcPr>
            <w:tcW w:w="1296" w:type="dxa"/>
          </w:tcPr>
          <w:p w14:paraId="37299660" w14:textId="77777777" w:rsidR="00823114" w:rsidRDefault="006A262A">
            <w:pPr>
              <w:jc w:val="center"/>
            </w:pPr>
            <w:r>
              <w:rPr>
                <w:b/>
              </w:rPr>
              <w:t>Wijziging</w:t>
            </w:r>
          </w:p>
        </w:tc>
        <w:tc>
          <w:tcPr>
            <w:tcW w:w="2592" w:type="dxa"/>
          </w:tcPr>
          <w:p w14:paraId="517AA9DB" w14:textId="77777777" w:rsidR="00823114" w:rsidRDefault="006A262A">
            <w:pPr>
              <w:jc w:val="center"/>
            </w:pPr>
            <w:r>
              <w:rPr>
                <w:b/>
              </w:rPr>
              <w:t>Omschrijving attribuut</w:t>
            </w:r>
          </w:p>
        </w:tc>
        <w:tc>
          <w:tcPr>
            <w:tcW w:w="2160" w:type="dxa"/>
          </w:tcPr>
          <w:p w14:paraId="69D30D40" w14:textId="77777777" w:rsidR="00823114" w:rsidRDefault="006A262A">
            <w:pPr>
              <w:jc w:val="center"/>
            </w:pPr>
            <w:r>
              <w:rPr>
                <w:b/>
              </w:rPr>
              <w:t>Reden</w:t>
            </w:r>
          </w:p>
        </w:tc>
      </w:tr>
      <w:tr w:rsidR="00823114" w14:paraId="1A58FBB9" w14:textId="77777777">
        <w:tc>
          <w:tcPr>
            <w:tcW w:w="2592" w:type="dxa"/>
          </w:tcPr>
          <w:p w14:paraId="62345B8D" w14:textId="77777777" w:rsidR="00823114" w:rsidRDefault="006A262A">
            <w:r>
              <w:t>IDENTIFICATIE</w:t>
            </w:r>
          </w:p>
        </w:tc>
        <w:tc>
          <w:tcPr>
            <w:tcW w:w="1296" w:type="dxa"/>
          </w:tcPr>
          <w:p w14:paraId="0DA91514" w14:textId="77777777" w:rsidR="00823114" w:rsidRDefault="006A262A">
            <w:r>
              <w:t>DELETE</w:t>
            </w:r>
          </w:p>
        </w:tc>
        <w:tc>
          <w:tcPr>
            <w:tcW w:w="2592" w:type="dxa"/>
          </w:tcPr>
          <w:p w14:paraId="2A9A667A" w14:textId="77777777" w:rsidR="00823114" w:rsidRDefault="006A262A">
            <w:r>
              <w:t>-</w:t>
            </w:r>
          </w:p>
        </w:tc>
        <w:tc>
          <w:tcPr>
            <w:tcW w:w="2160" w:type="dxa"/>
          </w:tcPr>
          <w:p w14:paraId="005A115E" w14:textId="77777777" w:rsidR="00823114" w:rsidRDefault="006A262A">
            <w:r>
              <w:t>-</w:t>
            </w:r>
          </w:p>
        </w:tc>
      </w:tr>
      <w:tr w:rsidR="00823114" w14:paraId="06BA3A20" w14:textId="77777777">
        <w:tc>
          <w:tcPr>
            <w:tcW w:w="2592" w:type="dxa"/>
          </w:tcPr>
          <w:p w14:paraId="62BDA101" w14:textId="77777777" w:rsidR="00823114" w:rsidRDefault="006A262A">
            <w:r>
              <w:t>INNETWERK</w:t>
            </w:r>
          </w:p>
        </w:tc>
        <w:tc>
          <w:tcPr>
            <w:tcW w:w="1296" w:type="dxa"/>
          </w:tcPr>
          <w:p w14:paraId="1FD67F6F" w14:textId="77777777" w:rsidR="00823114" w:rsidRDefault="006A262A">
            <w:r>
              <w:t>INSERT</w:t>
            </w:r>
          </w:p>
        </w:tc>
        <w:tc>
          <w:tcPr>
            <w:tcW w:w="2592" w:type="dxa"/>
          </w:tcPr>
          <w:p w14:paraId="02E389BD" w14:textId="77777777" w:rsidR="00823114" w:rsidRDefault="006A262A">
            <w:r>
              <w:t>Verwijzende sleutel naar utiliteitsNet_tbl (simpel)</w:t>
            </w:r>
          </w:p>
        </w:tc>
        <w:tc>
          <w:tcPr>
            <w:tcW w:w="2160" w:type="dxa"/>
          </w:tcPr>
          <w:p w14:paraId="6E27C4EA" w14:textId="77777777" w:rsidR="00823114" w:rsidRDefault="006A262A">
            <w:r>
              <w:t>-</w:t>
            </w:r>
          </w:p>
        </w:tc>
      </w:tr>
    </w:tbl>
    <w:p w14:paraId="3154A46F" w14:textId="77777777" w:rsidR="00823114" w:rsidRDefault="006A262A">
      <w:pPr>
        <w:pStyle w:val="Geenafstand"/>
      </w:pPr>
      <w:r>
        <w:t xml:space="preserve"> </w:t>
      </w:r>
    </w:p>
    <w:p w14:paraId="173502C1" w14:textId="77777777" w:rsidR="00823114" w:rsidRDefault="006A262A">
      <w:pPr>
        <w:pStyle w:val="Kop3"/>
      </w:pPr>
      <w:r>
        <w:t>AREAALDATA.lantaarn_p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8660719" w14:textId="77777777">
        <w:tc>
          <w:tcPr>
            <w:tcW w:w="2592" w:type="dxa"/>
          </w:tcPr>
          <w:p w14:paraId="67B76414" w14:textId="77777777" w:rsidR="00823114" w:rsidRDefault="006A262A">
            <w:pPr>
              <w:jc w:val="center"/>
            </w:pPr>
            <w:r>
              <w:rPr>
                <w:b/>
              </w:rPr>
              <w:t>Attribuut</w:t>
            </w:r>
          </w:p>
        </w:tc>
        <w:tc>
          <w:tcPr>
            <w:tcW w:w="1296" w:type="dxa"/>
          </w:tcPr>
          <w:p w14:paraId="0187356D" w14:textId="77777777" w:rsidR="00823114" w:rsidRDefault="006A262A">
            <w:pPr>
              <w:jc w:val="center"/>
            </w:pPr>
            <w:r>
              <w:rPr>
                <w:b/>
              </w:rPr>
              <w:t>Wijziging</w:t>
            </w:r>
          </w:p>
        </w:tc>
        <w:tc>
          <w:tcPr>
            <w:tcW w:w="2592" w:type="dxa"/>
          </w:tcPr>
          <w:p w14:paraId="3B194820" w14:textId="77777777" w:rsidR="00823114" w:rsidRDefault="006A262A">
            <w:pPr>
              <w:jc w:val="center"/>
            </w:pPr>
            <w:r>
              <w:rPr>
                <w:b/>
              </w:rPr>
              <w:t>Omschrijving attribuut</w:t>
            </w:r>
          </w:p>
        </w:tc>
        <w:tc>
          <w:tcPr>
            <w:tcW w:w="2160" w:type="dxa"/>
          </w:tcPr>
          <w:p w14:paraId="53F0CFF0" w14:textId="77777777" w:rsidR="00823114" w:rsidRDefault="006A262A">
            <w:pPr>
              <w:jc w:val="center"/>
            </w:pPr>
            <w:r>
              <w:rPr>
                <w:b/>
              </w:rPr>
              <w:t>Reden</w:t>
            </w:r>
          </w:p>
        </w:tc>
      </w:tr>
      <w:tr w:rsidR="00823114" w14:paraId="20AED7F6" w14:textId="77777777">
        <w:tc>
          <w:tcPr>
            <w:tcW w:w="2592" w:type="dxa"/>
          </w:tcPr>
          <w:p w14:paraId="1304E344" w14:textId="77777777" w:rsidR="00823114" w:rsidRDefault="006A262A">
            <w:r>
              <w:t>INNETWERK</w:t>
            </w:r>
          </w:p>
        </w:tc>
        <w:tc>
          <w:tcPr>
            <w:tcW w:w="1296" w:type="dxa"/>
          </w:tcPr>
          <w:p w14:paraId="3D8F5CD4" w14:textId="77777777" w:rsidR="00823114" w:rsidRDefault="006A262A">
            <w:r>
              <w:t>INSERT</w:t>
            </w:r>
          </w:p>
        </w:tc>
        <w:tc>
          <w:tcPr>
            <w:tcW w:w="2592" w:type="dxa"/>
          </w:tcPr>
          <w:p w14:paraId="3FE9028A" w14:textId="77777777" w:rsidR="00823114" w:rsidRDefault="006A262A">
            <w:r>
              <w:t>Verwijzende sleutel naar utiliteitsNet_tbl (simpel)</w:t>
            </w:r>
          </w:p>
        </w:tc>
        <w:tc>
          <w:tcPr>
            <w:tcW w:w="2160" w:type="dxa"/>
          </w:tcPr>
          <w:p w14:paraId="69133395" w14:textId="77777777" w:rsidR="00823114" w:rsidRDefault="006A262A">
            <w:r>
              <w:t>-</w:t>
            </w:r>
          </w:p>
        </w:tc>
      </w:tr>
    </w:tbl>
    <w:p w14:paraId="6E9FC35E" w14:textId="77777777" w:rsidR="00823114" w:rsidRDefault="006A262A">
      <w:pPr>
        <w:pStyle w:val="Geenafstand"/>
      </w:pPr>
      <w:r>
        <w:t xml:space="preserve"> </w:t>
      </w:r>
    </w:p>
    <w:p w14:paraId="0216E689" w14:textId="77777777" w:rsidR="00823114" w:rsidRDefault="006A262A">
      <w:pPr>
        <w:pStyle w:val="Kop3"/>
      </w:pPr>
      <w:r>
        <w:t>AREAALDATA.leidingelement_p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226FD59" w14:textId="77777777">
        <w:tc>
          <w:tcPr>
            <w:tcW w:w="2592" w:type="dxa"/>
          </w:tcPr>
          <w:p w14:paraId="4396D323" w14:textId="77777777" w:rsidR="00823114" w:rsidRDefault="006A262A">
            <w:pPr>
              <w:jc w:val="center"/>
            </w:pPr>
            <w:r>
              <w:rPr>
                <w:b/>
              </w:rPr>
              <w:t>Attribuut</w:t>
            </w:r>
          </w:p>
        </w:tc>
        <w:tc>
          <w:tcPr>
            <w:tcW w:w="1296" w:type="dxa"/>
          </w:tcPr>
          <w:p w14:paraId="0C2EB67E" w14:textId="77777777" w:rsidR="00823114" w:rsidRDefault="006A262A">
            <w:pPr>
              <w:jc w:val="center"/>
            </w:pPr>
            <w:r>
              <w:rPr>
                <w:b/>
              </w:rPr>
              <w:t>Wijziging</w:t>
            </w:r>
          </w:p>
        </w:tc>
        <w:tc>
          <w:tcPr>
            <w:tcW w:w="2592" w:type="dxa"/>
          </w:tcPr>
          <w:p w14:paraId="771BC2E8" w14:textId="77777777" w:rsidR="00823114" w:rsidRDefault="006A262A">
            <w:pPr>
              <w:jc w:val="center"/>
            </w:pPr>
            <w:r>
              <w:rPr>
                <w:b/>
              </w:rPr>
              <w:t>Omschrijving attribuut</w:t>
            </w:r>
          </w:p>
        </w:tc>
        <w:tc>
          <w:tcPr>
            <w:tcW w:w="2160" w:type="dxa"/>
          </w:tcPr>
          <w:p w14:paraId="7F1134E4" w14:textId="77777777" w:rsidR="00823114" w:rsidRDefault="006A262A">
            <w:pPr>
              <w:jc w:val="center"/>
            </w:pPr>
            <w:r>
              <w:rPr>
                <w:b/>
              </w:rPr>
              <w:t>Reden</w:t>
            </w:r>
          </w:p>
        </w:tc>
      </w:tr>
      <w:tr w:rsidR="00823114" w14:paraId="2259E8DD" w14:textId="77777777">
        <w:tc>
          <w:tcPr>
            <w:tcW w:w="2592" w:type="dxa"/>
          </w:tcPr>
          <w:p w14:paraId="3CD2162D" w14:textId="77777777" w:rsidR="00823114" w:rsidRDefault="006A262A">
            <w:r>
              <w:t>BUIS</w:t>
            </w:r>
          </w:p>
        </w:tc>
        <w:tc>
          <w:tcPr>
            <w:tcW w:w="1296" w:type="dxa"/>
          </w:tcPr>
          <w:p w14:paraId="62A983D4" w14:textId="77777777" w:rsidR="00823114" w:rsidRDefault="006A262A">
            <w:r>
              <w:t>INSERT</w:t>
            </w:r>
          </w:p>
        </w:tc>
        <w:tc>
          <w:tcPr>
            <w:tcW w:w="2592" w:type="dxa"/>
          </w:tcPr>
          <w:p w14:paraId="1C3340CC" w14:textId="77777777" w:rsidR="00823114" w:rsidRDefault="006A262A">
            <w:r>
              <w:t>Verwijzende sleutel naar buis_l (simpel)</w:t>
            </w:r>
          </w:p>
        </w:tc>
        <w:tc>
          <w:tcPr>
            <w:tcW w:w="2160" w:type="dxa"/>
          </w:tcPr>
          <w:p w14:paraId="75499159" w14:textId="77777777" w:rsidR="00823114" w:rsidRDefault="006A262A">
            <w:r>
              <w:t>-</w:t>
            </w:r>
          </w:p>
        </w:tc>
      </w:tr>
      <w:tr w:rsidR="00823114" w14:paraId="16B76F73" w14:textId="77777777">
        <w:tc>
          <w:tcPr>
            <w:tcW w:w="2592" w:type="dxa"/>
          </w:tcPr>
          <w:p w14:paraId="51CD73F4" w14:textId="77777777" w:rsidR="00823114" w:rsidRDefault="006A262A">
            <w:r>
              <w:t>IDENTIFICATIE</w:t>
            </w:r>
          </w:p>
        </w:tc>
        <w:tc>
          <w:tcPr>
            <w:tcW w:w="1296" w:type="dxa"/>
          </w:tcPr>
          <w:p w14:paraId="51E62D35" w14:textId="77777777" w:rsidR="00823114" w:rsidRDefault="006A262A">
            <w:r>
              <w:t>DELETE</w:t>
            </w:r>
          </w:p>
        </w:tc>
        <w:tc>
          <w:tcPr>
            <w:tcW w:w="2592" w:type="dxa"/>
          </w:tcPr>
          <w:p w14:paraId="066134BB" w14:textId="77777777" w:rsidR="00823114" w:rsidRDefault="006A262A">
            <w:r>
              <w:t>-</w:t>
            </w:r>
          </w:p>
        </w:tc>
        <w:tc>
          <w:tcPr>
            <w:tcW w:w="2160" w:type="dxa"/>
          </w:tcPr>
          <w:p w14:paraId="5A30A1AE" w14:textId="77777777" w:rsidR="00823114" w:rsidRDefault="006A262A">
            <w:r>
              <w:t>-</w:t>
            </w:r>
          </w:p>
        </w:tc>
      </w:tr>
      <w:tr w:rsidR="00823114" w14:paraId="55A3804D" w14:textId="77777777">
        <w:tc>
          <w:tcPr>
            <w:tcW w:w="2592" w:type="dxa"/>
          </w:tcPr>
          <w:p w14:paraId="163B3D16" w14:textId="77777777" w:rsidR="00823114" w:rsidRDefault="006A262A">
            <w:r>
              <w:t>STATUS</w:t>
            </w:r>
          </w:p>
        </w:tc>
        <w:tc>
          <w:tcPr>
            <w:tcW w:w="1296" w:type="dxa"/>
          </w:tcPr>
          <w:p w14:paraId="79A33235" w14:textId="77777777" w:rsidR="00823114" w:rsidRDefault="006A262A">
            <w:r>
              <w:t>DELETE</w:t>
            </w:r>
          </w:p>
        </w:tc>
        <w:tc>
          <w:tcPr>
            <w:tcW w:w="2592" w:type="dxa"/>
          </w:tcPr>
          <w:p w14:paraId="04CA0475" w14:textId="77777777" w:rsidR="00823114" w:rsidRDefault="006A262A">
            <w:r>
              <w:t>-</w:t>
            </w:r>
          </w:p>
        </w:tc>
        <w:tc>
          <w:tcPr>
            <w:tcW w:w="2160" w:type="dxa"/>
          </w:tcPr>
          <w:p w14:paraId="5519B0E1" w14:textId="77777777" w:rsidR="00823114" w:rsidRDefault="006A262A">
            <w:r>
              <w:t>-</w:t>
            </w:r>
          </w:p>
        </w:tc>
      </w:tr>
    </w:tbl>
    <w:p w14:paraId="7C7DFEA2" w14:textId="77777777" w:rsidR="00823114" w:rsidRDefault="006A262A">
      <w:pPr>
        <w:pStyle w:val="Geenafstand"/>
      </w:pPr>
      <w:r>
        <w:t xml:space="preserve"> </w:t>
      </w:r>
    </w:p>
    <w:p w14:paraId="089E85F0" w14:textId="77777777" w:rsidR="00823114" w:rsidRDefault="006A262A">
      <w:pPr>
        <w:pStyle w:val="Kop3"/>
      </w:pPr>
      <w:r>
        <w:t>AREAALDATA.ligplaatsstrook_v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74BFEDA" w14:textId="77777777">
        <w:tc>
          <w:tcPr>
            <w:tcW w:w="2592" w:type="dxa"/>
          </w:tcPr>
          <w:p w14:paraId="4485100B" w14:textId="77777777" w:rsidR="00823114" w:rsidRDefault="006A262A">
            <w:pPr>
              <w:jc w:val="center"/>
            </w:pPr>
            <w:r>
              <w:rPr>
                <w:b/>
              </w:rPr>
              <w:t>Attribuut</w:t>
            </w:r>
          </w:p>
        </w:tc>
        <w:tc>
          <w:tcPr>
            <w:tcW w:w="1296" w:type="dxa"/>
          </w:tcPr>
          <w:p w14:paraId="3FC55741" w14:textId="77777777" w:rsidR="00823114" w:rsidRDefault="006A262A">
            <w:pPr>
              <w:jc w:val="center"/>
            </w:pPr>
            <w:r>
              <w:rPr>
                <w:b/>
              </w:rPr>
              <w:t>Wijziging</w:t>
            </w:r>
          </w:p>
        </w:tc>
        <w:tc>
          <w:tcPr>
            <w:tcW w:w="2592" w:type="dxa"/>
          </w:tcPr>
          <w:p w14:paraId="10B1299D" w14:textId="77777777" w:rsidR="00823114" w:rsidRDefault="006A262A">
            <w:pPr>
              <w:jc w:val="center"/>
            </w:pPr>
            <w:r>
              <w:rPr>
                <w:b/>
              </w:rPr>
              <w:t>Omschrijving attribuut</w:t>
            </w:r>
          </w:p>
        </w:tc>
        <w:tc>
          <w:tcPr>
            <w:tcW w:w="2160" w:type="dxa"/>
          </w:tcPr>
          <w:p w14:paraId="77962D12" w14:textId="77777777" w:rsidR="00823114" w:rsidRDefault="006A262A">
            <w:pPr>
              <w:jc w:val="center"/>
            </w:pPr>
            <w:r>
              <w:rPr>
                <w:b/>
              </w:rPr>
              <w:t>Reden</w:t>
            </w:r>
          </w:p>
        </w:tc>
      </w:tr>
      <w:tr w:rsidR="00823114" w14:paraId="22723F5E" w14:textId="77777777">
        <w:tc>
          <w:tcPr>
            <w:tcW w:w="2592" w:type="dxa"/>
          </w:tcPr>
          <w:p w14:paraId="197CE004" w14:textId="77777777" w:rsidR="00823114" w:rsidRDefault="006A262A">
            <w:r>
              <w:t>LENGTE</w:t>
            </w:r>
          </w:p>
        </w:tc>
        <w:tc>
          <w:tcPr>
            <w:tcW w:w="1296" w:type="dxa"/>
          </w:tcPr>
          <w:p w14:paraId="66AAC5BA" w14:textId="77777777" w:rsidR="00823114" w:rsidRDefault="006A262A">
            <w:r>
              <w:t>RENAME</w:t>
            </w:r>
          </w:p>
        </w:tc>
        <w:tc>
          <w:tcPr>
            <w:tcW w:w="2592" w:type="dxa"/>
          </w:tcPr>
          <w:p w14:paraId="40706D54" w14:textId="77777777" w:rsidR="00823114" w:rsidRDefault="006A262A">
            <w:r>
              <w:t>-</w:t>
            </w:r>
          </w:p>
        </w:tc>
        <w:tc>
          <w:tcPr>
            <w:tcW w:w="2160" w:type="dxa"/>
          </w:tcPr>
          <w:p w14:paraId="341EF38D" w14:textId="77777777" w:rsidR="00823114" w:rsidRDefault="006A262A">
            <w:r>
              <w:t>Attribuut herbenoemd naar LENGTE_VLAK</w:t>
            </w:r>
          </w:p>
        </w:tc>
      </w:tr>
    </w:tbl>
    <w:p w14:paraId="13F5B625" w14:textId="77777777" w:rsidR="00823114" w:rsidRDefault="006A262A">
      <w:pPr>
        <w:pStyle w:val="Geenafstand"/>
      </w:pPr>
      <w:r>
        <w:t xml:space="preserve"> </w:t>
      </w:r>
    </w:p>
    <w:p w14:paraId="5459575F" w14:textId="77777777" w:rsidR="00823114" w:rsidRDefault="006A262A">
      <w:pPr>
        <w:pStyle w:val="Kop3"/>
      </w:pPr>
      <w:r>
        <w:t>AREAALDATA.mantelbuis_v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CF0AFC8" w14:textId="77777777">
        <w:tc>
          <w:tcPr>
            <w:tcW w:w="2592" w:type="dxa"/>
          </w:tcPr>
          <w:p w14:paraId="0279BE9E" w14:textId="77777777" w:rsidR="00823114" w:rsidRDefault="006A262A">
            <w:pPr>
              <w:jc w:val="center"/>
            </w:pPr>
            <w:r>
              <w:rPr>
                <w:b/>
              </w:rPr>
              <w:t>Attribuut</w:t>
            </w:r>
          </w:p>
        </w:tc>
        <w:tc>
          <w:tcPr>
            <w:tcW w:w="1296" w:type="dxa"/>
          </w:tcPr>
          <w:p w14:paraId="1392647B" w14:textId="77777777" w:rsidR="00823114" w:rsidRDefault="006A262A">
            <w:pPr>
              <w:jc w:val="center"/>
            </w:pPr>
            <w:r>
              <w:rPr>
                <w:b/>
              </w:rPr>
              <w:t>Wijziging</w:t>
            </w:r>
          </w:p>
        </w:tc>
        <w:tc>
          <w:tcPr>
            <w:tcW w:w="2592" w:type="dxa"/>
          </w:tcPr>
          <w:p w14:paraId="7225752F" w14:textId="77777777" w:rsidR="00823114" w:rsidRDefault="006A262A">
            <w:pPr>
              <w:jc w:val="center"/>
            </w:pPr>
            <w:r>
              <w:rPr>
                <w:b/>
              </w:rPr>
              <w:t>Omschrijving attribuut</w:t>
            </w:r>
          </w:p>
        </w:tc>
        <w:tc>
          <w:tcPr>
            <w:tcW w:w="2160" w:type="dxa"/>
          </w:tcPr>
          <w:p w14:paraId="220D8D41" w14:textId="77777777" w:rsidR="00823114" w:rsidRDefault="006A262A">
            <w:pPr>
              <w:jc w:val="center"/>
            </w:pPr>
            <w:r>
              <w:rPr>
                <w:b/>
              </w:rPr>
              <w:t>Reden</w:t>
            </w:r>
          </w:p>
        </w:tc>
      </w:tr>
      <w:tr w:rsidR="00823114" w14:paraId="4F6FFB34" w14:textId="77777777">
        <w:tc>
          <w:tcPr>
            <w:tcW w:w="2592" w:type="dxa"/>
          </w:tcPr>
          <w:p w14:paraId="32E40EF8" w14:textId="77777777" w:rsidR="00823114" w:rsidRDefault="006A262A">
            <w:r>
              <w:t>IDENTIFICATIE</w:t>
            </w:r>
          </w:p>
        </w:tc>
        <w:tc>
          <w:tcPr>
            <w:tcW w:w="1296" w:type="dxa"/>
          </w:tcPr>
          <w:p w14:paraId="721F1642" w14:textId="77777777" w:rsidR="00823114" w:rsidRDefault="006A262A">
            <w:r>
              <w:t>DELETE</w:t>
            </w:r>
          </w:p>
        </w:tc>
        <w:tc>
          <w:tcPr>
            <w:tcW w:w="2592" w:type="dxa"/>
          </w:tcPr>
          <w:p w14:paraId="2DA5DDD6" w14:textId="77777777" w:rsidR="00823114" w:rsidRDefault="006A262A">
            <w:r>
              <w:t>-</w:t>
            </w:r>
          </w:p>
        </w:tc>
        <w:tc>
          <w:tcPr>
            <w:tcW w:w="2160" w:type="dxa"/>
          </w:tcPr>
          <w:p w14:paraId="4F3C17F5" w14:textId="77777777" w:rsidR="00823114" w:rsidRDefault="006A262A">
            <w:r>
              <w:t>-</w:t>
            </w:r>
          </w:p>
        </w:tc>
      </w:tr>
      <w:tr w:rsidR="00823114" w14:paraId="37DF7FCB" w14:textId="77777777">
        <w:tc>
          <w:tcPr>
            <w:tcW w:w="2592" w:type="dxa"/>
          </w:tcPr>
          <w:p w14:paraId="1604D4A2" w14:textId="77777777" w:rsidR="00823114" w:rsidRDefault="006A262A">
            <w:r>
              <w:t>LENGTE_VLAK</w:t>
            </w:r>
          </w:p>
        </w:tc>
        <w:tc>
          <w:tcPr>
            <w:tcW w:w="1296" w:type="dxa"/>
          </w:tcPr>
          <w:p w14:paraId="525DFD0D" w14:textId="77777777" w:rsidR="00823114" w:rsidRDefault="006A262A">
            <w:r>
              <w:t>INSERT</w:t>
            </w:r>
          </w:p>
        </w:tc>
        <w:tc>
          <w:tcPr>
            <w:tcW w:w="2592" w:type="dxa"/>
          </w:tcPr>
          <w:p w14:paraId="7AC1D062" w14:textId="77777777" w:rsidR="00823114" w:rsidRDefault="006A262A">
            <w:r>
              <w:t>Lengte in meter, scriptmatig bepaald obv lengterichting mantelbuis</w:t>
            </w:r>
          </w:p>
        </w:tc>
        <w:tc>
          <w:tcPr>
            <w:tcW w:w="2160" w:type="dxa"/>
          </w:tcPr>
          <w:p w14:paraId="786438AF" w14:textId="77777777" w:rsidR="00823114" w:rsidRDefault="006A262A">
            <w:r>
              <w:t>-</w:t>
            </w:r>
          </w:p>
        </w:tc>
      </w:tr>
    </w:tbl>
    <w:p w14:paraId="14367015" w14:textId="77777777" w:rsidR="00823114" w:rsidRDefault="006A262A">
      <w:pPr>
        <w:pStyle w:val="Geenafstand"/>
      </w:pPr>
      <w:r>
        <w:t xml:space="preserve"> </w:t>
      </w:r>
    </w:p>
    <w:p w14:paraId="0776873C" w14:textId="77777777" w:rsidR="00823114" w:rsidRDefault="006A262A">
      <w:pPr>
        <w:pStyle w:val="Kop3"/>
      </w:pPr>
      <w:r>
        <w:t>AREAALDATA.mast_p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4C262E57" w14:textId="77777777">
        <w:tc>
          <w:tcPr>
            <w:tcW w:w="2592" w:type="dxa"/>
          </w:tcPr>
          <w:p w14:paraId="692EC5B6" w14:textId="77777777" w:rsidR="00823114" w:rsidRDefault="006A262A">
            <w:pPr>
              <w:jc w:val="center"/>
            </w:pPr>
            <w:r>
              <w:rPr>
                <w:b/>
              </w:rPr>
              <w:t>Attribuut</w:t>
            </w:r>
          </w:p>
        </w:tc>
        <w:tc>
          <w:tcPr>
            <w:tcW w:w="1296" w:type="dxa"/>
          </w:tcPr>
          <w:p w14:paraId="4263CACF" w14:textId="77777777" w:rsidR="00823114" w:rsidRDefault="006A262A">
            <w:pPr>
              <w:jc w:val="center"/>
            </w:pPr>
            <w:r>
              <w:rPr>
                <w:b/>
              </w:rPr>
              <w:t>Wijziging</w:t>
            </w:r>
          </w:p>
        </w:tc>
        <w:tc>
          <w:tcPr>
            <w:tcW w:w="2592" w:type="dxa"/>
          </w:tcPr>
          <w:p w14:paraId="09682C10" w14:textId="77777777" w:rsidR="00823114" w:rsidRDefault="006A262A">
            <w:pPr>
              <w:jc w:val="center"/>
            </w:pPr>
            <w:r>
              <w:rPr>
                <w:b/>
              </w:rPr>
              <w:t>Omschrijving attribuut</w:t>
            </w:r>
          </w:p>
        </w:tc>
        <w:tc>
          <w:tcPr>
            <w:tcW w:w="2160" w:type="dxa"/>
          </w:tcPr>
          <w:p w14:paraId="7C6F1283" w14:textId="77777777" w:rsidR="00823114" w:rsidRDefault="006A262A">
            <w:pPr>
              <w:jc w:val="center"/>
            </w:pPr>
            <w:r>
              <w:rPr>
                <w:b/>
              </w:rPr>
              <w:t>Reden</w:t>
            </w:r>
          </w:p>
        </w:tc>
      </w:tr>
      <w:tr w:rsidR="00823114" w14:paraId="580B4E20" w14:textId="77777777">
        <w:tc>
          <w:tcPr>
            <w:tcW w:w="2592" w:type="dxa"/>
          </w:tcPr>
          <w:p w14:paraId="6FCC9818" w14:textId="77777777" w:rsidR="00823114" w:rsidRDefault="006A262A">
            <w:r>
              <w:t>TIJDSTIPREGISTRATIE</w:t>
            </w:r>
          </w:p>
        </w:tc>
        <w:tc>
          <w:tcPr>
            <w:tcW w:w="1296" w:type="dxa"/>
          </w:tcPr>
          <w:p w14:paraId="16F3BE6B" w14:textId="77777777" w:rsidR="00823114" w:rsidRDefault="006A262A">
            <w:r>
              <w:t>DELETE</w:t>
            </w:r>
          </w:p>
        </w:tc>
        <w:tc>
          <w:tcPr>
            <w:tcW w:w="2592" w:type="dxa"/>
          </w:tcPr>
          <w:p w14:paraId="1FDCBF5A" w14:textId="77777777" w:rsidR="00823114" w:rsidRDefault="006A262A">
            <w:r>
              <w:t>-</w:t>
            </w:r>
          </w:p>
        </w:tc>
        <w:tc>
          <w:tcPr>
            <w:tcW w:w="2160" w:type="dxa"/>
          </w:tcPr>
          <w:p w14:paraId="72A5A72D" w14:textId="77777777" w:rsidR="00823114" w:rsidRDefault="006A262A">
            <w:r>
              <w:t>-</w:t>
            </w:r>
          </w:p>
        </w:tc>
      </w:tr>
      <w:tr w:rsidR="00823114" w14:paraId="50B36827" w14:textId="77777777">
        <w:tc>
          <w:tcPr>
            <w:tcW w:w="2592" w:type="dxa"/>
          </w:tcPr>
          <w:p w14:paraId="44C1074D" w14:textId="77777777" w:rsidR="00823114" w:rsidRDefault="006A262A">
            <w:r>
              <w:t>STATUS</w:t>
            </w:r>
          </w:p>
        </w:tc>
        <w:tc>
          <w:tcPr>
            <w:tcW w:w="1296" w:type="dxa"/>
          </w:tcPr>
          <w:p w14:paraId="3C420178" w14:textId="77777777" w:rsidR="00823114" w:rsidRDefault="006A262A">
            <w:r>
              <w:t>DELETE</w:t>
            </w:r>
          </w:p>
        </w:tc>
        <w:tc>
          <w:tcPr>
            <w:tcW w:w="2592" w:type="dxa"/>
          </w:tcPr>
          <w:p w14:paraId="4B3F3308" w14:textId="77777777" w:rsidR="00823114" w:rsidRDefault="006A262A">
            <w:r>
              <w:t>-</w:t>
            </w:r>
          </w:p>
        </w:tc>
        <w:tc>
          <w:tcPr>
            <w:tcW w:w="2160" w:type="dxa"/>
          </w:tcPr>
          <w:p w14:paraId="52959CF6" w14:textId="77777777" w:rsidR="00823114" w:rsidRDefault="006A262A">
            <w:r>
              <w:t>-</w:t>
            </w:r>
          </w:p>
        </w:tc>
      </w:tr>
      <w:tr w:rsidR="00823114" w14:paraId="5DACF8E5" w14:textId="77777777">
        <w:tc>
          <w:tcPr>
            <w:tcW w:w="2592" w:type="dxa"/>
          </w:tcPr>
          <w:p w14:paraId="0DAF7165" w14:textId="77777777" w:rsidR="00823114" w:rsidRDefault="006A262A">
            <w:r>
              <w:t>LV_PUBLICATIEDATUM</w:t>
            </w:r>
          </w:p>
        </w:tc>
        <w:tc>
          <w:tcPr>
            <w:tcW w:w="1296" w:type="dxa"/>
          </w:tcPr>
          <w:p w14:paraId="1E9DDF46" w14:textId="77777777" w:rsidR="00823114" w:rsidRDefault="006A262A">
            <w:r>
              <w:t>DELETE</w:t>
            </w:r>
          </w:p>
        </w:tc>
        <w:tc>
          <w:tcPr>
            <w:tcW w:w="2592" w:type="dxa"/>
          </w:tcPr>
          <w:p w14:paraId="298B4105" w14:textId="77777777" w:rsidR="00823114" w:rsidRDefault="006A262A">
            <w:r>
              <w:t>-</w:t>
            </w:r>
          </w:p>
        </w:tc>
        <w:tc>
          <w:tcPr>
            <w:tcW w:w="2160" w:type="dxa"/>
          </w:tcPr>
          <w:p w14:paraId="5E4A2652" w14:textId="77777777" w:rsidR="00823114" w:rsidRDefault="006A262A">
            <w:r>
              <w:t>-</w:t>
            </w:r>
          </w:p>
        </w:tc>
      </w:tr>
      <w:tr w:rsidR="00823114" w14:paraId="23173CFB" w14:textId="77777777">
        <w:tc>
          <w:tcPr>
            <w:tcW w:w="2592" w:type="dxa"/>
          </w:tcPr>
          <w:p w14:paraId="4FD5529D" w14:textId="77777777" w:rsidR="00823114" w:rsidRDefault="006A262A">
            <w:r>
              <w:t>BERICHT_ID</w:t>
            </w:r>
          </w:p>
        </w:tc>
        <w:tc>
          <w:tcPr>
            <w:tcW w:w="1296" w:type="dxa"/>
          </w:tcPr>
          <w:p w14:paraId="45CF40AE" w14:textId="77777777" w:rsidR="00823114" w:rsidRDefault="006A262A">
            <w:r>
              <w:t>DELETE</w:t>
            </w:r>
          </w:p>
        </w:tc>
        <w:tc>
          <w:tcPr>
            <w:tcW w:w="2592" w:type="dxa"/>
          </w:tcPr>
          <w:p w14:paraId="3AF11F6A" w14:textId="77777777" w:rsidR="00823114" w:rsidRDefault="006A262A">
            <w:r>
              <w:t>-</w:t>
            </w:r>
          </w:p>
        </w:tc>
        <w:tc>
          <w:tcPr>
            <w:tcW w:w="2160" w:type="dxa"/>
          </w:tcPr>
          <w:p w14:paraId="4F4EF4EE" w14:textId="77777777" w:rsidR="00823114" w:rsidRDefault="006A262A">
            <w:r>
              <w:t>-</w:t>
            </w:r>
          </w:p>
        </w:tc>
      </w:tr>
      <w:tr w:rsidR="00823114" w14:paraId="5AFAF28B" w14:textId="77777777">
        <w:tc>
          <w:tcPr>
            <w:tcW w:w="2592" w:type="dxa"/>
          </w:tcPr>
          <w:p w14:paraId="4D8B3FF3" w14:textId="77777777" w:rsidR="00823114" w:rsidRDefault="006A262A">
            <w:r>
              <w:t>BRONHOUDER</w:t>
            </w:r>
          </w:p>
        </w:tc>
        <w:tc>
          <w:tcPr>
            <w:tcW w:w="1296" w:type="dxa"/>
          </w:tcPr>
          <w:p w14:paraId="72213427" w14:textId="77777777" w:rsidR="00823114" w:rsidRDefault="006A262A">
            <w:r>
              <w:t>DELETE</w:t>
            </w:r>
          </w:p>
        </w:tc>
        <w:tc>
          <w:tcPr>
            <w:tcW w:w="2592" w:type="dxa"/>
          </w:tcPr>
          <w:p w14:paraId="7EDAA510" w14:textId="77777777" w:rsidR="00823114" w:rsidRDefault="006A262A">
            <w:r>
              <w:t>-</w:t>
            </w:r>
          </w:p>
        </w:tc>
        <w:tc>
          <w:tcPr>
            <w:tcW w:w="2160" w:type="dxa"/>
          </w:tcPr>
          <w:p w14:paraId="24FB6268" w14:textId="77777777" w:rsidR="00823114" w:rsidRDefault="006A262A">
            <w:r>
              <w:t>-</w:t>
            </w:r>
          </w:p>
        </w:tc>
      </w:tr>
      <w:tr w:rsidR="00823114" w14:paraId="40DE2205" w14:textId="77777777">
        <w:tc>
          <w:tcPr>
            <w:tcW w:w="2592" w:type="dxa"/>
          </w:tcPr>
          <w:p w14:paraId="68379244" w14:textId="77777777" w:rsidR="00823114" w:rsidRDefault="006A262A">
            <w:r>
              <w:t>EINDREGISTRATIE</w:t>
            </w:r>
          </w:p>
        </w:tc>
        <w:tc>
          <w:tcPr>
            <w:tcW w:w="1296" w:type="dxa"/>
          </w:tcPr>
          <w:p w14:paraId="36F31764" w14:textId="77777777" w:rsidR="00823114" w:rsidRDefault="006A262A">
            <w:r>
              <w:t>DELETE</w:t>
            </w:r>
          </w:p>
        </w:tc>
        <w:tc>
          <w:tcPr>
            <w:tcW w:w="2592" w:type="dxa"/>
          </w:tcPr>
          <w:p w14:paraId="26D52541" w14:textId="77777777" w:rsidR="00823114" w:rsidRDefault="006A262A">
            <w:r>
              <w:t>-</w:t>
            </w:r>
          </w:p>
        </w:tc>
        <w:tc>
          <w:tcPr>
            <w:tcW w:w="2160" w:type="dxa"/>
          </w:tcPr>
          <w:p w14:paraId="5A0304DB" w14:textId="77777777" w:rsidR="00823114" w:rsidRDefault="006A262A">
            <w:r>
              <w:t>-</w:t>
            </w:r>
          </w:p>
        </w:tc>
      </w:tr>
      <w:tr w:rsidR="00823114" w14:paraId="2D5D1429" w14:textId="77777777">
        <w:tc>
          <w:tcPr>
            <w:tcW w:w="2592" w:type="dxa"/>
          </w:tcPr>
          <w:p w14:paraId="24CBF934" w14:textId="77777777" w:rsidR="00823114" w:rsidRDefault="006A262A">
            <w:r>
              <w:t>IDENTIFICATIE</w:t>
            </w:r>
          </w:p>
        </w:tc>
        <w:tc>
          <w:tcPr>
            <w:tcW w:w="1296" w:type="dxa"/>
          </w:tcPr>
          <w:p w14:paraId="4023FC22" w14:textId="77777777" w:rsidR="00823114" w:rsidRDefault="006A262A">
            <w:r>
              <w:t>DELETE</w:t>
            </w:r>
          </w:p>
        </w:tc>
        <w:tc>
          <w:tcPr>
            <w:tcW w:w="2592" w:type="dxa"/>
          </w:tcPr>
          <w:p w14:paraId="3F8C7FB1" w14:textId="77777777" w:rsidR="00823114" w:rsidRDefault="006A262A">
            <w:r>
              <w:t>-</w:t>
            </w:r>
          </w:p>
        </w:tc>
        <w:tc>
          <w:tcPr>
            <w:tcW w:w="2160" w:type="dxa"/>
          </w:tcPr>
          <w:p w14:paraId="0C0B6CE4" w14:textId="77777777" w:rsidR="00823114" w:rsidRDefault="006A262A">
            <w:r>
              <w:t>-</w:t>
            </w:r>
          </w:p>
        </w:tc>
      </w:tr>
      <w:tr w:rsidR="00823114" w14:paraId="3A2128E3" w14:textId="77777777">
        <w:tc>
          <w:tcPr>
            <w:tcW w:w="2592" w:type="dxa"/>
          </w:tcPr>
          <w:p w14:paraId="66DB3E9C" w14:textId="77777777" w:rsidR="00823114" w:rsidRDefault="006A262A">
            <w:r>
              <w:t>INONDERZOEK</w:t>
            </w:r>
          </w:p>
        </w:tc>
        <w:tc>
          <w:tcPr>
            <w:tcW w:w="1296" w:type="dxa"/>
          </w:tcPr>
          <w:p w14:paraId="03FDDF16" w14:textId="77777777" w:rsidR="00823114" w:rsidRDefault="006A262A">
            <w:r>
              <w:t>DELETE</w:t>
            </w:r>
          </w:p>
        </w:tc>
        <w:tc>
          <w:tcPr>
            <w:tcW w:w="2592" w:type="dxa"/>
          </w:tcPr>
          <w:p w14:paraId="3D63FE7F" w14:textId="77777777" w:rsidR="00823114" w:rsidRDefault="006A262A">
            <w:r>
              <w:t>-</w:t>
            </w:r>
          </w:p>
        </w:tc>
        <w:tc>
          <w:tcPr>
            <w:tcW w:w="2160" w:type="dxa"/>
          </w:tcPr>
          <w:p w14:paraId="40272E1F" w14:textId="77777777" w:rsidR="00823114" w:rsidRDefault="006A262A">
            <w:r>
              <w:t>-</w:t>
            </w:r>
          </w:p>
        </w:tc>
      </w:tr>
    </w:tbl>
    <w:p w14:paraId="252A6D33" w14:textId="77777777" w:rsidR="00823114" w:rsidRDefault="006A262A">
      <w:pPr>
        <w:pStyle w:val="Geenafstand"/>
      </w:pPr>
      <w:r>
        <w:t xml:space="preserve"> </w:t>
      </w:r>
    </w:p>
    <w:p w14:paraId="67AC041C" w14:textId="77777777" w:rsidR="00823114" w:rsidRDefault="006A262A">
      <w:pPr>
        <w:pStyle w:val="Kop3"/>
      </w:pPr>
      <w:r>
        <w:lastRenderedPageBreak/>
        <w:t>AREAALDATA.oeverReparatie_p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4A117413" w14:textId="77777777">
        <w:tc>
          <w:tcPr>
            <w:tcW w:w="2592" w:type="dxa"/>
          </w:tcPr>
          <w:p w14:paraId="4D26840E" w14:textId="77777777" w:rsidR="00823114" w:rsidRDefault="006A262A">
            <w:pPr>
              <w:jc w:val="center"/>
            </w:pPr>
            <w:r>
              <w:rPr>
                <w:b/>
              </w:rPr>
              <w:t>Attribuut</w:t>
            </w:r>
          </w:p>
        </w:tc>
        <w:tc>
          <w:tcPr>
            <w:tcW w:w="1296" w:type="dxa"/>
          </w:tcPr>
          <w:p w14:paraId="59A4FDC7" w14:textId="77777777" w:rsidR="00823114" w:rsidRDefault="006A262A">
            <w:pPr>
              <w:jc w:val="center"/>
            </w:pPr>
            <w:r>
              <w:rPr>
                <w:b/>
              </w:rPr>
              <w:t>Wijziging</w:t>
            </w:r>
          </w:p>
        </w:tc>
        <w:tc>
          <w:tcPr>
            <w:tcW w:w="2592" w:type="dxa"/>
          </w:tcPr>
          <w:p w14:paraId="29A89C54" w14:textId="77777777" w:rsidR="00823114" w:rsidRDefault="006A262A">
            <w:pPr>
              <w:jc w:val="center"/>
            </w:pPr>
            <w:r>
              <w:rPr>
                <w:b/>
              </w:rPr>
              <w:t>Omschrijving attribuut</w:t>
            </w:r>
          </w:p>
        </w:tc>
        <w:tc>
          <w:tcPr>
            <w:tcW w:w="2160" w:type="dxa"/>
          </w:tcPr>
          <w:p w14:paraId="4481FE9C" w14:textId="77777777" w:rsidR="00823114" w:rsidRDefault="006A262A">
            <w:pPr>
              <w:jc w:val="center"/>
            </w:pPr>
            <w:r>
              <w:rPr>
                <w:b/>
              </w:rPr>
              <w:t>Reden</w:t>
            </w:r>
          </w:p>
        </w:tc>
      </w:tr>
      <w:tr w:rsidR="00823114" w14:paraId="73AABFCF" w14:textId="77777777">
        <w:tc>
          <w:tcPr>
            <w:tcW w:w="2592" w:type="dxa"/>
          </w:tcPr>
          <w:p w14:paraId="1A9EC8BB" w14:textId="77777777" w:rsidR="00823114" w:rsidRDefault="006A262A">
            <w:r>
              <w:t>OPMERKING</w:t>
            </w:r>
          </w:p>
        </w:tc>
        <w:tc>
          <w:tcPr>
            <w:tcW w:w="1296" w:type="dxa"/>
          </w:tcPr>
          <w:p w14:paraId="588780E1" w14:textId="77777777" w:rsidR="00823114" w:rsidRDefault="006A262A">
            <w:r>
              <w:t>INSERT</w:t>
            </w:r>
          </w:p>
        </w:tc>
        <w:tc>
          <w:tcPr>
            <w:tcW w:w="2592" w:type="dxa"/>
          </w:tcPr>
          <w:p w14:paraId="6168147F" w14:textId="77777777" w:rsidR="00823114" w:rsidRDefault="006A262A">
            <w:r>
              <w:t>Algemene opmerking voor het object, zoals een omschrijving of toelichting</w:t>
            </w:r>
          </w:p>
        </w:tc>
        <w:tc>
          <w:tcPr>
            <w:tcW w:w="2160" w:type="dxa"/>
          </w:tcPr>
          <w:p w14:paraId="70E74764" w14:textId="77777777" w:rsidR="00823114" w:rsidRDefault="006A262A">
            <w:r>
              <w:t>-</w:t>
            </w:r>
          </w:p>
        </w:tc>
      </w:tr>
      <w:tr w:rsidR="00823114" w14:paraId="53DC5CA4" w14:textId="77777777">
        <w:tc>
          <w:tcPr>
            <w:tcW w:w="2592" w:type="dxa"/>
          </w:tcPr>
          <w:p w14:paraId="788D6B65" w14:textId="77777777" w:rsidR="00823114" w:rsidRDefault="006A262A">
            <w:r>
              <w:t>ONDERHOUDER</w:t>
            </w:r>
          </w:p>
        </w:tc>
        <w:tc>
          <w:tcPr>
            <w:tcW w:w="1296" w:type="dxa"/>
          </w:tcPr>
          <w:p w14:paraId="645E03FD" w14:textId="77777777" w:rsidR="00823114" w:rsidRDefault="006A262A">
            <w:r>
              <w:t>INSERT</w:t>
            </w:r>
          </w:p>
        </w:tc>
        <w:tc>
          <w:tcPr>
            <w:tcW w:w="2592" w:type="dxa"/>
          </w:tcPr>
          <w:p w14:paraId="05CBFC52" w14:textId="77777777" w:rsidR="00823114" w:rsidRDefault="006A262A">
            <w:r>
              <w:t>Onderhouder van het object</w:t>
            </w:r>
          </w:p>
        </w:tc>
        <w:tc>
          <w:tcPr>
            <w:tcW w:w="2160" w:type="dxa"/>
          </w:tcPr>
          <w:p w14:paraId="7D9B8F7B" w14:textId="77777777" w:rsidR="00823114" w:rsidRDefault="006A262A">
            <w:r>
              <w:t>-</w:t>
            </w:r>
          </w:p>
        </w:tc>
      </w:tr>
      <w:tr w:rsidR="00823114" w14:paraId="3E39D43A" w14:textId="77777777">
        <w:tc>
          <w:tcPr>
            <w:tcW w:w="2592" w:type="dxa"/>
          </w:tcPr>
          <w:p w14:paraId="47DADC44" w14:textId="77777777" w:rsidR="00823114" w:rsidRDefault="006A262A">
            <w:r>
              <w:t>EIGENAAR</w:t>
            </w:r>
          </w:p>
        </w:tc>
        <w:tc>
          <w:tcPr>
            <w:tcW w:w="1296" w:type="dxa"/>
          </w:tcPr>
          <w:p w14:paraId="3240EAA1" w14:textId="77777777" w:rsidR="00823114" w:rsidRDefault="006A262A">
            <w:r>
              <w:t>INSERT</w:t>
            </w:r>
          </w:p>
        </w:tc>
        <w:tc>
          <w:tcPr>
            <w:tcW w:w="2592" w:type="dxa"/>
          </w:tcPr>
          <w:p w14:paraId="7F75F8BA" w14:textId="77777777" w:rsidR="00823114" w:rsidRDefault="006A262A">
            <w:r>
              <w:t>Eigenaar van het object</w:t>
            </w:r>
          </w:p>
        </w:tc>
        <w:tc>
          <w:tcPr>
            <w:tcW w:w="2160" w:type="dxa"/>
          </w:tcPr>
          <w:p w14:paraId="6BD3FA65" w14:textId="77777777" w:rsidR="00823114" w:rsidRDefault="006A262A">
            <w:r>
              <w:t>-</w:t>
            </w:r>
          </w:p>
        </w:tc>
      </w:tr>
      <w:tr w:rsidR="00823114" w14:paraId="59F8BD2B" w14:textId="77777777">
        <w:tc>
          <w:tcPr>
            <w:tcW w:w="2592" w:type="dxa"/>
          </w:tcPr>
          <w:p w14:paraId="4B8F7F53" w14:textId="77777777" w:rsidR="00823114" w:rsidRDefault="006A262A">
            <w:r>
              <w:t>BEHEERDER</w:t>
            </w:r>
          </w:p>
        </w:tc>
        <w:tc>
          <w:tcPr>
            <w:tcW w:w="1296" w:type="dxa"/>
          </w:tcPr>
          <w:p w14:paraId="5B146D37" w14:textId="77777777" w:rsidR="00823114" w:rsidRDefault="006A262A">
            <w:r>
              <w:t>INSERT</w:t>
            </w:r>
          </w:p>
        </w:tc>
        <w:tc>
          <w:tcPr>
            <w:tcW w:w="2592" w:type="dxa"/>
          </w:tcPr>
          <w:p w14:paraId="39AEBD8F" w14:textId="77777777" w:rsidR="00823114" w:rsidRDefault="006A262A">
            <w:r>
              <w:t>Beheerder van het object</w:t>
            </w:r>
          </w:p>
        </w:tc>
        <w:tc>
          <w:tcPr>
            <w:tcW w:w="2160" w:type="dxa"/>
          </w:tcPr>
          <w:p w14:paraId="7FAAE3F9" w14:textId="77777777" w:rsidR="00823114" w:rsidRDefault="006A262A">
            <w:r>
              <w:t>-</w:t>
            </w:r>
          </w:p>
        </w:tc>
      </w:tr>
    </w:tbl>
    <w:p w14:paraId="367E023F" w14:textId="77777777" w:rsidR="00823114" w:rsidRDefault="006A262A">
      <w:pPr>
        <w:pStyle w:val="Geenafstand"/>
      </w:pPr>
      <w:r>
        <w:t xml:space="preserve"> </w:t>
      </w:r>
    </w:p>
    <w:p w14:paraId="1B290CBF" w14:textId="77777777" w:rsidR="00823114" w:rsidRDefault="006A262A">
      <w:pPr>
        <w:pStyle w:val="Kop3"/>
      </w:pPr>
      <w:r>
        <w:t>AREAALDATA.oevervak_v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4F7E430" w14:textId="77777777">
        <w:tc>
          <w:tcPr>
            <w:tcW w:w="2592" w:type="dxa"/>
          </w:tcPr>
          <w:p w14:paraId="10DAB768" w14:textId="77777777" w:rsidR="00823114" w:rsidRDefault="006A262A">
            <w:pPr>
              <w:jc w:val="center"/>
            </w:pPr>
            <w:r>
              <w:rPr>
                <w:b/>
              </w:rPr>
              <w:t>Attribuut</w:t>
            </w:r>
          </w:p>
        </w:tc>
        <w:tc>
          <w:tcPr>
            <w:tcW w:w="1296" w:type="dxa"/>
          </w:tcPr>
          <w:p w14:paraId="31BAD737" w14:textId="77777777" w:rsidR="00823114" w:rsidRDefault="006A262A">
            <w:pPr>
              <w:jc w:val="center"/>
            </w:pPr>
            <w:r>
              <w:rPr>
                <w:b/>
              </w:rPr>
              <w:t>Wijziging</w:t>
            </w:r>
          </w:p>
        </w:tc>
        <w:tc>
          <w:tcPr>
            <w:tcW w:w="2592" w:type="dxa"/>
          </w:tcPr>
          <w:p w14:paraId="67DF28ED" w14:textId="77777777" w:rsidR="00823114" w:rsidRDefault="006A262A">
            <w:pPr>
              <w:jc w:val="center"/>
            </w:pPr>
            <w:r>
              <w:rPr>
                <w:b/>
              </w:rPr>
              <w:t>Omschrijving attribuut</w:t>
            </w:r>
          </w:p>
        </w:tc>
        <w:tc>
          <w:tcPr>
            <w:tcW w:w="2160" w:type="dxa"/>
          </w:tcPr>
          <w:p w14:paraId="77320507" w14:textId="77777777" w:rsidR="00823114" w:rsidRDefault="006A262A">
            <w:pPr>
              <w:jc w:val="center"/>
            </w:pPr>
            <w:r>
              <w:rPr>
                <w:b/>
              </w:rPr>
              <w:t>Reden</w:t>
            </w:r>
          </w:p>
        </w:tc>
      </w:tr>
      <w:tr w:rsidR="00823114" w14:paraId="1D79D427" w14:textId="77777777">
        <w:tc>
          <w:tcPr>
            <w:tcW w:w="2592" w:type="dxa"/>
          </w:tcPr>
          <w:p w14:paraId="44F9EF03" w14:textId="77777777" w:rsidR="00823114" w:rsidRDefault="006A262A">
            <w:r>
              <w:t>HOOGTE_SCHEIDING</w:t>
            </w:r>
          </w:p>
        </w:tc>
        <w:tc>
          <w:tcPr>
            <w:tcW w:w="1296" w:type="dxa"/>
          </w:tcPr>
          <w:p w14:paraId="43531D4E" w14:textId="77777777" w:rsidR="00823114" w:rsidRDefault="006A262A">
            <w:r>
              <w:t>INSERT</w:t>
            </w:r>
          </w:p>
        </w:tc>
        <w:tc>
          <w:tcPr>
            <w:tcW w:w="2592" w:type="dxa"/>
          </w:tcPr>
          <w:p w14:paraId="669823A8" w14:textId="77777777" w:rsidR="00823114" w:rsidRDefault="006A262A">
            <w:r>
              <w:t>Verticale hoogte van de plank/plaat in m, 1 decimaal nauwkeurig.</w:t>
            </w:r>
          </w:p>
        </w:tc>
        <w:tc>
          <w:tcPr>
            <w:tcW w:w="2160" w:type="dxa"/>
          </w:tcPr>
          <w:p w14:paraId="759CDA91" w14:textId="77777777" w:rsidR="00823114" w:rsidRDefault="006A262A">
            <w:r>
              <w:t>-</w:t>
            </w:r>
          </w:p>
        </w:tc>
      </w:tr>
      <w:tr w:rsidR="00823114" w14:paraId="05F0F56C" w14:textId="77777777">
        <w:tc>
          <w:tcPr>
            <w:tcW w:w="2592" w:type="dxa"/>
          </w:tcPr>
          <w:p w14:paraId="65CCB029" w14:textId="77777777" w:rsidR="00823114" w:rsidRDefault="006A262A">
            <w:r>
              <w:t>DIKTE_SCHEIDING</w:t>
            </w:r>
          </w:p>
        </w:tc>
        <w:tc>
          <w:tcPr>
            <w:tcW w:w="1296" w:type="dxa"/>
          </w:tcPr>
          <w:p w14:paraId="788F067C" w14:textId="77777777" w:rsidR="00823114" w:rsidRDefault="006A262A">
            <w:r>
              <w:t>INSERT</w:t>
            </w:r>
          </w:p>
        </w:tc>
        <w:tc>
          <w:tcPr>
            <w:tcW w:w="2592" w:type="dxa"/>
          </w:tcPr>
          <w:p w14:paraId="21F8AAF9" w14:textId="77777777" w:rsidR="00823114" w:rsidRDefault="006A262A">
            <w:r>
              <w:t>Dikte van de plank/plaat in mm</w:t>
            </w:r>
          </w:p>
        </w:tc>
        <w:tc>
          <w:tcPr>
            <w:tcW w:w="2160" w:type="dxa"/>
          </w:tcPr>
          <w:p w14:paraId="5BC3E9E6" w14:textId="77777777" w:rsidR="00823114" w:rsidRDefault="006A262A">
            <w:r>
              <w:t>-</w:t>
            </w:r>
          </w:p>
        </w:tc>
      </w:tr>
      <w:tr w:rsidR="00823114" w14:paraId="42D6D6BA" w14:textId="77777777">
        <w:tc>
          <w:tcPr>
            <w:tcW w:w="2592" w:type="dxa"/>
          </w:tcPr>
          <w:p w14:paraId="0803F40C" w14:textId="77777777" w:rsidR="00823114" w:rsidRDefault="006A262A">
            <w:r>
              <w:t>LENGTE</w:t>
            </w:r>
          </w:p>
        </w:tc>
        <w:tc>
          <w:tcPr>
            <w:tcW w:w="1296" w:type="dxa"/>
          </w:tcPr>
          <w:p w14:paraId="1AB63299" w14:textId="77777777" w:rsidR="00823114" w:rsidRDefault="006A262A">
            <w:r>
              <w:t>RENAME</w:t>
            </w:r>
          </w:p>
        </w:tc>
        <w:tc>
          <w:tcPr>
            <w:tcW w:w="2592" w:type="dxa"/>
          </w:tcPr>
          <w:p w14:paraId="5ABFE0EF" w14:textId="77777777" w:rsidR="00823114" w:rsidRDefault="006A262A">
            <w:r>
              <w:t>-</w:t>
            </w:r>
          </w:p>
        </w:tc>
        <w:tc>
          <w:tcPr>
            <w:tcW w:w="2160" w:type="dxa"/>
          </w:tcPr>
          <w:p w14:paraId="0E252A5C" w14:textId="77777777" w:rsidR="00823114" w:rsidRDefault="006A262A">
            <w:r>
              <w:t>Attribuut herbenoemd naar LENGTE_VLAK</w:t>
            </w:r>
          </w:p>
        </w:tc>
      </w:tr>
    </w:tbl>
    <w:p w14:paraId="46F8661A" w14:textId="77777777" w:rsidR="00823114" w:rsidRDefault="006A262A">
      <w:pPr>
        <w:pStyle w:val="Geenafstand"/>
      </w:pPr>
      <w:r>
        <w:t xml:space="preserve"> </w:t>
      </w:r>
    </w:p>
    <w:p w14:paraId="4271C6B1" w14:textId="77777777" w:rsidR="00823114" w:rsidRDefault="006A262A">
      <w:pPr>
        <w:pStyle w:val="Kop3"/>
      </w:pPr>
      <w:r>
        <w:t>AREAALDATA.onbegroeidTerreindeel_v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0EF9DD2" w14:textId="77777777">
        <w:tc>
          <w:tcPr>
            <w:tcW w:w="2592" w:type="dxa"/>
          </w:tcPr>
          <w:p w14:paraId="21E04693" w14:textId="77777777" w:rsidR="00823114" w:rsidRDefault="006A262A">
            <w:pPr>
              <w:jc w:val="center"/>
            </w:pPr>
            <w:r>
              <w:rPr>
                <w:b/>
              </w:rPr>
              <w:t>Attribuut</w:t>
            </w:r>
          </w:p>
        </w:tc>
        <w:tc>
          <w:tcPr>
            <w:tcW w:w="1296" w:type="dxa"/>
          </w:tcPr>
          <w:p w14:paraId="340039D0" w14:textId="77777777" w:rsidR="00823114" w:rsidRDefault="006A262A">
            <w:pPr>
              <w:jc w:val="center"/>
            </w:pPr>
            <w:r>
              <w:rPr>
                <w:b/>
              </w:rPr>
              <w:t>Wijziging</w:t>
            </w:r>
          </w:p>
        </w:tc>
        <w:tc>
          <w:tcPr>
            <w:tcW w:w="2592" w:type="dxa"/>
          </w:tcPr>
          <w:p w14:paraId="07B6B430" w14:textId="77777777" w:rsidR="00823114" w:rsidRDefault="006A262A">
            <w:pPr>
              <w:jc w:val="center"/>
            </w:pPr>
            <w:r>
              <w:rPr>
                <w:b/>
              </w:rPr>
              <w:t>Omschrijving attribuut</w:t>
            </w:r>
          </w:p>
        </w:tc>
        <w:tc>
          <w:tcPr>
            <w:tcW w:w="2160" w:type="dxa"/>
          </w:tcPr>
          <w:p w14:paraId="072B3DD4" w14:textId="77777777" w:rsidR="00823114" w:rsidRDefault="006A262A">
            <w:pPr>
              <w:jc w:val="center"/>
            </w:pPr>
            <w:r>
              <w:rPr>
                <w:b/>
              </w:rPr>
              <w:t>Reden</w:t>
            </w:r>
          </w:p>
        </w:tc>
      </w:tr>
      <w:tr w:rsidR="00823114" w14:paraId="3BE1101C" w14:textId="77777777">
        <w:tc>
          <w:tcPr>
            <w:tcW w:w="2592" w:type="dxa"/>
          </w:tcPr>
          <w:p w14:paraId="238656C9" w14:textId="77777777" w:rsidR="00823114" w:rsidRDefault="006A262A">
            <w:r>
              <w:t>OPMERKING</w:t>
            </w:r>
          </w:p>
        </w:tc>
        <w:tc>
          <w:tcPr>
            <w:tcW w:w="1296" w:type="dxa"/>
          </w:tcPr>
          <w:p w14:paraId="73BC1A28" w14:textId="77777777" w:rsidR="00823114" w:rsidRDefault="006A262A">
            <w:r>
              <w:t>INSERT</w:t>
            </w:r>
          </w:p>
        </w:tc>
        <w:tc>
          <w:tcPr>
            <w:tcW w:w="2592" w:type="dxa"/>
          </w:tcPr>
          <w:p w14:paraId="12447921" w14:textId="77777777" w:rsidR="00823114" w:rsidRDefault="006A262A">
            <w:r>
              <w:t>Algemene opmerking voor het object, zoals een omschrijving of toelichting</w:t>
            </w:r>
          </w:p>
        </w:tc>
        <w:tc>
          <w:tcPr>
            <w:tcW w:w="2160" w:type="dxa"/>
          </w:tcPr>
          <w:p w14:paraId="67E79F8F" w14:textId="77777777" w:rsidR="00823114" w:rsidRDefault="006A262A">
            <w:r>
              <w:t>-</w:t>
            </w:r>
          </w:p>
        </w:tc>
      </w:tr>
      <w:tr w:rsidR="00823114" w14:paraId="4447D85F" w14:textId="77777777">
        <w:tc>
          <w:tcPr>
            <w:tcW w:w="2592" w:type="dxa"/>
          </w:tcPr>
          <w:p w14:paraId="4433CFDF" w14:textId="77777777" w:rsidR="00823114" w:rsidRDefault="006A262A">
            <w:r>
              <w:t>ONDERHOUDER</w:t>
            </w:r>
          </w:p>
        </w:tc>
        <w:tc>
          <w:tcPr>
            <w:tcW w:w="1296" w:type="dxa"/>
          </w:tcPr>
          <w:p w14:paraId="12BA85B7" w14:textId="77777777" w:rsidR="00823114" w:rsidRDefault="006A262A">
            <w:r>
              <w:t>INSERT</w:t>
            </w:r>
          </w:p>
        </w:tc>
        <w:tc>
          <w:tcPr>
            <w:tcW w:w="2592" w:type="dxa"/>
          </w:tcPr>
          <w:p w14:paraId="18A87FF2" w14:textId="77777777" w:rsidR="00823114" w:rsidRDefault="006A262A">
            <w:r>
              <w:t>Onderhouder van het object</w:t>
            </w:r>
          </w:p>
        </w:tc>
        <w:tc>
          <w:tcPr>
            <w:tcW w:w="2160" w:type="dxa"/>
          </w:tcPr>
          <w:p w14:paraId="13411ED0" w14:textId="77777777" w:rsidR="00823114" w:rsidRDefault="006A262A">
            <w:r>
              <w:t>-</w:t>
            </w:r>
          </w:p>
        </w:tc>
      </w:tr>
      <w:tr w:rsidR="00823114" w14:paraId="365C2533" w14:textId="77777777">
        <w:tc>
          <w:tcPr>
            <w:tcW w:w="2592" w:type="dxa"/>
          </w:tcPr>
          <w:p w14:paraId="134480F1" w14:textId="77777777" w:rsidR="00823114" w:rsidRDefault="006A262A">
            <w:r>
              <w:t>EIGENAAR</w:t>
            </w:r>
          </w:p>
        </w:tc>
        <w:tc>
          <w:tcPr>
            <w:tcW w:w="1296" w:type="dxa"/>
          </w:tcPr>
          <w:p w14:paraId="46135B84" w14:textId="77777777" w:rsidR="00823114" w:rsidRDefault="006A262A">
            <w:r>
              <w:t>INSERT</w:t>
            </w:r>
          </w:p>
        </w:tc>
        <w:tc>
          <w:tcPr>
            <w:tcW w:w="2592" w:type="dxa"/>
          </w:tcPr>
          <w:p w14:paraId="6FAAB91B" w14:textId="77777777" w:rsidR="00823114" w:rsidRDefault="006A262A">
            <w:r>
              <w:t>Eigenaar van het object</w:t>
            </w:r>
          </w:p>
        </w:tc>
        <w:tc>
          <w:tcPr>
            <w:tcW w:w="2160" w:type="dxa"/>
          </w:tcPr>
          <w:p w14:paraId="038C3F11" w14:textId="77777777" w:rsidR="00823114" w:rsidRDefault="006A262A">
            <w:r>
              <w:t>-</w:t>
            </w:r>
          </w:p>
        </w:tc>
      </w:tr>
      <w:tr w:rsidR="00823114" w14:paraId="6C31906D" w14:textId="77777777">
        <w:tc>
          <w:tcPr>
            <w:tcW w:w="2592" w:type="dxa"/>
          </w:tcPr>
          <w:p w14:paraId="080BEDF2" w14:textId="77777777" w:rsidR="00823114" w:rsidRDefault="006A262A">
            <w:r>
              <w:t>BEHEERDER</w:t>
            </w:r>
          </w:p>
        </w:tc>
        <w:tc>
          <w:tcPr>
            <w:tcW w:w="1296" w:type="dxa"/>
          </w:tcPr>
          <w:p w14:paraId="4CB41D47" w14:textId="77777777" w:rsidR="00823114" w:rsidRDefault="006A262A">
            <w:r>
              <w:t>INSERT</w:t>
            </w:r>
          </w:p>
        </w:tc>
        <w:tc>
          <w:tcPr>
            <w:tcW w:w="2592" w:type="dxa"/>
          </w:tcPr>
          <w:p w14:paraId="34D407C2" w14:textId="77777777" w:rsidR="00823114" w:rsidRDefault="006A262A">
            <w:r>
              <w:t>Beheerder van het object</w:t>
            </w:r>
          </w:p>
        </w:tc>
        <w:tc>
          <w:tcPr>
            <w:tcW w:w="2160" w:type="dxa"/>
          </w:tcPr>
          <w:p w14:paraId="453A6495" w14:textId="77777777" w:rsidR="00823114" w:rsidRDefault="006A262A">
            <w:r>
              <w:t>-</w:t>
            </w:r>
          </w:p>
        </w:tc>
      </w:tr>
    </w:tbl>
    <w:p w14:paraId="447E9FCE" w14:textId="77777777" w:rsidR="00823114" w:rsidRDefault="006A262A">
      <w:pPr>
        <w:pStyle w:val="Geenafstand"/>
      </w:pPr>
      <w:r>
        <w:t xml:space="preserve"> </w:t>
      </w:r>
    </w:p>
    <w:p w14:paraId="48C58591" w14:textId="77777777" w:rsidR="00823114" w:rsidRDefault="006A262A">
      <w:pPr>
        <w:pStyle w:val="Kop3"/>
      </w:pPr>
      <w:r>
        <w:t>AREAALDATA.ondersteunendWaterdeel_v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452FFD1" w14:textId="77777777">
        <w:tc>
          <w:tcPr>
            <w:tcW w:w="2592" w:type="dxa"/>
          </w:tcPr>
          <w:p w14:paraId="5CA1DC72" w14:textId="77777777" w:rsidR="00823114" w:rsidRDefault="006A262A">
            <w:pPr>
              <w:jc w:val="center"/>
            </w:pPr>
            <w:r>
              <w:rPr>
                <w:b/>
              </w:rPr>
              <w:t>Attribuut</w:t>
            </w:r>
          </w:p>
        </w:tc>
        <w:tc>
          <w:tcPr>
            <w:tcW w:w="1296" w:type="dxa"/>
          </w:tcPr>
          <w:p w14:paraId="4892FA46" w14:textId="77777777" w:rsidR="00823114" w:rsidRDefault="006A262A">
            <w:pPr>
              <w:jc w:val="center"/>
            </w:pPr>
            <w:r>
              <w:rPr>
                <w:b/>
              </w:rPr>
              <w:t>Wijziging</w:t>
            </w:r>
          </w:p>
        </w:tc>
        <w:tc>
          <w:tcPr>
            <w:tcW w:w="2592" w:type="dxa"/>
          </w:tcPr>
          <w:p w14:paraId="499828BE" w14:textId="77777777" w:rsidR="00823114" w:rsidRDefault="006A262A">
            <w:pPr>
              <w:jc w:val="center"/>
            </w:pPr>
            <w:r>
              <w:rPr>
                <w:b/>
              </w:rPr>
              <w:t>Omschrijving attribuut</w:t>
            </w:r>
          </w:p>
        </w:tc>
        <w:tc>
          <w:tcPr>
            <w:tcW w:w="2160" w:type="dxa"/>
          </w:tcPr>
          <w:p w14:paraId="6D5FEEA4" w14:textId="77777777" w:rsidR="00823114" w:rsidRDefault="006A262A">
            <w:pPr>
              <w:jc w:val="center"/>
            </w:pPr>
            <w:r>
              <w:rPr>
                <w:b/>
              </w:rPr>
              <w:t>Reden</w:t>
            </w:r>
          </w:p>
        </w:tc>
      </w:tr>
      <w:tr w:rsidR="00823114" w14:paraId="077BE659" w14:textId="77777777">
        <w:tc>
          <w:tcPr>
            <w:tcW w:w="2592" w:type="dxa"/>
          </w:tcPr>
          <w:p w14:paraId="4F2CC0AD" w14:textId="77777777" w:rsidR="00823114" w:rsidRDefault="006A262A">
            <w:r>
              <w:t>LENGTE</w:t>
            </w:r>
          </w:p>
        </w:tc>
        <w:tc>
          <w:tcPr>
            <w:tcW w:w="1296" w:type="dxa"/>
          </w:tcPr>
          <w:p w14:paraId="02E89F31" w14:textId="77777777" w:rsidR="00823114" w:rsidRDefault="006A262A">
            <w:r>
              <w:t>RENAME</w:t>
            </w:r>
          </w:p>
        </w:tc>
        <w:tc>
          <w:tcPr>
            <w:tcW w:w="2592" w:type="dxa"/>
          </w:tcPr>
          <w:p w14:paraId="312FD552" w14:textId="77777777" w:rsidR="00823114" w:rsidRDefault="006A262A">
            <w:r>
              <w:t>-</w:t>
            </w:r>
          </w:p>
        </w:tc>
        <w:tc>
          <w:tcPr>
            <w:tcW w:w="2160" w:type="dxa"/>
          </w:tcPr>
          <w:p w14:paraId="13177F50" w14:textId="77777777" w:rsidR="00823114" w:rsidRDefault="006A262A">
            <w:r>
              <w:t>Attribuut herbenoemd naar LENGTE_VLAK</w:t>
            </w:r>
          </w:p>
        </w:tc>
      </w:tr>
    </w:tbl>
    <w:p w14:paraId="3740A658" w14:textId="77777777" w:rsidR="00823114" w:rsidRDefault="006A262A">
      <w:pPr>
        <w:pStyle w:val="Geenafstand"/>
      </w:pPr>
      <w:r>
        <w:t xml:space="preserve"> </w:t>
      </w:r>
    </w:p>
    <w:p w14:paraId="463A58C8" w14:textId="77777777" w:rsidR="00823114" w:rsidRDefault="006A262A">
      <w:pPr>
        <w:pStyle w:val="Kop3"/>
      </w:pPr>
      <w:r>
        <w:t>AREAALDATA.ondersteunendWegdeel_v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4BEA96D" w14:textId="77777777">
        <w:tc>
          <w:tcPr>
            <w:tcW w:w="2592" w:type="dxa"/>
          </w:tcPr>
          <w:p w14:paraId="476CD031" w14:textId="77777777" w:rsidR="00823114" w:rsidRDefault="006A262A">
            <w:pPr>
              <w:jc w:val="center"/>
            </w:pPr>
            <w:r>
              <w:rPr>
                <w:b/>
              </w:rPr>
              <w:t>Attribuut</w:t>
            </w:r>
          </w:p>
        </w:tc>
        <w:tc>
          <w:tcPr>
            <w:tcW w:w="1296" w:type="dxa"/>
          </w:tcPr>
          <w:p w14:paraId="347BB1FB" w14:textId="77777777" w:rsidR="00823114" w:rsidRDefault="006A262A">
            <w:pPr>
              <w:jc w:val="center"/>
            </w:pPr>
            <w:r>
              <w:rPr>
                <w:b/>
              </w:rPr>
              <w:t>Wijziging</w:t>
            </w:r>
          </w:p>
        </w:tc>
        <w:tc>
          <w:tcPr>
            <w:tcW w:w="2592" w:type="dxa"/>
          </w:tcPr>
          <w:p w14:paraId="0867BD48" w14:textId="77777777" w:rsidR="00823114" w:rsidRDefault="006A262A">
            <w:pPr>
              <w:jc w:val="center"/>
            </w:pPr>
            <w:r>
              <w:rPr>
                <w:b/>
              </w:rPr>
              <w:t>Omschrijving attribuut</w:t>
            </w:r>
          </w:p>
        </w:tc>
        <w:tc>
          <w:tcPr>
            <w:tcW w:w="2160" w:type="dxa"/>
          </w:tcPr>
          <w:p w14:paraId="0ED5377F" w14:textId="77777777" w:rsidR="00823114" w:rsidRDefault="006A262A">
            <w:pPr>
              <w:jc w:val="center"/>
            </w:pPr>
            <w:r>
              <w:rPr>
                <w:b/>
              </w:rPr>
              <w:t>Reden</w:t>
            </w:r>
          </w:p>
        </w:tc>
      </w:tr>
      <w:tr w:rsidR="00823114" w14:paraId="256E50D2" w14:textId="77777777">
        <w:tc>
          <w:tcPr>
            <w:tcW w:w="2592" w:type="dxa"/>
          </w:tcPr>
          <w:p w14:paraId="41768D78" w14:textId="77777777" w:rsidR="00823114" w:rsidRDefault="006A262A">
            <w:r>
              <w:t>LENGTE</w:t>
            </w:r>
          </w:p>
        </w:tc>
        <w:tc>
          <w:tcPr>
            <w:tcW w:w="1296" w:type="dxa"/>
          </w:tcPr>
          <w:p w14:paraId="7C1E0A62" w14:textId="77777777" w:rsidR="00823114" w:rsidRDefault="006A262A">
            <w:r>
              <w:t>RENAME</w:t>
            </w:r>
          </w:p>
        </w:tc>
        <w:tc>
          <w:tcPr>
            <w:tcW w:w="2592" w:type="dxa"/>
          </w:tcPr>
          <w:p w14:paraId="278150FB" w14:textId="77777777" w:rsidR="00823114" w:rsidRDefault="006A262A">
            <w:r>
              <w:t>-</w:t>
            </w:r>
          </w:p>
        </w:tc>
        <w:tc>
          <w:tcPr>
            <w:tcW w:w="2160" w:type="dxa"/>
          </w:tcPr>
          <w:p w14:paraId="270C7EEF" w14:textId="77777777" w:rsidR="00823114" w:rsidRDefault="006A262A">
            <w:r>
              <w:t>Attribuut herbenoemd naar LENGTE_VLAK</w:t>
            </w:r>
          </w:p>
        </w:tc>
      </w:tr>
    </w:tbl>
    <w:p w14:paraId="141F5265" w14:textId="77777777" w:rsidR="00823114" w:rsidRDefault="006A262A">
      <w:pPr>
        <w:pStyle w:val="Geenafstand"/>
      </w:pPr>
      <w:r>
        <w:t xml:space="preserve"> </w:t>
      </w:r>
    </w:p>
    <w:p w14:paraId="10A8B8D2" w14:textId="77777777" w:rsidR="00823114" w:rsidRDefault="006A262A">
      <w:pPr>
        <w:pStyle w:val="Kop3"/>
      </w:pPr>
      <w:r>
        <w:lastRenderedPageBreak/>
        <w:t>AREAALDATA.overbruggingsdeel_v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2C0ACE6" w14:textId="77777777">
        <w:tc>
          <w:tcPr>
            <w:tcW w:w="2592" w:type="dxa"/>
          </w:tcPr>
          <w:p w14:paraId="33C718BF" w14:textId="77777777" w:rsidR="00823114" w:rsidRDefault="006A262A">
            <w:pPr>
              <w:jc w:val="center"/>
            </w:pPr>
            <w:r>
              <w:rPr>
                <w:b/>
              </w:rPr>
              <w:t>Attribuut</w:t>
            </w:r>
          </w:p>
        </w:tc>
        <w:tc>
          <w:tcPr>
            <w:tcW w:w="1296" w:type="dxa"/>
          </w:tcPr>
          <w:p w14:paraId="780D23A9" w14:textId="77777777" w:rsidR="00823114" w:rsidRDefault="006A262A">
            <w:pPr>
              <w:jc w:val="center"/>
            </w:pPr>
            <w:r>
              <w:rPr>
                <w:b/>
              </w:rPr>
              <w:t>Wijziging</w:t>
            </w:r>
          </w:p>
        </w:tc>
        <w:tc>
          <w:tcPr>
            <w:tcW w:w="2592" w:type="dxa"/>
          </w:tcPr>
          <w:p w14:paraId="2B1E0727" w14:textId="77777777" w:rsidR="00823114" w:rsidRDefault="006A262A">
            <w:pPr>
              <w:jc w:val="center"/>
            </w:pPr>
            <w:r>
              <w:rPr>
                <w:b/>
              </w:rPr>
              <w:t>Omschrijving attribuut</w:t>
            </w:r>
          </w:p>
        </w:tc>
        <w:tc>
          <w:tcPr>
            <w:tcW w:w="2160" w:type="dxa"/>
          </w:tcPr>
          <w:p w14:paraId="3A052747" w14:textId="77777777" w:rsidR="00823114" w:rsidRDefault="006A262A">
            <w:pPr>
              <w:jc w:val="center"/>
            </w:pPr>
            <w:r>
              <w:rPr>
                <w:b/>
              </w:rPr>
              <w:t>Reden</w:t>
            </w:r>
          </w:p>
        </w:tc>
      </w:tr>
      <w:tr w:rsidR="00823114" w14:paraId="77BC40D9" w14:textId="77777777">
        <w:tc>
          <w:tcPr>
            <w:tcW w:w="2592" w:type="dxa"/>
          </w:tcPr>
          <w:p w14:paraId="64B5F926" w14:textId="77777777" w:rsidR="00823114" w:rsidRDefault="006A262A">
            <w:r>
              <w:t>ONDERHOUDER</w:t>
            </w:r>
          </w:p>
        </w:tc>
        <w:tc>
          <w:tcPr>
            <w:tcW w:w="1296" w:type="dxa"/>
          </w:tcPr>
          <w:p w14:paraId="342421EA" w14:textId="77777777" w:rsidR="00823114" w:rsidRDefault="006A262A">
            <w:r>
              <w:t>INSERT</w:t>
            </w:r>
          </w:p>
        </w:tc>
        <w:tc>
          <w:tcPr>
            <w:tcW w:w="2592" w:type="dxa"/>
          </w:tcPr>
          <w:p w14:paraId="6935D231" w14:textId="77777777" w:rsidR="00823114" w:rsidRDefault="006A262A">
            <w:r>
              <w:t>Onderhouder van het object</w:t>
            </w:r>
          </w:p>
        </w:tc>
        <w:tc>
          <w:tcPr>
            <w:tcW w:w="2160" w:type="dxa"/>
          </w:tcPr>
          <w:p w14:paraId="50CD86E1" w14:textId="77777777" w:rsidR="00823114" w:rsidRDefault="006A262A">
            <w:r>
              <w:t>-</w:t>
            </w:r>
          </w:p>
        </w:tc>
      </w:tr>
      <w:tr w:rsidR="00823114" w14:paraId="12080261" w14:textId="77777777">
        <w:tc>
          <w:tcPr>
            <w:tcW w:w="2592" w:type="dxa"/>
          </w:tcPr>
          <w:p w14:paraId="0C10C03E" w14:textId="77777777" w:rsidR="00823114" w:rsidRDefault="006A262A">
            <w:r>
              <w:t>OPMERKING</w:t>
            </w:r>
          </w:p>
        </w:tc>
        <w:tc>
          <w:tcPr>
            <w:tcW w:w="1296" w:type="dxa"/>
          </w:tcPr>
          <w:p w14:paraId="79ABC44A" w14:textId="77777777" w:rsidR="00823114" w:rsidRDefault="006A262A">
            <w:r>
              <w:t>INSERT</w:t>
            </w:r>
          </w:p>
        </w:tc>
        <w:tc>
          <w:tcPr>
            <w:tcW w:w="2592" w:type="dxa"/>
          </w:tcPr>
          <w:p w14:paraId="4D964CCF" w14:textId="77777777" w:rsidR="00823114" w:rsidRDefault="006A262A">
            <w:r>
              <w:t>Algemene opmerking voor het object, zoals een omschrijving of toelichting</w:t>
            </w:r>
          </w:p>
        </w:tc>
        <w:tc>
          <w:tcPr>
            <w:tcW w:w="2160" w:type="dxa"/>
          </w:tcPr>
          <w:p w14:paraId="1A0D79D8" w14:textId="77777777" w:rsidR="00823114" w:rsidRDefault="006A262A">
            <w:r>
              <w:t>-</w:t>
            </w:r>
          </w:p>
        </w:tc>
      </w:tr>
    </w:tbl>
    <w:p w14:paraId="584FEB79" w14:textId="77777777" w:rsidR="00823114" w:rsidRDefault="006A262A">
      <w:pPr>
        <w:pStyle w:val="Geenafstand"/>
      </w:pPr>
      <w:r>
        <w:t xml:space="preserve"> </w:t>
      </w:r>
    </w:p>
    <w:p w14:paraId="0D096F8E" w14:textId="77777777" w:rsidR="00823114" w:rsidRDefault="006A262A">
      <w:pPr>
        <w:pStyle w:val="Kop3"/>
      </w:pPr>
      <w:r>
        <w:t>AREAALDATA.overigBouwwerk_v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70138F3" w14:textId="77777777">
        <w:tc>
          <w:tcPr>
            <w:tcW w:w="2592" w:type="dxa"/>
          </w:tcPr>
          <w:p w14:paraId="3E0951F5" w14:textId="77777777" w:rsidR="00823114" w:rsidRDefault="006A262A">
            <w:pPr>
              <w:jc w:val="center"/>
            </w:pPr>
            <w:r>
              <w:rPr>
                <w:b/>
              </w:rPr>
              <w:t>Attribuut</w:t>
            </w:r>
          </w:p>
        </w:tc>
        <w:tc>
          <w:tcPr>
            <w:tcW w:w="1296" w:type="dxa"/>
          </w:tcPr>
          <w:p w14:paraId="069A06C3" w14:textId="77777777" w:rsidR="00823114" w:rsidRDefault="006A262A">
            <w:pPr>
              <w:jc w:val="center"/>
            </w:pPr>
            <w:r>
              <w:rPr>
                <w:b/>
              </w:rPr>
              <w:t>Wijziging</w:t>
            </w:r>
          </w:p>
        </w:tc>
        <w:tc>
          <w:tcPr>
            <w:tcW w:w="2592" w:type="dxa"/>
          </w:tcPr>
          <w:p w14:paraId="5E0229C0" w14:textId="77777777" w:rsidR="00823114" w:rsidRDefault="006A262A">
            <w:pPr>
              <w:jc w:val="center"/>
            </w:pPr>
            <w:r>
              <w:rPr>
                <w:b/>
              </w:rPr>
              <w:t>Omschrijving attribuut</w:t>
            </w:r>
          </w:p>
        </w:tc>
        <w:tc>
          <w:tcPr>
            <w:tcW w:w="2160" w:type="dxa"/>
          </w:tcPr>
          <w:p w14:paraId="14088C76" w14:textId="77777777" w:rsidR="00823114" w:rsidRDefault="006A262A">
            <w:pPr>
              <w:jc w:val="center"/>
            </w:pPr>
            <w:r>
              <w:rPr>
                <w:b/>
              </w:rPr>
              <w:t>Reden</w:t>
            </w:r>
          </w:p>
        </w:tc>
      </w:tr>
      <w:tr w:rsidR="00823114" w14:paraId="2C9EE51A" w14:textId="77777777">
        <w:tc>
          <w:tcPr>
            <w:tcW w:w="2592" w:type="dxa"/>
          </w:tcPr>
          <w:p w14:paraId="74F290F3" w14:textId="77777777" w:rsidR="00823114" w:rsidRDefault="006A262A">
            <w:r>
              <w:t>OPMERKING</w:t>
            </w:r>
          </w:p>
        </w:tc>
        <w:tc>
          <w:tcPr>
            <w:tcW w:w="1296" w:type="dxa"/>
          </w:tcPr>
          <w:p w14:paraId="18AFAFD8" w14:textId="77777777" w:rsidR="00823114" w:rsidRDefault="006A262A">
            <w:r>
              <w:t>INSERT</w:t>
            </w:r>
          </w:p>
        </w:tc>
        <w:tc>
          <w:tcPr>
            <w:tcW w:w="2592" w:type="dxa"/>
          </w:tcPr>
          <w:p w14:paraId="26F9A4CC" w14:textId="77777777" w:rsidR="00823114" w:rsidRDefault="006A262A">
            <w:r>
              <w:t>Algemene opmerking voor het object, zoals een omschrijving of toelichting</w:t>
            </w:r>
          </w:p>
        </w:tc>
        <w:tc>
          <w:tcPr>
            <w:tcW w:w="2160" w:type="dxa"/>
          </w:tcPr>
          <w:p w14:paraId="5233E9D8" w14:textId="77777777" w:rsidR="00823114" w:rsidRDefault="006A262A">
            <w:r>
              <w:t>-</w:t>
            </w:r>
          </w:p>
        </w:tc>
      </w:tr>
    </w:tbl>
    <w:p w14:paraId="66C7E3EB" w14:textId="77777777" w:rsidR="00823114" w:rsidRDefault="006A262A">
      <w:pPr>
        <w:pStyle w:val="Geenafstand"/>
      </w:pPr>
      <w:r>
        <w:t xml:space="preserve"> </w:t>
      </w:r>
    </w:p>
    <w:p w14:paraId="1D7FA788" w14:textId="77777777" w:rsidR="00823114" w:rsidRDefault="006A262A">
      <w:pPr>
        <w:pStyle w:val="Kop3"/>
      </w:pPr>
      <w:r>
        <w:t>AREAALDATA.paalAfbakening_p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621F5E3" w14:textId="77777777">
        <w:tc>
          <w:tcPr>
            <w:tcW w:w="2592" w:type="dxa"/>
          </w:tcPr>
          <w:p w14:paraId="454ADB3B" w14:textId="77777777" w:rsidR="00823114" w:rsidRDefault="006A262A">
            <w:pPr>
              <w:jc w:val="center"/>
            </w:pPr>
            <w:r>
              <w:rPr>
                <w:b/>
              </w:rPr>
              <w:t>Attribuut</w:t>
            </w:r>
          </w:p>
        </w:tc>
        <w:tc>
          <w:tcPr>
            <w:tcW w:w="1296" w:type="dxa"/>
          </w:tcPr>
          <w:p w14:paraId="63C94391" w14:textId="77777777" w:rsidR="00823114" w:rsidRDefault="006A262A">
            <w:pPr>
              <w:jc w:val="center"/>
            </w:pPr>
            <w:r>
              <w:rPr>
                <w:b/>
              </w:rPr>
              <w:t>Wijziging</w:t>
            </w:r>
          </w:p>
        </w:tc>
        <w:tc>
          <w:tcPr>
            <w:tcW w:w="2592" w:type="dxa"/>
          </w:tcPr>
          <w:p w14:paraId="3B320969" w14:textId="77777777" w:rsidR="00823114" w:rsidRDefault="006A262A">
            <w:pPr>
              <w:jc w:val="center"/>
            </w:pPr>
            <w:r>
              <w:rPr>
                <w:b/>
              </w:rPr>
              <w:t>Omschrijving attribuut</w:t>
            </w:r>
          </w:p>
        </w:tc>
        <w:tc>
          <w:tcPr>
            <w:tcW w:w="2160" w:type="dxa"/>
          </w:tcPr>
          <w:p w14:paraId="099FE507" w14:textId="77777777" w:rsidR="00823114" w:rsidRDefault="006A262A">
            <w:pPr>
              <w:jc w:val="center"/>
            </w:pPr>
            <w:r>
              <w:rPr>
                <w:b/>
              </w:rPr>
              <w:t>Reden</w:t>
            </w:r>
          </w:p>
        </w:tc>
      </w:tr>
      <w:tr w:rsidR="00823114" w14:paraId="5CB47334" w14:textId="77777777">
        <w:tc>
          <w:tcPr>
            <w:tcW w:w="2592" w:type="dxa"/>
          </w:tcPr>
          <w:p w14:paraId="6FE2F614" w14:textId="77777777" w:rsidR="00823114" w:rsidRDefault="006A262A">
            <w:r>
              <w:t>STATUS</w:t>
            </w:r>
          </w:p>
        </w:tc>
        <w:tc>
          <w:tcPr>
            <w:tcW w:w="1296" w:type="dxa"/>
          </w:tcPr>
          <w:p w14:paraId="71075DB1" w14:textId="77777777" w:rsidR="00823114" w:rsidRDefault="006A262A">
            <w:r>
              <w:t>DELETE</w:t>
            </w:r>
          </w:p>
        </w:tc>
        <w:tc>
          <w:tcPr>
            <w:tcW w:w="2592" w:type="dxa"/>
          </w:tcPr>
          <w:p w14:paraId="42A23607" w14:textId="77777777" w:rsidR="00823114" w:rsidRDefault="006A262A">
            <w:r>
              <w:t>-</w:t>
            </w:r>
          </w:p>
        </w:tc>
        <w:tc>
          <w:tcPr>
            <w:tcW w:w="2160" w:type="dxa"/>
          </w:tcPr>
          <w:p w14:paraId="63FF8594" w14:textId="77777777" w:rsidR="00823114" w:rsidRDefault="006A262A">
            <w:r>
              <w:t>-</w:t>
            </w:r>
          </w:p>
        </w:tc>
      </w:tr>
      <w:tr w:rsidR="00823114" w14:paraId="1B8C984A" w14:textId="77777777">
        <w:tc>
          <w:tcPr>
            <w:tcW w:w="2592" w:type="dxa"/>
          </w:tcPr>
          <w:p w14:paraId="11B47613" w14:textId="77777777" w:rsidR="00823114" w:rsidRDefault="006A262A">
            <w:r>
              <w:t>OPMERKING</w:t>
            </w:r>
          </w:p>
        </w:tc>
        <w:tc>
          <w:tcPr>
            <w:tcW w:w="1296" w:type="dxa"/>
          </w:tcPr>
          <w:p w14:paraId="532264C2" w14:textId="77777777" w:rsidR="00823114" w:rsidRDefault="006A262A">
            <w:r>
              <w:t>INSERT</w:t>
            </w:r>
          </w:p>
        </w:tc>
        <w:tc>
          <w:tcPr>
            <w:tcW w:w="2592" w:type="dxa"/>
          </w:tcPr>
          <w:p w14:paraId="6980469B" w14:textId="77777777" w:rsidR="00823114" w:rsidRDefault="006A262A">
            <w:r>
              <w:t>Algemene opmerking voor het object, zoals een omschrijving of toelichting</w:t>
            </w:r>
          </w:p>
        </w:tc>
        <w:tc>
          <w:tcPr>
            <w:tcW w:w="2160" w:type="dxa"/>
          </w:tcPr>
          <w:p w14:paraId="7921AA3B" w14:textId="77777777" w:rsidR="00823114" w:rsidRDefault="006A262A">
            <w:r>
              <w:t>-</w:t>
            </w:r>
          </w:p>
        </w:tc>
      </w:tr>
      <w:tr w:rsidR="00823114" w14:paraId="5E9407F5" w14:textId="77777777">
        <w:tc>
          <w:tcPr>
            <w:tcW w:w="2592" w:type="dxa"/>
          </w:tcPr>
          <w:p w14:paraId="7BBB1649" w14:textId="77777777" w:rsidR="00823114" w:rsidRDefault="006A262A">
            <w:r>
              <w:t>LV_PUBLICATIEDATUM</w:t>
            </w:r>
          </w:p>
        </w:tc>
        <w:tc>
          <w:tcPr>
            <w:tcW w:w="1296" w:type="dxa"/>
          </w:tcPr>
          <w:p w14:paraId="5352F2B1" w14:textId="77777777" w:rsidR="00823114" w:rsidRDefault="006A262A">
            <w:r>
              <w:t>DELETE</w:t>
            </w:r>
          </w:p>
        </w:tc>
        <w:tc>
          <w:tcPr>
            <w:tcW w:w="2592" w:type="dxa"/>
          </w:tcPr>
          <w:p w14:paraId="30355A07" w14:textId="77777777" w:rsidR="00823114" w:rsidRDefault="006A262A">
            <w:r>
              <w:t>-</w:t>
            </w:r>
          </w:p>
        </w:tc>
        <w:tc>
          <w:tcPr>
            <w:tcW w:w="2160" w:type="dxa"/>
          </w:tcPr>
          <w:p w14:paraId="09CB7D56" w14:textId="77777777" w:rsidR="00823114" w:rsidRDefault="006A262A">
            <w:r>
              <w:t>-</w:t>
            </w:r>
          </w:p>
        </w:tc>
      </w:tr>
      <w:tr w:rsidR="00823114" w14:paraId="2D71FBF3" w14:textId="77777777">
        <w:tc>
          <w:tcPr>
            <w:tcW w:w="2592" w:type="dxa"/>
          </w:tcPr>
          <w:p w14:paraId="7002394A" w14:textId="77777777" w:rsidR="00823114" w:rsidRDefault="006A262A">
            <w:r>
              <w:t>INONDERZOEK</w:t>
            </w:r>
          </w:p>
        </w:tc>
        <w:tc>
          <w:tcPr>
            <w:tcW w:w="1296" w:type="dxa"/>
          </w:tcPr>
          <w:p w14:paraId="205CAC51" w14:textId="77777777" w:rsidR="00823114" w:rsidRDefault="006A262A">
            <w:r>
              <w:t>DELETE</w:t>
            </w:r>
          </w:p>
        </w:tc>
        <w:tc>
          <w:tcPr>
            <w:tcW w:w="2592" w:type="dxa"/>
          </w:tcPr>
          <w:p w14:paraId="1E4B7093" w14:textId="77777777" w:rsidR="00823114" w:rsidRDefault="006A262A">
            <w:r>
              <w:t>-</w:t>
            </w:r>
          </w:p>
        </w:tc>
        <w:tc>
          <w:tcPr>
            <w:tcW w:w="2160" w:type="dxa"/>
          </w:tcPr>
          <w:p w14:paraId="4F2A8660" w14:textId="77777777" w:rsidR="00823114" w:rsidRDefault="006A262A">
            <w:r>
              <w:t>-</w:t>
            </w:r>
          </w:p>
        </w:tc>
      </w:tr>
      <w:tr w:rsidR="00823114" w14:paraId="2372C0E8" w14:textId="77777777">
        <w:tc>
          <w:tcPr>
            <w:tcW w:w="2592" w:type="dxa"/>
          </w:tcPr>
          <w:p w14:paraId="08DB6269" w14:textId="77777777" w:rsidR="00823114" w:rsidRDefault="006A262A">
            <w:r>
              <w:t>EINDREGISTRATIE</w:t>
            </w:r>
          </w:p>
        </w:tc>
        <w:tc>
          <w:tcPr>
            <w:tcW w:w="1296" w:type="dxa"/>
          </w:tcPr>
          <w:p w14:paraId="635B1468" w14:textId="77777777" w:rsidR="00823114" w:rsidRDefault="006A262A">
            <w:r>
              <w:t>DELETE</w:t>
            </w:r>
          </w:p>
        </w:tc>
        <w:tc>
          <w:tcPr>
            <w:tcW w:w="2592" w:type="dxa"/>
          </w:tcPr>
          <w:p w14:paraId="382AD7D0" w14:textId="77777777" w:rsidR="00823114" w:rsidRDefault="006A262A">
            <w:r>
              <w:t>-</w:t>
            </w:r>
          </w:p>
        </w:tc>
        <w:tc>
          <w:tcPr>
            <w:tcW w:w="2160" w:type="dxa"/>
          </w:tcPr>
          <w:p w14:paraId="5EA60DF8" w14:textId="77777777" w:rsidR="00823114" w:rsidRDefault="006A262A">
            <w:r>
              <w:t>-</w:t>
            </w:r>
          </w:p>
        </w:tc>
      </w:tr>
      <w:tr w:rsidR="00823114" w14:paraId="07F23C50" w14:textId="77777777">
        <w:tc>
          <w:tcPr>
            <w:tcW w:w="2592" w:type="dxa"/>
          </w:tcPr>
          <w:p w14:paraId="045F47A5" w14:textId="77777777" w:rsidR="00823114" w:rsidRDefault="006A262A">
            <w:r>
              <w:t>BRONHOUDER</w:t>
            </w:r>
          </w:p>
        </w:tc>
        <w:tc>
          <w:tcPr>
            <w:tcW w:w="1296" w:type="dxa"/>
          </w:tcPr>
          <w:p w14:paraId="564C43BB" w14:textId="77777777" w:rsidR="00823114" w:rsidRDefault="006A262A">
            <w:r>
              <w:t>DELETE</w:t>
            </w:r>
          </w:p>
        </w:tc>
        <w:tc>
          <w:tcPr>
            <w:tcW w:w="2592" w:type="dxa"/>
          </w:tcPr>
          <w:p w14:paraId="46CF3F04" w14:textId="77777777" w:rsidR="00823114" w:rsidRDefault="006A262A">
            <w:r>
              <w:t>-</w:t>
            </w:r>
          </w:p>
        </w:tc>
        <w:tc>
          <w:tcPr>
            <w:tcW w:w="2160" w:type="dxa"/>
          </w:tcPr>
          <w:p w14:paraId="17B14D61" w14:textId="77777777" w:rsidR="00823114" w:rsidRDefault="006A262A">
            <w:r>
              <w:t>-</w:t>
            </w:r>
          </w:p>
        </w:tc>
      </w:tr>
      <w:tr w:rsidR="00823114" w14:paraId="62DC5CF3" w14:textId="77777777">
        <w:tc>
          <w:tcPr>
            <w:tcW w:w="2592" w:type="dxa"/>
          </w:tcPr>
          <w:p w14:paraId="730073C5" w14:textId="77777777" w:rsidR="00823114" w:rsidRDefault="006A262A">
            <w:r>
              <w:t>BERICHT_ID</w:t>
            </w:r>
          </w:p>
        </w:tc>
        <w:tc>
          <w:tcPr>
            <w:tcW w:w="1296" w:type="dxa"/>
          </w:tcPr>
          <w:p w14:paraId="73663AEF" w14:textId="77777777" w:rsidR="00823114" w:rsidRDefault="006A262A">
            <w:r>
              <w:t>DELETE</w:t>
            </w:r>
          </w:p>
        </w:tc>
        <w:tc>
          <w:tcPr>
            <w:tcW w:w="2592" w:type="dxa"/>
          </w:tcPr>
          <w:p w14:paraId="33EFD218" w14:textId="77777777" w:rsidR="00823114" w:rsidRDefault="006A262A">
            <w:r>
              <w:t>-</w:t>
            </w:r>
          </w:p>
        </w:tc>
        <w:tc>
          <w:tcPr>
            <w:tcW w:w="2160" w:type="dxa"/>
          </w:tcPr>
          <w:p w14:paraId="125BB285" w14:textId="77777777" w:rsidR="00823114" w:rsidRDefault="006A262A">
            <w:r>
              <w:t>-</w:t>
            </w:r>
          </w:p>
        </w:tc>
      </w:tr>
      <w:tr w:rsidR="00823114" w14:paraId="7D6B0D82" w14:textId="77777777">
        <w:tc>
          <w:tcPr>
            <w:tcW w:w="2592" w:type="dxa"/>
          </w:tcPr>
          <w:p w14:paraId="3AE6BECE" w14:textId="77777777" w:rsidR="00823114" w:rsidRDefault="006A262A">
            <w:r>
              <w:t>ANTI_KERKUIL_ROL</w:t>
            </w:r>
          </w:p>
        </w:tc>
        <w:tc>
          <w:tcPr>
            <w:tcW w:w="1296" w:type="dxa"/>
          </w:tcPr>
          <w:p w14:paraId="4132A739" w14:textId="77777777" w:rsidR="00823114" w:rsidRDefault="006A262A">
            <w:r>
              <w:t>INSERT</w:t>
            </w:r>
          </w:p>
        </w:tc>
        <w:tc>
          <w:tcPr>
            <w:tcW w:w="2592" w:type="dxa"/>
          </w:tcPr>
          <w:p w14:paraId="4F460CFF" w14:textId="77777777" w:rsidR="00823114" w:rsidRDefault="006A262A">
            <w:r>
              <w:t>Aanwezigheid van een roller (al dan niet) ter voorkoming gebruik als zitplaats door kerkuilen (ter voorkoming van sterfte door aanrijding): Ja/Nee</w:t>
            </w:r>
          </w:p>
        </w:tc>
        <w:tc>
          <w:tcPr>
            <w:tcW w:w="2160" w:type="dxa"/>
          </w:tcPr>
          <w:p w14:paraId="4D6D83EE" w14:textId="77777777" w:rsidR="00823114" w:rsidRDefault="006A262A">
            <w:r>
              <w:t>-</w:t>
            </w:r>
          </w:p>
        </w:tc>
      </w:tr>
      <w:tr w:rsidR="00823114" w14:paraId="3A0510A7" w14:textId="77777777">
        <w:tc>
          <w:tcPr>
            <w:tcW w:w="2592" w:type="dxa"/>
          </w:tcPr>
          <w:p w14:paraId="0EF24272" w14:textId="77777777" w:rsidR="00823114" w:rsidRDefault="006A262A">
            <w:r>
              <w:t>TIJDSTIPREGISTRATIE</w:t>
            </w:r>
          </w:p>
        </w:tc>
        <w:tc>
          <w:tcPr>
            <w:tcW w:w="1296" w:type="dxa"/>
          </w:tcPr>
          <w:p w14:paraId="7EEBB998" w14:textId="77777777" w:rsidR="00823114" w:rsidRDefault="006A262A">
            <w:r>
              <w:t>DELETE</w:t>
            </w:r>
          </w:p>
        </w:tc>
        <w:tc>
          <w:tcPr>
            <w:tcW w:w="2592" w:type="dxa"/>
          </w:tcPr>
          <w:p w14:paraId="343C068A" w14:textId="77777777" w:rsidR="00823114" w:rsidRDefault="006A262A">
            <w:r>
              <w:t>-</w:t>
            </w:r>
          </w:p>
        </w:tc>
        <w:tc>
          <w:tcPr>
            <w:tcW w:w="2160" w:type="dxa"/>
          </w:tcPr>
          <w:p w14:paraId="7DD39B98" w14:textId="77777777" w:rsidR="00823114" w:rsidRDefault="006A262A">
            <w:r>
              <w:t>-</w:t>
            </w:r>
          </w:p>
        </w:tc>
      </w:tr>
    </w:tbl>
    <w:p w14:paraId="6F5CA903" w14:textId="77777777" w:rsidR="00823114" w:rsidRDefault="006A262A">
      <w:pPr>
        <w:pStyle w:val="Geenafstand"/>
      </w:pPr>
      <w:r>
        <w:t xml:space="preserve"> </w:t>
      </w:r>
    </w:p>
    <w:p w14:paraId="048ABCD0" w14:textId="77777777" w:rsidR="00CD3C39" w:rsidRDefault="00CD3C39">
      <w:pPr>
        <w:rPr>
          <w:rFonts w:asciiTheme="majorHAnsi" w:eastAsiaTheme="majorEastAsia" w:hAnsiTheme="majorHAnsi" w:cstheme="majorBidi"/>
          <w:b/>
          <w:bCs/>
          <w:color w:val="4F81BD" w:themeColor="accent1"/>
        </w:rPr>
      </w:pPr>
      <w:r>
        <w:br w:type="page"/>
      </w:r>
    </w:p>
    <w:p w14:paraId="50CCC9D5" w14:textId="07A5F3E8" w:rsidR="00823114" w:rsidRDefault="006A262A">
      <w:pPr>
        <w:pStyle w:val="Kop3"/>
      </w:pPr>
      <w:r>
        <w:lastRenderedPageBreak/>
        <w:t>AREAALDATA.paalDraagconstructie_p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FFA843C" w14:textId="77777777">
        <w:tc>
          <w:tcPr>
            <w:tcW w:w="2592" w:type="dxa"/>
          </w:tcPr>
          <w:p w14:paraId="5B67C007" w14:textId="77777777" w:rsidR="00823114" w:rsidRDefault="006A262A">
            <w:pPr>
              <w:jc w:val="center"/>
            </w:pPr>
            <w:r>
              <w:rPr>
                <w:b/>
              </w:rPr>
              <w:t>Attribuut</w:t>
            </w:r>
          </w:p>
        </w:tc>
        <w:tc>
          <w:tcPr>
            <w:tcW w:w="1296" w:type="dxa"/>
          </w:tcPr>
          <w:p w14:paraId="363EA99B" w14:textId="77777777" w:rsidR="00823114" w:rsidRDefault="006A262A">
            <w:pPr>
              <w:jc w:val="center"/>
            </w:pPr>
            <w:r>
              <w:rPr>
                <w:b/>
              </w:rPr>
              <w:t>Wijziging</w:t>
            </w:r>
          </w:p>
        </w:tc>
        <w:tc>
          <w:tcPr>
            <w:tcW w:w="2592" w:type="dxa"/>
          </w:tcPr>
          <w:p w14:paraId="1CFD69B7" w14:textId="77777777" w:rsidR="00823114" w:rsidRDefault="006A262A">
            <w:pPr>
              <w:jc w:val="center"/>
            </w:pPr>
            <w:r>
              <w:rPr>
                <w:b/>
              </w:rPr>
              <w:t>Omschrijving attribuut</w:t>
            </w:r>
          </w:p>
        </w:tc>
        <w:tc>
          <w:tcPr>
            <w:tcW w:w="2160" w:type="dxa"/>
          </w:tcPr>
          <w:p w14:paraId="40CD531E" w14:textId="77777777" w:rsidR="00823114" w:rsidRDefault="006A262A">
            <w:pPr>
              <w:jc w:val="center"/>
            </w:pPr>
            <w:r>
              <w:rPr>
                <w:b/>
              </w:rPr>
              <w:t>Reden</w:t>
            </w:r>
          </w:p>
        </w:tc>
      </w:tr>
      <w:tr w:rsidR="00823114" w14:paraId="3580B15D" w14:textId="77777777">
        <w:tc>
          <w:tcPr>
            <w:tcW w:w="2592" w:type="dxa"/>
          </w:tcPr>
          <w:p w14:paraId="68AFBF92" w14:textId="77777777" w:rsidR="00823114" w:rsidRDefault="006A262A">
            <w:r>
              <w:t>IDENTIFICATIE</w:t>
            </w:r>
          </w:p>
        </w:tc>
        <w:tc>
          <w:tcPr>
            <w:tcW w:w="1296" w:type="dxa"/>
          </w:tcPr>
          <w:p w14:paraId="395532B5" w14:textId="77777777" w:rsidR="00823114" w:rsidRDefault="006A262A">
            <w:r>
              <w:t>DELETE</w:t>
            </w:r>
          </w:p>
        </w:tc>
        <w:tc>
          <w:tcPr>
            <w:tcW w:w="2592" w:type="dxa"/>
          </w:tcPr>
          <w:p w14:paraId="14872E76" w14:textId="77777777" w:rsidR="00823114" w:rsidRDefault="006A262A">
            <w:r>
              <w:t>-</w:t>
            </w:r>
          </w:p>
        </w:tc>
        <w:tc>
          <w:tcPr>
            <w:tcW w:w="2160" w:type="dxa"/>
          </w:tcPr>
          <w:p w14:paraId="210E1D24" w14:textId="77777777" w:rsidR="00823114" w:rsidRDefault="006A262A">
            <w:r>
              <w:t>-</w:t>
            </w:r>
          </w:p>
        </w:tc>
      </w:tr>
      <w:tr w:rsidR="00823114" w14:paraId="64E309BA" w14:textId="77777777">
        <w:tc>
          <w:tcPr>
            <w:tcW w:w="2592" w:type="dxa"/>
          </w:tcPr>
          <w:p w14:paraId="25211AF9" w14:textId="77777777" w:rsidR="00823114" w:rsidRDefault="006A262A">
            <w:r>
              <w:t>INNETWERK</w:t>
            </w:r>
          </w:p>
        </w:tc>
        <w:tc>
          <w:tcPr>
            <w:tcW w:w="1296" w:type="dxa"/>
          </w:tcPr>
          <w:p w14:paraId="0214824D" w14:textId="77777777" w:rsidR="00823114" w:rsidRDefault="006A262A">
            <w:r>
              <w:t>DELETE</w:t>
            </w:r>
          </w:p>
        </w:tc>
        <w:tc>
          <w:tcPr>
            <w:tcW w:w="2592" w:type="dxa"/>
          </w:tcPr>
          <w:p w14:paraId="67D76E28" w14:textId="77777777" w:rsidR="00823114" w:rsidRDefault="006A262A">
            <w:r>
              <w:t>-</w:t>
            </w:r>
          </w:p>
        </w:tc>
        <w:tc>
          <w:tcPr>
            <w:tcW w:w="2160" w:type="dxa"/>
          </w:tcPr>
          <w:p w14:paraId="4EA9D87D" w14:textId="77777777" w:rsidR="00823114" w:rsidRDefault="006A262A">
            <w:r>
              <w:t>-</w:t>
            </w:r>
          </w:p>
        </w:tc>
      </w:tr>
      <w:tr w:rsidR="00823114" w14:paraId="5490C46F" w14:textId="77777777">
        <w:tc>
          <w:tcPr>
            <w:tcW w:w="2592" w:type="dxa"/>
          </w:tcPr>
          <w:p w14:paraId="74F907FF" w14:textId="77777777" w:rsidR="00823114" w:rsidRDefault="006A262A">
            <w:r>
              <w:t>INNETWERK_OVL</w:t>
            </w:r>
          </w:p>
        </w:tc>
        <w:tc>
          <w:tcPr>
            <w:tcW w:w="1296" w:type="dxa"/>
          </w:tcPr>
          <w:p w14:paraId="10B4C344" w14:textId="77777777" w:rsidR="00823114" w:rsidRDefault="006A262A">
            <w:r>
              <w:t>INSERT</w:t>
            </w:r>
          </w:p>
        </w:tc>
        <w:tc>
          <w:tcPr>
            <w:tcW w:w="2592" w:type="dxa"/>
          </w:tcPr>
          <w:p w14:paraId="01B3C479" w14:textId="77777777" w:rsidR="00823114" w:rsidRDefault="006A262A">
            <w:r>
              <w:t>Verwijzende sleutel naar utiliteitsNet_tbl (simpel)</w:t>
            </w:r>
          </w:p>
        </w:tc>
        <w:tc>
          <w:tcPr>
            <w:tcW w:w="2160" w:type="dxa"/>
          </w:tcPr>
          <w:p w14:paraId="68851558" w14:textId="77777777" w:rsidR="00823114" w:rsidRDefault="006A262A">
            <w:r>
              <w:t>-</w:t>
            </w:r>
          </w:p>
        </w:tc>
      </w:tr>
      <w:tr w:rsidR="00823114" w14:paraId="37EBC2ED" w14:textId="77777777">
        <w:tc>
          <w:tcPr>
            <w:tcW w:w="2592" w:type="dxa"/>
          </w:tcPr>
          <w:p w14:paraId="50CCC3A5" w14:textId="77777777" w:rsidR="00823114" w:rsidRDefault="006A262A">
            <w:r>
              <w:t>INNETWERK_VRI</w:t>
            </w:r>
          </w:p>
        </w:tc>
        <w:tc>
          <w:tcPr>
            <w:tcW w:w="1296" w:type="dxa"/>
          </w:tcPr>
          <w:p w14:paraId="5A7A6B4E" w14:textId="77777777" w:rsidR="00823114" w:rsidRDefault="006A262A">
            <w:r>
              <w:t>INSERT</w:t>
            </w:r>
          </w:p>
        </w:tc>
        <w:tc>
          <w:tcPr>
            <w:tcW w:w="2592" w:type="dxa"/>
          </w:tcPr>
          <w:p w14:paraId="25736B6D" w14:textId="77777777" w:rsidR="00823114" w:rsidRDefault="006A262A">
            <w:r>
              <w:t>Verwijzende sleutel naar utiliteitsNet_tbl (simpel)</w:t>
            </w:r>
          </w:p>
        </w:tc>
        <w:tc>
          <w:tcPr>
            <w:tcW w:w="2160" w:type="dxa"/>
          </w:tcPr>
          <w:p w14:paraId="57ECF123" w14:textId="77777777" w:rsidR="00823114" w:rsidRDefault="006A262A">
            <w:r>
              <w:t>-</w:t>
            </w:r>
          </w:p>
        </w:tc>
      </w:tr>
      <w:tr w:rsidR="00823114" w14:paraId="2132F4CB" w14:textId="77777777">
        <w:tc>
          <w:tcPr>
            <w:tcW w:w="2592" w:type="dxa"/>
          </w:tcPr>
          <w:p w14:paraId="6AA1D78F" w14:textId="77777777" w:rsidR="00823114" w:rsidRDefault="006A262A">
            <w:r>
              <w:t>INONDERZOEK</w:t>
            </w:r>
          </w:p>
        </w:tc>
        <w:tc>
          <w:tcPr>
            <w:tcW w:w="1296" w:type="dxa"/>
          </w:tcPr>
          <w:p w14:paraId="5DD78481" w14:textId="77777777" w:rsidR="00823114" w:rsidRDefault="006A262A">
            <w:r>
              <w:t>DELETE</w:t>
            </w:r>
          </w:p>
        </w:tc>
        <w:tc>
          <w:tcPr>
            <w:tcW w:w="2592" w:type="dxa"/>
          </w:tcPr>
          <w:p w14:paraId="300336DC" w14:textId="77777777" w:rsidR="00823114" w:rsidRDefault="006A262A">
            <w:r>
              <w:t>-</w:t>
            </w:r>
          </w:p>
        </w:tc>
        <w:tc>
          <w:tcPr>
            <w:tcW w:w="2160" w:type="dxa"/>
          </w:tcPr>
          <w:p w14:paraId="065C6247" w14:textId="77777777" w:rsidR="00823114" w:rsidRDefault="006A262A">
            <w:r>
              <w:t>-</w:t>
            </w:r>
          </w:p>
        </w:tc>
      </w:tr>
      <w:tr w:rsidR="00823114" w14:paraId="4F6046A3" w14:textId="77777777">
        <w:tc>
          <w:tcPr>
            <w:tcW w:w="2592" w:type="dxa"/>
          </w:tcPr>
          <w:p w14:paraId="3AE5CFA9" w14:textId="77777777" w:rsidR="00823114" w:rsidRDefault="006A262A">
            <w:r>
              <w:t>LV_PUBLICATIEDATUM</w:t>
            </w:r>
          </w:p>
        </w:tc>
        <w:tc>
          <w:tcPr>
            <w:tcW w:w="1296" w:type="dxa"/>
          </w:tcPr>
          <w:p w14:paraId="1D5C5DEA" w14:textId="77777777" w:rsidR="00823114" w:rsidRDefault="006A262A">
            <w:r>
              <w:t>DELETE</w:t>
            </w:r>
          </w:p>
        </w:tc>
        <w:tc>
          <w:tcPr>
            <w:tcW w:w="2592" w:type="dxa"/>
          </w:tcPr>
          <w:p w14:paraId="7B8B9379" w14:textId="77777777" w:rsidR="00823114" w:rsidRDefault="006A262A">
            <w:r>
              <w:t>-</w:t>
            </w:r>
          </w:p>
        </w:tc>
        <w:tc>
          <w:tcPr>
            <w:tcW w:w="2160" w:type="dxa"/>
          </w:tcPr>
          <w:p w14:paraId="34A59560" w14:textId="77777777" w:rsidR="00823114" w:rsidRDefault="006A262A">
            <w:r>
              <w:t>-</w:t>
            </w:r>
          </w:p>
        </w:tc>
      </w:tr>
      <w:tr w:rsidR="00823114" w14:paraId="2CBE9C3E" w14:textId="77777777">
        <w:tc>
          <w:tcPr>
            <w:tcW w:w="2592" w:type="dxa"/>
          </w:tcPr>
          <w:p w14:paraId="3B82AEFC" w14:textId="77777777" w:rsidR="00823114" w:rsidRDefault="006A262A">
            <w:r>
              <w:t>STATUS</w:t>
            </w:r>
          </w:p>
        </w:tc>
        <w:tc>
          <w:tcPr>
            <w:tcW w:w="1296" w:type="dxa"/>
          </w:tcPr>
          <w:p w14:paraId="1F7FD63C" w14:textId="77777777" w:rsidR="00823114" w:rsidRDefault="006A262A">
            <w:r>
              <w:t>DELETE</w:t>
            </w:r>
          </w:p>
        </w:tc>
        <w:tc>
          <w:tcPr>
            <w:tcW w:w="2592" w:type="dxa"/>
          </w:tcPr>
          <w:p w14:paraId="064A89BA" w14:textId="77777777" w:rsidR="00823114" w:rsidRDefault="006A262A">
            <w:r>
              <w:t>-</w:t>
            </w:r>
          </w:p>
        </w:tc>
        <w:tc>
          <w:tcPr>
            <w:tcW w:w="2160" w:type="dxa"/>
          </w:tcPr>
          <w:p w14:paraId="74925472" w14:textId="77777777" w:rsidR="00823114" w:rsidRDefault="006A262A">
            <w:r>
              <w:t>-</w:t>
            </w:r>
          </w:p>
        </w:tc>
      </w:tr>
      <w:tr w:rsidR="00823114" w14:paraId="3D43E8B0" w14:textId="77777777">
        <w:tc>
          <w:tcPr>
            <w:tcW w:w="2592" w:type="dxa"/>
          </w:tcPr>
          <w:p w14:paraId="277CAFB2" w14:textId="77777777" w:rsidR="00823114" w:rsidRDefault="006A262A">
            <w:r>
              <w:t>TIJDSTIPREGISTRATIE</w:t>
            </w:r>
          </w:p>
        </w:tc>
        <w:tc>
          <w:tcPr>
            <w:tcW w:w="1296" w:type="dxa"/>
          </w:tcPr>
          <w:p w14:paraId="756D09D7" w14:textId="77777777" w:rsidR="00823114" w:rsidRDefault="006A262A">
            <w:r>
              <w:t>DELETE</w:t>
            </w:r>
          </w:p>
        </w:tc>
        <w:tc>
          <w:tcPr>
            <w:tcW w:w="2592" w:type="dxa"/>
          </w:tcPr>
          <w:p w14:paraId="731F7690" w14:textId="77777777" w:rsidR="00823114" w:rsidRDefault="006A262A">
            <w:r>
              <w:t>-</w:t>
            </w:r>
          </w:p>
        </w:tc>
        <w:tc>
          <w:tcPr>
            <w:tcW w:w="2160" w:type="dxa"/>
          </w:tcPr>
          <w:p w14:paraId="19145D17" w14:textId="77777777" w:rsidR="00823114" w:rsidRDefault="006A262A">
            <w:r>
              <w:t>-</w:t>
            </w:r>
          </w:p>
        </w:tc>
      </w:tr>
      <w:tr w:rsidR="00823114" w14:paraId="1FEF77C3" w14:textId="77777777">
        <w:tc>
          <w:tcPr>
            <w:tcW w:w="2592" w:type="dxa"/>
          </w:tcPr>
          <w:p w14:paraId="71427DA7" w14:textId="77777777" w:rsidR="00823114" w:rsidRDefault="006A262A">
            <w:r>
              <w:t>BERICHT_ID</w:t>
            </w:r>
          </w:p>
        </w:tc>
        <w:tc>
          <w:tcPr>
            <w:tcW w:w="1296" w:type="dxa"/>
          </w:tcPr>
          <w:p w14:paraId="1EDB6815" w14:textId="77777777" w:rsidR="00823114" w:rsidRDefault="006A262A">
            <w:r>
              <w:t>DELETE</w:t>
            </w:r>
          </w:p>
        </w:tc>
        <w:tc>
          <w:tcPr>
            <w:tcW w:w="2592" w:type="dxa"/>
          </w:tcPr>
          <w:p w14:paraId="62349D35" w14:textId="77777777" w:rsidR="00823114" w:rsidRDefault="006A262A">
            <w:r>
              <w:t>-</w:t>
            </w:r>
          </w:p>
        </w:tc>
        <w:tc>
          <w:tcPr>
            <w:tcW w:w="2160" w:type="dxa"/>
          </w:tcPr>
          <w:p w14:paraId="177FE135" w14:textId="77777777" w:rsidR="00823114" w:rsidRDefault="006A262A">
            <w:r>
              <w:t>-</w:t>
            </w:r>
          </w:p>
        </w:tc>
      </w:tr>
      <w:tr w:rsidR="00823114" w14:paraId="4749999F" w14:textId="77777777">
        <w:tc>
          <w:tcPr>
            <w:tcW w:w="2592" w:type="dxa"/>
          </w:tcPr>
          <w:p w14:paraId="40D22E95" w14:textId="77777777" w:rsidR="00823114" w:rsidRDefault="006A262A">
            <w:r>
              <w:t>BRONHOUDER</w:t>
            </w:r>
          </w:p>
        </w:tc>
        <w:tc>
          <w:tcPr>
            <w:tcW w:w="1296" w:type="dxa"/>
          </w:tcPr>
          <w:p w14:paraId="5A51F38D" w14:textId="77777777" w:rsidR="00823114" w:rsidRDefault="006A262A">
            <w:r>
              <w:t>DELETE</w:t>
            </w:r>
          </w:p>
        </w:tc>
        <w:tc>
          <w:tcPr>
            <w:tcW w:w="2592" w:type="dxa"/>
          </w:tcPr>
          <w:p w14:paraId="14F957DE" w14:textId="77777777" w:rsidR="00823114" w:rsidRDefault="006A262A">
            <w:r>
              <w:t>-</w:t>
            </w:r>
          </w:p>
        </w:tc>
        <w:tc>
          <w:tcPr>
            <w:tcW w:w="2160" w:type="dxa"/>
          </w:tcPr>
          <w:p w14:paraId="3CACABDA" w14:textId="77777777" w:rsidR="00823114" w:rsidRDefault="006A262A">
            <w:r>
              <w:t>-</w:t>
            </w:r>
          </w:p>
        </w:tc>
      </w:tr>
      <w:tr w:rsidR="00823114" w14:paraId="4523ED1F" w14:textId="77777777">
        <w:tc>
          <w:tcPr>
            <w:tcW w:w="2592" w:type="dxa"/>
          </w:tcPr>
          <w:p w14:paraId="6D9730EA" w14:textId="77777777" w:rsidR="00823114" w:rsidRDefault="006A262A">
            <w:r>
              <w:t>EINDREGISTRATIE</w:t>
            </w:r>
          </w:p>
        </w:tc>
        <w:tc>
          <w:tcPr>
            <w:tcW w:w="1296" w:type="dxa"/>
          </w:tcPr>
          <w:p w14:paraId="5C3C7E23" w14:textId="77777777" w:rsidR="00823114" w:rsidRDefault="006A262A">
            <w:r>
              <w:t>DELETE</w:t>
            </w:r>
          </w:p>
        </w:tc>
        <w:tc>
          <w:tcPr>
            <w:tcW w:w="2592" w:type="dxa"/>
          </w:tcPr>
          <w:p w14:paraId="17BFEBBE" w14:textId="77777777" w:rsidR="00823114" w:rsidRDefault="006A262A">
            <w:r>
              <w:t>-</w:t>
            </w:r>
          </w:p>
        </w:tc>
        <w:tc>
          <w:tcPr>
            <w:tcW w:w="2160" w:type="dxa"/>
          </w:tcPr>
          <w:p w14:paraId="38C3A87F" w14:textId="77777777" w:rsidR="00823114" w:rsidRDefault="006A262A">
            <w:r>
              <w:t>-</w:t>
            </w:r>
          </w:p>
        </w:tc>
      </w:tr>
    </w:tbl>
    <w:p w14:paraId="0E4CA810" w14:textId="77777777" w:rsidR="00823114" w:rsidRDefault="006A262A">
      <w:pPr>
        <w:pStyle w:val="Geenafstand"/>
      </w:pPr>
      <w:r>
        <w:t xml:space="preserve"> </w:t>
      </w:r>
    </w:p>
    <w:p w14:paraId="2DD83392" w14:textId="77777777" w:rsidR="00823114" w:rsidRDefault="006A262A">
      <w:pPr>
        <w:pStyle w:val="Kop3"/>
      </w:pPr>
      <w:r>
        <w:t>AREAALDATA.pandHuisnummerreeks_t</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2A8E3AE" w14:textId="77777777">
        <w:tc>
          <w:tcPr>
            <w:tcW w:w="2592" w:type="dxa"/>
          </w:tcPr>
          <w:p w14:paraId="5A3F45FF" w14:textId="77777777" w:rsidR="00823114" w:rsidRDefault="006A262A">
            <w:pPr>
              <w:jc w:val="center"/>
            </w:pPr>
            <w:r>
              <w:rPr>
                <w:b/>
              </w:rPr>
              <w:t>Attribuut</w:t>
            </w:r>
          </w:p>
        </w:tc>
        <w:tc>
          <w:tcPr>
            <w:tcW w:w="1296" w:type="dxa"/>
          </w:tcPr>
          <w:p w14:paraId="486D3F4C" w14:textId="77777777" w:rsidR="00823114" w:rsidRDefault="006A262A">
            <w:pPr>
              <w:jc w:val="center"/>
            </w:pPr>
            <w:r>
              <w:rPr>
                <w:b/>
              </w:rPr>
              <w:t>Wijziging</w:t>
            </w:r>
          </w:p>
        </w:tc>
        <w:tc>
          <w:tcPr>
            <w:tcW w:w="2592" w:type="dxa"/>
          </w:tcPr>
          <w:p w14:paraId="22222386" w14:textId="77777777" w:rsidR="00823114" w:rsidRDefault="006A262A">
            <w:pPr>
              <w:jc w:val="center"/>
            </w:pPr>
            <w:r>
              <w:rPr>
                <w:b/>
              </w:rPr>
              <w:t>Omschrijving attribuut</w:t>
            </w:r>
          </w:p>
        </w:tc>
        <w:tc>
          <w:tcPr>
            <w:tcW w:w="2160" w:type="dxa"/>
          </w:tcPr>
          <w:p w14:paraId="12B98826" w14:textId="77777777" w:rsidR="00823114" w:rsidRDefault="006A262A">
            <w:pPr>
              <w:jc w:val="center"/>
            </w:pPr>
            <w:r>
              <w:rPr>
                <w:b/>
              </w:rPr>
              <w:t>Reden</w:t>
            </w:r>
          </w:p>
        </w:tc>
      </w:tr>
      <w:tr w:rsidR="00823114" w14:paraId="5C0F55E3" w14:textId="77777777">
        <w:tc>
          <w:tcPr>
            <w:tcW w:w="2592" w:type="dxa"/>
          </w:tcPr>
          <w:p w14:paraId="54338E29" w14:textId="77777777" w:rsidR="00823114" w:rsidRDefault="006A262A">
            <w:r>
              <w:t>VERWERKINGSSTATUS</w:t>
            </w:r>
          </w:p>
        </w:tc>
        <w:tc>
          <w:tcPr>
            <w:tcW w:w="1296" w:type="dxa"/>
          </w:tcPr>
          <w:p w14:paraId="58E18FC9" w14:textId="77777777" w:rsidR="00823114" w:rsidRDefault="006A262A">
            <w:r>
              <w:t>DELETE</w:t>
            </w:r>
          </w:p>
        </w:tc>
        <w:tc>
          <w:tcPr>
            <w:tcW w:w="2592" w:type="dxa"/>
          </w:tcPr>
          <w:p w14:paraId="60560A81" w14:textId="77777777" w:rsidR="00823114" w:rsidRDefault="006A262A">
            <w:r>
              <w:t>-</w:t>
            </w:r>
          </w:p>
        </w:tc>
        <w:tc>
          <w:tcPr>
            <w:tcW w:w="2160" w:type="dxa"/>
          </w:tcPr>
          <w:p w14:paraId="5FDDD3B3" w14:textId="77777777" w:rsidR="00823114" w:rsidRDefault="006A262A">
            <w:r>
              <w:t>-</w:t>
            </w:r>
          </w:p>
        </w:tc>
      </w:tr>
    </w:tbl>
    <w:p w14:paraId="535ED9D4" w14:textId="77777777" w:rsidR="00823114" w:rsidRDefault="006A262A">
      <w:pPr>
        <w:pStyle w:val="Geenafstand"/>
      </w:pPr>
      <w:r>
        <w:t xml:space="preserve"> </w:t>
      </w:r>
    </w:p>
    <w:p w14:paraId="78D77739" w14:textId="77777777" w:rsidR="00823114" w:rsidRDefault="006A262A">
      <w:pPr>
        <w:pStyle w:val="Kop3"/>
      </w:pPr>
      <w:r>
        <w:t>AREAALDATA.pand_v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B4D87A1" w14:textId="77777777">
        <w:tc>
          <w:tcPr>
            <w:tcW w:w="2592" w:type="dxa"/>
          </w:tcPr>
          <w:p w14:paraId="7D05C468" w14:textId="77777777" w:rsidR="00823114" w:rsidRDefault="006A262A">
            <w:pPr>
              <w:jc w:val="center"/>
            </w:pPr>
            <w:r>
              <w:rPr>
                <w:b/>
              </w:rPr>
              <w:t>Attribuut</w:t>
            </w:r>
          </w:p>
        </w:tc>
        <w:tc>
          <w:tcPr>
            <w:tcW w:w="1296" w:type="dxa"/>
          </w:tcPr>
          <w:p w14:paraId="614CCFFA" w14:textId="77777777" w:rsidR="00823114" w:rsidRDefault="006A262A">
            <w:pPr>
              <w:jc w:val="center"/>
            </w:pPr>
            <w:r>
              <w:rPr>
                <w:b/>
              </w:rPr>
              <w:t>Wijziging</w:t>
            </w:r>
          </w:p>
        </w:tc>
        <w:tc>
          <w:tcPr>
            <w:tcW w:w="2592" w:type="dxa"/>
          </w:tcPr>
          <w:p w14:paraId="5AD38FF2" w14:textId="77777777" w:rsidR="00823114" w:rsidRDefault="006A262A">
            <w:pPr>
              <w:jc w:val="center"/>
            </w:pPr>
            <w:r>
              <w:rPr>
                <w:b/>
              </w:rPr>
              <w:t>Omschrijving attribuut</w:t>
            </w:r>
          </w:p>
        </w:tc>
        <w:tc>
          <w:tcPr>
            <w:tcW w:w="2160" w:type="dxa"/>
          </w:tcPr>
          <w:p w14:paraId="014626DC" w14:textId="77777777" w:rsidR="00823114" w:rsidRDefault="006A262A">
            <w:pPr>
              <w:jc w:val="center"/>
            </w:pPr>
            <w:r>
              <w:rPr>
                <w:b/>
              </w:rPr>
              <w:t>Reden</w:t>
            </w:r>
          </w:p>
        </w:tc>
      </w:tr>
      <w:tr w:rsidR="00823114" w14:paraId="0A5E27E3" w14:textId="77777777">
        <w:tc>
          <w:tcPr>
            <w:tcW w:w="2592" w:type="dxa"/>
          </w:tcPr>
          <w:p w14:paraId="68593727" w14:textId="77777777" w:rsidR="00823114" w:rsidRDefault="006A262A">
            <w:r>
              <w:t>OPMERKING</w:t>
            </w:r>
          </w:p>
        </w:tc>
        <w:tc>
          <w:tcPr>
            <w:tcW w:w="1296" w:type="dxa"/>
          </w:tcPr>
          <w:p w14:paraId="41A5CEBA" w14:textId="77777777" w:rsidR="00823114" w:rsidRDefault="006A262A">
            <w:r>
              <w:t>INSERT</w:t>
            </w:r>
          </w:p>
        </w:tc>
        <w:tc>
          <w:tcPr>
            <w:tcW w:w="2592" w:type="dxa"/>
          </w:tcPr>
          <w:p w14:paraId="10F87D34" w14:textId="77777777" w:rsidR="00823114" w:rsidRDefault="006A262A">
            <w:r>
              <w:t>Algemene opmerking voor het object, zoals een omschrijving of toelichting</w:t>
            </w:r>
          </w:p>
        </w:tc>
        <w:tc>
          <w:tcPr>
            <w:tcW w:w="2160" w:type="dxa"/>
          </w:tcPr>
          <w:p w14:paraId="27E8003F" w14:textId="77777777" w:rsidR="00823114" w:rsidRDefault="006A262A">
            <w:r>
              <w:t>-</w:t>
            </w:r>
          </w:p>
        </w:tc>
      </w:tr>
    </w:tbl>
    <w:p w14:paraId="592CEF61" w14:textId="77777777" w:rsidR="00823114" w:rsidRDefault="006A262A">
      <w:pPr>
        <w:pStyle w:val="Geenafstand"/>
      </w:pPr>
      <w:r>
        <w:t xml:space="preserve"> </w:t>
      </w:r>
    </w:p>
    <w:p w14:paraId="2BE833C2" w14:textId="77777777" w:rsidR="00823114" w:rsidRDefault="006A262A">
      <w:pPr>
        <w:pStyle w:val="Kop3"/>
      </w:pPr>
      <w:r>
        <w:t>AREAALDATA.peilbuis_p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C429B6C" w14:textId="77777777">
        <w:tc>
          <w:tcPr>
            <w:tcW w:w="2592" w:type="dxa"/>
          </w:tcPr>
          <w:p w14:paraId="061652F3" w14:textId="77777777" w:rsidR="00823114" w:rsidRDefault="006A262A">
            <w:pPr>
              <w:jc w:val="center"/>
            </w:pPr>
            <w:r>
              <w:rPr>
                <w:b/>
              </w:rPr>
              <w:t>Attribuut</w:t>
            </w:r>
          </w:p>
        </w:tc>
        <w:tc>
          <w:tcPr>
            <w:tcW w:w="1296" w:type="dxa"/>
          </w:tcPr>
          <w:p w14:paraId="2178F3F8" w14:textId="77777777" w:rsidR="00823114" w:rsidRDefault="006A262A">
            <w:pPr>
              <w:jc w:val="center"/>
            </w:pPr>
            <w:r>
              <w:rPr>
                <w:b/>
              </w:rPr>
              <w:t>Wijziging</w:t>
            </w:r>
          </w:p>
        </w:tc>
        <w:tc>
          <w:tcPr>
            <w:tcW w:w="2592" w:type="dxa"/>
          </w:tcPr>
          <w:p w14:paraId="383433B5" w14:textId="77777777" w:rsidR="00823114" w:rsidRDefault="006A262A">
            <w:pPr>
              <w:jc w:val="center"/>
            </w:pPr>
            <w:r>
              <w:rPr>
                <w:b/>
              </w:rPr>
              <w:t>Omschrijving attribuut</w:t>
            </w:r>
          </w:p>
        </w:tc>
        <w:tc>
          <w:tcPr>
            <w:tcW w:w="2160" w:type="dxa"/>
          </w:tcPr>
          <w:p w14:paraId="45B06C96" w14:textId="77777777" w:rsidR="00823114" w:rsidRDefault="006A262A">
            <w:pPr>
              <w:jc w:val="center"/>
            </w:pPr>
            <w:r>
              <w:rPr>
                <w:b/>
              </w:rPr>
              <w:t>Reden</w:t>
            </w:r>
          </w:p>
        </w:tc>
      </w:tr>
      <w:tr w:rsidR="00823114" w14:paraId="72DEADD9" w14:textId="77777777">
        <w:tc>
          <w:tcPr>
            <w:tcW w:w="2592" w:type="dxa"/>
          </w:tcPr>
          <w:p w14:paraId="42514B69" w14:textId="77777777" w:rsidR="00823114" w:rsidRDefault="006A262A">
            <w:r>
              <w:t>Hoogte_cm</w:t>
            </w:r>
          </w:p>
        </w:tc>
        <w:tc>
          <w:tcPr>
            <w:tcW w:w="1296" w:type="dxa"/>
          </w:tcPr>
          <w:p w14:paraId="43C6D86E" w14:textId="77777777" w:rsidR="00823114" w:rsidRDefault="006A262A">
            <w:r>
              <w:t>DEFAULT</w:t>
            </w:r>
          </w:p>
        </w:tc>
        <w:tc>
          <w:tcPr>
            <w:tcW w:w="2592" w:type="dxa"/>
          </w:tcPr>
          <w:p w14:paraId="3E69D345" w14:textId="77777777" w:rsidR="00823114" w:rsidRDefault="006A262A">
            <w:r>
              <w:t>-</w:t>
            </w:r>
          </w:p>
        </w:tc>
        <w:tc>
          <w:tcPr>
            <w:tcW w:w="2160" w:type="dxa"/>
          </w:tcPr>
          <w:p w14:paraId="7CDAD9B3" w14:textId="77777777" w:rsidR="00823114" w:rsidRDefault="006A262A">
            <w:r>
              <w:t>Default value aangepast van  naar None</w:t>
            </w:r>
          </w:p>
        </w:tc>
      </w:tr>
      <w:tr w:rsidR="00823114" w14:paraId="52A6A08C" w14:textId="77777777">
        <w:tc>
          <w:tcPr>
            <w:tcW w:w="2592" w:type="dxa"/>
          </w:tcPr>
          <w:p w14:paraId="63C0478E" w14:textId="77777777" w:rsidR="00823114" w:rsidRDefault="006A262A">
            <w:r>
              <w:t>JAARAANLEG</w:t>
            </w:r>
          </w:p>
        </w:tc>
        <w:tc>
          <w:tcPr>
            <w:tcW w:w="1296" w:type="dxa"/>
          </w:tcPr>
          <w:p w14:paraId="6285F7D0" w14:textId="77777777" w:rsidR="00823114" w:rsidRDefault="006A262A">
            <w:r>
              <w:t>INSERT</w:t>
            </w:r>
          </w:p>
        </w:tc>
        <w:tc>
          <w:tcPr>
            <w:tcW w:w="2592" w:type="dxa"/>
          </w:tcPr>
          <w:p w14:paraId="4880CF9D" w14:textId="77777777" w:rsidR="00823114" w:rsidRDefault="006A262A">
            <w:r>
              <w:t>Jaar waarin de peilbuis is aangelegd</w:t>
            </w:r>
          </w:p>
        </w:tc>
        <w:tc>
          <w:tcPr>
            <w:tcW w:w="2160" w:type="dxa"/>
          </w:tcPr>
          <w:p w14:paraId="10A986D7" w14:textId="77777777" w:rsidR="00823114" w:rsidRDefault="006A262A">
            <w:r>
              <w:t>-</w:t>
            </w:r>
          </w:p>
        </w:tc>
      </w:tr>
      <w:tr w:rsidR="00823114" w14:paraId="3FCDDE3F" w14:textId="77777777">
        <w:tc>
          <w:tcPr>
            <w:tcW w:w="2592" w:type="dxa"/>
          </w:tcPr>
          <w:p w14:paraId="5D6A0EC6" w14:textId="77777777" w:rsidR="00823114" w:rsidRDefault="006A262A">
            <w:r>
              <w:t>TYPESPEC</w:t>
            </w:r>
          </w:p>
        </w:tc>
        <w:tc>
          <w:tcPr>
            <w:tcW w:w="1296" w:type="dxa"/>
          </w:tcPr>
          <w:p w14:paraId="48C59BB2" w14:textId="77777777" w:rsidR="00823114" w:rsidRDefault="006A262A">
            <w:r>
              <w:t>INSERT</w:t>
            </w:r>
          </w:p>
        </w:tc>
        <w:tc>
          <w:tcPr>
            <w:tcW w:w="2592" w:type="dxa"/>
          </w:tcPr>
          <w:p w14:paraId="5FF2C65E" w14:textId="77777777" w:rsidR="00823114" w:rsidRDefault="006A262A">
            <w:r>
              <w:t>Nadere typering van het object</w:t>
            </w:r>
          </w:p>
        </w:tc>
        <w:tc>
          <w:tcPr>
            <w:tcW w:w="2160" w:type="dxa"/>
          </w:tcPr>
          <w:p w14:paraId="7FB0E1A8" w14:textId="77777777" w:rsidR="00823114" w:rsidRDefault="006A262A">
            <w:r>
              <w:t>-</w:t>
            </w:r>
          </w:p>
        </w:tc>
      </w:tr>
    </w:tbl>
    <w:p w14:paraId="57D3E63C" w14:textId="77777777" w:rsidR="00823114" w:rsidRDefault="006A262A">
      <w:pPr>
        <w:pStyle w:val="Geenafstand"/>
      </w:pPr>
      <w:r>
        <w:t xml:space="preserve"> </w:t>
      </w:r>
    </w:p>
    <w:p w14:paraId="77347358" w14:textId="77777777" w:rsidR="00823114" w:rsidRDefault="006A262A">
      <w:pPr>
        <w:pStyle w:val="Kop3"/>
      </w:pPr>
      <w:r>
        <w:t>AREAALDATA.perron_v</w:t>
      </w:r>
    </w:p>
    <w:tbl>
      <w:tblPr>
        <w:tblStyle w:val="Tabelraster"/>
        <w:tblW w:w="0" w:type="auto"/>
        <w:tblLayout w:type="fixed"/>
        <w:tblLook w:val="04A0" w:firstRow="1" w:lastRow="0" w:firstColumn="1" w:lastColumn="0" w:noHBand="0" w:noVBand="1"/>
      </w:tblPr>
      <w:tblGrid>
        <w:gridCol w:w="2592"/>
        <w:gridCol w:w="1296"/>
        <w:gridCol w:w="2741"/>
        <w:gridCol w:w="2011"/>
      </w:tblGrid>
      <w:tr w:rsidR="00823114" w14:paraId="6FB1E4FC" w14:textId="77777777" w:rsidTr="00CD3C39">
        <w:tc>
          <w:tcPr>
            <w:tcW w:w="2592" w:type="dxa"/>
          </w:tcPr>
          <w:p w14:paraId="3239F839" w14:textId="77777777" w:rsidR="00823114" w:rsidRDefault="006A262A">
            <w:pPr>
              <w:jc w:val="center"/>
            </w:pPr>
            <w:r>
              <w:rPr>
                <w:b/>
              </w:rPr>
              <w:t>Attribuut</w:t>
            </w:r>
          </w:p>
        </w:tc>
        <w:tc>
          <w:tcPr>
            <w:tcW w:w="1296" w:type="dxa"/>
          </w:tcPr>
          <w:p w14:paraId="74F462EB" w14:textId="77777777" w:rsidR="00823114" w:rsidRDefault="006A262A">
            <w:pPr>
              <w:jc w:val="center"/>
            </w:pPr>
            <w:r>
              <w:rPr>
                <w:b/>
              </w:rPr>
              <w:t>Wijziging</w:t>
            </w:r>
          </w:p>
        </w:tc>
        <w:tc>
          <w:tcPr>
            <w:tcW w:w="2741" w:type="dxa"/>
          </w:tcPr>
          <w:p w14:paraId="5E83C4C2" w14:textId="77777777" w:rsidR="00823114" w:rsidRDefault="006A262A">
            <w:pPr>
              <w:jc w:val="center"/>
            </w:pPr>
            <w:r>
              <w:rPr>
                <w:b/>
              </w:rPr>
              <w:t>Omschrijving attribuut</w:t>
            </w:r>
          </w:p>
        </w:tc>
        <w:tc>
          <w:tcPr>
            <w:tcW w:w="2011" w:type="dxa"/>
          </w:tcPr>
          <w:p w14:paraId="00203C31" w14:textId="77777777" w:rsidR="00823114" w:rsidRDefault="006A262A">
            <w:pPr>
              <w:jc w:val="center"/>
            </w:pPr>
            <w:r>
              <w:rPr>
                <w:b/>
              </w:rPr>
              <w:t>Reden</w:t>
            </w:r>
          </w:p>
        </w:tc>
      </w:tr>
      <w:tr w:rsidR="00823114" w14:paraId="75FCB0BF" w14:textId="77777777" w:rsidTr="00CD3C39">
        <w:tc>
          <w:tcPr>
            <w:tcW w:w="2592" w:type="dxa"/>
          </w:tcPr>
          <w:p w14:paraId="16AA98CD" w14:textId="77777777" w:rsidR="00823114" w:rsidRDefault="006A262A">
            <w:r>
              <w:t>OPMERKING</w:t>
            </w:r>
          </w:p>
        </w:tc>
        <w:tc>
          <w:tcPr>
            <w:tcW w:w="1296" w:type="dxa"/>
          </w:tcPr>
          <w:p w14:paraId="29B4BF13" w14:textId="77777777" w:rsidR="00823114" w:rsidRDefault="006A262A">
            <w:r>
              <w:t>INSERT</w:t>
            </w:r>
          </w:p>
        </w:tc>
        <w:tc>
          <w:tcPr>
            <w:tcW w:w="2741" w:type="dxa"/>
          </w:tcPr>
          <w:p w14:paraId="16130423" w14:textId="77777777" w:rsidR="00823114" w:rsidRDefault="006A262A">
            <w:r>
              <w:t>Algemene opmerking voor het object, zoals een omschrijving of toelichting</w:t>
            </w:r>
          </w:p>
        </w:tc>
        <w:tc>
          <w:tcPr>
            <w:tcW w:w="2011" w:type="dxa"/>
          </w:tcPr>
          <w:p w14:paraId="72926A16" w14:textId="77777777" w:rsidR="00823114" w:rsidRDefault="006A262A">
            <w:r>
              <w:t>-</w:t>
            </w:r>
          </w:p>
        </w:tc>
      </w:tr>
      <w:tr w:rsidR="00823114" w14:paraId="71A743E4" w14:textId="77777777" w:rsidTr="00CD3C39">
        <w:tc>
          <w:tcPr>
            <w:tcW w:w="2592" w:type="dxa"/>
          </w:tcPr>
          <w:p w14:paraId="7A1578CF" w14:textId="77777777" w:rsidR="00823114" w:rsidRDefault="006A262A">
            <w:r>
              <w:t>LENGTE</w:t>
            </w:r>
          </w:p>
        </w:tc>
        <w:tc>
          <w:tcPr>
            <w:tcW w:w="1296" w:type="dxa"/>
          </w:tcPr>
          <w:p w14:paraId="24C88CEB" w14:textId="77777777" w:rsidR="00823114" w:rsidRDefault="006A262A">
            <w:r>
              <w:t>RENAME</w:t>
            </w:r>
          </w:p>
        </w:tc>
        <w:tc>
          <w:tcPr>
            <w:tcW w:w="2741" w:type="dxa"/>
          </w:tcPr>
          <w:p w14:paraId="3CD2E69E" w14:textId="77777777" w:rsidR="00823114" w:rsidRDefault="006A262A">
            <w:r>
              <w:t>-</w:t>
            </w:r>
          </w:p>
        </w:tc>
        <w:tc>
          <w:tcPr>
            <w:tcW w:w="2011" w:type="dxa"/>
          </w:tcPr>
          <w:p w14:paraId="01E60DAC" w14:textId="77777777" w:rsidR="00823114" w:rsidRDefault="006A262A">
            <w:r>
              <w:t>Attribuut herbenoemd naar LENGTE_VLAK</w:t>
            </w:r>
          </w:p>
        </w:tc>
      </w:tr>
    </w:tbl>
    <w:p w14:paraId="306EC064" w14:textId="35EE15E9" w:rsidR="00823114" w:rsidRDefault="006A262A" w:rsidP="00CD3C39">
      <w:pPr>
        <w:pStyle w:val="Kop3"/>
      </w:pPr>
      <w:r>
        <w:lastRenderedPageBreak/>
        <w:t>AREAALDATA.put_p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5406D65" w14:textId="77777777">
        <w:tc>
          <w:tcPr>
            <w:tcW w:w="2592" w:type="dxa"/>
          </w:tcPr>
          <w:p w14:paraId="23D79066" w14:textId="77777777" w:rsidR="00823114" w:rsidRDefault="006A262A">
            <w:pPr>
              <w:jc w:val="center"/>
            </w:pPr>
            <w:r>
              <w:rPr>
                <w:b/>
              </w:rPr>
              <w:t>Attribuut</w:t>
            </w:r>
          </w:p>
        </w:tc>
        <w:tc>
          <w:tcPr>
            <w:tcW w:w="1296" w:type="dxa"/>
          </w:tcPr>
          <w:p w14:paraId="1FCB6B41" w14:textId="77777777" w:rsidR="00823114" w:rsidRDefault="006A262A">
            <w:pPr>
              <w:jc w:val="center"/>
            </w:pPr>
            <w:r>
              <w:rPr>
                <w:b/>
              </w:rPr>
              <w:t>Wijziging</w:t>
            </w:r>
          </w:p>
        </w:tc>
        <w:tc>
          <w:tcPr>
            <w:tcW w:w="2592" w:type="dxa"/>
          </w:tcPr>
          <w:p w14:paraId="59DE5A0E" w14:textId="77777777" w:rsidR="00823114" w:rsidRDefault="006A262A">
            <w:pPr>
              <w:jc w:val="center"/>
            </w:pPr>
            <w:r>
              <w:rPr>
                <w:b/>
              </w:rPr>
              <w:t>Omschrijving attribuut</w:t>
            </w:r>
          </w:p>
        </w:tc>
        <w:tc>
          <w:tcPr>
            <w:tcW w:w="2160" w:type="dxa"/>
          </w:tcPr>
          <w:p w14:paraId="4231A2D4" w14:textId="77777777" w:rsidR="00823114" w:rsidRDefault="006A262A">
            <w:pPr>
              <w:jc w:val="center"/>
            </w:pPr>
            <w:r>
              <w:rPr>
                <w:b/>
              </w:rPr>
              <w:t>Reden</w:t>
            </w:r>
          </w:p>
        </w:tc>
      </w:tr>
      <w:tr w:rsidR="00823114" w14:paraId="0D88AF12" w14:textId="77777777">
        <w:tc>
          <w:tcPr>
            <w:tcW w:w="2592" w:type="dxa"/>
          </w:tcPr>
          <w:p w14:paraId="13B16F05" w14:textId="77777777" w:rsidR="00823114" w:rsidRDefault="006A262A">
            <w:r>
              <w:t>BERICHT_ID</w:t>
            </w:r>
          </w:p>
        </w:tc>
        <w:tc>
          <w:tcPr>
            <w:tcW w:w="1296" w:type="dxa"/>
          </w:tcPr>
          <w:p w14:paraId="18FCD68E" w14:textId="77777777" w:rsidR="00823114" w:rsidRDefault="006A262A">
            <w:r>
              <w:t>DELETE</w:t>
            </w:r>
          </w:p>
        </w:tc>
        <w:tc>
          <w:tcPr>
            <w:tcW w:w="2592" w:type="dxa"/>
          </w:tcPr>
          <w:p w14:paraId="36BFC0DB" w14:textId="77777777" w:rsidR="00823114" w:rsidRDefault="006A262A">
            <w:r>
              <w:t>-</w:t>
            </w:r>
          </w:p>
        </w:tc>
        <w:tc>
          <w:tcPr>
            <w:tcW w:w="2160" w:type="dxa"/>
          </w:tcPr>
          <w:p w14:paraId="75565F08" w14:textId="77777777" w:rsidR="00823114" w:rsidRDefault="006A262A">
            <w:r>
              <w:t>-</w:t>
            </w:r>
          </w:p>
        </w:tc>
      </w:tr>
      <w:tr w:rsidR="00823114" w14:paraId="1EC56318" w14:textId="77777777">
        <w:tc>
          <w:tcPr>
            <w:tcW w:w="2592" w:type="dxa"/>
          </w:tcPr>
          <w:p w14:paraId="4FB0EE13" w14:textId="77777777" w:rsidR="00823114" w:rsidRDefault="006A262A">
            <w:r>
              <w:t>TIJDSTIPREGISTRATIE</w:t>
            </w:r>
          </w:p>
        </w:tc>
        <w:tc>
          <w:tcPr>
            <w:tcW w:w="1296" w:type="dxa"/>
          </w:tcPr>
          <w:p w14:paraId="51AA3301" w14:textId="77777777" w:rsidR="00823114" w:rsidRDefault="006A262A">
            <w:r>
              <w:t>DELETE</w:t>
            </w:r>
          </w:p>
        </w:tc>
        <w:tc>
          <w:tcPr>
            <w:tcW w:w="2592" w:type="dxa"/>
          </w:tcPr>
          <w:p w14:paraId="0973A0FB" w14:textId="77777777" w:rsidR="00823114" w:rsidRDefault="006A262A">
            <w:r>
              <w:t>-</w:t>
            </w:r>
          </w:p>
        </w:tc>
        <w:tc>
          <w:tcPr>
            <w:tcW w:w="2160" w:type="dxa"/>
          </w:tcPr>
          <w:p w14:paraId="33F37B13" w14:textId="77777777" w:rsidR="00823114" w:rsidRDefault="006A262A">
            <w:r>
              <w:t>-</w:t>
            </w:r>
          </w:p>
        </w:tc>
      </w:tr>
      <w:tr w:rsidR="00823114" w14:paraId="1233AE39" w14:textId="77777777">
        <w:tc>
          <w:tcPr>
            <w:tcW w:w="2592" w:type="dxa"/>
          </w:tcPr>
          <w:p w14:paraId="1577455F" w14:textId="77777777" w:rsidR="00823114" w:rsidRDefault="006A262A">
            <w:r>
              <w:t>STATUS</w:t>
            </w:r>
          </w:p>
        </w:tc>
        <w:tc>
          <w:tcPr>
            <w:tcW w:w="1296" w:type="dxa"/>
          </w:tcPr>
          <w:p w14:paraId="1BAD0317" w14:textId="77777777" w:rsidR="00823114" w:rsidRDefault="006A262A">
            <w:r>
              <w:t>DELETE</w:t>
            </w:r>
          </w:p>
        </w:tc>
        <w:tc>
          <w:tcPr>
            <w:tcW w:w="2592" w:type="dxa"/>
          </w:tcPr>
          <w:p w14:paraId="575C37F6" w14:textId="77777777" w:rsidR="00823114" w:rsidRDefault="006A262A">
            <w:r>
              <w:t>-</w:t>
            </w:r>
          </w:p>
        </w:tc>
        <w:tc>
          <w:tcPr>
            <w:tcW w:w="2160" w:type="dxa"/>
          </w:tcPr>
          <w:p w14:paraId="07DBB176" w14:textId="77777777" w:rsidR="00823114" w:rsidRDefault="006A262A">
            <w:r>
              <w:t>-</w:t>
            </w:r>
          </w:p>
        </w:tc>
      </w:tr>
      <w:tr w:rsidR="00823114" w14:paraId="73CBFDE0" w14:textId="77777777">
        <w:tc>
          <w:tcPr>
            <w:tcW w:w="2592" w:type="dxa"/>
          </w:tcPr>
          <w:p w14:paraId="63AF7694" w14:textId="77777777" w:rsidR="00823114" w:rsidRDefault="006A262A">
            <w:r>
              <w:t>OBJECTEINDTIJD</w:t>
            </w:r>
          </w:p>
        </w:tc>
        <w:tc>
          <w:tcPr>
            <w:tcW w:w="1296" w:type="dxa"/>
          </w:tcPr>
          <w:p w14:paraId="5D64FC9B" w14:textId="77777777" w:rsidR="00823114" w:rsidRDefault="006A262A">
            <w:r>
              <w:t>DELETE</w:t>
            </w:r>
          </w:p>
        </w:tc>
        <w:tc>
          <w:tcPr>
            <w:tcW w:w="2592" w:type="dxa"/>
          </w:tcPr>
          <w:p w14:paraId="063BB548" w14:textId="77777777" w:rsidR="00823114" w:rsidRDefault="006A262A">
            <w:r>
              <w:t>-</w:t>
            </w:r>
          </w:p>
        </w:tc>
        <w:tc>
          <w:tcPr>
            <w:tcW w:w="2160" w:type="dxa"/>
          </w:tcPr>
          <w:p w14:paraId="3BA63F02" w14:textId="77777777" w:rsidR="00823114" w:rsidRDefault="006A262A">
            <w:r>
              <w:t>-</w:t>
            </w:r>
          </w:p>
        </w:tc>
      </w:tr>
      <w:tr w:rsidR="00823114" w14:paraId="10639123" w14:textId="77777777">
        <w:tc>
          <w:tcPr>
            <w:tcW w:w="2592" w:type="dxa"/>
          </w:tcPr>
          <w:p w14:paraId="73D76585" w14:textId="77777777" w:rsidR="00823114" w:rsidRDefault="006A262A">
            <w:r>
              <w:t>LV_PUBLICATIEDATUM</w:t>
            </w:r>
          </w:p>
        </w:tc>
        <w:tc>
          <w:tcPr>
            <w:tcW w:w="1296" w:type="dxa"/>
          </w:tcPr>
          <w:p w14:paraId="295E95EE" w14:textId="77777777" w:rsidR="00823114" w:rsidRDefault="006A262A">
            <w:r>
              <w:t>DELETE</w:t>
            </w:r>
          </w:p>
        </w:tc>
        <w:tc>
          <w:tcPr>
            <w:tcW w:w="2592" w:type="dxa"/>
          </w:tcPr>
          <w:p w14:paraId="2CAA939E" w14:textId="77777777" w:rsidR="00823114" w:rsidRDefault="006A262A">
            <w:r>
              <w:t>-</w:t>
            </w:r>
          </w:p>
        </w:tc>
        <w:tc>
          <w:tcPr>
            <w:tcW w:w="2160" w:type="dxa"/>
          </w:tcPr>
          <w:p w14:paraId="26EDEB2B" w14:textId="77777777" w:rsidR="00823114" w:rsidRDefault="006A262A">
            <w:r>
              <w:t>-</w:t>
            </w:r>
          </w:p>
        </w:tc>
      </w:tr>
      <w:tr w:rsidR="00823114" w14:paraId="75FF15DE" w14:textId="77777777">
        <w:tc>
          <w:tcPr>
            <w:tcW w:w="2592" w:type="dxa"/>
          </w:tcPr>
          <w:p w14:paraId="56C3AE40" w14:textId="77777777" w:rsidR="00823114" w:rsidRDefault="006A262A">
            <w:r>
              <w:t>INONDERZOEK</w:t>
            </w:r>
          </w:p>
        </w:tc>
        <w:tc>
          <w:tcPr>
            <w:tcW w:w="1296" w:type="dxa"/>
          </w:tcPr>
          <w:p w14:paraId="2C00B27B" w14:textId="77777777" w:rsidR="00823114" w:rsidRDefault="006A262A">
            <w:r>
              <w:t>DELETE</w:t>
            </w:r>
          </w:p>
        </w:tc>
        <w:tc>
          <w:tcPr>
            <w:tcW w:w="2592" w:type="dxa"/>
          </w:tcPr>
          <w:p w14:paraId="31CBDB5F" w14:textId="77777777" w:rsidR="00823114" w:rsidRDefault="006A262A">
            <w:r>
              <w:t>-</w:t>
            </w:r>
          </w:p>
        </w:tc>
        <w:tc>
          <w:tcPr>
            <w:tcW w:w="2160" w:type="dxa"/>
          </w:tcPr>
          <w:p w14:paraId="74AB984F" w14:textId="77777777" w:rsidR="00823114" w:rsidRDefault="006A262A">
            <w:r>
              <w:t>-</w:t>
            </w:r>
          </w:p>
        </w:tc>
      </w:tr>
      <w:tr w:rsidR="00823114" w14:paraId="01E8C31B" w14:textId="77777777">
        <w:tc>
          <w:tcPr>
            <w:tcW w:w="2592" w:type="dxa"/>
          </w:tcPr>
          <w:p w14:paraId="55F6D990" w14:textId="77777777" w:rsidR="00823114" w:rsidRDefault="006A262A">
            <w:r>
              <w:t>IDENTIFICATIE</w:t>
            </w:r>
          </w:p>
        </w:tc>
        <w:tc>
          <w:tcPr>
            <w:tcW w:w="1296" w:type="dxa"/>
          </w:tcPr>
          <w:p w14:paraId="7A054326" w14:textId="77777777" w:rsidR="00823114" w:rsidRDefault="006A262A">
            <w:r>
              <w:t>DELETE</w:t>
            </w:r>
          </w:p>
        </w:tc>
        <w:tc>
          <w:tcPr>
            <w:tcW w:w="2592" w:type="dxa"/>
          </w:tcPr>
          <w:p w14:paraId="36EE00D7" w14:textId="77777777" w:rsidR="00823114" w:rsidRDefault="006A262A">
            <w:r>
              <w:t>-</w:t>
            </w:r>
          </w:p>
        </w:tc>
        <w:tc>
          <w:tcPr>
            <w:tcW w:w="2160" w:type="dxa"/>
          </w:tcPr>
          <w:p w14:paraId="63A311A5" w14:textId="77777777" w:rsidR="00823114" w:rsidRDefault="006A262A">
            <w:r>
              <w:t>-</w:t>
            </w:r>
          </w:p>
        </w:tc>
      </w:tr>
      <w:tr w:rsidR="00823114" w14:paraId="622C64B1" w14:textId="77777777">
        <w:tc>
          <w:tcPr>
            <w:tcW w:w="2592" w:type="dxa"/>
          </w:tcPr>
          <w:p w14:paraId="5991A651" w14:textId="77777777" w:rsidR="00823114" w:rsidRDefault="006A262A">
            <w:r>
              <w:t>EINDREGISTRATIE</w:t>
            </w:r>
          </w:p>
        </w:tc>
        <w:tc>
          <w:tcPr>
            <w:tcW w:w="1296" w:type="dxa"/>
          </w:tcPr>
          <w:p w14:paraId="43A66485" w14:textId="77777777" w:rsidR="00823114" w:rsidRDefault="006A262A">
            <w:r>
              <w:t>DELETE</w:t>
            </w:r>
          </w:p>
        </w:tc>
        <w:tc>
          <w:tcPr>
            <w:tcW w:w="2592" w:type="dxa"/>
          </w:tcPr>
          <w:p w14:paraId="616B0CCB" w14:textId="77777777" w:rsidR="00823114" w:rsidRDefault="006A262A">
            <w:r>
              <w:t>-</w:t>
            </w:r>
          </w:p>
        </w:tc>
        <w:tc>
          <w:tcPr>
            <w:tcW w:w="2160" w:type="dxa"/>
          </w:tcPr>
          <w:p w14:paraId="62D6B6B7" w14:textId="77777777" w:rsidR="00823114" w:rsidRDefault="006A262A">
            <w:r>
              <w:t>-</w:t>
            </w:r>
          </w:p>
        </w:tc>
      </w:tr>
      <w:tr w:rsidR="00823114" w14:paraId="45DC5B73" w14:textId="77777777">
        <w:tc>
          <w:tcPr>
            <w:tcW w:w="2592" w:type="dxa"/>
          </w:tcPr>
          <w:p w14:paraId="5C1FCED0" w14:textId="77777777" w:rsidR="00823114" w:rsidRDefault="006A262A">
            <w:r>
              <w:t>BUIS</w:t>
            </w:r>
          </w:p>
        </w:tc>
        <w:tc>
          <w:tcPr>
            <w:tcW w:w="1296" w:type="dxa"/>
          </w:tcPr>
          <w:p w14:paraId="4B4DECB6" w14:textId="77777777" w:rsidR="00823114" w:rsidRDefault="006A262A">
            <w:r>
              <w:t>DELETE</w:t>
            </w:r>
          </w:p>
        </w:tc>
        <w:tc>
          <w:tcPr>
            <w:tcW w:w="2592" w:type="dxa"/>
          </w:tcPr>
          <w:p w14:paraId="077ED238" w14:textId="77777777" w:rsidR="00823114" w:rsidRDefault="006A262A">
            <w:r>
              <w:t>-</w:t>
            </w:r>
          </w:p>
        </w:tc>
        <w:tc>
          <w:tcPr>
            <w:tcW w:w="2160" w:type="dxa"/>
          </w:tcPr>
          <w:p w14:paraId="2753687D" w14:textId="77777777" w:rsidR="00823114" w:rsidRDefault="006A262A">
            <w:r>
              <w:t>-</w:t>
            </w:r>
          </w:p>
        </w:tc>
      </w:tr>
      <w:tr w:rsidR="00823114" w14:paraId="36C30380" w14:textId="77777777">
        <w:tc>
          <w:tcPr>
            <w:tcW w:w="2592" w:type="dxa"/>
          </w:tcPr>
          <w:p w14:paraId="31AD3507" w14:textId="77777777" w:rsidR="00823114" w:rsidRDefault="006A262A">
            <w:r>
              <w:t>BRONHOUDER</w:t>
            </w:r>
          </w:p>
        </w:tc>
        <w:tc>
          <w:tcPr>
            <w:tcW w:w="1296" w:type="dxa"/>
          </w:tcPr>
          <w:p w14:paraId="5CD816BF" w14:textId="77777777" w:rsidR="00823114" w:rsidRDefault="006A262A">
            <w:r>
              <w:t>DELETE</w:t>
            </w:r>
          </w:p>
        </w:tc>
        <w:tc>
          <w:tcPr>
            <w:tcW w:w="2592" w:type="dxa"/>
          </w:tcPr>
          <w:p w14:paraId="68ED88FB" w14:textId="77777777" w:rsidR="00823114" w:rsidRDefault="006A262A">
            <w:r>
              <w:t>-</w:t>
            </w:r>
          </w:p>
        </w:tc>
        <w:tc>
          <w:tcPr>
            <w:tcW w:w="2160" w:type="dxa"/>
          </w:tcPr>
          <w:p w14:paraId="7BACFF17" w14:textId="77777777" w:rsidR="00823114" w:rsidRDefault="006A262A">
            <w:r>
              <w:t>-</w:t>
            </w:r>
          </w:p>
        </w:tc>
      </w:tr>
    </w:tbl>
    <w:p w14:paraId="726A1FF0" w14:textId="77777777" w:rsidR="00823114" w:rsidRDefault="006A262A">
      <w:pPr>
        <w:pStyle w:val="Geenafstand"/>
      </w:pPr>
      <w:r>
        <w:t xml:space="preserve"> </w:t>
      </w:r>
    </w:p>
    <w:p w14:paraId="6C581D3E" w14:textId="77777777" w:rsidR="00823114" w:rsidRDefault="006A262A">
      <w:pPr>
        <w:pStyle w:val="Kop3"/>
      </w:pPr>
      <w:r>
        <w:t>AREAALDATA.scheidingGeluidsscherm_l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71387AA" w14:textId="77777777">
        <w:tc>
          <w:tcPr>
            <w:tcW w:w="2592" w:type="dxa"/>
          </w:tcPr>
          <w:p w14:paraId="0B66B276" w14:textId="77777777" w:rsidR="00823114" w:rsidRDefault="006A262A">
            <w:pPr>
              <w:jc w:val="center"/>
            </w:pPr>
            <w:r>
              <w:rPr>
                <w:b/>
              </w:rPr>
              <w:t>Attribuut</w:t>
            </w:r>
          </w:p>
        </w:tc>
        <w:tc>
          <w:tcPr>
            <w:tcW w:w="1296" w:type="dxa"/>
          </w:tcPr>
          <w:p w14:paraId="7DD911BC" w14:textId="77777777" w:rsidR="00823114" w:rsidRDefault="006A262A">
            <w:pPr>
              <w:jc w:val="center"/>
            </w:pPr>
            <w:r>
              <w:rPr>
                <w:b/>
              </w:rPr>
              <w:t>Wijziging</w:t>
            </w:r>
          </w:p>
        </w:tc>
        <w:tc>
          <w:tcPr>
            <w:tcW w:w="2592" w:type="dxa"/>
          </w:tcPr>
          <w:p w14:paraId="0B8A5455" w14:textId="77777777" w:rsidR="00823114" w:rsidRDefault="006A262A">
            <w:pPr>
              <w:jc w:val="center"/>
            </w:pPr>
            <w:r>
              <w:rPr>
                <w:b/>
              </w:rPr>
              <w:t>Omschrijving attribuut</w:t>
            </w:r>
          </w:p>
        </w:tc>
        <w:tc>
          <w:tcPr>
            <w:tcW w:w="2160" w:type="dxa"/>
          </w:tcPr>
          <w:p w14:paraId="54D1FE3F" w14:textId="77777777" w:rsidR="00823114" w:rsidRDefault="006A262A">
            <w:pPr>
              <w:jc w:val="center"/>
            </w:pPr>
            <w:r>
              <w:rPr>
                <w:b/>
              </w:rPr>
              <w:t>Reden</w:t>
            </w:r>
          </w:p>
        </w:tc>
      </w:tr>
      <w:tr w:rsidR="00823114" w14:paraId="78D7E984" w14:textId="77777777">
        <w:tc>
          <w:tcPr>
            <w:tcW w:w="2592" w:type="dxa"/>
          </w:tcPr>
          <w:p w14:paraId="634830E4" w14:textId="77777777" w:rsidR="00823114" w:rsidRDefault="006A262A">
            <w:r>
              <w:t>HOOGTE</w:t>
            </w:r>
          </w:p>
        </w:tc>
        <w:tc>
          <w:tcPr>
            <w:tcW w:w="1296" w:type="dxa"/>
          </w:tcPr>
          <w:p w14:paraId="63887424" w14:textId="77777777" w:rsidR="00823114" w:rsidRDefault="006A262A">
            <w:r>
              <w:t>INSERT</w:t>
            </w:r>
          </w:p>
        </w:tc>
        <w:tc>
          <w:tcPr>
            <w:tcW w:w="2592" w:type="dxa"/>
          </w:tcPr>
          <w:p w14:paraId="04DC76B4" w14:textId="77777777" w:rsidR="00823114" w:rsidRDefault="006A262A">
            <w:r>
              <w:t>Hoogte (m, 2 decimalen), hoogte van het scherm boven maaiveld</w:t>
            </w:r>
          </w:p>
        </w:tc>
        <w:tc>
          <w:tcPr>
            <w:tcW w:w="2160" w:type="dxa"/>
          </w:tcPr>
          <w:p w14:paraId="18C280E7" w14:textId="77777777" w:rsidR="00823114" w:rsidRDefault="006A262A">
            <w:r>
              <w:t>-</w:t>
            </w:r>
          </w:p>
        </w:tc>
      </w:tr>
    </w:tbl>
    <w:p w14:paraId="0E2677B9" w14:textId="77777777" w:rsidR="00823114" w:rsidRDefault="006A262A">
      <w:pPr>
        <w:pStyle w:val="Geenafstand"/>
      </w:pPr>
      <w:r>
        <w:t xml:space="preserve"> </w:t>
      </w:r>
    </w:p>
    <w:p w14:paraId="74CBB6F7" w14:textId="77777777" w:rsidR="00823114" w:rsidRDefault="006A262A">
      <w:pPr>
        <w:pStyle w:val="Kop3"/>
      </w:pPr>
      <w:r>
        <w:t>AREAALDATA.scheidingLand_l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D12A756" w14:textId="77777777">
        <w:tc>
          <w:tcPr>
            <w:tcW w:w="2592" w:type="dxa"/>
          </w:tcPr>
          <w:p w14:paraId="46371BDD" w14:textId="77777777" w:rsidR="00823114" w:rsidRDefault="006A262A">
            <w:pPr>
              <w:jc w:val="center"/>
            </w:pPr>
            <w:r>
              <w:rPr>
                <w:b/>
              </w:rPr>
              <w:t>Attribuut</w:t>
            </w:r>
          </w:p>
        </w:tc>
        <w:tc>
          <w:tcPr>
            <w:tcW w:w="1296" w:type="dxa"/>
          </w:tcPr>
          <w:p w14:paraId="4B34CA1F" w14:textId="77777777" w:rsidR="00823114" w:rsidRDefault="006A262A">
            <w:pPr>
              <w:jc w:val="center"/>
            </w:pPr>
            <w:r>
              <w:rPr>
                <w:b/>
              </w:rPr>
              <w:t>Wijziging</w:t>
            </w:r>
          </w:p>
        </w:tc>
        <w:tc>
          <w:tcPr>
            <w:tcW w:w="2592" w:type="dxa"/>
          </w:tcPr>
          <w:p w14:paraId="433AE320" w14:textId="77777777" w:rsidR="00823114" w:rsidRDefault="006A262A">
            <w:pPr>
              <w:jc w:val="center"/>
            </w:pPr>
            <w:r>
              <w:rPr>
                <w:b/>
              </w:rPr>
              <w:t>Omschrijving attribuut</w:t>
            </w:r>
          </w:p>
        </w:tc>
        <w:tc>
          <w:tcPr>
            <w:tcW w:w="2160" w:type="dxa"/>
          </w:tcPr>
          <w:p w14:paraId="452810A0" w14:textId="77777777" w:rsidR="00823114" w:rsidRDefault="006A262A">
            <w:pPr>
              <w:jc w:val="center"/>
            </w:pPr>
            <w:r>
              <w:rPr>
                <w:b/>
              </w:rPr>
              <w:t>Reden</w:t>
            </w:r>
          </w:p>
        </w:tc>
      </w:tr>
      <w:tr w:rsidR="00823114" w14:paraId="2AE2E777" w14:textId="77777777">
        <w:tc>
          <w:tcPr>
            <w:tcW w:w="2592" w:type="dxa"/>
          </w:tcPr>
          <w:p w14:paraId="3FAA6695" w14:textId="77777777" w:rsidR="00823114" w:rsidRDefault="006A262A">
            <w:r>
              <w:t>HECTOMETER</w:t>
            </w:r>
          </w:p>
        </w:tc>
        <w:tc>
          <w:tcPr>
            <w:tcW w:w="1296" w:type="dxa"/>
          </w:tcPr>
          <w:p w14:paraId="072E41E4" w14:textId="77777777" w:rsidR="00823114" w:rsidRDefault="006A262A">
            <w:r>
              <w:t>DELETE</w:t>
            </w:r>
          </w:p>
        </w:tc>
        <w:tc>
          <w:tcPr>
            <w:tcW w:w="2592" w:type="dxa"/>
          </w:tcPr>
          <w:p w14:paraId="14A2808D" w14:textId="77777777" w:rsidR="00823114" w:rsidRDefault="006A262A">
            <w:r>
              <w:t>-</w:t>
            </w:r>
          </w:p>
        </w:tc>
        <w:tc>
          <w:tcPr>
            <w:tcW w:w="2160" w:type="dxa"/>
          </w:tcPr>
          <w:p w14:paraId="392A67F5" w14:textId="77777777" w:rsidR="00823114" w:rsidRDefault="006A262A">
            <w:r>
              <w:t>-</w:t>
            </w:r>
          </w:p>
        </w:tc>
      </w:tr>
      <w:tr w:rsidR="00823114" w14:paraId="5A9AA56C" w14:textId="77777777">
        <w:tc>
          <w:tcPr>
            <w:tcW w:w="2592" w:type="dxa"/>
          </w:tcPr>
          <w:p w14:paraId="5DD68251" w14:textId="77777777" w:rsidR="00823114" w:rsidRDefault="006A262A">
            <w:r>
              <w:t>OPMERKINGMBTONDERH</w:t>
            </w:r>
          </w:p>
        </w:tc>
        <w:tc>
          <w:tcPr>
            <w:tcW w:w="1296" w:type="dxa"/>
          </w:tcPr>
          <w:p w14:paraId="09523F36" w14:textId="77777777" w:rsidR="00823114" w:rsidRDefault="006A262A">
            <w:r>
              <w:t>DELETE</w:t>
            </w:r>
          </w:p>
        </w:tc>
        <w:tc>
          <w:tcPr>
            <w:tcW w:w="2592" w:type="dxa"/>
          </w:tcPr>
          <w:p w14:paraId="334FAFAB" w14:textId="77777777" w:rsidR="00823114" w:rsidRDefault="006A262A">
            <w:r>
              <w:t>-</w:t>
            </w:r>
          </w:p>
        </w:tc>
        <w:tc>
          <w:tcPr>
            <w:tcW w:w="2160" w:type="dxa"/>
          </w:tcPr>
          <w:p w14:paraId="1312FDAE" w14:textId="77777777" w:rsidR="00823114" w:rsidRDefault="006A262A">
            <w:r>
              <w:t>-</w:t>
            </w:r>
          </w:p>
        </w:tc>
      </w:tr>
    </w:tbl>
    <w:p w14:paraId="79C8F653" w14:textId="77777777" w:rsidR="00823114" w:rsidRDefault="006A262A">
      <w:pPr>
        <w:pStyle w:val="Geenafstand"/>
      </w:pPr>
      <w:r>
        <w:t xml:space="preserve"> </w:t>
      </w:r>
    </w:p>
    <w:p w14:paraId="2D9EC30B" w14:textId="77777777" w:rsidR="00823114" w:rsidRDefault="006A262A">
      <w:pPr>
        <w:pStyle w:val="Kop3"/>
      </w:pPr>
      <w:r>
        <w:t>AREAALDATA.scheidingWater_l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1745C60" w14:textId="77777777">
        <w:tc>
          <w:tcPr>
            <w:tcW w:w="2592" w:type="dxa"/>
          </w:tcPr>
          <w:p w14:paraId="3EAD3E42" w14:textId="77777777" w:rsidR="00823114" w:rsidRDefault="006A262A">
            <w:pPr>
              <w:jc w:val="center"/>
            </w:pPr>
            <w:r>
              <w:rPr>
                <w:b/>
              </w:rPr>
              <w:t>Attribuut</w:t>
            </w:r>
          </w:p>
        </w:tc>
        <w:tc>
          <w:tcPr>
            <w:tcW w:w="1296" w:type="dxa"/>
          </w:tcPr>
          <w:p w14:paraId="173A4BD6" w14:textId="77777777" w:rsidR="00823114" w:rsidRDefault="006A262A">
            <w:pPr>
              <w:jc w:val="center"/>
            </w:pPr>
            <w:r>
              <w:rPr>
                <w:b/>
              </w:rPr>
              <w:t>Wijziging</w:t>
            </w:r>
          </w:p>
        </w:tc>
        <w:tc>
          <w:tcPr>
            <w:tcW w:w="2592" w:type="dxa"/>
          </w:tcPr>
          <w:p w14:paraId="327C0CC3" w14:textId="77777777" w:rsidR="00823114" w:rsidRDefault="006A262A">
            <w:pPr>
              <w:jc w:val="center"/>
            </w:pPr>
            <w:r>
              <w:rPr>
                <w:b/>
              </w:rPr>
              <w:t>Omschrijving attribuut</w:t>
            </w:r>
          </w:p>
        </w:tc>
        <w:tc>
          <w:tcPr>
            <w:tcW w:w="2160" w:type="dxa"/>
          </w:tcPr>
          <w:p w14:paraId="5C025B45" w14:textId="77777777" w:rsidR="00823114" w:rsidRDefault="006A262A">
            <w:pPr>
              <w:jc w:val="center"/>
            </w:pPr>
            <w:r>
              <w:rPr>
                <w:b/>
              </w:rPr>
              <w:t>Reden</w:t>
            </w:r>
          </w:p>
        </w:tc>
      </w:tr>
      <w:tr w:rsidR="00823114" w14:paraId="4464CF3C" w14:textId="77777777">
        <w:tc>
          <w:tcPr>
            <w:tcW w:w="2592" w:type="dxa"/>
          </w:tcPr>
          <w:p w14:paraId="4808C7CF" w14:textId="77777777" w:rsidR="00823114" w:rsidRDefault="006A262A">
            <w:r>
              <w:t>KRITISCH</w:t>
            </w:r>
          </w:p>
        </w:tc>
        <w:tc>
          <w:tcPr>
            <w:tcW w:w="1296" w:type="dxa"/>
          </w:tcPr>
          <w:p w14:paraId="13E6307C" w14:textId="77777777" w:rsidR="00823114" w:rsidRDefault="006A262A">
            <w:r>
              <w:t>RENAME</w:t>
            </w:r>
          </w:p>
        </w:tc>
        <w:tc>
          <w:tcPr>
            <w:tcW w:w="2592" w:type="dxa"/>
          </w:tcPr>
          <w:p w14:paraId="00DEC830" w14:textId="77777777" w:rsidR="00823114" w:rsidRDefault="006A262A">
            <w:r>
              <w:t>-</w:t>
            </w:r>
          </w:p>
        </w:tc>
        <w:tc>
          <w:tcPr>
            <w:tcW w:w="2160" w:type="dxa"/>
          </w:tcPr>
          <w:p w14:paraId="7DB28352" w14:textId="77777777" w:rsidR="00823114" w:rsidRDefault="006A262A">
            <w:r>
              <w:t>Attribuut herbenoemd naar ONDERDEELWATERKERING</w:t>
            </w:r>
          </w:p>
        </w:tc>
      </w:tr>
      <w:tr w:rsidR="00823114" w14:paraId="24B46627" w14:textId="77777777">
        <w:tc>
          <w:tcPr>
            <w:tcW w:w="2592" w:type="dxa"/>
          </w:tcPr>
          <w:p w14:paraId="6A6F0C22" w14:textId="77777777" w:rsidR="00823114" w:rsidRDefault="006A262A">
            <w:r>
              <w:t>VAARWEGBERMSLOOT</w:t>
            </w:r>
          </w:p>
        </w:tc>
        <w:tc>
          <w:tcPr>
            <w:tcW w:w="1296" w:type="dxa"/>
          </w:tcPr>
          <w:p w14:paraId="41315E4D" w14:textId="77777777" w:rsidR="00823114" w:rsidRDefault="006A262A">
            <w:r>
              <w:t>INSERT</w:t>
            </w:r>
          </w:p>
        </w:tc>
        <w:tc>
          <w:tcPr>
            <w:tcW w:w="2592" w:type="dxa"/>
          </w:tcPr>
          <w:p w14:paraId="1DFB83AC" w14:textId="77777777" w:rsidR="00823114" w:rsidRDefault="006A262A">
            <w:r>
              <w:t>Vaarweg of Bermsloot</w:t>
            </w:r>
          </w:p>
        </w:tc>
        <w:tc>
          <w:tcPr>
            <w:tcW w:w="2160" w:type="dxa"/>
          </w:tcPr>
          <w:p w14:paraId="54F70CD7" w14:textId="77777777" w:rsidR="00823114" w:rsidRDefault="006A262A">
            <w:r>
              <w:t>-</w:t>
            </w:r>
          </w:p>
        </w:tc>
      </w:tr>
      <w:tr w:rsidR="00823114" w14:paraId="1C1447C7" w14:textId="77777777">
        <w:tc>
          <w:tcPr>
            <w:tcW w:w="2592" w:type="dxa"/>
          </w:tcPr>
          <w:p w14:paraId="37BFBC09" w14:textId="77777777" w:rsidR="00823114" w:rsidRDefault="006A262A">
            <w:r>
              <w:t>PLANJAAR</w:t>
            </w:r>
          </w:p>
        </w:tc>
        <w:tc>
          <w:tcPr>
            <w:tcW w:w="1296" w:type="dxa"/>
          </w:tcPr>
          <w:p w14:paraId="519D8540" w14:textId="77777777" w:rsidR="00823114" w:rsidRDefault="006A262A">
            <w:r>
              <w:t>DELETE</w:t>
            </w:r>
          </w:p>
        </w:tc>
        <w:tc>
          <w:tcPr>
            <w:tcW w:w="2592" w:type="dxa"/>
          </w:tcPr>
          <w:p w14:paraId="230DDC3E" w14:textId="77777777" w:rsidR="00823114" w:rsidRDefault="006A262A">
            <w:r>
              <w:t>-</w:t>
            </w:r>
          </w:p>
        </w:tc>
        <w:tc>
          <w:tcPr>
            <w:tcW w:w="2160" w:type="dxa"/>
          </w:tcPr>
          <w:p w14:paraId="65C6F0E4" w14:textId="77777777" w:rsidR="00823114" w:rsidRDefault="006A262A">
            <w:r>
              <w:t>-</w:t>
            </w:r>
          </w:p>
        </w:tc>
      </w:tr>
      <w:tr w:rsidR="00823114" w14:paraId="07D4F076" w14:textId="77777777">
        <w:tc>
          <w:tcPr>
            <w:tcW w:w="2592" w:type="dxa"/>
          </w:tcPr>
          <w:p w14:paraId="511254D0" w14:textId="77777777" w:rsidR="00823114" w:rsidRDefault="006A262A">
            <w:r>
              <w:t>MATERIAALTYPE</w:t>
            </w:r>
          </w:p>
        </w:tc>
        <w:tc>
          <w:tcPr>
            <w:tcW w:w="1296" w:type="dxa"/>
          </w:tcPr>
          <w:p w14:paraId="474CA041" w14:textId="77777777" w:rsidR="00823114" w:rsidRDefault="006A262A">
            <w:r>
              <w:t>INSERT</w:t>
            </w:r>
          </w:p>
        </w:tc>
        <w:tc>
          <w:tcPr>
            <w:tcW w:w="2592" w:type="dxa"/>
          </w:tcPr>
          <w:p w14:paraId="61ACBEA5" w14:textId="77777777" w:rsidR="00823114" w:rsidRDefault="006A262A">
            <w:r>
              <w:t>Gerbuikte materiaal van het hoofdobject (damwand, kademuur of walbescherming)</w:t>
            </w:r>
          </w:p>
        </w:tc>
        <w:tc>
          <w:tcPr>
            <w:tcW w:w="2160" w:type="dxa"/>
          </w:tcPr>
          <w:p w14:paraId="3B1AA266" w14:textId="77777777" w:rsidR="00823114" w:rsidRDefault="006A262A">
            <w:r>
              <w:t>-</w:t>
            </w:r>
          </w:p>
        </w:tc>
      </w:tr>
      <w:tr w:rsidR="00823114" w14:paraId="1D98DE9E" w14:textId="77777777">
        <w:tc>
          <w:tcPr>
            <w:tcW w:w="2592" w:type="dxa"/>
          </w:tcPr>
          <w:p w14:paraId="0F198456" w14:textId="77777777" w:rsidR="00823114" w:rsidRDefault="006A262A">
            <w:r>
              <w:t>BOUWELEMENTTYPE</w:t>
            </w:r>
          </w:p>
        </w:tc>
        <w:tc>
          <w:tcPr>
            <w:tcW w:w="1296" w:type="dxa"/>
          </w:tcPr>
          <w:p w14:paraId="60F683D3" w14:textId="77777777" w:rsidR="00823114" w:rsidRDefault="006A262A">
            <w:r>
              <w:t>DELETE</w:t>
            </w:r>
          </w:p>
        </w:tc>
        <w:tc>
          <w:tcPr>
            <w:tcW w:w="2592" w:type="dxa"/>
          </w:tcPr>
          <w:p w14:paraId="6C2C1269" w14:textId="77777777" w:rsidR="00823114" w:rsidRDefault="006A262A">
            <w:r>
              <w:t>-</w:t>
            </w:r>
          </w:p>
        </w:tc>
        <w:tc>
          <w:tcPr>
            <w:tcW w:w="2160" w:type="dxa"/>
          </w:tcPr>
          <w:p w14:paraId="71CB4166" w14:textId="77777777" w:rsidR="00823114" w:rsidRDefault="006A262A">
            <w:r>
              <w:t>-</w:t>
            </w:r>
          </w:p>
        </w:tc>
      </w:tr>
      <w:tr w:rsidR="00823114" w14:paraId="7DBFC704" w14:textId="77777777">
        <w:tc>
          <w:tcPr>
            <w:tcW w:w="2592" w:type="dxa"/>
          </w:tcPr>
          <w:p w14:paraId="0CA110EB" w14:textId="77777777" w:rsidR="00823114" w:rsidRDefault="006A262A">
            <w:r>
              <w:t>FUNDERING</w:t>
            </w:r>
          </w:p>
        </w:tc>
        <w:tc>
          <w:tcPr>
            <w:tcW w:w="1296" w:type="dxa"/>
          </w:tcPr>
          <w:p w14:paraId="1A12BFB8" w14:textId="77777777" w:rsidR="00823114" w:rsidRDefault="006A262A">
            <w:r>
              <w:t>DELETE</w:t>
            </w:r>
          </w:p>
        </w:tc>
        <w:tc>
          <w:tcPr>
            <w:tcW w:w="2592" w:type="dxa"/>
          </w:tcPr>
          <w:p w14:paraId="5C51C019" w14:textId="77777777" w:rsidR="00823114" w:rsidRDefault="006A262A">
            <w:r>
              <w:t>-</w:t>
            </w:r>
          </w:p>
        </w:tc>
        <w:tc>
          <w:tcPr>
            <w:tcW w:w="2160" w:type="dxa"/>
          </w:tcPr>
          <w:p w14:paraId="47435925" w14:textId="77777777" w:rsidR="00823114" w:rsidRDefault="006A262A">
            <w:r>
              <w:t>-</w:t>
            </w:r>
          </w:p>
        </w:tc>
      </w:tr>
      <w:tr w:rsidR="00823114" w14:paraId="0D80B7C2" w14:textId="77777777">
        <w:tc>
          <w:tcPr>
            <w:tcW w:w="2592" w:type="dxa"/>
          </w:tcPr>
          <w:p w14:paraId="4142D7D8" w14:textId="77777777" w:rsidR="00823114" w:rsidRDefault="006A262A">
            <w:r>
              <w:t>OEVERVAK</w:t>
            </w:r>
          </w:p>
        </w:tc>
        <w:tc>
          <w:tcPr>
            <w:tcW w:w="1296" w:type="dxa"/>
          </w:tcPr>
          <w:p w14:paraId="3C5F48D2" w14:textId="77777777" w:rsidR="00823114" w:rsidRDefault="006A262A">
            <w:r>
              <w:t>DELETE</w:t>
            </w:r>
          </w:p>
        </w:tc>
        <w:tc>
          <w:tcPr>
            <w:tcW w:w="2592" w:type="dxa"/>
          </w:tcPr>
          <w:p w14:paraId="2E79617A" w14:textId="77777777" w:rsidR="00823114" w:rsidRDefault="006A262A">
            <w:r>
              <w:t>-</w:t>
            </w:r>
          </w:p>
        </w:tc>
        <w:tc>
          <w:tcPr>
            <w:tcW w:w="2160" w:type="dxa"/>
          </w:tcPr>
          <w:p w14:paraId="019D6036" w14:textId="77777777" w:rsidR="00823114" w:rsidRDefault="006A262A">
            <w:r>
              <w:t>-</w:t>
            </w:r>
          </w:p>
        </w:tc>
      </w:tr>
      <w:tr w:rsidR="00823114" w14:paraId="4335AC9F" w14:textId="77777777">
        <w:tc>
          <w:tcPr>
            <w:tcW w:w="2592" w:type="dxa"/>
          </w:tcPr>
          <w:p w14:paraId="1E16538A" w14:textId="77777777" w:rsidR="00823114" w:rsidRDefault="006A262A">
            <w:r>
              <w:t>VERANKERING</w:t>
            </w:r>
          </w:p>
        </w:tc>
        <w:tc>
          <w:tcPr>
            <w:tcW w:w="1296" w:type="dxa"/>
          </w:tcPr>
          <w:p w14:paraId="598F8DBD" w14:textId="77777777" w:rsidR="00823114" w:rsidRDefault="006A262A">
            <w:r>
              <w:t>INSERT</w:t>
            </w:r>
          </w:p>
        </w:tc>
        <w:tc>
          <w:tcPr>
            <w:tcW w:w="2592" w:type="dxa"/>
          </w:tcPr>
          <w:p w14:paraId="733D817B" w14:textId="77777777" w:rsidR="00823114" w:rsidRDefault="006A262A">
            <w:r>
              <w:t>Verankering of niet</w:t>
            </w:r>
          </w:p>
        </w:tc>
        <w:tc>
          <w:tcPr>
            <w:tcW w:w="2160" w:type="dxa"/>
          </w:tcPr>
          <w:p w14:paraId="199D50E9" w14:textId="77777777" w:rsidR="00823114" w:rsidRDefault="006A262A">
            <w:r>
              <w:t>-</w:t>
            </w:r>
          </w:p>
        </w:tc>
      </w:tr>
    </w:tbl>
    <w:p w14:paraId="7D2C2F84" w14:textId="7643D843" w:rsidR="00CD3C39" w:rsidRDefault="006A262A">
      <w:pPr>
        <w:pStyle w:val="Geenafstand"/>
      </w:pPr>
      <w:r>
        <w:t xml:space="preserve"> </w:t>
      </w:r>
    </w:p>
    <w:p w14:paraId="23CC6B2B" w14:textId="77777777" w:rsidR="00CD3C39" w:rsidRDefault="00CD3C39">
      <w:r>
        <w:br w:type="page"/>
      </w:r>
    </w:p>
    <w:p w14:paraId="2327E067" w14:textId="77777777" w:rsidR="00823114" w:rsidRDefault="006A262A">
      <w:pPr>
        <w:pStyle w:val="Kop3"/>
      </w:pPr>
      <w:r>
        <w:lastRenderedPageBreak/>
        <w:t>AREAALDATA.scheiding_v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DFA5BDC" w14:textId="77777777">
        <w:tc>
          <w:tcPr>
            <w:tcW w:w="2592" w:type="dxa"/>
          </w:tcPr>
          <w:p w14:paraId="4BD8963A" w14:textId="77777777" w:rsidR="00823114" w:rsidRDefault="006A262A">
            <w:pPr>
              <w:jc w:val="center"/>
            </w:pPr>
            <w:r>
              <w:rPr>
                <w:b/>
              </w:rPr>
              <w:t>Attribuut</w:t>
            </w:r>
          </w:p>
        </w:tc>
        <w:tc>
          <w:tcPr>
            <w:tcW w:w="1296" w:type="dxa"/>
          </w:tcPr>
          <w:p w14:paraId="4F07FB7F" w14:textId="77777777" w:rsidR="00823114" w:rsidRDefault="006A262A">
            <w:pPr>
              <w:jc w:val="center"/>
            </w:pPr>
            <w:r>
              <w:rPr>
                <w:b/>
              </w:rPr>
              <w:t>Wijziging</w:t>
            </w:r>
          </w:p>
        </w:tc>
        <w:tc>
          <w:tcPr>
            <w:tcW w:w="2592" w:type="dxa"/>
          </w:tcPr>
          <w:p w14:paraId="00481B78" w14:textId="77777777" w:rsidR="00823114" w:rsidRDefault="006A262A">
            <w:pPr>
              <w:jc w:val="center"/>
            </w:pPr>
            <w:r>
              <w:rPr>
                <w:b/>
              </w:rPr>
              <w:t>Omschrijving attribuut</w:t>
            </w:r>
          </w:p>
        </w:tc>
        <w:tc>
          <w:tcPr>
            <w:tcW w:w="2160" w:type="dxa"/>
          </w:tcPr>
          <w:p w14:paraId="69528662" w14:textId="77777777" w:rsidR="00823114" w:rsidRDefault="006A262A">
            <w:pPr>
              <w:jc w:val="center"/>
            </w:pPr>
            <w:r>
              <w:rPr>
                <w:b/>
              </w:rPr>
              <w:t>Reden</w:t>
            </w:r>
          </w:p>
        </w:tc>
      </w:tr>
      <w:tr w:rsidR="00823114" w14:paraId="294ACFFF" w14:textId="77777777">
        <w:tc>
          <w:tcPr>
            <w:tcW w:w="2592" w:type="dxa"/>
          </w:tcPr>
          <w:p w14:paraId="28A2CB42" w14:textId="77777777" w:rsidR="00823114" w:rsidRDefault="006A262A">
            <w:r>
              <w:t>OEVERVAK</w:t>
            </w:r>
          </w:p>
        </w:tc>
        <w:tc>
          <w:tcPr>
            <w:tcW w:w="1296" w:type="dxa"/>
          </w:tcPr>
          <w:p w14:paraId="085C6FA2" w14:textId="77777777" w:rsidR="00823114" w:rsidRDefault="006A262A">
            <w:r>
              <w:t>DELETE</w:t>
            </w:r>
          </w:p>
        </w:tc>
        <w:tc>
          <w:tcPr>
            <w:tcW w:w="2592" w:type="dxa"/>
          </w:tcPr>
          <w:p w14:paraId="5D33465C" w14:textId="77777777" w:rsidR="00823114" w:rsidRDefault="006A262A">
            <w:r>
              <w:t>-</w:t>
            </w:r>
          </w:p>
        </w:tc>
        <w:tc>
          <w:tcPr>
            <w:tcW w:w="2160" w:type="dxa"/>
          </w:tcPr>
          <w:p w14:paraId="131F0D38" w14:textId="77777777" w:rsidR="00823114" w:rsidRDefault="006A262A">
            <w:r>
              <w:t>-</w:t>
            </w:r>
          </w:p>
        </w:tc>
      </w:tr>
      <w:tr w:rsidR="00823114" w14:paraId="2D509F73" w14:textId="77777777">
        <w:tc>
          <w:tcPr>
            <w:tcW w:w="2592" w:type="dxa"/>
          </w:tcPr>
          <w:p w14:paraId="361A3B62" w14:textId="77777777" w:rsidR="00823114" w:rsidRDefault="006A262A">
            <w:r>
              <w:t>KRITISCH</w:t>
            </w:r>
          </w:p>
        </w:tc>
        <w:tc>
          <w:tcPr>
            <w:tcW w:w="1296" w:type="dxa"/>
          </w:tcPr>
          <w:p w14:paraId="2764FEF6" w14:textId="77777777" w:rsidR="00823114" w:rsidRDefault="006A262A">
            <w:r>
              <w:t>DELETE</w:t>
            </w:r>
          </w:p>
        </w:tc>
        <w:tc>
          <w:tcPr>
            <w:tcW w:w="2592" w:type="dxa"/>
          </w:tcPr>
          <w:p w14:paraId="6895ED78" w14:textId="77777777" w:rsidR="00823114" w:rsidRDefault="006A262A">
            <w:r>
              <w:t>-</w:t>
            </w:r>
          </w:p>
        </w:tc>
        <w:tc>
          <w:tcPr>
            <w:tcW w:w="2160" w:type="dxa"/>
          </w:tcPr>
          <w:p w14:paraId="5AC40715" w14:textId="77777777" w:rsidR="00823114" w:rsidRDefault="006A262A">
            <w:r>
              <w:t>-</w:t>
            </w:r>
          </w:p>
        </w:tc>
      </w:tr>
      <w:tr w:rsidR="00823114" w14:paraId="3C0573E7" w14:textId="77777777">
        <w:tc>
          <w:tcPr>
            <w:tcW w:w="2592" w:type="dxa"/>
          </w:tcPr>
          <w:p w14:paraId="0901CB0F" w14:textId="77777777" w:rsidR="00823114" w:rsidRDefault="006A262A">
            <w:r>
              <w:t>CONDITIESCORE_OPM</w:t>
            </w:r>
          </w:p>
        </w:tc>
        <w:tc>
          <w:tcPr>
            <w:tcW w:w="1296" w:type="dxa"/>
          </w:tcPr>
          <w:p w14:paraId="24D7AE7B" w14:textId="77777777" w:rsidR="00823114" w:rsidRDefault="006A262A">
            <w:r>
              <w:t>DELETE</w:t>
            </w:r>
          </w:p>
        </w:tc>
        <w:tc>
          <w:tcPr>
            <w:tcW w:w="2592" w:type="dxa"/>
          </w:tcPr>
          <w:p w14:paraId="014D68B9" w14:textId="77777777" w:rsidR="00823114" w:rsidRDefault="006A262A">
            <w:r>
              <w:t>-</w:t>
            </w:r>
          </w:p>
        </w:tc>
        <w:tc>
          <w:tcPr>
            <w:tcW w:w="2160" w:type="dxa"/>
          </w:tcPr>
          <w:p w14:paraId="11B731FD" w14:textId="77777777" w:rsidR="00823114" w:rsidRDefault="006A262A">
            <w:r>
              <w:t>-</w:t>
            </w:r>
          </w:p>
        </w:tc>
      </w:tr>
      <w:tr w:rsidR="00823114" w14:paraId="009F82E4" w14:textId="77777777">
        <w:tc>
          <w:tcPr>
            <w:tcW w:w="2592" w:type="dxa"/>
          </w:tcPr>
          <w:p w14:paraId="383C44B7" w14:textId="77777777" w:rsidR="00823114" w:rsidRDefault="006A262A">
            <w:r>
              <w:t>CONDITIESCORE_DATUM</w:t>
            </w:r>
          </w:p>
        </w:tc>
        <w:tc>
          <w:tcPr>
            <w:tcW w:w="1296" w:type="dxa"/>
          </w:tcPr>
          <w:p w14:paraId="7B24EFE7" w14:textId="77777777" w:rsidR="00823114" w:rsidRDefault="006A262A">
            <w:r>
              <w:t>DELETE</w:t>
            </w:r>
          </w:p>
        </w:tc>
        <w:tc>
          <w:tcPr>
            <w:tcW w:w="2592" w:type="dxa"/>
          </w:tcPr>
          <w:p w14:paraId="53145F70" w14:textId="77777777" w:rsidR="00823114" w:rsidRDefault="006A262A">
            <w:r>
              <w:t>-</w:t>
            </w:r>
          </w:p>
        </w:tc>
        <w:tc>
          <w:tcPr>
            <w:tcW w:w="2160" w:type="dxa"/>
          </w:tcPr>
          <w:p w14:paraId="4F9E2287" w14:textId="77777777" w:rsidR="00823114" w:rsidRDefault="006A262A">
            <w:r>
              <w:t>-</w:t>
            </w:r>
          </w:p>
        </w:tc>
      </w:tr>
      <w:tr w:rsidR="00823114" w14:paraId="646D6235" w14:textId="77777777">
        <w:tc>
          <w:tcPr>
            <w:tcW w:w="2592" w:type="dxa"/>
          </w:tcPr>
          <w:p w14:paraId="026D233F" w14:textId="77777777" w:rsidR="00823114" w:rsidRDefault="006A262A">
            <w:r>
              <w:t>CONDITIESCORE</w:t>
            </w:r>
          </w:p>
        </w:tc>
        <w:tc>
          <w:tcPr>
            <w:tcW w:w="1296" w:type="dxa"/>
          </w:tcPr>
          <w:p w14:paraId="2FEDE721" w14:textId="77777777" w:rsidR="00823114" w:rsidRDefault="006A262A">
            <w:r>
              <w:t>DELETE</w:t>
            </w:r>
          </w:p>
        </w:tc>
        <w:tc>
          <w:tcPr>
            <w:tcW w:w="2592" w:type="dxa"/>
          </w:tcPr>
          <w:p w14:paraId="54C8A7A7" w14:textId="77777777" w:rsidR="00823114" w:rsidRDefault="006A262A">
            <w:r>
              <w:t>-</w:t>
            </w:r>
          </w:p>
        </w:tc>
        <w:tc>
          <w:tcPr>
            <w:tcW w:w="2160" w:type="dxa"/>
          </w:tcPr>
          <w:p w14:paraId="30D487E0" w14:textId="77777777" w:rsidR="00823114" w:rsidRDefault="006A262A">
            <w:r>
              <w:t>-</w:t>
            </w:r>
          </w:p>
        </w:tc>
      </w:tr>
    </w:tbl>
    <w:p w14:paraId="535D702E" w14:textId="77777777" w:rsidR="00823114" w:rsidRDefault="006A262A">
      <w:pPr>
        <w:pStyle w:val="Geenafstand"/>
      </w:pPr>
      <w:r>
        <w:t xml:space="preserve"> </w:t>
      </w:r>
    </w:p>
    <w:p w14:paraId="42A58840" w14:textId="77777777" w:rsidR="00823114" w:rsidRDefault="006A262A">
      <w:pPr>
        <w:pStyle w:val="Kop3"/>
      </w:pPr>
      <w:r>
        <w:t>AREAALDATA.sensor_l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F8C7E72" w14:textId="77777777">
        <w:tc>
          <w:tcPr>
            <w:tcW w:w="2592" w:type="dxa"/>
          </w:tcPr>
          <w:p w14:paraId="6368DC89" w14:textId="77777777" w:rsidR="00823114" w:rsidRDefault="006A262A">
            <w:pPr>
              <w:jc w:val="center"/>
            </w:pPr>
            <w:r>
              <w:rPr>
                <w:b/>
              </w:rPr>
              <w:t>Attribuut</w:t>
            </w:r>
          </w:p>
        </w:tc>
        <w:tc>
          <w:tcPr>
            <w:tcW w:w="1296" w:type="dxa"/>
          </w:tcPr>
          <w:p w14:paraId="48E15314" w14:textId="77777777" w:rsidR="00823114" w:rsidRDefault="006A262A">
            <w:pPr>
              <w:jc w:val="center"/>
            </w:pPr>
            <w:r>
              <w:rPr>
                <w:b/>
              </w:rPr>
              <w:t>Wijziging</w:t>
            </w:r>
          </w:p>
        </w:tc>
        <w:tc>
          <w:tcPr>
            <w:tcW w:w="2592" w:type="dxa"/>
          </w:tcPr>
          <w:p w14:paraId="073D01E8" w14:textId="77777777" w:rsidR="00823114" w:rsidRDefault="006A262A">
            <w:pPr>
              <w:jc w:val="center"/>
            </w:pPr>
            <w:r>
              <w:rPr>
                <w:b/>
              </w:rPr>
              <w:t>Omschrijving attribuut</w:t>
            </w:r>
          </w:p>
        </w:tc>
        <w:tc>
          <w:tcPr>
            <w:tcW w:w="2160" w:type="dxa"/>
          </w:tcPr>
          <w:p w14:paraId="4A7EDA60" w14:textId="77777777" w:rsidR="00823114" w:rsidRDefault="006A262A">
            <w:pPr>
              <w:jc w:val="center"/>
            </w:pPr>
            <w:r>
              <w:rPr>
                <w:b/>
              </w:rPr>
              <w:t>Reden</w:t>
            </w:r>
          </w:p>
        </w:tc>
      </w:tr>
      <w:tr w:rsidR="00823114" w14:paraId="2EF1BAC7" w14:textId="77777777">
        <w:tc>
          <w:tcPr>
            <w:tcW w:w="2592" w:type="dxa"/>
          </w:tcPr>
          <w:p w14:paraId="4BDBD8FE" w14:textId="77777777" w:rsidR="00823114" w:rsidRDefault="006A262A">
            <w:r>
              <w:t>BRONHOUDER</w:t>
            </w:r>
          </w:p>
        </w:tc>
        <w:tc>
          <w:tcPr>
            <w:tcW w:w="1296" w:type="dxa"/>
          </w:tcPr>
          <w:p w14:paraId="4C207299" w14:textId="77777777" w:rsidR="00823114" w:rsidRDefault="006A262A">
            <w:r>
              <w:t>DELETE</w:t>
            </w:r>
          </w:p>
        </w:tc>
        <w:tc>
          <w:tcPr>
            <w:tcW w:w="2592" w:type="dxa"/>
          </w:tcPr>
          <w:p w14:paraId="13D927C2" w14:textId="77777777" w:rsidR="00823114" w:rsidRDefault="006A262A">
            <w:r>
              <w:t>-</w:t>
            </w:r>
          </w:p>
        </w:tc>
        <w:tc>
          <w:tcPr>
            <w:tcW w:w="2160" w:type="dxa"/>
          </w:tcPr>
          <w:p w14:paraId="0CD6FE98" w14:textId="77777777" w:rsidR="00823114" w:rsidRDefault="006A262A">
            <w:r>
              <w:t>-</w:t>
            </w:r>
          </w:p>
        </w:tc>
      </w:tr>
      <w:tr w:rsidR="00823114" w14:paraId="301B6C30" w14:textId="77777777">
        <w:tc>
          <w:tcPr>
            <w:tcW w:w="2592" w:type="dxa"/>
          </w:tcPr>
          <w:p w14:paraId="0A97288E" w14:textId="77777777" w:rsidR="00823114" w:rsidRDefault="006A262A">
            <w:r>
              <w:t>STATUS</w:t>
            </w:r>
          </w:p>
        </w:tc>
        <w:tc>
          <w:tcPr>
            <w:tcW w:w="1296" w:type="dxa"/>
          </w:tcPr>
          <w:p w14:paraId="63FB9544" w14:textId="77777777" w:rsidR="00823114" w:rsidRDefault="006A262A">
            <w:r>
              <w:t>DELETE</w:t>
            </w:r>
          </w:p>
        </w:tc>
        <w:tc>
          <w:tcPr>
            <w:tcW w:w="2592" w:type="dxa"/>
          </w:tcPr>
          <w:p w14:paraId="459A4F0F" w14:textId="77777777" w:rsidR="00823114" w:rsidRDefault="006A262A">
            <w:r>
              <w:t>-</w:t>
            </w:r>
          </w:p>
        </w:tc>
        <w:tc>
          <w:tcPr>
            <w:tcW w:w="2160" w:type="dxa"/>
          </w:tcPr>
          <w:p w14:paraId="4BD7C7DE" w14:textId="77777777" w:rsidR="00823114" w:rsidRDefault="006A262A">
            <w:r>
              <w:t>-</w:t>
            </w:r>
          </w:p>
        </w:tc>
      </w:tr>
      <w:tr w:rsidR="00823114" w14:paraId="5A5E427C" w14:textId="77777777">
        <w:tc>
          <w:tcPr>
            <w:tcW w:w="2592" w:type="dxa"/>
          </w:tcPr>
          <w:p w14:paraId="5D14CAE2" w14:textId="77777777" w:rsidR="00823114" w:rsidRDefault="006A262A">
            <w:r>
              <w:t>IDENTIFICATIE</w:t>
            </w:r>
          </w:p>
        </w:tc>
        <w:tc>
          <w:tcPr>
            <w:tcW w:w="1296" w:type="dxa"/>
          </w:tcPr>
          <w:p w14:paraId="01B839CA" w14:textId="77777777" w:rsidR="00823114" w:rsidRDefault="006A262A">
            <w:r>
              <w:t>DELETE</w:t>
            </w:r>
          </w:p>
        </w:tc>
        <w:tc>
          <w:tcPr>
            <w:tcW w:w="2592" w:type="dxa"/>
          </w:tcPr>
          <w:p w14:paraId="138DAD43" w14:textId="77777777" w:rsidR="00823114" w:rsidRDefault="006A262A">
            <w:r>
              <w:t>-</w:t>
            </w:r>
          </w:p>
        </w:tc>
        <w:tc>
          <w:tcPr>
            <w:tcW w:w="2160" w:type="dxa"/>
          </w:tcPr>
          <w:p w14:paraId="3D3CA3A2" w14:textId="77777777" w:rsidR="00823114" w:rsidRDefault="006A262A">
            <w:r>
              <w:t>-</w:t>
            </w:r>
          </w:p>
        </w:tc>
      </w:tr>
      <w:tr w:rsidR="00823114" w14:paraId="2DEADD00" w14:textId="77777777">
        <w:tc>
          <w:tcPr>
            <w:tcW w:w="2592" w:type="dxa"/>
          </w:tcPr>
          <w:p w14:paraId="6D297792" w14:textId="77777777" w:rsidR="00823114" w:rsidRDefault="006A262A">
            <w:r>
              <w:t>INONDERZOEK</w:t>
            </w:r>
          </w:p>
        </w:tc>
        <w:tc>
          <w:tcPr>
            <w:tcW w:w="1296" w:type="dxa"/>
          </w:tcPr>
          <w:p w14:paraId="6ADD04C9" w14:textId="77777777" w:rsidR="00823114" w:rsidRDefault="006A262A">
            <w:r>
              <w:t>DELETE</w:t>
            </w:r>
          </w:p>
        </w:tc>
        <w:tc>
          <w:tcPr>
            <w:tcW w:w="2592" w:type="dxa"/>
          </w:tcPr>
          <w:p w14:paraId="3C0D90D3" w14:textId="77777777" w:rsidR="00823114" w:rsidRDefault="006A262A">
            <w:r>
              <w:t>-</w:t>
            </w:r>
          </w:p>
        </w:tc>
        <w:tc>
          <w:tcPr>
            <w:tcW w:w="2160" w:type="dxa"/>
          </w:tcPr>
          <w:p w14:paraId="6F79C797" w14:textId="77777777" w:rsidR="00823114" w:rsidRDefault="006A262A">
            <w:r>
              <w:t>-</w:t>
            </w:r>
          </w:p>
        </w:tc>
      </w:tr>
      <w:tr w:rsidR="00823114" w14:paraId="5B5CA96F" w14:textId="77777777">
        <w:tc>
          <w:tcPr>
            <w:tcW w:w="2592" w:type="dxa"/>
          </w:tcPr>
          <w:p w14:paraId="262D0744" w14:textId="77777777" w:rsidR="00823114" w:rsidRDefault="006A262A">
            <w:r>
              <w:t>LV_PUBLICATIEDATUM</w:t>
            </w:r>
          </w:p>
        </w:tc>
        <w:tc>
          <w:tcPr>
            <w:tcW w:w="1296" w:type="dxa"/>
          </w:tcPr>
          <w:p w14:paraId="287C935F" w14:textId="77777777" w:rsidR="00823114" w:rsidRDefault="006A262A">
            <w:r>
              <w:t>DELETE</w:t>
            </w:r>
          </w:p>
        </w:tc>
        <w:tc>
          <w:tcPr>
            <w:tcW w:w="2592" w:type="dxa"/>
          </w:tcPr>
          <w:p w14:paraId="4E2E6AEB" w14:textId="77777777" w:rsidR="00823114" w:rsidRDefault="006A262A">
            <w:r>
              <w:t>-</w:t>
            </w:r>
          </w:p>
        </w:tc>
        <w:tc>
          <w:tcPr>
            <w:tcW w:w="2160" w:type="dxa"/>
          </w:tcPr>
          <w:p w14:paraId="65C8972E" w14:textId="77777777" w:rsidR="00823114" w:rsidRDefault="006A262A">
            <w:r>
              <w:t>-</w:t>
            </w:r>
          </w:p>
        </w:tc>
      </w:tr>
      <w:tr w:rsidR="00823114" w14:paraId="125F10B5" w14:textId="77777777">
        <w:tc>
          <w:tcPr>
            <w:tcW w:w="2592" w:type="dxa"/>
          </w:tcPr>
          <w:p w14:paraId="0CDCEC7B" w14:textId="77777777" w:rsidR="00823114" w:rsidRDefault="006A262A">
            <w:r>
              <w:t>EINDREGISTRATIE</w:t>
            </w:r>
          </w:p>
        </w:tc>
        <w:tc>
          <w:tcPr>
            <w:tcW w:w="1296" w:type="dxa"/>
          </w:tcPr>
          <w:p w14:paraId="1268E668" w14:textId="77777777" w:rsidR="00823114" w:rsidRDefault="006A262A">
            <w:r>
              <w:t>DELETE</w:t>
            </w:r>
          </w:p>
        </w:tc>
        <w:tc>
          <w:tcPr>
            <w:tcW w:w="2592" w:type="dxa"/>
          </w:tcPr>
          <w:p w14:paraId="5D5BCE57" w14:textId="77777777" w:rsidR="00823114" w:rsidRDefault="006A262A">
            <w:r>
              <w:t>-</w:t>
            </w:r>
          </w:p>
        </w:tc>
        <w:tc>
          <w:tcPr>
            <w:tcW w:w="2160" w:type="dxa"/>
          </w:tcPr>
          <w:p w14:paraId="2607C00A" w14:textId="77777777" w:rsidR="00823114" w:rsidRDefault="006A262A">
            <w:r>
              <w:t>-</w:t>
            </w:r>
          </w:p>
        </w:tc>
      </w:tr>
      <w:tr w:rsidR="00823114" w14:paraId="289FB1D8" w14:textId="77777777">
        <w:tc>
          <w:tcPr>
            <w:tcW w:w="2592" w:type="dxa"/>
          </w:tcPr>
          <w:p w14:paraId="6410B7C2" w14:textId="77777777" w:rsidR="00823114" w:rsidRDefault="006A262A">
            <w:r>
              <w:t>TIJDSTIPREGISTRATIE</w:t>
            </w:r>
          </w:p>
        </w:tc>
        <w:tc>
          <w:tcPr>
            <w:tcW w:w="1296" w:type="dxa"/>
          </w:tcPr>
          <w:p w14:paraId="70667CAB" w14:textId="77777777" w:rsidR="00823114" w:rsidRDefault="006A262A">
            <w:r>
              <w:t>DELETE</w:t>
            </w:r>
          </w:p>
        </w:tc>
        <w:tc>
          <w:tcPr>
            <w:tcW w:w="2592" w:type="dxa"/>
          </w:tcPr>
          <w:p w14:paraId="26C99B3E" w14:textId="77777777" w:rsidR="00823114" w:rsidRDefault="006A262A">
            <w:r>
              <w:t>-</w:t>
            </w:r>
          </w:p>
        </w:tc>
        <w:tc>
          <w:tcPr>
            <w:tcW w:w="2160" w:type="dxa"/>
          </w:tcPr>
          <w:p w14:paraId="1F555B63" w14:textId="77777777" w:rsidR="00823114" w:rsidRDefault="006A262A">
            <w:r>
              <w:t>-</w:t>
            </w:r>
          </w:p>
        </w:tc>
      </w:tr>
      <w:tr w:rsidR="00823114" w14:paraId="5A47AAE6" w14:textId="77777777">
        <w:tc>
          <w:tcPr>
            <w:tcW w:w="2592" w:type="dxa"/>
          </w:tcPr>
          <w:p w14:paraId="11766CE2" w14:textId="77777777" w:rsidR="00823114" w:rsidRDefault="006A262A">
            <w:r>
              <w:t>BERICHT_ID</w:t>
            </w:r>
          </w:p>
        </w:tc>
        <w:tc>
          <w:tcPr>
            <w:tcW w:w="1296" w:type="dxa"/>
          </w:tcPr>
          <w:p w14:paraId="073BE389" w14:textId="77777777" w:rsidR="00823114" w:rsidRDefault="006A262A">
            <w:r>
              <w:t>DELETE</w:t>
            </w:r>
          </w:p>
        </w:tc>
        <w:tc>
          <w:tcPr>
            <w:tcW w:w="2592" w:type="dxa"/>
          </w:tcPr>
          <w:p w14:paraId="1F94B28C" w14:textId="77777777" w:rsidR="00823114" w:rsidRDefault="006A262A">
            <w:r>
              <w:t>-</w:t>
            </w:r>
          </w:p>
        </w:tc>
        <w:tc>
          <w:tcPr>
            <w:tcW w:w="2160" w:type="dxa"/>
          </w:tcPr>
          <w:p w14:paraId="26926C0B" w14:textId="77777777" w:rsidR="00823114" w:rsidRDefault="006A262A">
            <w:r>
              <w:t>-</w:t>
            </w:r>
          </w:p>
        </w:tc>
      </w:tr>
    </w:tbl>
    <w:p w14:paraId="0A742FA5" w14:textId="77777777" w:rsidR="00823114" w:rsidRDefault="006A262A">
      <w:pPr>
        <w:pStyle w:val="Geenafstand"/>
      </w:pPr>
      <w:r>
        <w:t xml:space="preserve"> </w:t>
      </w:r>
    </w:p>
    <w:p w14:paraId="26548A9C" w14:textId="77777777" w:rsidR="00823114" w:rsidRDefault="006A262A">
      <w:pPr>
        <w:pStyle w:val="Kop3"/>
      </w:pPr>
      <w:r>
        <w:t>AREAALDATA.sensor_p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1F2F757" w14:textId="77777777">
        <w:tc>
          <w:tcPr>
            <w:tcW w:w="2592" w:type="dxa"/>
          </w:tcPr>
          <w:p w14:paraId="145648F5" w14:textId="77777777" w:rsidR="00823114" w:rsidRDefault="006A262A">
            <w:pPr>
              <w:jc w:val="center"/>
            </w:pPr>
            <w:r>
              <w:rPr>
                <w:b/>
              </w:rPr>
              <w:t>Attribuut</w:t>
            </w:r>
          </w:p>
        </w:tc>
        <w:tc>
          <w:tcPr>
            <w:tcW w:w="1296" w:type="dxa"/>
          </w:tcPr>
          <w:p w14:paraId="4D39A104" w14:textId="77777777" w:rsidR="00823114" w:rsidRDefault="006A262A">
            <w:pPr>
              <w:jc w:val="center"/>
            </w:pPr>
            <w:r>
              <w:rPr>
                <w:b/>
              </w:rPr>
              <w:t>Wijziging</w:t>
            </w:r>
          </w:p>
        </w:tc>
        <w:tc>
          <w:tcPr>
            <w:tcW w:w="2592" w:type="dxa"/>
          </w:tcPr>
          <w:p w14:paraId="36E2F144" w14:textId="77777777" w:rsidR="00823114" w:rsidRDefault="006A262A">
            <w:pPr>
              <w:jc w:val="center"/>
            </w:pPr>
            <w:r>
              <w:rPr>
                <w:b/>
              </w:rPr>
              <w:t>Omschrijving attribuut</w:t>
            </w:r>
          </w:p>
        </w:tc>
        <w:tc>
          <w:tcPr>
            <w:tcW w:w="2160" w:type="dxa"/>
          </w:tcPr>
          <w:p w14:paraId="3B4E9D3D" w14:textId="77777777" w:rsidR="00823114" w:rsidRDefault="006A262A">
            <w:pPr>
              <w:jc w:val="center"/>
            </w:pPr>
            <w:r>
              <w:rPr>
                <w:b/>
              </w:rPr>
              <w:t>Reden</w:t>
            </w:r>
          </w:p>
        </w:tc>
      </w:tr>
      <w:tr w:rsidR="00823114" w14:paraId="500A7F8D" w14:textId="77777777">
        <w:tc>
          <w:tcPr>
            <w:tcW w:w="2592" w:type="dxa"/>
          </w:tcPr>
          <w:p w14:paraId="494DD6F7" w14:textId="77777777" w:rsidR="00823114" w:rsidRDefault="006A262A">
            <w:r>
              <w:t>BERICHT_ID</w:t>
            </w:r>
          </w:p>
        </w:tc>
        <w:tc>
          <w:tcPr>
            <w:tcW w:w="1296" w:type="dxa"/>
          </w:tcPr>
          <w:p w14:paraId="4A3C937A" w14:textId="77777777" w:rsidR="00823114" w:rsidRDefault="006A262A">
            <w:r>
              <w:t>DELETE</w:t>
            </w:r>
          </w:p>
        </w:tc>
        <w:tc>
          <w:tcPr>
            <w:tcW w:w="2592" w:type="dxa"/>
          </w:tcPr>
          <w:p w14:paraId="10F28FAE" w14:textId="77777777" w:rsidR="00823114" w:rsidRDefault="006A262A">
            <w:r>
              <w:t>-</w:t>
            </w:r>
          </w:p>
        </w:tc>
        <w:tc>
          <w:tcPr>
            <w:tcW w:w="2160" w:type="dxa"/>
          </w:tcPr>
          <w:p w14:paraId="447ED051" w14:textId="77777777" w:rsidR="00823114" w:rsidRDefault="006A262A">
            <w:r>
              <w:t>-</w:t>
            </w:r>
          </w:p>
        </w:tc>
      </w:tr>
      <w:tr w:rsidR="00823114" w14:paraId="3DFCD914" w14:textId="77777777">
        <w:tc>
          <w:tcPr>
            <w:tcW w:w="2592" w:type="dxa"/>
          </w:tcPr>
          <w:p w14:paraId="3DCC330B" w14:textId="77777777" w:rsidR="00823114" w:rsidRDefault="006A262A">
            <w:r>
              <w:t>BRONHOUDER</w:t>
            </w:r>
          </w:p>
        </w:tc>
        <w:tc>
          <w:tcPr>
            <w:tcW w:w="1296" w:type="dxa"/>
          </w:tcPr>
          <w:p w14:paraId="5DCEF946" w14:textId="77777777" w:rsidR="00823114" w:rsidRDefault="006A262A">
            <w:r>
              <w:t>DELETE</w:t>
            </w:r>
          </w:p>
        </w:tc>
        <w:tc>
          <w:tcPr>
            <w:tcW w:w="2592" w:type="dxa"/>
          </w:tcPr>
          <w:p w14:paraId="683DC8D2" w14:textId="77777777" w:rsidR="00823114" w:rsidRDefault="006A262A">
            <w:r>
              <w:t>-</w:t>
            </w:r>
          </w:p>
        </w:tc>
        <w:tc>
          <w:tcPr>
            <w:tcW w:w="2160" w:type="dxa"/>
          </w:tcPr>
          <w:p w14:paraId="254E0AB0" w14:textId="77777777" w:rsidR="00823114" w:rsidRDefault="006A262A">
            <w:r>
              <w:t>-</w:t>
            </w:r>
          </w:p>
        </w:tc>
      </w:tr>
      <w:tr w:rsidR="00823114" w14:paraId="2BBA279B" w14:textId="77777777">
        <w:tc>
          <w:tcPr>
            <w:tcW w:w="2592" w:type="dxa"/>
          </w:tcPr>
          <w:p w14:paraId="2820B79F" w14:textId="77777777" w:rsidR="00823114" w:rsidRDefault="006A262A">
            <w:r>
              <w:t>EINDREGISTRATIE</w:t>
            </w:r>
          </w:p>
        </w:tc>
        <w:tc>
          <w:tcPr>
            <w:tcW w:w="1296" w:type="dxa"/>
          </w:tcPr>
          <w:p w14:paraId="0A31230F" w14:textId="77777777" w:rsidR="00823114" w:rsidRDefault="006A262A">
            <w:r>
              <w:t>DELETE</w:t>
            </w:r>
          </w:p>
        </w:tc>
        <w:tc>
          <w:tcPr>
            <w:tcW w:w="2592" w:type="dxa"/>
          </w:tcPr>
          <w:p w14:paraId="1A1AB731" w14:textId="77777777" w:rsidR="00823114" w:rsidRDefault="006A262A">
            <w:r>
              <w:t>-</w:t>
            </w:r>
          </w:p>
        </w:tc>
        <w:tc>
          <w:tcPr>
            <w:tcW w:w="2160" w:type="dxa"/>
          </w:tcPr>
          <w:p w14:paraId="0DF283E2" w14:textId="77777777" w:rsidR="00823114" w:rsidRDefault="006A262A">
            <w:r>
              <w:t>-</w:t>
            </w:r>
          </w:p>
        </w:tc>
      </w:tr>
      <w:tr w:rsidR="00823114" w14:paraId="09E6D03D" w14:textId="77777777">
        <w:tc>
          <w:tcPr>
            <w:tcW w:w="2592" w:type="dxa"/>
          </w:tcPr>
          <w:p w14:paraId="1F8E291F" w14:textId="77777777" w:rsidR="00823114" w:rsidRDefault="006A262A">
            <w:r>
              <w:t>IDENTIFICATIE</w:t>
            </w:r>
          </w:p>
        </w:tc>
        <w:tc>
          <w:tcPr>
            <w:tcW w:w="1296" w:type="dxa"/>
          </w:tcPr>
          <w:p w14:paraId="2BCC4C80" w14:textId="77777777" w:rsidR="00823114" w:rsidRDefault="006A262A">
            <w:r>
              <w:t>DELETE</w:t>
            </w:r>
          </w:p>
        </w:tc>
        <w:tc>
          <w:tcPr>
            <w:tcW w:w="2592" w:type="dxa"/>
          </w:tcPr>
          <w:p w14:paraId="579F93DB" w14:textId="77777777" w:rsidR="00823114" w:rsidRDefault="006A262A">
            <w:r>
              <w:t>-</w:t>
            </w:r>
          </w:p>
        </w:tc>
        <w:tc>
          <w:tcPr>
            <w:tcW w:w="2160" w:type="dxa"/>
          </w:tcPr>
          <w:p w14:paraId="1FF80BBB" w14:textId="77777777" w:rsidR="00823114" w:rsidRDefault="006A262A">
            <w:r>
              <w:t>-</w:t>
            </w:r>
          </w:p>
        </w:tc>
      </w:tr>
      <w:tr w:rsidR="00823114" w14:paraId="550D5059" w14:textId="77777777">
        <w:tc>
          <w:tcPr>
            <w:tcW w:w="2592" w:type="dxa"/>
          </w:tcPr>
          <w:p w14:paraId="76CF7CB0" w14:textId="77777777" w:rsidR="00823114" w:rsidRDefault="006A262A">
            <w:r>
              <w:t>INONDERZOEK</w:t>
            </w:r>
          </w:p>
        </w:tc>
        <w:tc>
          <w:tcPr>
            <w:tcW w:w="1296" w:type="dxa"/>
          </w:tcPr>
          <w:p w14:paraId="10EF658D" w14:textId="77777777" w:rsidR="00823114" w:rsidRDefault="006A262A">
            <w:r>
              <w:t>DELETE</w:t>
            </w:r>
          </w:p>
        </w:tc>
        <w:tc>
          <w:tcPr>
            <w:tcW w:w="2592" w:type="dxa"/>
          </w:tcPr>
          <w:p w14:paraId="4B177E35" w14:textId="77777777" w:rsidR="00823114" w:rsidRDefault="006A262A">
            <w:r>
              <w:t>-</w:t>
            </w:r>
          </w:p>
        </w:tc>
        <w:tc>
          <w:tcPr>
            <w:tcW w:w="2160" w:type="dxa"/>
          </w:tcPr>
          <w:p w14:paraId="5F5182A1" w14:textId="77777777" w:rsidR="00823114" w:rsidRDefault="006A262A">
            <w:r>
              <w:t>-</w:t>
            </w:r>
          </w:p>
        </w:tc>
      </w:tr>
      <w:tr w:rsidR="00823114" w14:paraId="65C73FAB" w14:textId="77777777">
        <w:tc>
          <w:tcPr>
            <w:tcW w:w="2592" w:type="dxa"/>
          </w:tcPr>
          <w:p w14:paraId="7AD05BD1" w14:textId="77777777" w:rsidR="00823114" w:rsidRDefault="006A262A">
            <w:r>
              <w:t>LV_PUBLICATIEDATUM</w:t>
            </w:r>
          </w:p>
        </w:tc>
        <w:tc>
          <w:tcPr>
            <w:tcW w:w="1296" w:type="dxa"/>
          </w:tcPr>
          <w:p w14:paraId="265F59F0" w14:textId="77777777" w:rsidR="00823114" w:rsidRDefault="006A262A">
            <w:r>
              <w:t>DELETE</w:t>
            </w:r>
          </w:p>
        </w:tc>
        <w:tc>
          <w:tcPr>
            <w:tcW w:w="2592" w:type="dxa"/>
          </w:tcPr>
          <w:p w14:paraId="330A0D27" w14:textId="77777777" w:rsidR="00823114" w:rsidRDefault="006A262A">
            <w:r>
              <w:t>-</w:t>
            </w:r>
          </w:p>
        </w:tc>
        <w:tc>
          <w:tcPr>
            <w:tcW w:w="2160" w:type="dxa"/>
          </w:tcPr>
          <w:p w14:paraId="23A75727" w14:textId="77777777" w:rsidR="00823114" w:rsidRDefault="006A262A">
            <w:r>
              <w:t>-</w:t>
            </w:r>
          </w:p>
        </w:tc>
      </w:tr>
      <w:tr w:rsidR="00823114" w14:paraId="75AD3282" w14:textId="77777777">
        <w:tc>
          <w:tcPr>
            <w:tcW w:w="2592" w:type="dxa"/>
          </w:tcPr>
          <w:p w14:paraId="27E26E6C" w14:textId="77777777" w:rsidR="00823114" w:rsidRDefault="006A262A">
            <w:r>
              <w:t>OPMERKING</w:t>
            </w:r>
          </w:p>
        </w:tc>
        <w:tc>
          <w:tcPr>
            <w:tcW w:w="1296" w:type="dxa"/>
          </w:tcPr>
          <w:p w14:paraId="34B2DCE8" w14:textId="77777777" w:rsidR="00823114" w:rsidRDefault="006A262A">
            <w:r>
              <w:t>INSERT</w:t>
            </w:r>
          </w:p>
        </w:tc>
        <w:tc>
          <w:tcPr>
            <w:tcW w:w="2592" w:type="dxa"/>
          </w:tcPr>
          <w:p w14:paraId="4CD1888C" w14:textId="77777777" w:rsidR="00823114" w:rsidRDefault="006A262A">
            <w:r>
              <w:t>Algemene opmerking voor het object, zoals een omschrijving of toelichting</w:t>
            </w:r>
          </w:p>
        </w:tc>
        <w:tc>
          <w:tcPr>
            <w:tcW w:w="2160" w:type="dxa"/>
          </w:tcPr>
          <w:p w14:paraId="1D703BA7" w14:textId="77777777" w:rsidR="00823114" w:rsidRDefault="006A262A">
            <w:r>
              <w:t>-</w:t>
            </w:r>
          </w:p>
        </w:tc>
      </w:tr>
      <w:tr w:rsidR="00823114" w14:paraId="324333C4" w14:textId="77777777">
        <w:tc>
          <w:tcPr>
            <w:tcW w:w="2592" w:type="dxa"/>
          </w:tcPr>
          <w:p w14:paraId="107791F3" w14:textId="77777777" w:rsidR="00823114" w:rsidRDefault="006A262A">
            <w:r>
              <w:t>STATUS</w:t>
            </w:r>
          </w:p>
        </w:tc>
        <w:tc>
          <w:tcPr>
            <w:tcW w:w="1296" w:type="dxa"/>
          </w:tcPr>
          <w:p w14:paraId="5626E055" w14:textId="77777777" w:rsidR="00823114" w:rsidRDefault="006A262A">
            <w:r>
              <w:t>DELETE</w:t>
            </w:r>
          </w:p>
        </w:tc>
        <w:tc>
          <w:tcPr>
            <w:tcW w:w="2592" w:type="dxa"/>
          </w:tcPr>
          <w:p w14:paraId="2C78FA8A" w14:textId="77777777" w:rsidR="00823114" w:rsidRDefault="006A262A">
            <w:r>
              <w:t>-</w:t>
            </w:r>
          </w:p>
        </w:tc>
        <w:tc>
          <w:tcPr>
            <w:tcW w:w="2160" w:type="dxa"/>
          </w:tcPr>
          <w:p w14:paraId="38305BEC" w14:textId="77777777" w:rsidR="00823114" w:rsidRDefault="006A262A">
            <w:r>
              <w:t>-</w:t>
            </w:r>
          </w:p>
        </w:tc>
      </w:tr>
      <w:tr w:rsidR="00823114" w14:paraId="1C1EA595" w14:textId="77777777">
        <w:tc>
          <w:tcPr>
            <w:tcW w:w="2592" w:type="dxa"/>
          </w:tcPr>
          <w:p w14:paraId="5725C789" w14:textId="77777777" w:rsidR="00823114" w:rsidRDefault="006A262A">
            <w:r>
              <w:t>TIJDSTIPREGISTRATIE</w:t>
            </w:r>
          </w:p>
        </w:tc>
        <w:tc>
          <w:tcPr>
            <w:tcW w:w="1296" w:type="dxa"/>
          </w:tcPr>
          <w:p w14:paraId="5F64AABC" w14:textId="77777777" w:rsidR="00823114" w:rsidRDefault="006A262A">
            <w:r>
              <w:t>DELETE</w:t>
            </w:r>
          </w:p>
        </w:tc>
        <w:tc>
          <w:tcPr>
            <w:tcW w:w="2592" w:type="dxa"/>
          </w:tcPr>
          <w:p w14:paraId="33F6D194" w14:textId="77777777" w:rsidR="00823114" w:rsidRDefault="006A262A">
            <w:r>
              <w:t>-</w:t>
            </w:r>
          </w:p>
        </w:tc>
        <w:tc>
          <w:tcPr>
            <w:tcW w:w="2160" w:type="dxa"/>
          </w:tcPr>
          <w:p w14:paraId="1ED2E818" w14:textId="77777777" w:rsidR="00823114" w:rsidRDefault="006A262A">
            <w:r>
              <w:t>-</w:t>
            </w:r>
          </w:p>
        </w:tc>
      </w:tr>
    </w:tbl>
    <w:p w14:paraId="5EC2F5D5" w14:textId="77777777" w:rsidR="00823114" w:rsidRDefault="006A262A">
      <w:pPr>
        <w:pStyle w:val="Geenafstand"/>
      </w:pPr>
      <w:r>
        <w:t xml:space="preserve"> </w:t>
      </w:r>
    </w:p>
    <w:p w14:paraId="785DC8C3" w14:textId="77777777" w:rsidR="00823114" w:rsidRDefault="006A262A">
      <w:pPr>
        <w:pStyle w:val="Kop3"/>
      </w:pPr>
      <w:r>
        <w:t>AREAALDATA.spoorrail_l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396279AB" w14:textId="77777777">
        <w:tc>
          <w:tcPr>
            <w:tcW w:w="2592" w:type="dxa"/>
          </w:tcPr>
          <w:p w14:paraId="40EBDF9E" w14:textId="77777777" w:rsidR="00823114" w:rsidRDefault="006A262A">
            <w:pPr>
              <w:jc w:val="center"/>
            </w:pPr>
            <w:r>
              <w:rPr>
                <w:b/>
              </w:rPr>
              <w:t>Attribuut</w:t>
            </w:r>
          </w:p>
        </w:tc>
        <w:tc>
          <w:tcPr>
            <w:tcW w:w="1296" w:type="dxa"/>
          </w:tcPr>
          <w:p w14:paraId="33EE9720" w14:textId="77777777" w:rsidR="00823114" w:rsidRDefault="006A262A">
            <w:pPr>
              <w:jc w:val="center"/>
            </w:pPr>
            <w:r>
              <w:rPr>
                <w:b/>
              </w:rPr>
              <w:t>Wijziging</w:t>
            </w:r>
          </w:p>
        </w:tc>
        <w:tc>
          <w:tcPr>
            <w:tcW w:w="2592" w:type="dxa"/>
          </w:tcPr>
          <w:p w14:paraId="63288196" w14:textId="77777777" w:rsidR="00823114" w:rsidRDefault="006A262A">
            <w:pPr>
              <w:jc w:val="center"/>
            </w:pPr>
            <w:r>
              <w:rPr>
                <w:b/>
              </w:rPr>
              <w:t>Omschrijving attribuut</w:t>
            </w:r>
          </w:p>
        </w:tc>
        <w:tc>
          <w:tcPr>
            <w:tcW w:w="2160" w:type="dxa"/>
          </w:tcPr>
          <w:p w14:paraId="240044F7" w14:textId="77777777" w:rsidR="00823114" w:rsidRDefault="006A262A">
            <w:pPr>
              <w:jc w:val="center"/>
            </w:pPr>
            <w:r>
              <w:rPr>
                <w:b/>
              </w:rPr>
              <w:t>Reden</w:t>
            </w:r>
          </w:p>
        </w:tc>
      </w:tr>
      <w:tr w:rsidR="00823114" w14:paraId="2C529204" w14:textId="77777777">
        <w:tc>
          <w:tcPr>
            <w:tcW w:w="2592" w:type="dxa"/>
          </w:tcPr>
          <w:p w14:paraId="11E268F8" w14:textId="77777777" w:rsidR="00823114" w:rsidRDefault="006A262A">
            <w:r>
              <w:t>IDENTIFICATIE</w:t>
            </w:r>
          </w:p>
        </w:tc>
        <w:tc>
          <w:tcPr>
            <w:tcW w:w="1296" w:type="dxa"/>
          </w:tcPr>
          <w:p w14:paraId="35E1AF63" w14:textId="77777777" w:rsidR="00823114" w:rsidRDefault="006A262A">
            <w:r>
              <w:t>DELETE</w:t>
            </w:r>
          </w:p>
        </w:tc>
        <w:tc>
          <w:tcPr>
            <w:tcW w:w="2592" w:type="dxa"/>
          </w:tcPr>
          <w:p w14:paraId="2E1232C5" w14:textId="77777777" w:rsidR="00823114" w:rsidRDefault="006A262A">
            <w:r>
              <w:t>-</w:t>
            </w:r>
          </w:p>
        </w:tc>
        <w:tc>
          <w:tcPr>
            <w:tcW w:w="2160" w:type="dxa"/>
          </w:tcPr>
          <w:p w14:paraId="0B328630" w14:textId="77777777" w:rsidR="00823114" w:rsidRDefault="006A262A">
            <w:r>
              <w:t>-</w:t>
            </w:r>
          </w:p>
        </w:tc>
      </w:tr>
    </w:tbl>
    <w:p w14:paraId="76B86E3B" w14:textId="77777777" w:rsidR="00823114" w:rsidRDefault="006A262A">
      <w:pPr>
        <w:pStyle w:val="Geenafstand"/>
      </w:pPr>
      <w:r>
        <w:t xml:space="preserve"> </w:t>
      </w:r>
    </w:p>
    <w:p w14:paraId="3EA82FD6" w14:textId="77777777" w:rsidR="00CD3C39" w:rsidRDefault="00CD3C39">
      <w:pPr>
        <w:rPr>
          <w:rFonts w:asciiTheme="majorHAnsi" w:eastAsiaTheme="majorEastAsia" w:hAnsiTheme="majorHAnsi" w:cstheme="majorBidi"/>
          <w:b/>
          <w:bCs/>
          <w:color w:val="4F81BD" w:themeColor="accent1"/>
        </w:rPr>
      </w:pPr>
      <w:r>
        <w:br w:type="page"/>
      </w:r>
    </w:p>
    <w:p w14:paraId="1C69B1EA" w14:textId="7E6332FE" w:rsidR="00823114" w:rsidRDefault="006A262A">
      <w:pPr>
        <w:pStyle w:val="Kop3"/>
      </w:pPr>
      <w:r>
        <w:lastRenderedPageBreak/>
        <w:t>AREAALDATA.straatmeubilairAbri_p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8F40CC3" w14:textId="77777777">
        <w:tc>
          <w:tcPr>
            <w:tcW w:w="2592" w:type="dxa"/>
          </w:tcPr>
          <w:p w14:paraId="1DDB27D1" w14:textId="77777777" w:rsidR="00823114" w:rsidRDefault="006A262A">
            <w:pPr>
              <w:jc w:val="center"/>
            </w:pPr>
            <w:r>
              <w:rPr>
                <w:b/>
              </w:rPr>
              <w:t>Attribuut</w:t>
            </w:r>
          </w:p>
        </w:tc>
        <w:tc>
          <w:tcPr>
            <w:tcW w:w="1296" w:type="dxa"/>
          </w:tcPr>
          <w:p w14:paraId="7B932D2D" w14:textId="77777777" w:rsidR="00823114" w:rsidRDefault="006A262A">
            <w:pPr>
              <w:jc w:val="center"/>
            </w:pPr>
            <w:r>
              <w:rPr>
                <w:b/>
              </w:rPr>
              <w:t>Wijziging</w:t>
            </w:r>
          </w:p>
        </w:tc>
        <w:tc>
          <w:tcPr>
            <w:tcW w:w="2592" w:type="dxa"/>
          </w:tcPr>
          <w:p w14:paraId="583916A6" w14:textId="77777777" w:rsidR="00823114" w:rsidRDefault="006A262A">
            <w:pPr>
              <w:jc w:val="center"/>
            </w:pPr>
            <w:r>
              <w:rPr>
                <w:b/>
              </w:rPr>
              <w:t>Omschrijving attribuut</w:t>
            </w:r>
          </w:p>
        </w:tc>
        <w:tc>
          <w:tcPr>
            <w:tcW w:w="2160" w:type="dxa"/>
          </w:tcPr>
          <w:p w14:paraId="2126CF86" w14:textId="77777777" w:rsidR="00823114" w:rsidRDefault="006A262A">
            <w:pPr>
              <w:jc w:val="center"/>
            </w:pPr>
            <w:r>
              <w:rPr>
                <w:b/>
              </w:rPr>
              <w:t>Reden</w:t>
            </w:r>
          </w:p>
        </w:tc>
      </w:tr>
      <w:tr w:rsidR="00823114" w14:paraId="06BC440E" w14:textId="77777777">
        <w:tc>
          <w:tcPr>
            <w:tcW w:w="2592" w:type="dxa"/>
          </w:tcPr>
          <w:p w14:paraId="759A80CF" w14:textId="77777777" w:rsidR="00823114" w:rsidRDefault="006A262A">
            <w:r>
              <w:t>BERICHT_ID</w:t>
            </w:r>
          </w:p>
        </w:tc>
        <w:tc>
          <w:tcPr>
            <w:tcW w:w="1296" w:type="dxa"/>
          </w:tcPr>
          <w:p w14:paraId="434C7B96" w14:textId="77777777" w:rsidR="00823114" w:rsidRDefault="006A262A">
            <w:r>
              <w:t>DELETE</w:t>
            </w:r>
          </w:p>
        </w:tc>
        <w:tc>
          <w:tcPr>
            <w:tcW w:w="2592" w:type="dxa"/>
          </w:tcPr>
          <w:p w14:paraId="682E0308" w14:textId="77777777" w:rsidR="00823114" w:rsidRDefault="006A262A">
            <w:r>
              <w:t>-</w:t>
            </w:r>
          </w:p>
        </w:tc>
        <w:tc>
          <w:tcPr>
            <w:tcW w:w="2160" w:type="dxa"/>
          </w:tcPr>
          <w:p w14:paraId="48372611" w14:textId="77777777" w:rsidR="00823114" w:rsidRDefault="006A262A">
            <w:r>
              <w:t>-</w:t>
            </w:r>
          </w:p>
        </w:tc>
      </w:tr>
      <w:tr w:rsidR="00823114" w14:paraId="22456494" w14:textId="77777777">
        <w:tc>
          <w:tcPr>
            <w:tcW w:w="2592" w:type="dxa"/>
          </w:tcPr>
          <w:p w14:paraId="7F8B7372" w14:textId="77777777" w:rsidR="00823114" w:rsidRDefault="006A262A">
            <w:r>
              <w:t>BRONHOUDER</w:t>
            </w:r>
          </w:p>
        </w:tc>
        <w:tc>
          <w:tcPr>
            <w:tcW w:w="1296" w:type="dxa"/>
          </w:tcPr>
          <w:p w14:paraId="23D8DC9E" w14:textId="77777777" w:rsidR="00823114" w:rsidRDefault="006A262A">
            <w:r>
              <w:t>DELETE</w:t>
            </w:r>
          </w:p>
        </w:tc>
        <w:tc>
          <w:tcPr>
            <w:tcW w:w="2592" w:type="dxa"/>
          </w:tcPr>
          <w:p w14:paraId="51946B25" w14:textId="77777777" w:rsidR="00823114" w:rsidRDefault="006A262A">
            <w:r>
              <w:t>-</w:t>
            </w:r>
          </w:p>
        </w:tc>
        <w:tc>
          <w:tcPr>
            <w:tcW w:w="2160" w:type="dxa"/>
          </w:tcPr>
          <w:p w14:paraId="45DF4ACD" w14:textId="77777777" w:rsidR="00823114" w:rsidRDefault="006A262A">
            <w:r>
              <w:t>-</w:t>
            </w:r>
          </w:p>
        </w:tc>
      </w:tr>
      <w:tr w:rsidR="00823114" w14:paraId="139080B8" w14:textId="77777777">
        <w:tc>
          <w:tcPr>
            <w:tcW w:w="2592" w:type="dxa"/>
          </w:tcPr>
          <w:p w14:paraId="5B304DE4" w14:textId="77777777" w:rsidR="00823114" w:rsidRDefault="006A262A">
            <w:r>
              <w:t>EINDREGISTRATIE</w:t>
            </w:r>
          </w:p>
        </w:tc>
        <w:tc>
          <w:tcPr>
            <w:tcW w:w="1296" w:type="dxa"/>
          </w:tcPr>
          <w:p w14:paraId="672912A5" w14:textId="77777777" w:rsidR="00823114" w:rsidRDefault="006A262A">
            <w:r>
              <w:t>DELETE</w:t>
            </w:r>
          </w:p>
        </w:tc>
        <w:tc>
          <w:tcPr>
            <w:tcW w:w="2592" w:type="dxa"/>
          </w:tcPr>
          <w:p w14:paraId="2DBD3695" w14:textId="77777777" w:rsidR="00823114" w:rsidRDefault="006A262A">
            <w:r>
              <w:t>-</w:t>
            </w:r>
          </w:p>
        </w:tc>
        <w:tc>
          <w:tcPr>
            <w:tcW w:w="2160" w:type="dxa"/>
          </w:tcPr>
          <w:p w14:paraId="4EE3C885" w14:textId="77777777" w:rsidR="00823114" w:rsidRDefault="006A262A">
            <w:r>
              <w:t>-</w:t>
            </w:r>
          </w:p>
        </w:tc>
      </w:tr>
      <w:tr w:rsidR="00823114" w14:paraId="6FEBCC3A" w14:textId="77777777">
        <w:tc>
          <w:tcPr>
            <w:tcW w:w="2592" w:type="dxa"/>
          </w:tcPr>
          <w:p w14:paraId="29A6C3A0" w14:textId="77777777" w:rsidR="00823114" w:rsidRDefault="006A262A">
            <w:r>
              <w:t>IDENTIFICATIE</w:t>
            </w:r>
          </w:p>
        </w:tc>
        <w:tc>
          <w:tcPr>
            <w:tcW w:w="1296" w:type="dxa"/>
          </w:tcPr>
          <w:p w14:paraId="7DAB8E1D" w14:textId="77777777" w:rsidR="00823114" w:rsidRDefault="006A262A">
            <w:r>
              <w:t>DELETE</w:t>
            </w:r>
          </w:p>
        </w:tc>
        <w:tc>
          <w:tcPr>
            <w:tcW w:w="2592" w:type="dxa"/>
          </w:tcPr>
          <w:p w14:paraId="3977E932" w14:textId="77777777" w:rsidR="00823114" w:rsidRDefault="006A262A">
            <w:r>
              <w:t>-</w:t>
            </w:r>
          </w:p>
        </w:tc>
        <w:tc>
          <w:tcPr>
            <w:tcW w:w="2160" w:type="dxa"/>
          </w:tcPr>
          <w:p w14:paraId="4839E3FA" w14:textId="77777777" w:rsidR="00823114" w:rsidRDefault="006A262A">
            <w:r>
              <w:t>-</w:t>
            </w:r>
          </w:p>
        </w:tc>
      </w:tr>
      <w:tr w:rsidR="00823114" w14:paraId="02CC2A09" w14:textId="77777777">
        <w:tc>
          <w:tcPr>
            <w:tcW w:w="2592" w:type="dxa"/>
          </w:tcPr>
          <w:p w14:paraId="4406C82D" w14:textId="77777777" w:rsidR="00823114" w:rsidRDefault="006A262A">
            <w:r>
              <w:t>INONDERZOEK</w:t>
            </w:r>
          </w:p>
        </w:tc>
        <w:tc>
          <w:tcPr>
            <w:tcW w:w="1296" w:type="dxa"/>
          </w:tcPr>
          <w:p w14:paraId="533A50F8" w14:textId="77777777" w:rsidR="00823114" w:rsidRDefault="006A262A">
            <w:r>
              <w:t>DELETE</w:t>
            </w:r>
          </w:p>
        </w:tc>
        <w:tc>
          <w:tcPr>
            <w:tcW w:w="2592" w:type="dxa"/>
          </w:tcPr>
          <w:p w14:paraId="7F412623" w14:textId="77777777" w:rsidR="00823114" w:rsidRDefault="006A262A">
            <w:r>
              <w:t>-</w:t>
            </w:r>
          </w:p>
        </w:tc>
        <w:tc>
          <w:tcPr>
            <w:tcW w:w="2160" w:type="dxa"/>
          </w:tcPr>
          <w:p w14:paraId="01610A13" w14:textId="77777777" w:rsidR="00823114" w:rsidRDefault="006A262A">
            <w:r>
              <w:t>-</w:t>
            </w:r>
          </w:p>
        </w:tc>
      </w:tr>
      <w:tr w:rsidR="00823114" w14:paraId="59294804" w14:textId="77777777">
        <w:tc>
          <w:tcPr>
            <w:tcW w:w="2592" w:type="dxa"/>
          </w:tcPr>
          <w:p w14:paraId="6D755869" w14:textId="77777777" w:rsidR="00823114" w:rsidRDefault="006A262A">
            <w:r>
              <w:t>LV_PUBLICATIEDATUM</w:t>
            </w:r>
          </w:p>
        </w:tc>
        <w:tc>
          <w:tcPr>
            <w:tcW w:w="1296" w:type="dxa"/>
          </w:tcPr>
          <w:p w14:paraId="49CDA1E0" w14:textId="77777777" w:rsidR="00823114" w:rsidRDefault="006A262A">
            <w:r>
              <w:t>DELETE</w:t>
            </w:r>
          </w:p>
        </w:tc>
        <w:tc>
          <w:tcPr>
            <w:tcW w:w="2592" w:type="dxa"/>
          </w:tcPr>
          <w:p w14:paraId="70C7E4EA" w14:textId="77777777" w:rsidR="00823114" w:rsidRDefault="006A262A">
            <w:r>
              <w:t>-</w:t>
            </w:r>
          </w:p>
        </w:tc>
        <w:tc>
          <w:tcPr>
            <w:tcW w:w="2160" w:type="dxa"/>
          </w:tcPr>
          <w:p w14:paraId="3FA5DD58" w14:textId="77777777" w:rsidR="00823114" w:rsidRDefault="006A262A">
            <w:r>
              <w:t>-</w:t>
            </w:r>
          </w:p>
        </w:tc>
      </w:tr>
      <w:tr w:rsidR="00823114" w14:paraId="5F9A0030" w14:textId="77777777">
        <w:tc>
          <w:tcPr>
            <w:tcW w:w="2592" w:type="dxa"/>
          </w:tcPr>
          <w:p w14:paraId="1FBCB37F" w14:textId="77777777" w:rsidR="00823114" w:rsidRDefault="006A262A">
            <w:r>
              <w:t>STATUS</w:t>
            </w:r>
          </w:p>
        </w:tc>
        <w:tc>
          <w:tcPr>
            <w:tcW w:w="1296" w:type="dxa"/>
          </w:tcPr>
          <w:p w14:paraId="253ED426" w14:textId="77777777" w:rsidR="00823114" w:rsidRDefault="006A262A">
            <w:r>
              <w:t>DELETE</w:t>
            </w:r>
          </w:p>
        </w:tc>
        <w:tc>
          <w:tcPr>
            <w:tcW w:w="2592" w:type="dxa"/>
          </w:tcPr>
          <w:p w14:paraId="765D7471" w14:textId="77777777" w:rsidR="00823114" w:rsidRDefault="006A262A">
            <w:r>
              <w:t>-</w:t>
            </w:r>
          </w:p>
        </w:tc>
        <w:tc>
          <w:tcPr>
            <w:tcW w:w="2160" w:type="dxa"/>
          </w:tcPr>
          <w:p w14:paraId="7A490D8E" w14:textId="77777777" w:rsidR="00823114" w:rsidRDefault="006A262A">
            <w:r>
              <w:t>-</w:t>
            </w:r>
          </w:p>
        </w:tc>
      </w:tr>
      <w:tr w:rsidR="00823114" w14:paraId="0E3DC822" w14:textId="77777777">
        <w:tc>
          <w:tcPr>
            <w:tcW w:w="2592" w:type="dxa"/>
          </w:tcPr>
          <w:p w14:paraId="3206182A" w14:textId="77777777" w:rsidR="00823114" w:rsidRDefault="006A262A">
            <w:r>
              <w:t>TIJDSTIPREGISTRATIE</w:t>
            </w:r>
          </w:p>
        </w:tc>
        <w:tc>
          <w:tcPr>
            <w:tcW w:w="1296" w:type="dxa"/>
          </w:tcPr>
          <w:p w14:paraId="2ED9DE39" w14:textId="77777777" w:rsidR="00823114" w:rsidRDefault="006A262A">
            <w:r>
              <w:t>DELETE</w:t>
            </w:r>
          </w:p>
        </w:tc>
        <w:tc>
          <w:tcPr>
            <w:tcW w:w="2592" w:type="dxa"/>
          </w:tcPr>
          <w:p w14:paraId="772EF7D0" w14:textId="77777777" w:rsidR="00823114" w:rsidRDefault="006A262A">
            <w:r>
              <w:t>-</w:t>
            </w:r>
          </w:p>
        </w:tc>
        <w:tc>
          <w:tcPr>
            <w:tcW w:w="2160" w:type="dxa"/>
          </w:tcPr>
          <w:p w14:paraId="5FE5CEDC" w14:textId="77777777" w:rsidR="00823114" w:rsidRDefault="006A262A">
            <w:r>
              <w:t>-</w:t>
            </w:r>
          </w:p>
        </w:tc>
      </w:tr>
    </w:tbl>
    <w:p w14:paraId="73337DA4" w14:textId="77777777" w:rsidR="00823114" w:rsidRDefault="006A262A">
      <w:pPr>
        <w:pStyle w:val="Geenafstand"/>
      </w:pPr>
      <w:r>
        <w:t xml:space="preserve"> </w:t>
      </w:r>
    </w:p>
    <w:p w14:paraId="1967ECC0" w14:textId="4987FC1B" w:rsidR="00823114" w:rsidRDefault="006A262A" w:rsidP="00CD3C39">
      <w:pPr>
        <w:pStyle w:val="Kop3"/>
      </w:pPr>
      <w:r>
        <w:t>AREAALDATA.straatmeubilairLichtpunt_p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958C3B3" w14:textId="77777777">
        <w:tc>
          <w:tcPr>
            <w:tcW w:w="2592" w:type="dxa"/>
          </w:tcPr>
          <w:p w14:paraId="42F23214" w14:textId="77777777" w:rsidR="00823114" w:rsidRDefault="006A262A">
            <w:pPr>
              <w:jc w:val="center"/>
            </w:pPr>
            <w:r>
              <w:rPr>
                <w:b/>
              </w:rPr>
              <w:t>Attribuut</w:t>
            </w:r>
          </w:p>
        </w:tc>
        <w:tc>
          <w:tcPr>
            <w:tcW w:w="1296" w:type="dxa"/>
          </w:tcPr>
          <w:p w14:paraId="6078092C" w14:textId="77777777" w:rsidR="00823114" w:rsidRDefault="006A262A">
            <w:pPr>
              <w:jc w:val="center"/>
            </w:pPr>
            <w:r>
              <w:rPr>
                <w:b/>
              </w:rPr>
              <w:t>Wijziging</w:t>
            </w:r>
          </w:p>
        </w:tc>
        <w:tc>
          <w:tcPr>
            <w:tcW w:w="2592" w:type="dxa"/>
          </w:tcPr>
          <w:p w14:paraId="7804CA00" w14:textId="77777777" w:rsidR="00823114" w:rsidRDefault="006A262A">
            <w:pPr>
              <w:jc w:val="center"/>
            </w:pPr>
            <w:r>
              <w:rPr>
                <w:b/>
              </w:rPr>
              <w:t>Omschrijving attribuut</w:t>
            </w:r>
          </w:p>
        </w:tc>
        <w:tc>
          <w:tcPr>
            <w:tcW w:w="2160" w:type="dxa"/>
          </w:tcPr>
          <w:p w14:paraId="6AC66D37" w14:textId="77777777" w:rsidR="00823114" w:rsidRDefault="006A262A">
            <w:pPr>
              <w:jc w:val="center"/>
            </w:pPr>
            <w:r>
              <w:rPr>
                <w:b/>
              </w:rPr>
              <w:t>Reden</w:t>
            </w:r>
          </w:p>
        </w:tc>
      </w:tr>
      <w:tr w:rsidR="00823114" w14:paraId="02589337" w14:textId="77777777">
        <w:tc>
          <w:tcPr>
            <w:tcW w:w="2592" w:type="dxa"/>
          </w:tcPr>
          <w:p w14:paraId="3D589972" w14:textId="77777777" w:rsidR="00823114" w:rsidRDefault="006A262A">
            <w:r>
              <w:t>LV_PUBLICATIEDATUM</w:t>
            </w:r>
          </w:p>
        </w:tc>
        <w:tc>
          <w:tcPr>
            <w:tcW w:w="1296" w:type="dxa"/>
          </w:tcPr>
          <w:p w14:paraId="0B038814" w14:textId="77777777" w:rsidR="00823114" w:rsidRDefault="006A262A">
            <w:r>
              <w:t>DELETE</w:t>
            </w:r>
          </w:p>
        </w:tc>
        <w:tc>
          <w:tcPr>
            <w:tcW w:w="2592" w:type="dxa"/>
          </w:tcPr>
          <w:p w14:paraId="21881CB1" w14:textId="77777777" w:rsidR="00823114" w:rsidRDefault="006A262A">
            <w:r>
              <w:t>-</w:t>
            </w:r>
          </w:p>
        </w:tc>
        <w:tc>
          <w:tcPr>
            <w:tcW w:w="2160" w:type="dxa"/>
          </w:tcPr>
          <w:p w14:paraId="7DC17954" w14:textId="77777777" w:rsidR="00823114" w:rsidRDefault="006A262A">
            <w:r>
              <w:t>-</w:t>
            </w:r>
          </w:p>
        </w:tc>
      </w:tr>
      <w:tr w:rsidR="00823114" w14:paraId="4C0464CB" w14:textId="77777777">
        <w:tc>
          <w:tcPr>
            <w:tcW w:w="2592" w:type="dxa"/>
          </w:tcPr>
          <w:p w14:paraId="1B1456A9" w14:textId="77777777" w:rsidR="00823114" w:rsidRDefault="006A262A">
            <w:r>
              <w:t>TIJDSTIPREGISTRATIE</w:t>
            </w:r>
          </w:p>
        </w:tc>
        <w:tc>
          <w:tcPr>
            <w:tcW w:w="1296" w:type="dxa"/>
          </w:tcPr>
          <w:p w14:paraId="764D5547" w14:textId="77777777" w:rsidR="00823114" w:rsidRDefault="006A262A">
            <w:r>
              <w:t>DELETE</w:t>
            </w:r>
          </w:p>
        </w:tc>
        <w:tc>
          <w:tcPr>
            <w:tcW w:w="2592" w:type="dxa"/>
          </w:tcPr>
          <w:p w14:paraId="0FCD8B5E" w14:textId="77777777" w:rsidR="00823114" w:rsidRDefault="006A262A">
            <w:r>
              <w:t>-</w:t>
            </w:r>
          </w:p>
        </w:tc>
        <w:tc>
          <w:tcPr>
            <w:tcW w:w="2160" w:type="dxa"/>
          </w:tcPr>
          <w:p w14:paraId="5B685151" w14:textId="77777777" w:rsidR="00823114" w:rsidRDefault="006A262A">
            <w:r>
              <w:t>-</w:t>
            </w:r>
          </w:p>
        </w:tc>
      </w:tr>
      <w:tr w:rsidR="00823114" w14:paraId="548E11A8" w14:textId="77777777">
        <w:tc>
          <w:tcPr>
            <w:tcW w:w="2592" w:type="dxa"/>
          </w:tcPr>
          <w:p w14:paraId="5F9BADD0" w14:textId="77777777" w:rsidR="00823114" w:rsidRDefault="006A262A">
            <w:r>
              <w:t>STATUS</w:t>
            </w:r>
          </w:p>
        </w:tc>
        <w:tc>
          <w:tcPr>
            <w:tcW w:w="1296" w:type="dxa"/>
          </w:tcPr>
          <w:p w14:paraId="7267FE3E" w14:textId="77777777" w:rsidR="00823114" w:rsidRDefault="006A262A">
            <w:r>
              <w:t>DELETE</w:t>
            </w:r>
          </w:p>
        </w:tc>
        <w:tc>
          <w:tcPr>
            <w:tcW w:w="2592" w:type="dxa"/>
          </w:tcPr>
          <w:p w14:paraId="1A919021" w14:textId="77777777" w:rsidR="00823114" w:rsidRDefault="006A262A">
            <w:r>
              <w:t>-</w:t>
            </w:r>
          </w:p>
        </w:tc>
        <w:tc>
          <w:tcPr>
            <w:tcW w:w="2160" w:type="dxa"/>
          </w:tcPr>
          <w:p w14:paraId="5D53025A" w14:textId="77777777" w:rsidR="00823114" w:rsidRDefault="006A262A">
            <w:r>
              <w:t>-</w:t>
            </w:r>
          </w:p>
        </w:tc>
      </w:tr>
      <w:tr w:rsidR="00823114" w14:paraId="3D21CB6F" w14:textId="77777777">
        <w:tc>
          <w:tcPr>
            <w:tcW w:w="2592" w:type="dxa"/>
          </w:tcPr>
          <w:p w14:paraId="69484780" w14:textId="77777777" w:rsidR="00823114" w:rsidRDefault="006A262A">
            <w:r>
              <w:t>INONDERZOEK</w:t>
            </w:r>
          </w:p>
        </w:tc>
        <w:tc>
          <w:tcPr>
            <w:tcW w:w="1296" w:type="dxa"/>
          </w:tcPr>
          <w:p w14:paraId="14EBE1CE" w14:textId="77777777" w:rsidR="00823114" w:rsidRDefault="006A262A">
            <w:r>
              <w:t>DELETE</w:t>
            </w:r>
          </w:p>
        </w:tc>
        <w:tc>
          <w:tcPr>
            <w:tcW w:w="2592" w:type="dxa"/>
          </w:tcPr>
          <w:p w14:paraId="38424951" w14:textId="77777777" w:rsidR="00823114" w:rsidRDefault="006A262A">
            <w:r>
              <w:t>-</w:t>
            </w:r>
          </w:p>
        </w:tc>
        <w:tc>
          <w:tcPr>
            <w:tcW w:w="2160" w:type="dxa"/>
          </w:tcPr>
          <w:p w14:paraId="62038C14" w14:textId="77777777" w:rsidR="00823114" w:rsidRDefault="006A262A">
            <w:r>
              <w:t>-</w:t>
            </w:r>
          </w:p>
        </w:tc>
      </w:tr>
      <w:tr w:rsidR="00823114" w14:paraId="70F4551E" w14:textId="77777777">
        <w:tc>
          <w:tcPr>
            <w:tcW w:w="2592" w:type="dxa"/>
          </w:tcPr>
          <w:p w14:paraId="548637F1" w14:textId="77777777" w:rsidR="00823114" w:rsidRDefault="006A262A">
            <w:r>
              <w:t>IDENTIFICATIE</w:t>
            </w:r>
          </w:p>
        </w:tc>
        <w:tc>
          <w:tcPr>
            <w:tcW w:w="1296" w:type="dxa"/>
          </w:tcPr>
          <w:p w14:paraId="3C1CF17E" w14:textId="77777777" w:rsidR="00823114" w:rsidRDefault="006A262A">
            <w:r>
              <w:t>DELETE</w:t>
            </w:r>
          </w:p>
        </w:tc>
        <w:tc>
          <w:tcPr>
            <w:tcW w:w="2592" w:type="dxa"/>
          </w:tcPr>
          <w:p w14:paraId="3D69398D" w14:textId="77777777" w:rsidR="00823114" w:rsidRDefault="006A262A">
            <w:r>
              <w:t>-</w:t>
            </w:r>
          </w:p>
        </w:tc>
        <w:tc>
          <w:tcPr>
            <w:tcW w:w="2160" w:type="dxa"/>
          </w:tcPr>
          <w:p w14:paraId="08D1BAB5" w14:textId="77777777" w:rsidR="00823114" w:rsidRDefault="006A262A">
            <w:r>
              <w:t>-</w:t>
            </w:r>
          </w:p>
        </w:tc>
      </w:tr>
      <w:tr w:rsidR="00823114" w14:paraId="213CF684" w14:textId="77777777">
        <w:tc>
          <w:tcPr>
            <w:tcW w:w="2592" w:type="dxa"/>
          </w:tcPr>
          <w:p w14:paraId="09CB512C" w14:textId="77777777" w:rsidR="00823114" w:rsidRDefault="006A262A">
            <w:r>
              <w:t>EINDREGISTRATIE</w:t>
            </w:r>
          </w:p>
        </w:tc>
        <w:tc>
          <w:tcPr>
            <w:tcW w:w="1296" w:type="dxa"/>
          </w:tcPr>
          <w:p w14:paraId="57F5B8AF" w14:textId="77777777" w:rsidR="00823114" w:rsidRDefault="006A262A">
            <w:r>
              <w:t>DELETE</w:t>
            </w:r>
          </w:p>
        </w:tc>
        <w:tc>
          <w:tcPr>
            <w:tcW w:w="2592" w:type="dxa"/>
          </w:tcPr>
          <w:p w14:paraId="08BAF828" w14:textId="77777777" w:rsidR="00823114" w:rsidRDefault="006A262A">
            <w:r>
              <w:t>-</w:t>
            </w:r>
          </w:p>
        </w:tc>
        <w:tc>
          <w:tcPr>
            <w:tcW w:w="2160" w:type="dxa"/>
          </w:tcPr>
          <w:p w14:paraId="07CEBD33" w14:textId="77777777" w:rsidR="00823114" w:rsidRDefault="006A262A">
            <w:r>
              <w:t>-</w:t>
            </w:r>
          </w:p>
        </w:tc>
      </w:tr>
      <w:tr w:rsidR="00823114" w14:paraId="47540807" w14:textId="77777777">
        <w:tc>
          <w:tcPr>
            <w:tcW w:w="2592" w:type="dxa"/>
          </w:tcPr>
          <w:p w14:paraId="3AC9E724" w14:textId="77777777" w:rsidR="00823114" w:rsidRDefault="006A262A">
            <w:r>
              <w:t>BERICHT_ID</w:t>
            </w:r>
          </w:p>
        </w:tc>
        <w:tc>
          <w:tcPr>
            <w:tcW w:w="1296" w:type="dxa"/>
          </w:tcPr>
          <w:p w14:paraId="6EB52AF7" w14:textId="77777777" w:rsidR="00823114" w:rsidRDefault="006A262A">
            <w:r>
              <w:t>DELETE</w:t>
            </w:r>
          </w:p>
        </w:tc>
        <w:tc>
          <w:tcPr>
            <w:tcW w:w="2592" w:type="dxa"/>
          </w:tcPr>
          <w:p w14:paraId="373E2C3C" w14:textId="77777777" w:rsidR="00823114" w:rsidRDefault="006A262A">
            <w:r>
              <w:t>-</w:t>
            </w:r>
          </w:p>
        </w:tc>
        <w:tc>
          <w:tcPr>
            <w:tcW w:w="2160" w:type="dxa"/>
          </w:tcPr>
          <w:p w14:paraId="6733BFDA" w14:textId="77777777" w:rsidR="00823114" w:rsidRDefault="006A262A">
            <w:r>
              <w:t>-</w:t>
            </w:r>
          </w:p>
        </w:tc>
      </w:tr>
    </w:tbl>
    <w:p w14:paraId="7DC4DBB7" w14:textId="77777777" w:rsidR="00823114" w:rsidRDefault="006A262A">
      <w:pPr>
        <w:pStyle w:val="Geenafstand"/>
      </w:pPr>
      <w:r>
        <w:t xml:space="preserve"> </w:t>
      </w:r>
    </w:p>
    <w:p w14:paraId="042E0042" w14:textId="77777777" w:rsidR="00823114" w:rsidRDefault="006A262A">
      <w:pPr>
        <w:pStyle w:val="Kop3"/>
      </w:pPr>
      <w:r>
        <w:t>AREAALDATA.straatmeubilair_p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D9F3F18" w14:textId="77777777">
        <w:tc>
          <w:tcPr>
            <w:tcW w:w="2592" w:type="dxa"/>
          </w:tcPr>
          <w:p w14:paraId="73CC925B" w14:textId="77777777" w:rsidR="00823114" w:rsidRDefault="006A262A">
            <w:pPr>
              <w:jc w:val="center"/>
            </w:pPr>
            <w:r>
              <w:rPr>
                <w:b/>
              </w:rPr>
              <w:t>Attribuut</w:t>
            </w:r>
          </w:p>
        </w:tc>
        <w:tc>
          <w:tcPr>
            <w:tcW w:w="1296" w:type="dxa"/>
          </w:tcPr>
          <w:p w14:paraId="0A17979C" w14:textId="77777777" w:rsidR="00823114" w:rsidRDefault="006A262A">
            <w:pPr>
              <w:jc w:val="center"/>
            </w:pPr>
            <w:r>
              <w:rPr>
                <w:b/>
              </w:rPr>
              <w:t>Wijziging</w:t>
            </w:r>
          </w:p>
        </w:tc>
        <w:tc>
          <w:tcPr>
            <w:tcW w:w="2592" w:type="dxa"/>
          </w:tcPr>
          <w:p w14:paraId="461FFA89" w14:textId="77777777" w:rsidR="00823114" w:rsidRDefault="006A262A">
            <w:pPr>
              <w:jc w:val="center"/>
            </w:pPr>
            <w:r>
              <w:rPr>
                <w:b/>
              </w:rPr>
              <w:t>Omschrijving attribuut</w:t>
            </w:r>
          </w:p>
        </w:tc>
        <w:tc>
          <w:tcPr>
            <w:tcW w:w="2160" w:type="dxa"/>
          </w:tcPr>
          <w:p w14:paraId="53DB42D1" w14:textId="77777777" w:rsidR="00823114" w:rsidRDefault="006A262A">
            <w:pPr>
              <w:jc w:val="center"/>
            </w:pPr>
            <w:r>
              <w:rPr>
                <w:b/>
              </w:rPr>
              <w:t>Reden</w:t>
            </w:r>
          </w:p>
        </w:tc>
      </w:tr>
      <w:tr w:rsidR="00823114" w14:paraId="31636E19" w14:textId="77777777">
        <w:tc>
          <w:tcPr>
            <w:tcW w:w="2592" w:type="dxa"/>
          </w:tcPr>
          <w:p w14:paraId="0144362B" w14:textId="77777777" w:rsidR="00823114" w:rsidRDefault="006A262A">
            <w:r>
              <w:t>BERICHT_ID</w:t>
            </w:r>
          </w:p>
        </w:tc>
        <w:tc>
          <w:tcPr>
            <w:tcW w:w="1296" w:type="dxa"/>
          </w:tcPr>
          <w:p w14:paraId="30DEB6CF" w14:textId="77777777" w:rsidR="00823114" w:rsidRDefault="006A262A">
            <w:r>
              <w:t>DELETE</w:t>
            </w:r>
          </w:p>
        </w:tc>
        <w:tc>
          <w:tcPr>
            <w:tcW w:w="2592" w:type="dxa"/>
          </w:tcPr>
          <w:p w14:paraId="6B17FCF6" w14:textId="77777777" w:rsidR="00823114" w:rsidRDefault="006A262A">
            <w:r>
              <w:t>-</w:t>
            </w:r>
          </w:p>
        </w:tc>
        <w:tc>
          <w:tcPr>
            <w:tcW w:w="2160" w:type="dxa"/>
          </w:tcPr>
          <w:p w14:paraId="125065F0" w14:textId="77777777" w:rsidR="00823114" w:rsidRDefault="006A262A">
            <w:r>
              <w:t>-</w:t>
            </w:r>
          </w:p>
        </w:tc>
      </w:tr>
      <w:tr w:rsidR="00823114" w14:paraId="1778F460" w14:textId="77777777">
        <w:tc>
          <w:tcPr>
            <w:tcW w:w="2592" w:type="dxa"/>
          </w:tcPr>
          <w:p w14:paraId="4E837A9D" w14:textId="77777777" w:rsidR="00823114" w:rsidRDefault="006A262A">
            <w:r>
              <w:t>BRONHOUDER</w:t>
            </w:r>
          </w:p>
        </w:tc>
        <w:tc>
          <w:tcPr>
            <w:tcW w:w="1296" w:type="dxa"/>
          </w:tcPr>
          <w:p w14:paraId="2503C875" w14:textId="77777777" w:rsidR="00823114" w:rsidRDefault="006A262A">
            <w:r>
              <w:t>DELETE</w:t>
            </w:r>
          </w:p>
        </w:tc>
        <w:tc>
          <w:tcPr>
            <w:tcW w:w="2592" w:type="dxa"/>
          </w:tcPr>
          <w:p w14:paraId="1D2DE7CE" w14:textId="77777777" w:rsidR="00823114" w:rsidRDefault="006A262A">
            <w:r>
              <w:t>-</w:t>
            </w:r>
          </w:p>
        </w:tc>
        <w:tc>
          <w:tcPr>
            <w:tcW w:w="2160" w:type="dxa"/>
          </w:tcPr>
          <w:p w14:paraId="05227F44" w14:textId="77777777" w:rsidR="00823114" w:rsidRDefault="006A262A">
            <w:r>
              <w:t>-</w:t>
            </w:r>
          </w:p>
        </w:tc>
      </w:tr>
      <w:tr w:rsidR="00823114" w14:paraId="0CADC914" w14:textId="77777777">
        <w:tc>
          <w:tcPr>
            <w:tcW w:w="2592" w:type="dxa"/>
          </w:tcPr>
          <w:p w14:paraId="1643C1D9" w14:textId="77777777" w:rsidR="00823114" w:rsidRDefault="006A262A">
            <w:r>
              <w:t>EINDREGISTRATIE</w:t>
            </w:r>
          </w:p>
        </w:tc>
        <w:tc>
          <w:tcPr>
            <w:tcW w:w="1296" w:type="dxa"/>
          </w:tcPr>
          <w:p w14:paraId="4070536F" w14:textId="77777777" w:rsidR="00823114" w:rsidRDefault="006A262A">
            <w:r>
              <w:t>DELETE</w:t>
            </w:r>
          </w:p>
        </w:tc>
        <w:tc>
          <w:tcPr>
            <w:tcW w:w="2592" w:type="dxa"/>
          </w:tcPr>
          <w:p w14:paraId="303DAC9B" w14:textId="77777777" w:rsidR="00823114" w:rsidRDefault="006A262A">
            <w:r>
              <w:t>-</w:t>
            </w:r>
          </w:p>
        </w:tc>
        <w:tc>
          <w:tcPr>
            <w:tcW w:w="2160" w:type="dxa"/>
          </w:tcPr>
          <w:p w14:paraId="491383A2" w14:textId="77777777" w:rsidR="00823114" w:rsidRDefault="006A262A">
            <w:r>
              <w:t>-</w:t>
            </w:r>
          </w:p>
        </w:tc>
      </w:tr>
      <w:tr w:rsidR="00823114" w14:paraId="1884FA68" w14:textId="77777777">
        <w:tc>
          <w:tcPr>
            <w:tcW w:w="2592" w:type="dxa"/>
          </w:tcPr>
          <w:p w14:paraId="0207B4F9" w14:textId="77777777" w:rsidR="00823114" w:rsidRDefault="006A262A">
            <w:r>
              <w:t>IDENTIFICATIE</w:t>
            </w:r>
          </w:p>
        </w:tc>
        <w:tc>
          <w:tcPr>
            <w:tcW w:w="1296" w:type="dxa"/>
          </w:tcPr>
          <w:p w14:paraId="7CB66A7A" w14:textId="77777777" w:rsidR="00823114" w:rsidRDefault="006A262A">
            <w:r>
              <w:t>DELETE</w:t>
            </w:r>
          </w:p>
        </w:tc>
        <w:tc>
          <w:tcPr>
            <w:tcW w:w="2592" w:type="dxa"/>
          </w:tcPr>
          <w:p w14:paraId="7D1FC919" w14:textId="77777777" w:rsidR="00823114" w:rsidRDefault="006A262A">
            <w:r>
              <w:t>-</w:t>
            </w:r>
          </w:p>
        </w:tc>
        <w:tc>
          <w:tcPr>
            <w:tcW w:w="2160" w:type="dxa"/>
          </w:tcPr>
          <w:p w14:paraId="4772C1E3" w14:textId="77777777" w:rsidR="00823114" w:rsidRDefault="006A262A">
            <w:r>
              <w:t>-</w:t>
            </w:r>
          </w:p>
        </w:tc>
      </w:tr>
      <w:tr w:rsidR="00823114" w14:paraId="713EC156" w14:textId="77777777">
        <w:tc>
          <w:tcPr>
            <w:tcW w:w="2592" w:type="dxa"/>
          </w:tcPr>
          <w:p w14:paraId="4087328F" w14:textId="77777777" w:rsidR="00823114" w:rsidRDefault="006A262A">
            <w:r>
              <w:t>INONDERZOEK</w:t>
            </w:r>
          </w:p>
        </w:tc>
        <w:tc>
          <w:tcPr>
            <w:tcW w:w="1296" w:type="dxa"/>
          </w:tcPr>
          <w:p w14:paraId="1DAB7C6E" w14:textId="77777777" w:rsidR="00823114" w:rsidRDefault="006A262A">
            <w:r>
              <w:t>DELETE</w:t>
            </w:r>
          </w:p>
        </w:tc>
        <w:tc>
          <w:tcPr>
            <w:tcW w:w="2592" w:type="dxa"/>
          </w:tcPr>
          <w:p w14:paraId="56D151B0" w14:textId="77777777" w:rsidR="00823114" w:rsidRDefault="006A262A">
            <w:r>
              <w:t>-</w:t>
            </w:r>
          </w:p>
        </w:tc>
        <w:tc>
          <w:tcPr>
            <w:tcW w:w="2160" w:type="dxa"/>
          </w:tcPr>
          <w:p w14:paraId="3737C2F3" w14:textId="77777777" w:rsidR="00823114" w:rsidRDefault="006A262A">
            <w:r>
              <w:t>-</w:t>
            </w:r>
          </w:p>
        </w:tc>
      </w:tr>
      <w:tr w:rsidR="00823114" w14:paraId="4AED8BF5" w14:textId="77777777">
        <w:tc>
          <w:tcPr>
            <w:tcW w:w="2592" w:type="dxa"/>
          </w:tcPr>
          <w:p w14:paraId="0F8BF103" w14:textId="77777777" w:rsidR="00823114" w:rsidRDefault="006A262A">
            <w:r>
              <w:t>LV_PUBLICATIEDATUM</w:t>
            </w:r>
          </w:p>
        </w:tc>
        <w:tc>
          <w:tcPr>
            <w:tcW w:w="1296" w:type="dxa"/>
          </w:tcPr>
          <w:p w14:paraId="06A9C1CE" w14:textId="77777777" w:rsidR="00823114" w:rsidRDefault="006A262A">
            <w:r>
              <w:t>DELETE</w:t>
            </w:r>
          </w:p>
        </w:tc>
        <w:tc>
          <w:tcPr>
            <w:tcW w:w="2592" w:type="dxa"/>
          </w:tcPr>
          <w:p w14:paraId="397CBAC7" w14:textId="77777777" w:rsidR="00823114" w:rsidRDefault="006A262A">
            <w:r>
              <w:t>-</w:t>
            </w:r>
          </w:p>
        </w:tc>
        <w:tc>
          <w:tcPr>
            <w:tcW w:w="2160" w:type="dxa"/>
          </w:tcPr>
          <w:p w14:paraId="01162DF4" w14:textId="77777777" w:rsidR="00823114" w:rsidRDefault="006A262A">
            <w:r>
              <w:t>-</w:t>
            </w:r>
          </w:p>
        </w:tc>
      </w:tr>
      <w:tr w:rsidR="00823114" w14:paraId="583E873A" w14:textId="77777777">
        <w:tc>
          <w:tcPr>
            <w:tcW w:w="2592" w:type="dxa"/>
          </w:tcPr>
          <w:p w14:paraId="161F1731" w14:textId="77777777" w:rsidR="00823114" w:rsidRDefault="006A262A">
            <w:r>
              <w:t>STATUS</w:t>
            </w:r>
          </w:p>
        </w:tc>
        <w:tc>
          <w:tcPr>
            <w:tcW w:w="1296" w:type="dxa"/>
          </w:tcPr>
          <w:p w14:paraId="41C961EE" w14:textId="77777777" w:rsidR="00823114" w:rsidRDefault="006A262A">
            <w:r>
              <w:t>DELETE</w:t>
            </w:r>
          </w:p>
        </w:tc>
        <w:tc>
          <w:tcPr>
            <w:tcW w:w="2592" w:type="dxa"/>
          </w:tcPr>
          <w:p w14:paraId="65BECAF7" w14:textId="77777777" w:rsidR="00823114" w:rsidRDefault="006A262A">
            <w:r>
              <w:t>-</w:t>
            </w:r>
          </w:p>
        </w:tc>
        <w:tc>
          <w:tcPr>
            <w:tcW w:w="2160" w:type="dxa"/>
          </w:tcPr>
          <w:p w14:paraId="637D47F6" w14:textId="77777777" w:rsidR="00823114" w:rsidRDefault="006A262A">
            <w:r>
              <w:t>-</w:t>
            </w:r>
          </w:p>
        </w:tc>
      </w:tr>
      <w:tr w:rsidR="00823114" w14:paraId="5EA2EECD" w14:textId="77777777">
        <w:tc>
          <w:tcPr>
            <w:tcW w:w="2592" w:type="dxa"/>
          </w:tcPr>
          <w:p w14:paraId="71D69442" w14:textId="77777777" w:rsidR="00823114" w:rsidRDefault="006A262A">
            <w:r>
              <w:t>TIJDSTIPREGISTRATIE</w:t>
            </w:r>
          </w:p>
        </w:tc>
        <w:tc>
          <w:tcPr>
            <w:tcW w:w="1296" w:type="dxa"/>
          </w:tcPr>
          <w:p w14:paraId="5002A029" w14:textId="77777777" w:rsidR="00823114" w:rsidRDefault="006A262A">
            <w:r>
              <w:t>DELETE</w:t>
            </w:r>
          </w:p>
        </w:tc>
        <w:tc>
          <w:tcPr>
            <w:tcW w:w="2592" w:type="dxa"/>
          </w:tcPr>
          <w:p w14:paraId="0FC72C39" w14:textId="77777777" w:rsidR="00823114" w:rsidRDefault="006A262A">
            <w:r>
              <w:t>-</w:t>
            </w:r>
          </w:p>
        </w:tc>
        <w:tc>
          <w:tcPr>
            <w:tcW w:w="2160" w:type="dxa"/>
          </w:tcPr>
          <w:p w14:paraId="66F84CB0" w14:textId="77777777" w:rsidR="00823114" w:rsidRDefault="006A262A">
            <w:r>
              <w:t>-</w:t>
            </w:r>
          </w:p>
        </w:tc>
      </w:tr>
    </w:tbl>
    <w:p w14:paraId="2BB019C6" w14:textId="77777777" w:rsidR="00823114" w:rsidRDefault="006A262A">
      <w:pPr>
        <w:pStyle w:val="Geenafstand"/>
      </w:pPr>
      <w:r>
        <w:t xml:space="preserve"> </w:t>
      </w:r>
    </w:p>
    <w:p w14:paraId="1DD9789B" w14:textId="77777777" w:rsidR="00823114" w:rsidRDefault="006A262A">
      <w:pPr>
        <w:pStyle w:val="Kop3"/>
      </w:pPr>
      <w:r>
        <w:t>AREAALDATA.telecommunicatiekabel_l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E37BC0D" w14:textId="77777777">
        <w:tc>
          <w:tcPr>
            <w:tcW w:w="2592" w:type="dxa"/>
          </w:tcPr>
          <w:p w14:paraId="3AF48436" w14:textId="77777777" w:rsidR="00823114" w:rsidRDefault="006A262A">
            <w:pPr>
              <w:jc w:val="center"/>
            </w:pPr>
            <w:r>
              <w:rPr>
                <w:b/>
              </w:rPr>
              <w:t>Attribuut</w:t>
            </w:r>
          </w:p>
        </w:tc>
        <w:tc>
          <w:tcPr>
            <w:tcW w:w="1296" w:type="dxa"/>
          </w:tcPr>
          <w:p w14:paraId="5180E468" w14:textId="77777777" w:rsidR="00823114" w:rsidRDefault="006A262A">
            <w:pPr>
              <w:jc w:val="center"/>
            </w:pPr>
            <w:r>
              <w:rPr>
                <w:b/>
              </w:rPr>
              <w:t>Wijziging</w:t>
            </w:r>
          </w:p>
        </w:tc>
        <w:tc>
          <w:tcPr>
            <w:tcW w:w="2592" w:type="dxa"/>
          </w:tcPr>
          <w:p w14:paraId="58C74CFC" w14:textId="77777777" w:rsidR="00823114" w:rsidRDefault="006A262A">
            <w:pPr>
              <w:jc w:val="center"/>
            </w:pPr>
            <w:r>
              <w:rPr>
                <w:b/>
              </w:rPr>
              <w:t>Omschrijving attribuut</w:t>
            </w:r>
          </w:p>
        </w:tc>
        <w:tc>
          <w:tcPr>
            <w:tcW w:w="2160" w:type="dxa"/>
          </w:tcPr>
          <w:p w14:paraId="70E14C44" w14:textId="77777777" w:rsidR="00823114" w:rsidRDefault="006A262A">
            <w:pPr>
              <w:jc w:val="center"/>
            </w:pPr>
            <w:r>
              <w:rPr>
                <w:b/>
              </w:rPr>
              <w:t>Reden</w:t>
            </w:r>
          </w:p>
        </w:tc>
      </w:tr>
      <w:tr w:rsidR="00823114" w14:paraId="1A8FE894" w14:textId="77777777">
        <w:tc>
          <w:tcPr>
            <w:tcW w:w="2592" w:type="dxa"/>
          </w:tcPr>
          <w:p w14:paraId="0B35EF34" w14:textId="77777777" w:rsidR="00823114" w:rsidRDefault="006A262A">
            <w:r>
              <w:t>IDENTIFICATIE</w:t>
            </w:r>
          </w:p>
        </w:tc>
        <w:tc>
          <w:tcPr>
            <w:tcW w:w="1296" w:type="dxa"/>
          </w:tcPr>
          <w:p w14:paraId="2F266560" w14:textId="77777777" w:rsidR="00823114" w:rsidRDefault="006A262A">
            <w:r>
              <w:t>DELETE</w:t>
            </w:r>
          </w:p>
        </w:tc>
        <w:tc>
          <w:tcPr>
            <w:tcW w:w="2592" w:type="dxa"/>
          </w:tcPr>
          <w:p w14:paraId="6F0BD24A" w14:textId="77777777" w:rsidR="00823114" w:rsidRDefault="006A262A">
            <w:r>
              <w:t>-</w:t>
            </w:r>
          </w:p>
        </w:tc>
        <w:tc>
          <w:tcPr>
            <w:tcW w:w="2160" w:type="dxa"/>
          </w:tcPr>
          <w:p w14:paraId="338F467D" w14:textId="77777777" w:rsidR="00823114" w:rsidRDefault="006A262A">
            <w:r>
              <w:t>-</w:t>
            </w:r>
          </w:p>
        </w:tc>
      </w:tr>
    </w:tbl>
    <w:p w14:paraId="4DEF0261" w14:textId="77777777" w:rsidR="00823114" w:rsidRDefault="006A262A">
      <w:pPr>
        <w:pStyle w:val="Geenafstand"/>
      </w:pPr>
      <w:r>
        <w:t xml:space="preserve"> </w:t>
      </w:r>
    </w:p>
    <w:p w14:paraId="481262E2" w14:textId="77777777" w:rsidR="00CD3C39" w:rsidRDefault="00CD3C39">
      <w:pPr>
        <w:rPr>
          <w:rFonts w:asciiTheme="majorHAnsi" w:eastAsiaTheme="majorEastAsia" w:hAnsiTheme="majorHAnsi" w:cstheme="majorBidi"/>
          <w:b/>
          <w:bCs/>
          <w:color w:val="4F81BD" w:themeColor="accent1"/>
        </w:rPr>
      </w:pPr>
      <w:r>
        <w:br w:type="page"/>
      </w:r>
    </w:p>
    <w:p w14:paraId="653B2312" w14:textId="40E90FDD" w:rsidR="00823114" w:rsidRDefault="006A262A">
      <w:pPr>
        <w:pStyle w:val="Kop3"/>
      </w:pPr>
      <w:r>
        <w:lastRenderedPageBreak/>
        <w:t>AREAALDATA.terugkeervoorziening_p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75FD84A5" w14:textId="77777777">
        <w:tc>
          <w:tcPr>
            <w:tcW w:w="2592" w:type="dxa"/>
          </w:tcPr>
          <w:p w14:paraId="28BD4F98" w14:textId="77777777" w:rsidR="00823114" w:rsidRDefault="006A262A">
            <w:pPr>
              <w:jc w:val="center"/>
            </w:pPr>
            <w:r>
              <w:rPr>
                <w:b/>
              </w:rPr>
              <w:t>Attribuut</w:t>
            </w:r>
          </w:p>
        </w:tc>
        <w:tc>
          <w:tcPr>
            <w:tcW w:w="1296" w:type="dxa"/>
          </w:tcPr>
          <w:p w14:paraId="01A33CD6" w14:textId="77777777" w:rsidR="00823114" w:rsidRDefault="006A262A">
            <w:pPr>
              <w:jc w:val="center"/>
            </w:pPr>
            <w:r>
              <w:rPr>
                <w:b/>
              </w:rPr>
              <w:t>Wijziging</w:t>
            </w:r>
          </w:p>
        </w:tc>
        <w:tc>
          <w:tcPr>
            <w:tcW w:w="2592" w:type="dxa"/>
          </w:tcPr>
          <w:p w14:paraId="6E617D36" w14:textId="77777777" w:rsidR="00823114" w:rsidRDefault="006A262A">
            <w:pPr>
              <w:jc w:val="center"/>
            </w:pPr>
            <w:r>
              <w:rPr>
                <w:b/>
              </w:rPr>
              <w:t>Omschrijving attribuut</w:t>
            </w:r>
          </w:p>
        </w:tc>
        <w:tc>
          <w:tcPr>
            <w:tcW w:w="2160" w:type="dxa"/>
          </w:tcPr>
          <w:p w14:paraId="2D0D658C" w14:textId="77777777" w:rsidR="00823114" w:rsidRDefault="006A262A">
            <w:pPr>
              <w:jc w:val="center"/>
            </w:pPr>
            <w:r>
              <w:rPr>
                <w:b/>
              </w:rPr>
              <w:t>Reden</w:t>
            </w:r>
          </w:p>
        </w:tc>
      </w:tr>
      <w:tr w:rsidR="00823114" w14:paraId="24528708" w14:textId="77777777">
        <w:tc>
          <w:tcPr>
            <w:tcW w:w="2592" w:type="dxa"/>
          </w:tcPr>
          <w:p w14:paraId="19D6B783" w14:textId="77777777" w:rsidR="00823114" w:rsidRDefault="006A262A">
            <w:r>
              <w:t>EIGENAAR</w:t>
            </w:r>
          </w:p>
        </w:tc>
        <w:tc>
          <w:tcPr>
            <w:tcW w:w="1296" w:type="dxa"/>
          </w:tcPr>
          <w:p w14:paraId="5D4AE2F2" w14:textId="77777777" w:rsidR="00823114" w:rsidRDefault="006A262A">
            <w:r>
              <w:t>INSERT</w:t>
            </w:r>
          </w:p>
        </w:tc>
        <w:tc>
          <w:tcPr>
            <w:tcW w:w="2592" w:type="dxa"/>
          </w:tcPr>
          <w:p w14:paraId="1CF14D43" w14:textId="77777777" w:rsidR="00823114" w:rsidRDefault="006A262A">
            <w:r>
              <w:t>Eigenaar van het object</w:t>
            </w:r>
          </w:p>
        </w:tc>
        <w:tc>
          <w:tcPr>
            <w:tcW w:w="2160" w:type="dxa"/>
          </w:tcPr>
          <w:p w14:paraId="702DB3AA" w14:textId="77777777" w:rsidR="00823114" w:rsidRDefault="006A262A">
            <w:r>
              <w:t>-</w:t>
            </w:r>
          </w:p>
        </w:tc>
      </w:tr>
      <w:tr w:rsidR="00823114" w14:paraId="1A012C2C" w14:textId="77777777">
        <w:tc>
          <w:tcPr>
            <w:tcW w:w="2592" w:type="dxa"/>
          </w:tcPr>
          <w:p w14:paraId="0D130491" w14:textId="77777777" w:rsidR="00823114" w:rsidRDefault="006A262A">
            <w:r>
              <w:t>ONDERHOUDER</w:t>
            </w:r>
          </w:p>
        </w:tc>
        <w:tc>
          <w:tcPr>
            <w:tcW w:w="1296" w:type="dxa"/>
          </w:tcPr>
          <w:p w14:paraId="2DA2ED2B" w14:textId="77777777" w:rsidR="00823114" w:rsidRDefault="006A262A">
            <w:r>
              <w:t>INSERT</w:t>
            </w:r>
          </w:p>
        </w:tc>
        <w:tc>
          <w:tcPr>
            <w:tcW w:w="2592" w:type="dxa"/>
          </w:tcPr>
          <w:p w14:paraId="5E7150D4" w14:textId="77777777" w:rsidR="00823114" w:rsidRDefault="006A262A">
            <w:r>
              <w:t>Onderhouder van het object</w:t>
            </w:r>
          </w:p>
        </w:tc>
        <w:tc>
          <w:tcPr>
            <w:tcW w:w="2160" w:type="dxa"/>
          </w:tcPr>
          <w:p w14:paraId="3C36B66C" w14:textId="77777777" w:rsidR="00823114" w:rsidRDefault="006A262A">
            <w:r>
              <w:t>-</w:t>
            </w:r>
          </w:p>
        </w:tc>
      </w:tr>
      <w:tr w:rsidR="00823114" w14:paraId="6632DB3B" w14:textId="77777777">
        <w:tc>
          <w:tcPr>
            <w:tcW w:w="2592" w:type="dxa"/>
          </w:tcPr>
          <w:p w14:paraId="3A084CC8" w14:textId="77777777" w:rsidR="00823114" w:rsidRDefault="006A262A">
            <w:r>
              <w:t>BEHEERDER</w:t>
            </w:r>
          </w:p>
        </w:tc>
        <w:tc>
          <w:tcPr>
            <w:tcW w:w="1296" w:type="dxa"/>
          </w:tcPr>
          <w:p w14:paraId="6B76625B" w14:textId="77777777" w:rsidR="00823114" w:rsidRDefault="006A262A">
            <w:r>
              <w:t>INSERT</w:t>
            </w:r>
          </w:p>
        </w:tc>
        <w:tc>
          <w:tcPr>
            <w:tcW w:w="2592" w:type="dxa"/>
          </w:tcPr>
          <w:p w14:paraId="37A824C3" w14:textId="77777777" w:rsidR="00823114" w:rsidRDefault="006A262A">
            <w:r>
              <w:t>Beheerder van het object</w:t>
            </w:r>
          </w:p>
        </w:tc>
        <w:tc>
          <w:tcPr>
            <w:tcW w:w="2160" w:type="dxa"/>
          </w:tcPr>
          <w:p w14:paraId="48970F4D" w14:textId="77777777" w:rsidR="00823114" w:rsidRDefault="006A262A">
            <w:r>
              <w:t>-</w:t>
            </w:r>
          </w:p>
        </w:tc>
      </w:tr>
      <w:tr w:rsidR="00823114" w14:paraId="511EFF0C" w14:textId="77777777">
        <w:tc>
          <w:tcPr>
            <w:tcW w:w="2592" w:type="dxa"/>
          </w:tcPr>
          <w:p w14:paraId="4811539B" w14:textId="77777777" w:rsidR="00823114" w:rsidRDefault="006A262A">
            <w:r>
              <w:t>OPMERKING</w:t>
            </w:r>
          </w:p>
        </w:tc>
        <w:tc>
          <w:tcPr>
            <w:tcW w:w="1296" w:type="dxa"/>
          </w:tcPr>
          <w:p w14:paraId="5BC12DBC" w14:textId="77777777" w:rsidR="00823114" w:rsidRDefault="006A262A">
            <w:r>
              <w:t>INSERT</w:t>
            </w:r>
          </w:p>
        </w:tc>
        <w:tc>
          <w:tcPr>
            <w:tcW w:w="2592" w:type="dxa"/>
          </w:tcPr>
          <w:p w14:paraId="1D0469A1" w14:textId="77777777" w:rsidR="00823114" w:rsidRDefault="006A262A">
            <w:r>
              <w:t>Algemene opmerking voor het object, zoals een omschrijving of toelichting</w:t>
            </w:r>
          </w:p>
        </w:tc>
        <w:tc>
          <w:tcPr>
            <w:tcW w:w="2160" w:type="dxa"/>
          </w:tcPr>
          <w:p w14:paraId="4D550148" w14:textId="77777777" w:rsidR="00823114" w:rsidRDefault="006A262A">
            <w:r>
              <w:t>-</w:t>
            </w:r>
          </w:p>
        </w:tc>
      </w:tr>
    </w:tbl>
    <w:p w14:paraId="2D2B4BAC" w14:textId="77777777" w:rsidR="00823114" w:rsidRDefault="006A262A">
      <w:pPr>
        <w:pStyle w:val="Geenafstand"/>
      </w:pPr>
      <w:r>
        <w:t xml:space="preserve"> </w:t>
      </w:r>
    </w:p>
    <w:p w14:paraId="7102D6EE" w14:textId="77777777" w:rsidR="00823114" w:rsidRDefault="006A262A">
      <w:pPr>
        <w:pStyle w:val="Kop3"/>
      </w:pPr>
      <w:r>
        <w:t>AREAALDATA.theorHectometrering_p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504B03BA" w14:textId="77777777">
        <w:tc>
          <w:tcPr>
            <w:tcW w:w="2592" w:type="dxa"/>
          </w:tcPr>
          <w:p w14:paraId="14FC5350" w14:textId="77777777" w:rsidR="00823114" w:rsidRDefault="006A262A">
            <w:pPr>
              <w:jc w:val="center"/>
            </w:pPr>
            <w:r>
              <w:rPr>
                <w:b/>
              </w:rPr>
              <w:t>Attribuut</w:t>
            </w:r>
          </w:p>
        </w:tc>
        <w:tc>
          <w:tcPr>
            <w:tcW w:w="1296" w:type="dxa"/>
          </w:tcPr>
          <w:p w14:paraId="2F14D870" w14:textId="77777777" w:rsidR="00823114" w:rsidRDefault="006A262A">
            <w:pPr>
              <w:jc w:val="center"/>
            </w:pPr>
            <w:r>
              <w:rPr>
                <w:b/>
              </w:rPr>
              <w:t>Wijziging</w:t>
            </w:r>
          </w:p>
        </w:tc>
        <w:tc>
          <w:tcPr>
            <w:tcW w:w="2592" w:type="dxa"/>
          </w:tcPr>
          <w:p w14:paraId="4DC01941" w14:textId="77777777" w:rsidR="00823114" w:rsidRDefault="006A262A">
            <w:pPr>
              <w:jc w:val="center"/>
            </w:pPr>
            <w:r>
              <w:rPr>
                <w:b/>
              </w:rPr>
              <w:t>Omschrijving attribuut</w:t>
            </w:r>
          </w:p>
        </w:tc>
        <w:tc>
          <w:tcPr>
            <w:tcW w:w="2160" w:type="dxa"/>
          </w:tcPr>
          <w:p w14:paraId="5D95A0E9" w14:textId="77777777" w:rsidR="00823114" w:rsidRDefault="006A262A">
            <w:pPr>
              <w:jc w:val="center"/>
            </w:pPr>
            <w:r>
              <w:rPr>
                <w:b/>
              </w:rPr>
              <w:t>Reden</w:t>
            </w:r>
          </w:p>
        </w:tc>
      </w:tr>
      <w:tr w:rsidR="00823114" w14:paraId="695787C9" w14:textId="77777777">
        <w:tc>
          <w:tcPr>
            <w:tcW w:w="2592" w:type="dxa"/>
          </w:tcPr>
          <w:p w14:paraId="68DAE4CA" w14:textId="77777777" w:rsidR="00823114" w:rsidRDefault="006A262A">
            <w:r>
              <w:t>OPMERKING</w:t>
            </w:r>
          </w:p>
        </w:tc>
        <w:tc>
          <w:tcPr>
            <w:tcW w:w="1296" w:type="dxa"/>
          </w:tcPr>
          <w:p w14:paraId="3087FAA4" w14:textId="77777777" w:rsidR="00823114" w:rsidRDefault="006A262A">
            <w:r>
              <w:t>INSERT</w:t>
            </w:r>
          </w:p>
        </w:tc>
        <w:tc>
          <w:tcPr>
            <w:tcW w:w="2592" w:type="dxa"/>
          </w:tcPr>
          <w:p w14:paraId="6BA73693" w14:textId="77777777" w:rsidR="00823114" w:rsidRDefault="006A262A">
            <w:r>
              <w:t>Algemene opmerking voor het object, zoals een omschrijving of toelichting</w:t>
            </w:r>
          </w:p>
        </w:tc>
        <w:tc>
          <w:tcPr>
            <w:tcW w:w="2160" w:type="dxa"/>
          </w:tcPr>
          <w:p w14:paraId="08E58CCF" w14:textId="77777777" w:rsidR="00823114" w:rsidRDefault="006A262A">
            <w:r>
              <w:t>-</w:t>
            </w:r>
          </w:p>
        </w:tc>
      </w:tr>
    </w:tbl>
    <w:p w14:paraId="5E0118C3" w14:textId="77777777" w:rsidR="00823114" w:rsidRDefault="006A262A">
      <w:pPr>
        <w:pStyle w:val="Geenafstand"/>
      </w:pPr>
      <w:r>
        <w:t xml:space="preserve"> </w:t>
      </w:r>
    </w:p>
    <w:p w14:paraId="6B1FDC82" w14:textId="77777777" w:rsidR="00823114" w:rsidRDefault="006A262A">
      <w:pPr>
        <w:pStyle w:val="Kop3"/>
      </w:pPr>
      <w:r>
        <w:t>AREAALDATA.traject_v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1F893D3" w14:textId="77777777">
        <w:tc>
          <w:tcPr>
            <w:tcW w:w="2592" w:type="dxa"/>
          </w:tcPr>
          <w:p w14:paraId="405B681B" w14:textId="77777777" w:rsidR="00823114" w:rsidRDefault="006A262A">
            <w:pPr>
              <w:jc w:val="center"/>
            </w:pPr>
            <w:r>
              <w:rPr>
                <w:b/>
              </w:rPr>
              <w:t>Attribuut</w:t>
            </w:r>
          </w:p>
        </w:tc>
        <w:tc>
          <w:tcPr>
            <w:tcW w:w="1296" w:type="dxa"/>
          </w:tcPr>
          <w:p w14:paraId="0DB59779" w14:textId="77777777" w:rsidR="00823114" w:rsidRDefault="006A262A">
            <w:pPr>
              <w:jc w:val="center"/>
            </w:pPr>
            <w:r>
              <w:rPr>
                <w:b/>
              </w:rPr>
              <w:t>Wijziging</w:t>
            </w:r>
          </w:p>
        </w:tc>
        <w:tc>
          <w:tcPr>
            <w:tcW w:w="2592" w:type="dxa"/>
          </w:tcPr>
          <w:p w14:paraId="0A80B143" w14:textId="77777777" w:rsidR="00823114" w:rsidRDefault="006A262A">
            <w:pPr>
              <w:jc w:val="center"/>
            </w:pPr>
            <w:r>
              <w:rPr>
                <w:b/>
              </w:rPr>
              <w:t>Omschrijving attribuut</w:t>
            </w:r>
          </w:p>
        </w:tc>
        <w:tc>
          <w:tcPr>
            <w:tcW w:w="2160" w:type="dxa"/>
          </w:tcPr>
          <w:p w14:paraId="061D0294" w14:textId="77777777" w:rsidR="00823114" w:rsidRDefault="006A262A">
            <w:pPr>
              <w:jc w:val="center"/>
            </w:pPr>
            <w:r>
              <w:rPr>
                <w:b/>
              </w:rPr>
              <w:t>Reden</w:t>
            </w:r>
          </w:p>
        </w:tc>
      </w:tr>
      <w:tr w:rsidR="00823114" w14:paraId="2520358A" w14:textId="77777777">
        <w:tc>
          <w:tcPr>
            <w:tcW w:w="2592" w:type="dxa"/>
          </w:tcPr>
          <w:p w14:paraId="584BD7FF" w14:textId="77777777" w:rsidR="00823114" w:rsidRDefault="006A262A">
            <w:r>
              <w:t>BEHEERDER</w:t>
            </w:r>
          </w:p>
        </w:tc>
        <w:tc>
          <w:tcPr>
            <w:tcW w:w="1296" w:type="dxa"/>
          </w:tcPr>
          <w:p w14:paraId="70AA4360" w14:textId="77777777" w:rsidR="00823114" w:rsidRDefault="006A262A">
            <w:r>
              <w:t>INSERT</w:t>
            </w:r>
          </w:p>
        </w:tc>
        <w:tc>
          <w:tcPr>
            <w:tcW w:w="2592" w:type="dxa"/>
          </w:tcPr>
          <w:p w14:paraId="4EE7AFBD" w14:textId="77777777" w:rsidR="00823114" w:rsidRDefault="006A262A">
            <w:r>
              <w:t>Beheerder van het object</w:t>
            </w:r>
          </w:p>
        </w:tc>
        <w:tc>
          <w:tcPr>
            <w:tcW w:w="2160" w:type="dxa"/>
          </w:tcPr>
          <w:p w14:paraId="294DB4DC" w14:textId="77777777" w:rsidR="00823114" w:rsidRDefault="006A262A">
            <w:r>
              <w:t>-</w:t>
            </w:r>
          </w:p>
        </w:tc>
      </w:tr>
    </w:tbl>
    <w:p w14:paraId="5FB2ABE6" w14:textId="77777777" w:rsidR="00823114" w:rsidRDefault="006A262A">
      <w:pPr>
        <w:pStyle w:val="Geenafstand"/>
      </w:pPr>
      <w:r>
        <w:t xml:space="preserve"> </w:t>
      </w:r>
    </w:p>
    <w:p w14:paraId="64797C4E" w14:textId="77777777" w:rsidR="00823114" w:rsidRDefault="006A262A">
      <w:pPr>
        <w:pStyle w:val="Kop3"/>
      </w:pPr>
      <w:r>
        <w:t>AREAALDATA.tunneldeel_v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17CBCA3" w14:textId="77777777">
        <w:tc>
          <w:tcPr>
            <w:tcW w:w="2592" w:type="dxa"/>
          </w:tcPr>
          <w:p w14:paraId="23A2AFCD" w14:textId="77777777" w:rsidR="00823114" w:rsidRDefault="006A262A">
            <w:pPr>
              <w:jc w:val="center"/>
            </w:pPr>
            <w:r>
              <w:rPr>
                <w:b/>
              </w:rPr>
              <w:t>Attribuut</w:t>
            </w:r>
          </w:p>
        </w:tc>
        <w:tc>
          <w:tcPr>
            <w:tcW w:w="1296" w:type="dxa"/>
          </w:tcPr>
          <w:p w14:paraId="333F21CB" w14:textId="77777777" w:rsidR="00823114" w:rsidRDefault="006A262A">
            <w:pPr>
              <w:jc w:val="center"/>
            </w:pPr>
            <w:r>
              <w:rPr>
                <w:b/>
              </w:rPr>
              <w:t>Wijziging</w:t>
            </w:r>
          </w:p>
        </w:tc>
        <w:tc>
          <w:tcPr>
            <w:tcW w:w="2592" w:type="dxa"/>
          </w:tcPr>
          <w:p w14:paraId="180025D1" w14:textId="77777777" w:rsidR="00823114" w:rsidRDefault="006A262A">
            <w:pPr>
              <w:jc w:val="center"/>
            </w:pPr>
            <w:r>
              <w:rPr>
                <w:b/>
              </w:rPr>
              <w:t>Omschrijving attribuut</w:t>
            </w:r>
          </w:p>
        </w:tc>
        <w:tc>
          <w:tcPr>
            <w:tcW w:w="2160" w:type="dxa"/>
          </w:tcPr>
          <w:p w14:paraId="58B777D3" w14:textId="77777777" w:rsidR="00823114" w:rsidRDefault="006A262A">
            <w:pPr>
              <w:jc w:val="center"/>
            </w:pPr>
            <w:r>
              <w:rPr>
                <w:b/>
              </w:rPr>
              <w:t>Reden</w:t>
            </w:r>
          </w:p>
        </w:tc>
      </w:tr>
      <w:tr w:rsidR="00823114" w14:paraId="0E44F522" w14:textId="77777777">
        <w:tc>
          <w:tcPr>
            <w:tcW w:w="2592" w:type="dxa"/>
          </w:tcPr>
          <w:p w14:paraId="795D6AAA" w14:textId="77777777" w:rsidR="00823114" w:rsidRDefault="006A262A">
            <w:r>
              <w:t>OPMERKING</w:t>
            </w:r>
          </w:p>
        </w:tc>
        <w:tc>
          <w:tcPr>
            <w:tcW w:w="1296" w:type="dxa"/>
          </w:tcPr>
          <w:p w14:paraId="0FD1F778" w14:textId="77777777" w:rsidR="00823114" w:rsidRDefault="006A262A">
            <w:r>
              <w:t>INSERT</w:t>
            </w:r>
          </w:p>
        </w:tc>
        <w:tc>
          <w:tcPr>
            <w:tcW w:w="2592" w:type="dxa"/>
          </w:tcPr>
          <w:p w14:paraId="050F65E1" w14:textId="77777777" w:rsidR="00823114" w:rsidRDefault="006A262A">
            <w:r>
              <w:t>Algemene opmerking voor het object, zoals een omschrijving of toelichting</w:t>
            </w:r>
          </w:p>
        </w:tc>
        <w:tc>
          <w:tcPr>
            <w:tcW w:w="2160" w:type="dxa"/>
          </w:tcPr>
          <w:p w14:paraId="3AC40D74" w14:textId="77777777" w:rsidR="00823114" w:rsidRDefault="006A262A">
            <w:r>
              <w:t>-</w:t>
            </w:r>
          </w:p>
        </w:tc>
      </w:tr>
    </w:tbl>
    <w:p w14:paraId="067CD29A" w14:textId="77777777" w:rsidR="00823114" w:rsidRDefault="006A262A">
      <w:pPr>
        <w:pStyle w:val="Geenafstand"/>
      </w:pPr>
      <w:r>
        <w:t xml:space="preserve"> </w:t>
      </w:r>
    </w:p>
    <w:p w14:paraId="7DA808BA" w14:textId="77777777" w:rsidR="00823114" w:rsidRDefault="006A262A">
      <w:pPr>
        <w:pStyle w:val="Kop3"/>
      </w:pPr>
      <w:r>
        <w:t>AREAALDATA.uithouder_p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A69B540" w14:textId="77777777">
        <w:tc>
          <w:tcPr>
            <w:tcW w:w="2592" w:type="dxa"/>
          </w:tcPr>
          <w:p w14:paraId="3263BCE9" w14:textId="77777777" w:rsidR="00823114" w:rsidRDefault="006A262A">
            <w:pPr>
              <w:jc w:val="center"/>
            </w:pPr>
            <w:r>
              <w:rPr>
                <w:b/>
              </w:rPr>
              <w:t>Attribuut</w:t>
            </w:r>
          </w:p>
        </w:tc>
        <w:tc>
          <w:tcPr>
            <w:tcW w:w="1296" w:type="dxa"/>
          </w:tcPr>
          <w:p w14:paraId="3752FB81" w14:textId="77777777" w:rsidR="00823114" w:rsidRDefault="006A262A">
            <w:pPr>
              <w:jc w:val="center"/>
            </w:pPr>
            <w:r>
              <w:rPr>
                <w:b/>
              </w:rPr>
              <w:t>Wijziging</w:t>
            </w:r>
          </w:p>
        </w:tc>
        <w:tc>
          <w:tcPr>
            <w:tcW w:w="2592" w:type="dxa"/>
          </w:tcPr>
          <w:p w14:paraId="05875AEF" w14:textId="77777777" w:rsidR="00823114" w:rsidRDefault="006A262A">
            <w:pPr>
              <w:jc w:val="center"/>
            </w:pPr>
            <w:r>
              <w:rPr>
                <w:b/>
              </w:rPr>
              <w:t>Omschrijving attribuut</w:t>
            </w:r>
          </w:p>
        </w:tc>
        <w:tc>
          <w:tcPr>
            <w:tcW w:w="2160" w:type="dxa"/>
          </w:tcPr>
          <w:p w14:paraId="34B838D9" w14:textId="77777777" w:rsidR="00823114" w:rsidRDefault="006A262A">
            <w:pPr>
              <w:jc w:val="center"/>
            </w:pPr>
            <w:r>
              <w:rPr>
                <w:b/>
              </w:rPr>
              <w:t>Reden</w:t>
            </w:r>
          </w:p>
        </w:tc>
      </w:tr>
      <w:tr w:rsidR="00823114" w14:paraId="68B16B04" w14:textId="77777777">
        <w:tc>
          <w:tcPr>
            <w:tcW w:w="2592" w:type="dxa"/>
          </w:tcPr>
          <w:p w14:paraId="645B189D" w14:textId="77777777" w:rsidR="00823114" w:rsidRDefault="006A262A">
            <w:r>
              <w:t>INNETWERK</w:t>
            </w:r>
          </w:p>
        </w:tc>
        <w:tc>
          <w:tcPr>
            <w:tcW w:w="1296" w:type="dxa"/>
          </w:tcPr>
          <w:p w14:paraId="15CC1A00" w14:textId="77777777" w:rsidR="00823114" w:rsidRDefault="006A262A">
            <w:r>
              <w:t>INSERT</w:t>
            </w:r>
          </w:p>
        </w:tc>
        <w:tc>
          <w:tcPr>
            <w:tcW w:w="2592" w:type="dxa"/>
          </w:tcPr>
          <w:p w14:paraId="520E391B" w14:textId="77777777" w:rsidR="00823114" w:rsidRDefault="006A262A">
            <w:r>
              <w:t>Verwijzende sleutel naar utiliteitsNet_tbl (simpel)</w:t>
            </w:r>
          </w:p>
        </w:tc>
        <w:tc>
          <w:tcPr>
            <w:tcW w:w="2160" w:type="dxa"/>
          </w:tcPr>
          <w:p w14:paraId="06B1A91D" w14:textId="77777777" w:rsidR="00823114" w:rsidRDefault="006A262A">
            <w:r>
              <w:t>-</w:t>
            </w:r>
          </w:p>
        </w:tc>
      </w:tr>
      <w:tr w:rsidR="00823114" w14:paraId="03DD6ADC" w14:textId="77777777">
        <w:tc>
          <w:tcPr>
            <w:tcW w:w="2592" w:type="dxa"/>
          </w:tcPr>
          <w:p w14:paraId="269F2F47" w14:textId="77777777" w:rsidR="00823114" w:rsidRDefault="006A262A">
            <w:r>
              <w:t>IDENTIFICATIE</w:t>
            </w:r>
          </w:p>
        </w:tc>
        <w:tc>
          <w:tcPr>
            <w:tcW w:w="1296" w:type="dxa"/>
          </w:tcPr>
          <w:p w14:paraId="43E57D73" w14:textId="77777777" w:rsidR="00823114" w:rsidRDefault="006A262A">
            <w:r>
              <w:t>DELETE</w:t>
            </w:r>
          </w:p>
        </w:tc>
        <w:tc>
          <w:tcPr>
            <w:tcW w:w="2592" w:type="dxa"/>
          </w:tcPr>
          <w:p w14:paraId="560A89A1" w14:textId="77777777" w:rsidR="00823114" w:rsidRDefault="006A262A">
            <w:r>
              <w:t>-</w:t>
            </w:r>
          </w:p>
        </w:tc>
        <w:tc>
          <w:tcPr>
            <w:tcW w:w="2160" w:type="dxa"/>
          </w:tcPr>
          <w:p w14:paraId="6D4ED20F" w14:textId="77777777" w:rsidR="00823114" w:rsidRDefault="006A262A">
            <w:r>
              <w:t>-</w:t>
            </w:r>
          </w:p>
        </w:tc>
      </w:tr>
    </w:tbl>
    <w:p w14:paraId="6059327E" w14:textId="77777777" w:rsidR="00823114" w:rsidRDefault="006A262A">
      <w:pPr>
        <w:pStyle w:val="Geenafstand"/>
      </w:pPr>
      <w:r>
        <w:t xml:space="preserve"> </w:t>
      </w:r>
    </w:p>
    <w:p w14:paraId="58F2EAEE" w14:textId="77777777" w:rsidR="00823114" w:rsidRDefault="006A262A">
      <w:pPr>
        <w:pStyle w:val="Kop3"/>
      </w:pPr>
      <w:r>
        <w:t>AREAALDATA.uitleggerPortaal_l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8EF4195" w14:textId="77777777">
        <w:tc>
          <w:tcPr>
            <w:tcW w:w="2592" w:type="dxa"/>
          </w:tcPr>
          <w:p w14:paraId="7A2BA086" w14:textId="77777777" w:rsidR="00823114" w:rsidRDefault="006A262A">
            <w:pPr>
              <w:jc w:val="center"/>
            </w:pPr>
            <w:r>
              <w:rPr>
                <w:b/>
              </w:rPr>
              <w:t>Attribuut</w:t>
            </w:r>
          </w:p>
        </w:tc>
        <w:tc>
          <w:tcPr>
            <w:tcW w:w="1296" w:type="dxa"/>
          </w:tcPr>
          <w:p w14:paraId="76BA1C61" w14:textId="77777777" w:rsidR="00823114" w:rsidRDefault="006A262A">
            <w:pPr>
              <w:jc w:val="center"/>
            </w:pPr>
            <w:r>
              <w:rPr>
                <w:b/>
              </w:rPr>
              <w:t>Wijziging</w:t>
            </w:r>
          </w:p>
        </w:tc>
        <w:tc>
          <w:tcPr>
            <w:tcW w:w="2592" w:type="dxa"/>
          </w:tcPr>
          <w:p w14:paraId="5CDF9E10" w14:textId="77777777" w:rsidR="00823114" w:rsidRDefault="006A262A">
            <w:pPr>
              <w:jc w:val="center"/>
            </w:pPr>
            <w:r>
              <w:rPr>
                <w:b/>
              </w:rPr>
              <w:t>Omschrijving attribuut</w:t>
            </w:r>
          </w:p>
        </w:tc>
        <w:tc>
          <w:tcPr>
            <w:tcW w:w="2160" w:type="dxa"/>
          </w:tcPr>
          <w:p w14:paraId="09BFAA27" w14:textId="77777777" w:rsidR="00823114" w:rsidRDefault="006A262A">
            <w:pPr>
              <w:jc w:val="center"/>
            </w:pPr>
            <w:r>
              <w:rPr>
                <w:b/>
              </w:rPr>
              <w:t>Reden</w:t>
            </w:r>
          </w:p>
        </w:tc>
      </w:tr>
      <w:tr w:rsidR="00823114" w14:paraId="52C1EEF8" w14:textId="77777777">
        <w:tc>
          <w:tcPr>
            <w:tcW w:w="2592" w:type="dxa"/>
          </w:tcPr>
          <w:p w14:paraId="2DB3B970" w14:textId="77777777" w:rsidR="00823114" w:rsidRDefault="006A262A">
            <w:r>
              <w:t>INNETWERK</w:t>
            </w:r>
          </w:p>
        </w:tc>
        <w:tc>
          <w:tcPr>
            <w:tcW w:w="1296" w:type="dxa"/>
          </w:tcPr>
          <w:p w14:paraId="62DDBC07" w14:textId="77777777" w:rsidR="00823114" w:rsidRDefault="006A262A">
            <w:r>
              <w:t>INSERT</w:t>
            </w:r>
          </w:p>
        </w:tc>
        <w:tc>
          <w:tcPr>
            <w:tcW w:w="2592" w:type="dxa"/>
          </w:tcPr>
          <w:p w14:paraId="6F83372D" w14:textId="77777777" w:rsidR="00823114" w:rsidRDefault="006A262A">
            <w:r>
              <w:t>Verwijzende sleutel naar utiliteitsNet_tbl (simpel)</w:t>
            </w:r>
          </w:p>
        </w:tc>
        <w:tc>
          <w:tcPr>
            <w:tcW w:w="2160" w:type="dxa"/>
          </w:tcPr>
          <w:p w14:paraId="17E8A300" w14:textId="77777777" w:rsidR="00823114" w:rsidRDefault="006A262A">
            <w:r>
              <w:t>-</w:t>
            </w:r>
          </w:p>
        </w:tc>
      </w:tr>
      <w:tr w:rsidR="00823114" w14:paraId="223DB83B" w14:textId="77777777">
        <w:tc>
          <w:tcPr>
            <w:tcW w:w="2592" w:type="dxa"/>
          </w:tcPr>
          <w:p w14:paraId="74F9943B" w14:textId="77777777" w:rsidR="00823114" w:rsidRDefault="006A262A">
            <w:r>
              <w:t>IDENTIFICATIE</w:t>
            </w:r>
          </w:p>
        </w:tc>
        <w:tc>
          <w:tcPr>
            <w:tcW w:w="1296" w:type="dxa"/>
          </w:tcPr>
          <w:p w14:paraId="25B88A1B" w14:textId="77777777" w:rsidR="00823114" w:rsidRDefault="006A262A">
            <w:r>
              <w:t>DELETE</w:t>
            </w:r>
          </w:p>
        </w:tc>
        <w:tc>
          <w:tcPr>
            <w:tcW w:w="2592" w:type="dxa"/>
          </w:tcPr>
          <w:p w14:paraId="3396EC3A" w14:textId="77777777" w:rsidR="00823114" w:rsidRDefault="006A262A">
            <w:r>
              <w:t>-</w:t>
            </w:r>
          </w:p>
        </w:tc>
        <w:tc>
          <w:tcPr>
            <w:tcW w:w="2160" w:type="dxa"/>
          </w:tcPr>
          <w:p w14:paraId="3FF12C4F" w14:textId="77777777" w:rsidR="00823114" w:rsidRDefault="006A262A">
            <w:r>
              <w:t>-</w:t>
            </w:r>
          </w:p>
        </w:tc>
      </w:tr>
    </w:tbl>
    <w:p w14:paraId="577CBBE4" w14:textId="77777777" w:rsidR="00CD3C39" w:rsidRDefault="00CD3C39">
      <w:pPr>
        <w:pStyle w:val="Geenafstand"/>
      </w:pPr>
    </w:p>
    <w:p w14:paraId="3C6019D1" w14:textId="0826E71B" w:rsidR="00823114" w:rsidRDefault="006A262A">
      <w:pPr>
        <w:pStyle w:val="Geenafstand"/>
      </w:pPr>
      <w:r>
        <w:t xml:space="preserve"> </w:t>
      </w:r>
    </w:p>
    <w:p w14:paraId="4DCB4ABB" w14:textId="77777777" w:rsidR="00823114" w:rsidRDefault="006A262A">
      <w:pPr>
        <w:pStyle w:val="Kop3"/>
      </w:pPr>
      <w:r>
        <w:lastRenderedPageBreak/>
        <w:t>AREAALDATA.utiliteitsNet_tbl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C6F9D05" w14:textId="77777777">
        <w:tc>
          <w:tcPr>
            <w:tcW w:w="2592" w:type="dxa"/>
          </w:tcPr>
          <w:p w14:paraId="0AFEBFAE" w14:textId="77777777" w:rsidR="00823114" w:rsidRDefault="006A262A">
            <w:pPr>
              <w:jc w:val="center"/>
            </w:pPr>
            <w:r>
              <w:rPr>
                <w:b/>
              </w:rPr>
              <w:t>Attribuut</w:t>
            </w:r>
          </w:p>
        </w:tc>
        <w:tc>
          <w:tcPr>
            <w:tcW w:w="1296" w:type="dxa"/>
          </w:tcPr>
          <w:p w14:paraId="6A0C1E38" w14:textId="77777777" w:rsidR="00823114" w:rsidRDefault="006A262A">
            <w:pPr>
              <w:jc w:val="center"/>
            </w:pPr>
            <w:r>
              <w:rPr>
                <w:b/>
              </w:rPr>
              <w:t>Wijziging</w:t>
            </w:r>
          </w:p>
        </w:tc>
        <w:tc>
          <w:tcPr>
            <w:tcW w:w="2592" w:type="dxa"/>
          </w:tcPr>
          <w:p w14:paraId="6DF04A65" w14:textId="77777777" w:rsidR="00823114" w:rsidRDefault="006A262A">
            <w:pPr>
              <w:jc w:val="center"/>
            </w:pPr>
            <w:r>
              <w:rPr>
                <w:b/>
              </w:rPr>
              <w:t>Omschrijving attribuut</w:t>
            </w:r>
          </w:p>
        </w:tc>
        <w:tc>
          <w:tcPr>
            <w:tcW w:w="2160" w:type="dxa"/>
          </w:tcPr>
          <w:p w14:paraId="3662EECA" w14:textId="77777777" w:rsidR="00823114" w:rsidRDefault="006A262A">
            <w:pPr>
              <w:jc w:val="center"/>
            </w:pPr>
            <w:r>
              <w:rPr>
                <w:b/>
              </w:rPr>
              <w:t>Reden</w:t>
            </w:r>
          </w:p>
        </w:tc>
      </w:tr>
      <w:tr w:rsidR="00823114" w14:paraId="2188250C" w14:textId="77777777">
        <w:tc>
          <w:tcPr>
            <w:tcW w:w="2592" w:type="dxa"/>
          </w:tcPr>
          <w:p w14:paraId="30E76FEE" w14:textId="77777777" w:rsidR="00823114" w:rsidRDefault="006A262A">
            <w:r>
              <w:t>OPMERKING</w:t>
            </w:r>
          </w:p>
        </w:tc>
        <w:tc>
          <w:tcPr>
            <w:tcW w:w="1296" w:type="dxa"/>
          </w:tcPr>
          <w:p w14:paraId="39BDD042" w14:textId="77777777" w:rsidR="00823114" w:rsidRDefault="006A262A">
            <w:r>
              <w:t>INSERT</w:t>
            </w:r>
          </w:p>
        </w:tc>
        <w:tc>
          <w:tcPr>
            <w:tcW w:w="2592" w:type="dxa"/>
          </w:tcPr>
          <w:p w14:paraId="41EB42CD" w14:textId="77777777" w:rsidR="00823114" w:rsidRDefault="006A262A">
            <w:r>
              <w:t>Algemene opmerking voor het object, zoals een omschrijving of toelichting</w:t>
            </w:r>
          </w:p>
        </w:tc>
        <w:tc>
          <w:tcPr>
            <w:tcW w:w="2160" w:type="dxa"/>
          </w:tcPr>
          <w:p w14:paraId="796E8F9B" w14:textId="77777777" w:rsidR="00823114" w:rsidRDefault="006A262A">
            <w:r>
              <w:t>-</w:t>
            </w:r>
          </w:p>
        </w:tc>
      </w:tr>
    </w:tbl>
    <w:p w14:paraId="7F01FB06" w14:textId="77777777" w:rsidR="00823114" w:rsidRDefault="006A262A">
      <w:pPr>
        <w:pStyle w:val="Geenafstand"/>
      </w:pPr>
      <w:r>
        <w:t xml:space="preserve"> </w:t>
      </w:r>
    </w:p>
    <w:p w14:paraId="0A0801D4" w14:textId="77777777" w:rsidR="00823114" w:rsidRDefault="006A262A">
      <w:pPr>
        <w:pStyle w:val="Kop3"/>
      </w:pPr>
      <w:r>
        <w:t>AREAALDATA.vaarweg_l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AB404AC" w14:textId="77777777">
        <w:tc>
          <w:tcPr>
            <w:tcW w:w="2592" w:type="dxa"/>
          </w:tcPr>
          <w:p w14:paraId="703AE42D" w14:textId="77777777" w:rsidR="00823114" w:rsidRDefault="006A262A">
            <w:pPr>
              <w:jc w:val="center"/>
            </w:pPr>
            <w:r>
              <w:rPr>
                <w:b/>
              </w:rPr>
              <w:t>Attribuut</w:t>
            </w:r>
          </w:p>
        </w:tc>
        <w:tc>
          <w:tcPr>
            <w:tcW w:w="1296" w:type="dxa"/>
          </w:tcPr>
          <w:p w14:paraId="1E507B1A" w14:textId="77777777" w:rsidR="00823114" w:rsidRDefault="006A262A">
            <w:pPr>
              <w:jc w:val="center"/>
            </w:pPr>
            <w:r>
              <w:rPr>
                <w:b/>
              </w:rPr>
              <w:t>Wijziging</w:t>
            </w:r>
          </w:p>
        </w:tc>
        <w:tc>
          <w:tcPr>
            <w:tcW w:w="2592" w:type="dxa"/>
          </w:tcPr>
          <w:p w14:paraId="108F4587" w14:textId="77777777" w:rsidR="00823114" w:rsidRDefault="006A262A">
            <w:pPr>
              <w:jc w:val="center"/>
            </w:pPr>
            <w:r>
              <w:rPr>
                <w:b/>
              </w:rPr>
              <w:t>Omschrijving attribuut</w:t>
            </w:r>
          </w:p>
        </w:tc>
        <w:tc>
          <w:tcPr>
            <w:tcW w:w="2160" w:type="dxa"/>
          </w:tcPr>
          <w:p w14:paraId="636AFE8B" w14:textId="77777777" w:rsidR="00823114" w:rsidRDefault="006A262A">
            <w:pPr>
              <w:jc w:val="center"/>
            </w:pPr>
            <w:r>
              <w:rPr>
                <w:b/>
              </w:rPr>
              <w:t>Reden</w:t>
            </w:r>
          </w:p>
        </w:tc>
      </w:tr>
      <w:tr w:rsidR="00823114" w14:paraId="4CED4A3A" w14:textId="77777777">
        <w:tc>
          <w:tcPr>
            <w:tcW w:w="2592" w:type="dxa"/>
          </w:tcPr>
          <w:p w14:paraId="0723FCBA" w14:textId="77777777" w:rsidR="00823114" w:rsidRDefault="006A262A">
            <w:r>
              <w:t>BEHEERDER</w:t>
            </w:r>
          </w:p>
        </w:tc>
        <w:tc>
          <w:tcPr>
            <w:tcW w:w="1296" w:type="dxa"/>
          </w:tcPr>
          <w:p w14:paraId="0AA30E91" w14:textId="77777777" w:rsidR="00823114" w:rsidRDefault="006A262A">
            <w:r>
              <w:t>INSERT</w:t>
            </w:r>
          </w:p>
        </w:tc>
        <w:tc>
          <w:tcPr>
            <w:tcW w:w="2592" w:type="dxa"/>
          </w:tcPr>
          <w:p w14:paraId="2C727D7C" w14:textId="77777777" w:rsidR="00823114" w:rsidRDefault="006A262A">
            <w:r>
              <w:t>Beheerder van het object</w:t>
            </w:r>
          </w:p>
        </w:tc>
        <w:tc>
          <w:tcPr>
            <w:tcW w:w="2160" w:type="dxa"/>
          </w:tcPr>
          <w:p w14:paraId="3F44C95A" w14:textId="77777777" w:rsidR="00823114" w:rsidRDefault="006A262A">
            <w:r>
              <w:t>-</w:t>
            </w:r>
          </w:p>
        </w:tc>
      </w:tr>
    </w:tbl>
    <w:p w14:paraId="46456651" w14:textId="77777777" w:rsidR="00823114" w:rsidRDefault="006A262A">
      <w:pPr>
        <w:pStyle w:val="Geenafstand"/>
      </w:pPr>
      <w:r>
        <w:t xml:space="preserve"> </w:t>
      </w:r>
    </w:p>
    <w:p w14:paraId="6F7303B2" w14:textId="77777777" w:rsidR="00823114" w:rsidRDefault="006A262A">
      <w:pPr>
        <w:pStyle w:val="Kop3"/>
      </w:pPr>
      <w:r>
        <w:t>AREAALDATA.vaarwegdeeltrajectas_l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64F491C" w14:textId="77777777">
        <w:tc>
          <w:tcPr>
            <w:tcW w:w="2592" w:type="dxa"/>
          </w:tcPr>
          <w:p w14:paraId="2A61AE70" w14:textId="77777777" w:rsidR="00823114" w:rsidRDefault="006A262A">
            <w:pPr>
              <w:jc w:val="center"/>
            </w:pPr>
            <w:r>
              <w:rPr>
                <w:b/>
              </w:rPr>
              <w:t>Attribuut</w:t>
            </w:r>
          </w:p>
        </w:tc>
        <w:tc>
          <w:tcPr>
            <w:tcW w:w="1296" w:type="dxa"/>
          </w:tcPr>
          <w:p w14:paraId="006DD263" w14:textId="77777777" w:rsidR="00823114" w:rsidRDefault="006A262A">
            <w:pPr>
              <w:jc w:val="center"/>
            </w:pPr>
            <w:r>
              <w:rPr>
                <w:b/>
              </w:rPr>
              <w:t>Wijziging</w:t>
            </w:r>
          </w:p>
        </w:tc>
        <w:tc>
          <w:tcPr>
            <w:tcW w:w="2592" w:type="dxa"/>
          </w:tcPr>
          <w:p w14:paraId="102CCF53" w14:textId="77777777" w:rsidR="00823114" w:rsidRDefault="006A262A">
            <w:pPr>
              <w:jc w:val="center"/>
            </w:pPr>
            <w:r>
              <w:rPr>
                <w:b/>
              </w:rPr>
              <w:t>Omschrijving attribuut</w:t>
            </w:r>
          </w:p>
        </w:tc>
        <w:tc>
          <w:tcPr>
            <w:tcW w:w="2160" w:type="dxa"/>
          </w:tcPr>
          <w:p w14:paraId="221A4ED7" w14:textId="77777777" w:rsidR="00823114" w:rsidRDefault="006A262A">
            <w:pPr>
              <w:jc w:val="center"/>
            </w:pPr>
            <w:r>
              <w:rPr>
                <w:b/>
              </w:rPr>
              <w:t>Reden</w:t>
            </w:r>
          </w:p>
        </w:tc>
      </w:tr>
      <w:tr w:rsidR="00823114" w14:paraId="5EF68425" w14:textId="77777777">
        <w:tc>
          <w:tcPr>
            <w:tcW w:w="2592" w:type="dxa"/>
          </w:tcPr>
          <w:p w14:paraId="0AB4A5CF" w14:textId="77777777" w:rsidR="00823114" w:rsidRDefault="006A262A">
            <w:r>
              <w:t>OPMERKING</w:t>
            </w:r>
          </w:p>
        </w:tc>
        <w:tc>
          <w:tcPr>
            <w:tcW w:w="1296" w:type="dxa"/>
          </w:tcPr>
          <w:p w14:paraId="4F499DE9" w14:textId="77777777" w:rsidR="00823114" w:rsidRDefault="006A262A">
            <w:r>
              <w:t>INSERT</w:t>
            </w:r>
          </w:p>
        </w:tc>
        <w:tc>
          <w:tcPr>
            <w:tcW w:w="2592" w:type="dxa"/>
          </w:tcPr>
          <w:p w14:paraId="563BD7D3" w14:textId="77777777" w:rsidR="00823114" w:rsidRDefault="006A262A">
            <w:r>
              <w:t>Algemene opmerking voor het object, zoals een omschrijving of toelichting</w:t>
            </w:r>
          </w:p>
        </w:tc>
        <w:tc>
          <w:tcPr>
            <w:tcW w:w="2160" w:type="dxa"/>
          </w:tcPr>
          <w:p w14:paraId="50D38DDF" w14:textId="77777777" w:rsidR="00823114" w:rsidRDefault="006A262A">
            <w:r>
              <w:t>-</w:t>
            </w:r>
          </w:p>
        </w:tc>
      </w:tr>
    </w:tbl>
    <w:p w14:paraId="32385B01" w14:textId="77777777" w:rsidR="00823114" w:rsidRDefault="006A262A">
      <w:pPr>
        <w:pStyle w:val="Geenafstand"/>
      </w:pPr>
      <w:r>
        <w:t xml:space="preserve"> </w:t>
      </w:r>
    </w:p>
    <w:p w14:paraId="37080DDB" w14:textId="77777777" w:rsidR="00823114" w:rsidRDefault="006A262A">
      <w:pPr>
        <w:pStyle w:val="Kop3"/>
      </w:pPr>
      <w:r>
        <w:t>AREAALDATA.vegetatieObject_l</w:t>
      </w:r>
    </w:p>
    <w:tbl>
      <w:tblPr>
        <w:tblStyle w:val="Tabelraster"/>
        <w:tblW w:w="0" w:type="auto"/>
        <w:tblLayout w:type="fixed"/>
        <w:tblLook w:val="04A0" w:firstRow="1" w:lastRow="0" w:firstColumn="1" w:lastColumn="0" w:noHBand="0" w:noVBand="1"/>
      </w:tblPr>
      <w:tblGrid>
        <w:gridCol w:w="2802"/>
        <w:gridCol w:w="1275"/>
        <w:gridCol w:w="2552"/>
        <w:gridCol w:w="2011"/>
      </w:tblGrid>
      <w:tr w:rsidR="00823114" w14:paraId="2D2383E8" w14:textId="77777777" w:rsidTr="00CD3C39">
        <w:tc>
          <w:tcPr>
            <w:tcW w:w="2802" w:type="dxa"/>
          </w:tcPr>
          <w:p w14:paraId="4B0851E4" w14:textId="77777777" w:rsidR="00823114" w:rsidRDefault="006A262A">
            <w:pPr>
              <w:jc w:val="center"/>
            </w:pPr>
            <w:r>
              <w:rPr>
                <w:b/>
              </w:rPr>
              <w:t>Attribuut</w:t>
            </w:r>
          </w:p>
        </w:tc>
        <w:tc>
          <w:tcPr>
            <w:tcW w:w="1275" w:type="dxa"/>
          </w:tcPr>
          <w:p w14:paraId="193A6EAC" w14:textId="77777777" w:rsidR="00823114" w:rsidRDefault="006A262A">
            <w:pPr>
              <w:jc w:val="center"/>
            </w:pPr>
            <w:r>
              <w:rPr>
                <w:b/>
              </w:rPr>
              <w:t>Wijziging</w:t>
            </w:r>
          </w:p>
        </w:tc>
        <w:tc>
          <w:tcPr>
            <w:tcW w:w="2552" w:type="dxa"/>
          </w:tcPr>
          <w:p w14:paraId="71B483F7" w14:textId="77777777" w:rsidR="00823114" w:rsidRDefault="006A262A">
            <w:pPr>
              <w:jc w:val="center"/>
            </w:pPr>
            <w:r>
              <w:rPr>
                <w:b/>
              </w:rPr>
              <w:t>Omschrijving attribuut</w:t>
            </w:r>
          </w:p>
        </w:tc>
        <w:tc>
          <w:tcPr>
            <w:tcW w:w="2011" w:type="dxa"/>
          </w:tcPr>
          <w:p w14:paraId="35377F83" w14:textId="77777777" w:rsidR="00823114" w:rsidRDefault="006A262A">
            <w:pPr>
              <w:jc w:val="center"/>
            </w:pPr>
            <w:r>
              <w:rPr>
                <w:b/>
              </w:rPr>
              <w:t>Reden</w:t>
            </w:r>
          </w:p>
        </w:tc>
      </w:tr>
      <w:tr w:rsidR="00823114" w14:paraId="4F0FA3B4" w14:textId="77777777" w:rsidTr="00CD3C39">
        <w:tc>
          <w:tcPr>
            <w:tcW w:w="2802" w:type="dxa"/>
          </w:tcPr>
          <w:p w14:paraId="4688216A" w14:textId="77777777" w:rsidR="00823114" w:rsidRDefault="006A262A">
            <w:r>
              <w:t>BERICHT_ID</w:t>
            </w:r>
          </w:p>
        </w:tc>
        <w:tc>
          <w:tcPr>
            <w:tcW w:w="1275" w:type="dxa"/>
          </w:tcPr>
          <w:p w14:paraId="6F76B9F2" w14:textId="77777777" w:rsidR="00823114" w:rsidRDefault="006A262A">
            <w:r>
              <w:t>DELETE</w:t>
            </w:r>
          </w:p>
        </w:tc>
        <w:tc>
          <w:tcPr>
            <w:tcW w:w="2552" w:type="dxa"/>
          </w:tcPr>
          <w:p w14:paraId="38C85BF8" w14:textId="77777777" w:rsidR="00823114" w:rsidRDefault="006A262A">
            <w:r>
              <w:t>-</w:t>
            </w:r>
          </w:p>
        </w:tc>
        <w:tc>
          <w:tcPr>
            <w:tcW w:w="2011" w:type="dxa"/>
          </w:tcPr>
          <w:p w14:paraId="797D1806" w14:textId="77777777" w:rsidR="00823114" w:rsidRDefault="006A262A">
            <w:r>
              <w:t>-</w:t>
            </w:r>
          </w:p>
        </w:tc>
      </w:tr>
      <w:tr w:rsidR="00823114" w14:paraId="315BCAD4" w14:textId="77777777" w:rsidTr="00CD3C39">
        <w:tc>
          <w:tcPr>
            <w:tcW w:w="2802" w:type="dxa"/>
          </w:tcPr>
          <w:p w14:paraId="2607FE3E" w14:textId="77777777" w:rsidR="00823114" w:rsidRDefault="006A262A">
            <w:r>
              <w:t>IDENTIFICATIE</w:t>
            </w:r>
          </w:p>
        </w:tc>
        <w:tc>
          <w:tcPr>
            <w:tcW w:w="1275" w:type="dxa"/>
          </w:tcPr>
          <w:p w14:paraId="1BB15FCD" w14:textId="77777777" w:rsidR="00823114" w:rsidRDefault="006A262A">
            <w:r>
              <w:t>DELETE</w:t>
            </w:r>
          </w:p>
        </w:tc>
        <w:tc>
          <w:tcPr>
            <w:tcW w:w="2552" w:type="dxa"/>
          </w:tcPr>
          <w:p w14:paraId="7EB4F5B0" w14:textId="77777777" w:rsidR="00823114" w:rsidRDefault="006A262A">
            <w:r>
              <w:t>-</w:t>
            </w:r>
          </w:p>
        </w:tc>
        <w:tc>
          <w:tcPr>
            <w:tcW w:w="2011" w:type="dxa"/>
          </w:tcPr>
          <w:p w14:paraId="7F42664E" w14:textId="77777777" w:rsidR="00823114" w:rsidRDefault="006A262A">
            <w:r>
              <w:t>-</w:t>
            </w:r>
          </w:p>
        </w:tc>
      </w:tr>
      <w:tr w:rsidR="00823114" w14:paraId="632866C9" w14:textId="77777777" w:rsidTr="00CD3C39">
        <w:tc>
          <w:tcPr>
            <w:tcW w:w="2802" w:type="dxa"/>
          </w:tcPr>
          <w:p w14:paraId="2980F0AC" w14:textId="77777777" w:rsidR="00823114" w:rsidRDefault="006A262A">
            <w:r>
              <w:t>TIJDSTIPREGISTRATIE</w:t>
            </w:r>
          </w:p>
        </w:tc>
        <w:tc>
          <w:tcPr>
            <w:tcW w:w="1275" w:type="dxa"/>
          </w:tcPr>
          <w:p w14:paraId="529DBF2A" w14:textId="77777777" w:rsidR="00823114" w:rsidRDefault="006A262A">
            <w:r>
              <w:t>DELETE</w:t>
            </w:r>
          </w:p>
        </w:tc>
        <w:tc>
          <w:tcPr>
            <w:tcW w:w="2552" w:type="dxa"/>
          </w:tcPr>
          <w:p w14:paraId="08BB8F72" w14:textId="77777777" w:rsidR="00823114" w:rsidRDefault="006A262A">
            <w:r>
              <w:t>-</w:t>
            </w:r>
          </w:p>
        </w:tc>
        <w:tc>
          <w:tcPr>
            <w:tcW w:w="2011" w:type="dxa"/>
          </w:tcPr>
          <w:p w14:paraId="1E7AAC15" w14:textId="77777777" w:rsidR="00823114" w:rsidRDefault="006A262A">
            <w:r>
              <w:t>-</w:t>
            </w:r>
          </w:p>
        </w:tc>
      </w:tr>
      <w:tr w:rsidR="00823114" w14:paraId="39D240EC" w14:textId="77777777" w:rsidTr="00CD3C39">
        <w:tc>
          <w:tcPr>
            <w:tcW w:w="2802" w:type="dxa"/>
          </w:tcPr>
          <w:p w14:paraId="1FFC1FF6" w14:textId="77777777" w:rsidR="00823114" w:rsidRDefault="006A262A">
            <w:r>
              <w:t>STATUS</w:t>
            </w:r>
          </w:p>
        </w:tc>
        <w:tc>
          <w:tcPr>
            <w:tcW w:w="1275" w:type="dxa"/>
          </w:tcPr>
          <w:p w14:paraId="2662EC45" w14:textId="77777777" w:rsidR="00823114" w:rsidRDefault="006A262A">
            <w:r>
              <w:t>DELETE</w:t>
            </w:r>
          </w:p>
        </w:tc>
        <w:tc>
          <w:tcPr>
            <w:tcW w:w="2552" w:type="dxa"/>
          </w:tcPr>
          <w:p w14:paraId="3C0EECFB" w14:textId="77777777" w:rsidR="00823114" w:rsidRDefault="006A262A">
            <w:r>
              <w:t>-</w:t>
            </w:r>
          </w:p>
        </w:tc>
        <w:tc>
          <w:tcPr>
            <w:tcW w:w="2011" w:type="dxa"/>
          </w:tcPr>
          <w:p w14:paraId="23A631D3" w14:textId="77777777" w:rsidR="00823114" w:rsidRDefault="006A262A">
            <w:r>
              <w:t>-</w:t>
            </w:r>
          </w:p>
        </w:tc>
      </w:tr>
      <w:tr w:rsidR="00823114" w14:paraId="4954ECDD" w14:textId="77777777" w:rsidTr="00CD3C39">
        <w:tc>
          <w:tcPr>
            <w:tcW w:w="2802" w:type="dxa"/>
          </w:tcPr>
          <w:p w14:paraId="52116C55" w14:textId="77777777" w:rsidR="00823114" w:rsidRDefault="006A262A">
            <w:r>
              <w:t>OPMERKINGMBTONDERH</w:t>
            </w:r>
          </w:p>
        </w:tc>
        <w:tc>
          <w:tcPr>
            <w:tcW w:w="1275" w:type="dxa"/>
          </w:tcPr>
          <w:p w14:paraId="0175E77A" w14:textId="77777777" w:rsidR="00823114" w:rsidRDefault="006A262A">
            <w:r>
              <w:t>DELETE</w:t>
            </w:r>
          </w:p>
        </w:tc>
        <w:tc>
          <w:tcPr>
            <w:tcW w:w="2552" w:type="dxa"/>
          </w:tcPr>
          <w:p w14:paraId="233DEAB2" w14:textId="77777777" w:rsidR="00823114" w:rsidRDefault="006A262A">
            <w:r>
              <w:t>-</w:t>
            </w:r>
          </w:p>
        </w:tc>
        <w:tc>
          <w:tcPr>
            <w:tcW w:w="2011" w:type="dxa"/>
          </w:tcPr>
          <w:p w14:paraId="19616B0F" w14:textId="77777777" w:rsidR="00823114" w:rsidRDefault="006A262A">
            <w:r>
              <w:t>-</w:t>
            </w:r>
          </w:p>
        </w:tc>
      </w:tr>
      <w:tr w:rsidR="00823114" w14:paraId="5117262E" w14:textId="77777777" w:rsidTr="00CD3C39">
        <w:tc>
          <w:tcPr>
            <w:tcW w:w="2802" w:type="dxa"/>
          </w:tcPr>
          <w:p w14:paraId="5A0FA447" w14:textId="77777777" w:rsidR="00823114" w:rsidRDefault="006A262A">
            <w:r>
              <w:t>LV_PUBLICATIEDATUM</w:t>
            </w:r>
          </w:p>
        </w:tc>
        <w:tc>
          <w:tcPr>
            <w:tcW w:w="1275" w:type="dxa"/>
          </w:tcPr>
          <w:p w14:paraId="251E0C9D" w14:textId="77777777" w:rsidR="00823114" w:rsidRDefault="006A262A">
            <w:r>
              <w:t>DELETE</w:t>
            </w:r>
          </w:p>
        </w:tc>
        <w:tc>
          <w:tcPr>
            <w:tcW w:w="2552" w:type="dxa"/>
          </w:tcPr>
          <w:p w14:paraId="0CD6AE31" w14:textId="77777777" w:rsidR="00823114" w:rsidRDefault="006A262A">
            <w:r>
              <w:t>-</w:t>
            </w:r>
          </w:p>
        </w:tc>
        <w:tc>
          <w:tcPr>
            <w:tcW w:w="2011" w:type="dxa"/>
          </w:tcPr>
          <w:p w14:paraId="22E54866" w14:textId="77777777" w:rsidR="00823114" w:rsidRDefault="006A262A">
            <w:r>
              <w:t>-</w:t>
            </w:r>
          </w:p>
        </w:tc>
      </w:tr>
      <w:tr w:rsidR="00823114" w14:paraId="05FE4E07" w14:textId="77777777" w:rsidTr="00CD3C39">
        <w:tc>
          <w:tcPr>
            <w:tcW w:w="2802" w:type="dxa"/>
          </w:tcPr>
          <w:p w14:paraId="0020843D" w14:textId="77777777" w:rsidR="00823114" w:rsidRDefault="006A262A">
            <w:r>
              <w:t>INONDERZOEK</w:t>
            </w:r>
          </w:p>
        </w:tc>
        <w:tc>
          <w:tcPr>
            <w:tcW w:w="1275" w:type="dxa"/>
          </w:tcPr>
          <w:p w14:paraId="7A7DBD3F" w14:textId="77777777" w:rsidR="00823114" w:rsidRDefault="006A262A">
            <w:r>
              <w:t>DELETE</w:t>
            </w:r>
          </w:p>
        </w:tc>
        <w:tc>
          <w:tcPr>
            <w:tcW w:w="2552" w:type="dxa"/>
          </w:tcPr>
          <w:p w14:paraId="44D216B8" w14:textId="77777777" w:rsidR="00823114" w:rsidRDefault="006A262A">
            <w:r>
              <w:t>-</w:t>
            </w:r>
          </w:p>
        </w:tc>
        <w:tc>
          <w:tcPr>
            <w:tcW w:w="2011" w:type="dxa"/>
          </w:tcPr>
          <w:p w14:paraId="4ABE6A3C" w14:textId="77777777" w:rsidR="00823114" w:rsidRDefault="006A262A">
            <w:r>
              <w:t>-</w:t>
            </w:r>
          </w:p>
        </w:tc>
      </w:tr>
      <w:tr w:rsidR="00823114" w14:paraId="2D882269" w14:textId="77777777" w:rsidTr="00CD3C39">
        <w:tc>
          <w:tcPr>
            <w:tcW w:w="2802" w:type="dxa"/>
          </w:tcPr>
          <w:p w14:paraId="080407F0" w14:textId="77777777" w:rsidR="00823114" w:rsidRDefault="006A262A">
            <w:r>
              <w:t>EINDREGISTRATIE</w:t>
            </w:r>
          </w:p>
        </w:tc>
        <w:tc>
          <w:tcPr>
            <w:tcW w:w="1275" w:type="dxa"/>
          </w:tcPr>
          <w:p w14:paraId="1DB127CE" w14:textId="77777777" w:rsidR="00823114" w:rsidRDefault="006A262A">
            <w:r>
              <w:t>DELETE</w:t>
            </w:r>
          </w:p>
        </w:tc>
        <w:tc>
          <w:tcPr>
            <w:tcW w:w="2552" w:type="dxa"/>
          </w:tcPr>
          <w:p w14:paraId="3050C45B" w14:textId="77777777" w:rsidR="00823114" w:rsidRDefault="006A262A">
            <w:r>
              <w:t>-</w:t>
            </w:r>
          </w:p>
        </w:tc>
        <w:tc>
          <w:tcPr>
            <w:tcW w:w="2011" w:type="dxa"/>
          </w:tcPr>
          <w:p w14:paraId="2589AB94" w14:textId="77777777" w:rsidR="00823114" w:rsidRDefault="006A262A">
            <w:r>
              <w:t>-</w:t>
            </w:r>
          </w:p>
        </w:tc>
      </w:tr>
      <w:tr w:rsidR="00823114" w14:paraId="42BCE3D1" w14:textId="77777777" w:rsidTr="00CD3C39">
        <w:tc>
          <w:tcPr>
            <w:tcW w:w="2802" w:type="dxa"/>
          </w:tcPr>
          <w:p w14:paraId="5A9CE139" w14:textId="77777777" w:rsidR="00823114" w:rsidRDefault="006A262A">
            <w:r>
              <w:t>BRONHOUDER</w:t>
            </w:r>
          </w:p>
        </w:tc>
        <w:tc>
          <w:tcPr>
            <w:tcW w:w="1275" w:type="dxa"/>
          </w:tcPr>
          <w:p w14:paraId="4F7921B2" w14:textId="77777777" w:rsidR="00823114" w:rsidRDefault="006A262A">
            <w:r>
              <w:t>DELETE</w:t>
            </w:r>
          </w:p>
        </w:tc>
        <w:tc>
          <w:tcPr>
            <w:tcW w:w="2552" w:type="dxa"/>
          </w:tcPr>
          <w:p w14:paraId="750E8945" w14:textId="77777777" w:rsidR="00823114" w:rsidRDefault="006A262A">
            <w:r>
              <w:t>-</w:t>
            </w:r>
          </w:p>
        </w:tc>
        <w:tc>
          <w:tcPr>
            <w:tcW w:w="2011" w:type="dxa"/>
          </w:tcPr>
          <w:p w14:paraId="49B51394" w14:textId="77777777" w:rsidR="00823114" w:rsidRDefault="006A262A">
            <w:r>
              <w:t>-</w:t>
            </w:r>
          </w:p>
        </w:tc>
      </w:tr>
    </w:tbl>
    <w:p w14:paraId="637C949A" w14:textId="77777777" w:rsidR="00823114" w:rsidRDefault="006A262A">
      <w:pPr>
        <w:pStyle w:val="Geenafstand"/>
      </w:pPr>
      <w:r>
        <w:t xml:space="preserve"> </w:t>
      </w:r>
    </w:p>
    <w:p w14:paraId="3D5DC351" w14:textId="77777777" w:rsidR="00823114" w:rsidRDefault="006A262A">
      <w:pPr>
        <w:pStyle w:val="Kop3"/>
      </w:pPr>
      <w:r>
        <w:t>AREAALDATA.vegetatieObject_p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8C05033" w14:textId="77777777">
        <w:tc>
          <w:tcPr>
            <w:tcW w:w="2592" w:type="dxa"/>
          </w:tcPr>
          <w:p w14:paraId="511ADF6E" w14:textId="77777777" w:rsidR="00823114" w:rsidRDefault="006A262A">
            <w:pPr>
              <w:jc w:val="center"/>
            </w:pPr>
            <w:r>
              <w:rPr>
                <w:b/>
              </w:rPr>
              <w:t>Attribuut</w:t>
            </w:r>
          </w:p>
        </w:tc>
        <w:tc>
          <w:tcPr>
            <w:tcW w:w="1296" w:type="dxa"/>
          </w:tcPr>
          <w:p w14:paraId="0EFA531C" w14:textId="77777777" w:rsidR="00823114" w:rsidRDefault="006A262A">
            <w:pPr>
              <w:jc w:val="center"/>
            </w:pPr>
            <w:r>
              <w:rPr>
                <w:b/>
              </w:rPr>
              <w:t>Wijziging</w:t>
            </w:r>
          </w:p>
        </w:tc>
        <w:tc>
          <w:tcPr>
            <w:tcW w:w="2592" w:type="dxa"/>
          </w:tcPr>
          <w:p w14:paraId="34530BF9" w14:textId="77777777" w:rsidR="00823114" w:rsidRDefault="006A262A">
            <w:pPr>
              <w:jc w:val="center"/>
            </w:pPr>
            <w:r>
              <w:rPr>
                <w:b/>
              </w:rPr>
              <w:t>Omschrijving attribuut</w:t>
            </w:r>
          </w:p>
        </w:tc>
        <w:tc>
          <w:tcPr>
            <w:tcW w:w="2160" w:type="dxa"/>
          </w:tcPr>
          <w:p w14:paraId="70FF2F23" w14:textId="77777777" w:rsidR="00823114" w:rsidRDefault="006A262A">
            <w:pPr>
              <w:jc w:val="center"/>
            </w:pPr>
            <w:r>
              <w:rPr>
                <w:b/>
              </w:rPr>
              <w:t>Reden</w:t>
            </w:r>
          </w:p>
        </w:tc>
      </w:tr>
      <w:tr w:rsidR="00823114" w14:paraId="0B1D3CAA" w14:textId="77777777">
        <w:tc>
          <w:tcPr>
            <w:tcW w:w="2592" w:type="dxa"/>
          </w:tcPr>
          <w:p w14:paraId="54D15904" w14:textId="77777777" w:rsidR="00823114" w:rsidRDefault="006A262A">
            <w:r>
              <w:t>BERICHT_ID</w:t>
            </w:r>
          </w:p>
        </w:tc>
        <w:tc>
          <w:tcPr>
            <w:tcW w:w="1296" w:type="dxa"/>
          </w:tcPr>
          <w:p w14:paraId="7E50D9E6" w14:textId="77777777" w:rsidR="00823114" w:rsidRDefault="006A262A">
            <w:r>
              <w:t>DELETE</w:t>
            </w:r>
          </w:p>
        </w:tc>
        <w:tc>
          <w:tcPr>
            <w:tcW w:w="2592" w:type="dxa"/>
          </w:tcPr>
          <w:p w14:paraId="7EC43886" w14:textId="77777777" w:rsidR="00823114" w:rsidRDefault="006A262A">
            <w:r>
              <w:t>-</w:t>
            </w:r>
          </w:p>
        </w:tc>
        <w:tc>
          <w:tcPr>
            <w:tcW w:w="2160" w:type="dxa"/>
          </w:tcPr>
          <w:p w14:paraId="48B96324" w14:textId="77777777" w:rsidR="00823114" w:rsidRDefault="006A262A">
            <w:r>
              <w:t>-</w:t>
            </w:r>
          </w:p>
        </w:tc>
      </w:tr>
      <w:tr w:rsidR="00823114" w14:paraId="4DF3632F" w14:textId="77777777">
        <w:tc>
          <w:tcPr>
            <w:tcW w:w="2592" w:type="dxa"/>
          </w:tcPr>
          <w:p w14:paraId="7BACFE66" w14:textId="77777777" w:rsidR="00823114" w:rsidRDefault="006A262A">
            <w:r>
              <w:t>STATUS</w:t>
            </w:r>
          </w:p>
        </w:tc>
        <w:tc>
          <w:tcPr>
            <w:tcW w:w="1296" w:type="dxa"/>
          </w:tcPr>
          <w:p w14:paraId="36A89B8C" w14:textId="77777777" w:rsidR="00823114" w:rsidRDefault="006A262A">
            <w:r>
              <w:t>DELETE</w:t>
            </w:r>
          </w:p>
        </w:tc>
        <w:tc>
          <w:tcPr>
            <w:tcW w:w="2592" w:type="dxa"/>
          </w:tcPr>
          <w:p w14:paraId="7D641383" w14:textId="77777777" w:rsidR="00823114" w:rsidRDefault="006A262A">
            <w:r>
              <w:t>-</w:t>
            </w:r>
          </w:p>
        </w:tc>
        <w:tc>
          <w:tcPr>
            <w:tcW w:w="2160" w:type="dxa"/>
          </w:tcPr>
          <w:p w14:paraId="034D77A3" w14:textId="77777777" w:rsidR="00823114" w:rsidRDefault="006A262A">
            <w:r>
              <w:t>-</w:t>
            </w:r>
          </w:p>
        </w:tc>
      </w:tr>
      <w:tr w:rsidR="00823114" w14:paraId="3EC224C3" w14:textId="77777777">
        <w:tc>
          <w:tcPr>
            <w:tcW w:w="2592" w:type="dxa"/>
          </w:tcPr>
          <w:p w14:paraId="0D30DA0C" w14:textId="77777777" w:rsidR="00823114" w:rsidRDefault="006A262A">
            <w:r>
              <w:t>LV_PUBLICATIEDATUM</w:t>
            </w:r>
          </w:p>
        </w:tc>
        <w:tc>
          <w:tcPr>
            <w:tcW w:w="1296" w:type="dxa"/>
          </w:tcPr>
          <w:p w14:paraId="2629ABEB" w14:textId="77777777" w:rsidR="00823114" w:rsidRDefault="006A262A">
            <w:r>
              <w:t>DELETE</w:t>
            </w:r>
          </w:p>
        </w:tc>
        <w:tc>
          <w:tcPr>
            <w:tcW w:w="2592" w:type="dxa"/>
          </w:tcPr>
          <w:p w14:paraId="27B51AA2" w14:textId="77777777" w:rsidR="00823114" w:rsidRDefault="006A262A">
            <w:r>
              <w:t>-</w:t>
            </w:r>
          </w:p>
        </w:tc>
        <w:tc>
          <w:tcPr>
            <w:tcW w:w="2160" w:type="dxa"/>
          </w:tcPr>
          <w:p w14:paraId="69CB7E88" w14:textId="77777777" w:rsidR="00823114" w:rsidRDefault="006A262A">
            <w:r>
              <w:t>-</w:t>
            </w:r>
          </w:p>
        </w:tc>
      </w:tr>
      <w:tr w:rsidR="00823114" w14:paraId="550B41FB" w14:textId="77777777">
        <w:tc>
          <w:tcPr>
            <w:tcW w:w="2592" w:type="dxa"/>
          </w:tcPr>
          <w:p w14:paraId="39092242" w14:textId="77777777" w:rsidR="00823114" w:rsidRDefault="006A262A">
            <w:r>
              <w:t>TIJDSTIPREGISTRATIE</w:t>
            </w:r>
          </w:p>
        </w:tc>
        <w:tc>
          <w:tcPr>
            <w:tcW w:w="1296" w:type="dxa"/>
          </w:tcPr>
          <w:p w14:paraId="2E741A84" w14:textId="77777777" w:rsidR="00823114" w:rsidRDefault="006A262A">
            <w:r>
              <w:t>DELETE</w:t>
            </w:r>
          </w:p>
        </w:tc>
        <w:tc>
          <w:tcPr>
            <w:tcW w:w="2592" w:type="dxa"/>
          </w:tcPr>
          <w:p w14:paraId="3729F9F1" w14:textId="77777777" w:rsidR="00823114" w:rsidRDefault="006A262A">
            <w:r>
              <w:t>-</w:t>
            </w:r>
          </w:p>
        </w:tc>
        <w:tc>
          <w:tcPr>
            <w:tcW w:w="2160" w:type="dxa"/>
          </w:tcPr>
          <w:p w14:paraId="60667109" w14:textId="77777777" w:rsidR="00823114" w:rsidRDefault="006A262A">
            <w:r>
              <w:t>-</w:t>
            </w:r>
          </w:p>
        </w:tc>
      </w:tr>
      <w:tr w:rsidR="00823114" w14:paraId="1CDF6797" w14:textId="77777777">
        <w:tc>
          <w:tcPr>
            <w:tcW w:w="2592" w:type="dxa"/>
          </w:tcPr>
          <w:p w14:paraId="2BEF209D" w14:textId="77777777" w:rsidR="00823114" w:rsidRDefault="006A262A">
            <w:r>
              <w:t>INONDERZOEK</w:t>
            </w:r>
          </w:p>
        </w:tc>
        <w:tc>
          <w:tcPr>
            <w:tcW w:w="1296" w:type="dxa"/>
          </w:tcPr>
          <w:p w14:paraId="0FC2E621" w14:textId="77777777" w:rsidR="00823114" w:rsidRDefault="006A262A">
            <w:r>
              <w:t>DELETE</w:t>
            </w:r>
          </w:p>
        </w:tc>
        <w:tc>
          <w:tcPr>
            <w:tcW w:w="2592" w:type="dxa"/>
          </w:tcPr>
          <w:p w14:paraId="43033137" w14:textId="77777777" w:rsidR="00823114" w:rsidRDefault="006A262A">
            <w:r>
              <w:t>-</w:t>
            </w:r>
          </w:p>
        </w:tc>
        <w:tc>
          <w:tcPr>
            <w:tcW w:w="2160" w:type="dxa"/>
          </w:tcPr>
          <w:p w14:paraId="6C83F1C8" w14:textId="77777777" w:rsidR="00823114" w:rsidRDefault="006A262A">
            <w:r>
              <w:t>-</w:t>
            </w:r>
          </w:p>
        </w:tc>
      </w:tr>
      <w:tr w:rsidR="00823114" w14:paraId="5B5FB2D8" w14:textId="77777777">
        <w:tc>
          <w:tcPr>
            <w:tcW w:w="2592" w:type="dxa"/>
          </w:tcPr>
          <w:p w14:paraId="4195CEEB" w14:textId="77777777" w:rsidR="00823114" w:rsidRDefault="006A262A">
            <w:r>
              <w:t>GROEIPLAATSINRICHTING</w:t>
            </w:r>
          </w:p>
        </w:tc>
        <w:tc>
          <w:tcPr>
            <w:tcW w:w="1296" w:type="dxa"/>
          </w:tcPr>
          <w:p w14:paraId="2B2FD6A7" w14:textId="77777777" w:rsidR="00823114" w:rsidRDefault="006A262A">
            <w:r>
              <w:t>INSERT</w:t>
            </w:r>
          </w:p>
        </w:tc>
        <w:tc>
          <w:tcPr>
            <w:tcW w:w="2592" w:type="dxa"/>
          </w:tcPr>
          <w:p w14:paraId="654A90DE" w14:textId="77777777" w:rsidR="00823114" w:rsidRDefault="006A262A">
            <w:r>
              <w:t>Toegepaste constructie en hoofdsamenstelling van de groeiplaats/bodem</w:t>
            </w:r>
          </w:p>
        </w:tc>
        <w:tc>
          <w:tcPr>
            <w:tcW w:w="2160" w:type="dxa"/>
          </w:tcPr>
          <w:p w14:paraId="78A48A6F" w14:textId="77777777" w:rsidR="00823114" w:rsidRDefault="006A262A">
            <w:r>
              <w:t>-</w:t>
            </w:r>
          </w:p>
        </w:tc>
      </w:tr>
      <w:tr w:rsidR="00823114" w14:paraId="6E2CFFA5" w14:textId="77777777">
        <w:tc>
          <w:tcPr>
            <w:tcW w:w="2592" w:type="dxa"/>
          </w:tcPr>
          <w:p w14:paraId="015CDF51" w14:textId="77777777" w:rsidR="00823114" w:rsidRDefault="006A262A">
            <w:r>
              <w:t>EINDREGISTRATIE</w:t>
            </w:r>
          </w:p>
        </w:tc>
        <w:tc>
          <w:tcPr>
            <w:tcW w:w="1296" w:type="dxa"/>
          </w:tcPr>
          <w:p w14:paraId="62EFC78B" w14:textId="77777777" w:rsidR="00823114" w:rsidRDefault="006A262A">
            <w:r>
              <w:t>DELETE</w:t>
            </w:r>
          </w:p>
        </w:tc>
        <w:tc>
          <w:tcPr>
            <w:tcW w:w="2592" w:type="dxa"/>
          </w:tcPr>
          <w:p w14:paraId="23C70447" w14:textId="77777777" w:rsidR="00823114" w:rsidRDefault="006A262A">
            <w:r>
              <w:t>-</w:t>
            </w:r>
          </w:p>
        </w:tc>
        <w:tc>
          <w:tcPr>
            <w:tcW w:w="2160" w:type="dxa"/>
          </w:tcPr>
          <w:p w14:paraId="24FBE280" w14:textId="77777777" w:rsidR="00823114" w:rsidRDefault="006A262A">
            <w:r>
              <w:t>-</w:t>
            </w:r>
          </w:p>
        </w:tc>
      </w:tr>
      <w:tr w:rsidR="00823114" w14:paraId="02D7F213" w14:textId="77777777">
        <w:tc>
          <w:tcPr>
            <w:tcW w:w="2592" w:type="dxa"/>
          </w:tcPr>
          <w:p w14:paraId="4F585128" w14:textId="77777777" w:rsidR="00823114" w:rsidRDefault="006A262A">
            <w:r>
              <w:t>BRONHOUDER</w:t>
            </w:r>
          </w:p>
        </w:tc>
        <w:tc>
          <w:tcPr>
            <w:tcW w:w="1296" w:type="dxa"/>
          </w:tcPr>
          <w:p w14:paraId="0A2E3AE2" w14:textId="77777777" w:rsidR="00823114" w:rsidRDefault="006A262A">
            <w:r>
              <w:t>DELETE</w:t>
            </w:r>
          </w:p>
        </w:tc>
        <w:tc>
          <w:tcPr>
            <w:tcW w:w="2592" w:type="dxa"/>
          </w:tcPr>
          <w:p w14:paraId="2A95B14A" w14:textId="77777777" w:rsidR="00823114" w:rsidRDefault="006A262A">
            <w:r>
              <w:t>-</w:t>
            </w:r>
          </w:p>
        </w:tc>
        <w:tc>
          <w:tcPr>
            <w:tcW w:w="2160" w:type="dxa"/>
          </w:tcPr>
          <w:p w14:paraId="4BBF3EC5" w14:textId="77777777" w:rsidR="00823114" w:rsidRDefault="006A262A">
            <w:r>
              <w:t>-</w:t>
            </w:r>
          </w:p>
        </w:tc>
      </w:tr>
      <w:tr w:rsidR="00823114" w14:paraId="6A56DDE8" w14:textId="77777777">
        <w:tc>
          <w:tcPr>
            <w:tcW w:w="2592" w:type="dxa"/>
          </w:tcPr>
          <w:p w14:paraId="316E6299" w14:textId="77777777" w:rsidR="00823114" w:rsidRDefault="006A262A">
            <w:r>
              <w:t>IDENTIFICATIE</w:t>
            </w:r>
          </w:p>
        </w:tc>
        <w:tc>
          <w:tcPr>
            <w:tcW w:w="1296" w:type="dxa"/>
          </w:tcPr>
          <w:p w14:paraId="72C95B0D" w14:textId="77777777" w:rsidR="00823114" w:rsidRDefault="006A262A">
            <w:r>
              <w:t>DELETE</w:t>
            </w:r>
          </w:p>
        </w:tc>
        <w:tc>
          <w:tcPr>
            <w:tcW w:w="2592" w:type="dxa"/>
          </w:tcPr>
          <w:p w14:paraId="31B6FFE7" w14:textId="77777777" w:rsidR="00823114" w:rsidRDefault="006A262A">
            <w:r>
              <w:t>-</w:t>
            </w:r>
          </w:p>
        </w:tc>
        <w:tc>
          <w:tcPr>
            <w:tcW w:w="2160" w:type="dxa"/>
          </w:tcPr>
          <w:p w14:paraId="54841643" w14:textId="77777777" w:rsidR="00823114" w:rsidRDefault="006A262A">
            <w:r>
              <w:t>-</w:t>
            </w:r>
          </w:p>
        </w:tc>
      </w:tr>
    </w:tbl>
    <w:p w14:paraId="218BF7C2" w14:textId="77777777" w:rsidR="00823114" w:rsidRDefault="006A262A">
      <w:pPr>
        <w:pStyle w:val="Geenafstand"/>
      </w:pPr>
      <w:r>
        <w:lastRenderedPageBreak/>
        <w:t xml:space="preserve"> </w:t>
      </w:r>
    </w:p>
    <w:p w14:paraId="11AC853A" w14:textId="77777777" w:rsidR="00823114" w:rsidRDefault="006A262A">
      <w:pPr>
        <w:pStyle w:val="Kop3"/>
      </w:pPr>
      <w:r>
        <w:t>AREAALDATA.vegetatieObject_v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15F6C91" w14:textId="77777777">
        <w:tc>
          <w:tcPr>
            <w:tcW w:w="2592" w:type="dxa"/>
          </w:tcPr>
          <w:p w14:paraId="227FBAF1" w14:textId="77777777" w:rsidR="00823114" w:rsidRDefault="006A262A">
            <w:pPr>
              <w:jc w:val="center"/>
            </w:pPr>
            <w:r>
              <w:rPr>
                <w:b/>
              </w:rPr>
              <w:t>Attribuut</w:t>
            </w:r>
          </w:p>
        </w:tc>
        <w:tc>
          <w:tcPr>
            <w:tcW w:w="1296" w:type="dxa"/>
          </w:tcPr>
          <w:p w14:paraId="19338439" w14:textId="77777777" w:rsidR="00823114" w:rsidRDefault="006A262A">
            <w:pPr>
              <w:jc w:val="center"/>
            </w:pPr>
            <w:r>
              <w:rPr>
                <w:b/>
              </w:rPr>
              <w:t>Wijziging</w:t>
            </w:r>
          </w:p>
        </w:tc>
        <w:tc>
          <w:tcPr>
            <w:tcW w:w="2592" w:type="dxa"/>
          </w:tcPr>
          <w:p w14:paraId="68643BEC" w14:textId="77777777" w:rsidR="00823114" w:rsidRDefault="006A262A">
            <w:pPr>
              <w:jc w:val="center"/>
            </w:pPr>
            <w:r>
              <w:rPr>
                <w:b/>
              </w:rPr>
              <w:t>Omschrijving attribuut</w:t>
            </w:r>
          </w:p>
        </w:tc>
        <w:tc>
          <w:tcPr>
            <w:tcW w:w="2160" w:type="dxa"/>
          </w:tcPr>
          <w:p w14:paraId="685BB5EE" w14:textId="77777777" w:rsidR="00823114" w:rsidRDefault="006A262A">
            <w:pPr>
              <w:jc w:val="center"/>
            </w:pPr>
            <w:r>
              <w:rPr>
                <w:b/>
              </w:rPr>
              <w:t>Reden</w:t>
            </w:r>
          </w:p>
        </w:tc>
      </w:tr>
      <w:tr w:rsidR="00823114" w14:paraId="121A9C45" w14:textId="77777777">
        <w:tc>
          <w:tcPr>
            <w:tcW w:w="2592" w:type="dxa"/>
          </w:tcPr>
          <w:p w14:paraId="64D4A8E0" w14:textId="77777777" w:rsidR="00823114" w:rsidRDefault="006A262A">
            <w:r>
              <w:t>OPMERKING</w:t>
            </w:r>
          </w:p>
        </w:tc>
        <w:tc>
          <w:tcPr>
            <w:tcW w:w="1296" w:type="dxa"/>
          </w:tcPr>
          <w:p w14:paraId="4D5F8E0A" w14:textId="77777777" w:rsidR="00823114" w:rsidRDefault="006A262A">
            <w:r>
              <w:t>INSERT</w:t>
            </w:r>
          </w:p>
        </w:tc>
        <w:tc>
          <w:tcPr>
            <w:tcW w:w="2592" w:type="dxa"/>
          </w:tcPr>
          <w:p w14:paraId="65D8E85A" w14:textId="77777777" w:rsidR="00823114" w:rsidRDefault="006A262A">
            <w:r>
              <w:t>Algemene opmerking voor het object, zoals een omschrijving of toelichting</w:t>
            </w:r>
          </w:p>
        </w:tc>
        <w:tc>
          <w:tcPr>
            <w:tcW w:w="2160" w:type="dxa"/>
          </w:tcPr>
          <w:p w14:paraId="4D56B2EA" w14:textId="77777777" w:rsidR="00823114" w:rsidRDefault="006A262A">
            <w:r>
              <w:t>-</w:t>
            </w:r>
          </w:p>
        </w:tc>
      </w:tr>
    </w:tbl>
    <w:p w14:paraId="21E9ADB4" w14:textId="77777777" w:rsidR="00823114" w:rsidRDefault="006A262A">
      <w:pPr>
        <w:pStyle w:val="Geenafstand"/>
      </w:pPr>
      <w:r>
        <w:t xml:space="preserve"> </w:t>
      </w:r>
    </w:p>
    <w:p w14:paraId="1CB9936E" w14:textId="77777777" w:rsidR="00823114" w:rsidRDefault="006A262A">
      <w:pPr>
        <w:pStyle w:val="Kop3"/>
      </w:pPr>
      <w:r>
        <w:t>AREAALDATA.vtaInspectie_tbl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3E9D3998" w14:textId="77777777">
        <w:tc>
          <w:tcPr>
            <w:tcW w:w="2592" w:type="dxa"/>
          </w:tcPr>
          <w:p w14:paraId="1659AFEA" w14:textId="77777777" w:rsidR="00823114" w:rsidRDefault="006A262A">
            <w:pPr>
              <w:jc w:val="center"/>
            </w:pPr>
            <w:r>
              <w:rPr>
                <w:b/>
              </w:rPr>
              <w:t>Attribuut</w:t>
            </w:r>
          </w:p>
        </w:tc>
        <w:tc>
          <w:tcPr>
            <w:tcW w:w="1296" w:type="dxa"/>
          </w:tcPr>
          <w:p w14:paraId="09BE6C64" w14:textId="77777777" w:rsidR="00823114" w:rsidRDefault="006A262A">
            <w:pPr>
              <w:jc w:val="center"/>
            </w:pPr>
            <w:r>
              <w:rPr>
                <w:b/>
              </w:rPr>
              <w:t>Wijziging</w:t>
            </w:r>
          </w:p>
        </w:tc>
        <w:tc>
          <w:tcPr>
            <w:tcW w:w="2592" w:type="dxa"/>
          </w:tcPr>
          <w:p w14:paraId="6950FDA2" w14:textId="77777777" w:rsidR="00823114" w:rsidRDefault="006A262A">
            <w:pPr>
              <w:jc w:val="center"/>
            </w:pPr>
            <w:r>
              <w:rPr>
                <w:b/>
              </w:rPr>
              <w:t>Omschrijving attribuut</w:t>
            </w:r>
          </w:p>
        </w:tc>
        <w:tc>
          <w:tcPr>
            <w:tcW w:w="2160" w:type="dxa"/>
          </w:tcPr>
          <w:p w14:paraId="631F30BA" w14:textId="77777777" w:rsidR="00823114" w:rsidRDefault="006A262A">
            <w:pPr>
              <w:jc w:val="center"/>
            </w:pPr>
            <w:r>
              <w:rPr>
                <w:b/>
              </w:rPr>
              <w:t>Reden</w:t>
            </w:r>
          </w:p>
        </w:tc>
      </w:tr>
      <w:tr w:rsidR="00823114" w14:paraId="23EADB01" w14:textId="77777777">
        <w:tc>
          <w:tcPr>
            <w:tcW w:w="2592" w:type="dxa"/>
          </w:tcPr>
          <w:p w14:paraId="30B756E2" w14:textId="77777777" w:rsidR="00823114" w:rsidRDefault="006A262A">
            <w:r>
              <w:t>CONDITIE_EN_GROEI</w:t>
            </w:r>
          </w:p>
        </w:tc>
        <w:tc>
          <w:tcPr>
            <w:tcW w:w="1296" w:type="dxa"/>
          </w:tcPr>
          <w:p w14:paraId="048CEDB4" w14:textId="77777777" w:rsidR="00823114" w:rsidRDefault="006A262A">
            <w:r>
              <w:t>INSERT</w:t>
            </w:r>
          </w:p>
        </w:tc>
        <w:tc>
          <w:tcPr>
            <w:tcW w:w="2592" w:type="dxa"/>
          </w:tcPr>
          <w:p w14:paraId="2D87BE73" w14:textId="77777777" w:rsidR="00823114" w:rsidRDefault="006A262A">
            <w:r>
              <w:t>Actuele groeiontwikkeling op grond van huidige groei(kracht) en gezondheid, gebaseerd op visuele groeikenmerken. Groeikenmerken waaronder: ontwikkeling kroonstuctuur, primaire groei (dominatie doorgaande spil), scheutlengten, wondovergroeiing, knopbezetting, bladbezetting, bladgrootte en bladkleur. En ziekten en aantastingen die primair invloed hebben op de actuele gezondheid (groeiontwikkeling) van de boom.</w:t>
            </w:r>
          </w:p>
        </w:tc>
        <w:tc>
          <w:tcPr>
            <w:tcW w:w="2160" w:type="dxa"/>
          </w:tcPr>
          <w:p w14:paraId="4BA21420" w14:textId="77777777" w:rsidR="00823114" w:rsidRDefault="006A262A">
            <w:r>
              <w:t>-</w:t>
            </w:r>
          </w:p>
        </w:tc>
      </w:tr>
      <w:tr w:rsidR="00823114" w14:paraId="72130B3A" w14:textId="77777777">
        <w:tc>
          <w:tcPr>
            <w:tcW w:w="2592" w:type="dxa"/>
          </w:tcPr>
          <w:p w14:paraId="03E084DE" w14:textId="77777777" w:rsidR="00823114" w:rsidRDefault="006A262A">
            <w:r>
              <w:t>BOOMBEELD</w:t>
            </w:r>
          </w:p>
        </w:tc>
        <w:tc>
          <w:tcPr>
            <w:tcW w:w="1296" w:type="dxa"/>
          </w:tcPr>
          <w:p w14:paraId="5755E169" w14:textId="77777777" w:rsidR="00823114" w:rsidRDefault="006A262A">
            <w:r>
              <w:t>INSERT</w:t>
            </w:r>
          </w:p>
        </w:tc>
        <w:tc>
          <w:tcPr>
            <w:tcW w:w="2592" w:type="dxa"/>
          </w:tcPr>
          <w:p w14:paraId="14B54BCB" w14:textId="77777777" w:rsidR="00823114" w:rsidRDefault="006A262A">
            <w:r>
              <w:t xml:space="preserve">Gebaseerd op de actuele onderhoudsstaat en gerelateerd aan de benodigde snoeiingreep om tot een aanvaard boombeeld te (kunnen) komen. Een boom met een aanvaard boombeeld dient niet gesnoeid te worden. Bij een verwaarloosd boombeeld (niet van toepassing bij vormsnoei) is de </w:t>
            </w:r>
            <w:r>
              <w:lastRenderedPageBreak/>
              <w:t>benodigde snoeiingreep als gevolg van verwaarloosd onderhoud, zodanig omvangrijk dat deze gefaseerd moet plaatsvinden.</w:t>
            </w:r>
          </w:p>
        </w:tc>
        <w:tc>
          <w:tcPr>
            <w:tcW w:w="2160" w:type="dxa"/>
          </w:tcPr>
          <w:p w14:paraId="0A296BA3" w14:textId="77777777" w:rsidR="00823114" w:rsidRDefault="006A262A">
            <w:r>
              <w:lastRenderedPageBreak/>
              <w:t>-</w:t>
            </w:r>
          </w:p>
        </w:tc>
      </w:tr>
      <w:tr w:rsidR="00823114" w14:paraId="3590A747" w14:textId="77777777">
        <w:tc>
          <w:tcPr>
            <w:tcW w:w="2592" w:type="dxa"/>
          </w:tcPr>
          <w:p w14:paraId="5FA2A70E" w14:textId="77777777" w:rsidR="00823114" w:rsidRDefault="006A262A">
            <w:r>
              <w:t>BOOMGROOTTE</w:t>
            </w:r>
          </w:p>
        </w:tc>
        <w:tc>
          <w:tcPr>
            <w:tcW w:w="1296" w:type="dxa"/>
          </w:tcPr>
          <w:p w14:paraId="7DEFAF01" w14:textId="77777777" w:rsidR="00823114" w:rsidRDefault="006A262A">
            <w:r>
              <w:t>INSERT</w:t>
            </w:r>
          </w:p>
        </w:tc>
        <w:tc>
          <w:tcPr>
            <w:tcW w:w="2592" w:type="dxa"/>
          </w:tcPr>
          <w:p w14:paraId="6F19C148" w14:textId="77777777" w:rsidR="00823114" w:rsidRDefault="006A262A">
            <w:r>
              <w:t>Een classificatie die aangeeft hoe groot een boomsoort in NL kan worden. 1e grootte is &gt;15 m, 2e grootte is 8-15 m en 3e grootte is tot 8 m.</w:t>
            </w:r>
          </w:p>
        </w:tc>
        <w:tc>
          <w:tcPr>
            <w:tcW w:w="2160" w:type="dxa"/>
          </w:tcPr>
          <w:p w14:paraId="4A18D42D" w14:textId="77777777" w:rsidR="00823114" w:rsidRDefault="006A262A">
            <w:r>
              <w:t>-</w:t>
            </w:r>
          </w:p>
        </w:tc>
      </w:tr>
      <w:tr w:rsidR="00823114" w14:paraId="5AAE7B98" w14:textId="77777777">
        <w:tc>
          <w:tcPr>
            <w:tcW w:w="2592" w:type="dxa"/>
          </w:tcPr>
          <w:p w14:paraId="096E1BF9" w14:textId="77777777" w:rsidR="00823114" w:rsidRDefault="006A262A">
            <w:r>
              <w:t>BOOMHOOGTEKLASSE</w:t>
            </w:r>
          </w:p>
        </w:tc>
        <w:tc>
          <w:tcPr>
            <w:tcW w:w="1296" w:type="dxa"/>
          </w:tcPr>
          <w:p w14:paraId="6033D661" w14:textId="77777777" w:rsidR="00823114" w:rsidRDefault="006A262A">
            <w:r>
              <w:t>INSERT</w:t>
            </w:r>
          </w:p>
        </w:tc>
        <w:tc>
          <w:tcPr>
            <w:tcW w:w="2592" w:type="dxa"/>
          </w:tcPr>
          <w:p w14:paraId="3FB4268C" w14:textId="77777777" w:rsidR="00823114" w:rsidRDefault="006A262A">
            <w:r>
              <w:t>Op grond van de actuele boomhoogte.</w:t>
            </w:r>
          </w:p>
        </w:tc>
        <w:tc>
          <w:tcPr>
            <w:tcW w:w="2160" w:type="dxa"/>
          </w:tcPr>
          <w:p w14:paraId="7D37A47E" w14:textId="77777777" w:rsidR="00823114" w:rsidRDefault="006A262A">
            <w:r>
              <w:t>-</w:t>
            </w:r>
          </w:p>
        </w:tc>
      </w:tr>
      <w:tr w:rsidR="00823114" w14:paraId="3932E1F4" w14:textId="77777777">
        <w:tc>
          <w:tcPr>
            <w:tcW w:w="2592" w:type="dxa"/>
          </w:tcPr>
          <w:p w14:paraId="72C85FF1" w14:textId="77777777" w:rsidR="00823114" w:rsidRDefault="006A262A">
            <w:r>
              <w:t>BOOMONDERDEEL</w:t>
            </w:r>
          </w:p>
        </w:tc>
        <w:tc>
          <w:tcPr>
            <w:tcW w:w="1296" w:type="dxa"/>
          </w:tcPr>
          <w:p w14:paraId="0C1585B5" w14:textId="77777777" w:rsidR="00823114" w:rsidRDefault="006A262A">
            <w:r>
              <w:t>INSERT</w:t>
            </w:r>
          </w:p>
        </w:tc>
        <w:tc>
          <w:tcPr>
            <w:tcW w:w="2592" w:type="dxa"/>
          </w:tcPr>
          <w:p w14:paraId="30B72C9F" w14:textId="77777777" w:rsidR="00823114" w:rsidRDefault="006A262A">
            <w:r>
              <w:t>Vermelden waar (plaatsaanduidling) gebrek(en) is/zijn aangetroffen.</w:t>
            </w:r>
          </w:p>
        </w:tc>
        <w:tc>
          <w:tcPr>
            <w:tcW w:w="2160" w:type="dxa"/>
          </w:tcPr>
          <w:p w14:paraId="7E37AE9E" w14:textId="77777777" w:rsidR="00823114" w:rsidRDefault="006A262A">
            <w:r>
              <w:t>-</w:t>
            </w:r>
          </w:p>
        </w:tc>
      </w:tr>
      <w:tr w:rsidR="00823114" w14:paraId="4B20DA00" w14:textId="77777777">
        <w:tc>
          <w:tcPr>
            <w:tcW w:w="2592" w:type="dxa"/>
          </w:tcPr>
          <w:p w14:paraId="70131F89" w14:textId="77777777" w:rsidR="00823114" w:rsidRDefault="006A262A">
            <w:r>
              <w:t>CONTROLE_POSITIE_BOOMPUNT</w:t>
            </w:r>
          </w:p>
        </w:tc>
        <w:tc>
          <w:tcPr>
            <w:tcW w:w="1296" w:type="dxa"/>
          </w:tcPr>
          <w:p w14:paraId="28ADB911" w14:textId="77777777" w:rsidR="00823114" w:rsidRDefault="006A262A">
            <w:r>
              <w:t>INSERT</w:t>
            </w:r>
          </w:p>
        </w:tc>
        <w:tc>
          <w:tcPr>
            <w:tcW w:w="2592" w:type="dxa"/>
          </w:tcPr>
          <w:p w14:paraId="2BA1830A" w14:textId="77777777" w:rsidR="00823114" w:rsidRDefault="006A262A">
            <w:r>
              <w:t>Is de boom juist ingemeten/staat de punt op de juiste plaats</w:t>
            </w:r>
          </w:p>
        </w:tc>
        <w:tc>
          <w:tcPr>
            <w:tcW w:w="2160" w:type="dxa"/>
          </w:tcPr>
          <w:p w14:paraId="6E2CE382" w14:textId="77777777" w:rsidR="00823114" w:rsidRDefault="006A262A">
            <w:r>
              <w:t>-</w:t>
            </w:r>
          </w:p>
        </w:tc>
      </w:tr>
      <w:tr w:rsidR="00823114" w14:paraId="2610D0B6" w14:textId="77777777">
        <w:tc>
          <w:tcPr>
            <w:tcW w:w="2592" w:type="dxa"/>
          </w:tcPr>
          <w:p w14:paraId="465821DE" w14:textId="77777777" w:rsidR="00823114" w:rsidRDefault="006A262A">
            <w:r>
              <w:t>OPKROONHOOGTE_ACTUEEL</w:t>
            </w:r>
          </w:p>
        </w:tc>
        <w:tc>
          <w:tcPr>
            <w:tcW w:w="1296" w:type="dxa"/>
          </w:tcPr>
          <w:p w14:paraId="3E1822C2" w14:textId="77777777" w:rsidR="00823114" w:rsidRDefault="006A262A">
            <w:r>
              <w:t>INSERT</w:t>
            </w:r>
          </w:p>
        </w:tc>
        <w:tc>
          <w:tcPr>
            <w:tcW w:w="2592" w:type="dxa"/>
          </w:tcPr>
          <w:p w14:paraId="3EFA2F8A" w14:textId="77777777" w:rsidR="00823114" w:rsidRDefault="006A262A">
            <w:r>
              <w:t>De actuele takvrije stam van maaiveld tot de eerste takaanzet</w:t>
            </w:r>
          </w:p>
        </w:tc>
        <w:tc>
          <w:tcPr>
            <w:tcW w:w="2160" w:type="dxa"/>
          </w:tcPr>
          <w:p w14:paraId="1EFE8A6A" w14:textId="77777777" w:rsidR="00823114" w:rsidRDefault="006A262A">
            <w:r>
              <w:t>-</w:t>
            </w:r>
          </w:p>
        </w:tc>
      </w:tr>
      <w:tr w:rsidR="00823114" w14:paraId="2D540252" w14:textId="77777777">
        <w:tc>
          <w:tcPr>
            <w:tcW w:w="2592" w:type="dxa"/>
          </w:tcPr>
          <w:p w14:paraId="6E23A58A" w14:textId="77777777" w:rsidR="00823114" w:rsidRDefault="006A262A">
            <w:r>
              <w:t>SPECIFIEKE_ONDERHOUDSMAATREGEL</w:t>
            </w:r>
          </w:p>
        </w:tc>
        <w:tc>
          <w:tcPr>
            <w:tcW w:w="1296" w:type="dxa"/>
          </w:tcPr>
          <w:p w14:paraId="68928DA6" w14:textId="77777777" w:rsidR="00823114" w:rsidRDefault="006A262A">
            <w:r>
              <w:t>INSERT</w:t>
            </w:r>
          </w:p>
        </w:tc>
        <w:tc>
          <w:tcPr>
            <w:tcW w:w="2592" w:type="dxa"/>
          </w:tcPr>
          <w:p w14:paraId="59511682" w14:textId="77777777" w:rsidR="00823114" w:rsidRDefault="006A262A">
            <w:r>
              <w:t>Aanvullende (relevante) specefieke maatregelen die nu of in de komende beheerperiode benodigd zijn.</w:t>
            </w:r>
          </w:p>
        </w:tc>
        <w:tc>
          <w:tcPr>
            <w:tcW w:w="2160" w:type="dxa"/>
          </w:tcPr>
          <w:p w14:paraId="16D96713" w14:textId="77777777" w:rsidR="00823114" w:rsidRDefault="006A262A">
            <w:r>
              <w:t>-</w:t>
            </w:r>
          </w:p>
        </w:tc>
      </w:tr>
      <w:tr w:rsidR="00823114" w14:paraId="0D035E26" w14:textId="77777777">
        <w:tc>
          <w:tcPr>
            <w:tcW w:w="2592" w:type="dxa"/>
          </w:tcPr>
          <w:p w14:paraId="0AE9C308" w14:textId="77777777" w:rsidR="00823114" w:rsidRDefault="006A262A">
            <w:r>
              <w:t>TOEKOMSTVERWACHTING</w:t>
            </w:r>
          </w:p>
        </w:tc>
        <w:tc>
          <w:tcPr>
            <w:tcW w:w="1296" w:type="dxa"/>
          </w:tcPr>
          <w:p w14:paraId="44EBC912" w14:textId="77777777" w:rsidR="00823114" w:rsidRDefault="006A262A">
            <w:r>
              <w:t>INSERT</w:t>
            </w:r>
          </w:p>
        </w:tc>
        <w:tc>
          <w:tcPr>
            <w:tcW w:w="2592" w:type="dxa"/>
          </w:tcPr>
          <w:p w14:paraId="248D961A" w14:textId="77777777" w:rsidR="00823114" w:rsidRDefault="006A262A">
            <w:r>
              <w:t>Verwachte technische levensduur op grond van boomtechnische aspecten (onderandere conditie, groeiontwikkelig, ziektes, aantastingen of boomtechnische gebreken).</w:t>
            </w:r>
          </w:p>
        </w:tc>
        <w:tc>
          <w:tcPr>
            <w:tcW w:w="2160" w:type="dxa"/>
          </w:tcPr>
          <w:p w14:paraId="66C41FC3" w14:textId="77777777" w:rsidR="00823114" w:rsidRDefault="006A262A">
            <w:r>
              <w:t>-</w:t>
            </w:r>
          </w:p>
        </w:tc>
      </w:tr>
    </w:tbl>
    <w:p w14:paraId="553F9745" w14:textId="77777777" w:rsidR="00823114" w:rsidRDefault="006A262A">
      <w:pPr>
        <w:pStyle w:val="Geenafstand"/>
      </w:pPr>
      <w:r>
        <w:t xml:space="preserve"> </w:t>
      </w:r>
    </w:p>
    <w:p w14:paraId="039B0624" w14:textId="77777777" w:rsidR="00823114" w:rsidRDefault="006A262A">
      <w:pPr>
        <w:pStyle w:val="Kop3"/>
      </w:pPr>
      <w:r>
        <w:t>AREAALDATA.waterdeel_v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49923AFD" w14:textId="77777777">
        <w:tc>
          <w:tcPr>
            <w:tcW w:w="2592" w:type="dxa"/>
          </w:tcPr>
          <w:p w14:paraId="6D473EE9" w14:textId="77777777" w:rsidR="00823114" w:rsidRDefault="006A262A">
            <w:pPr>
              <w:jc w:val="center"/>
            </w:pPr>
            <w:r>
              <w:rPr>
                <w:b/>
              </w:rPr>
              <w:t>Attribuut</w:t>
            </w:r>
          </w:p>
        </w:tc>
        <w:tc>
          <w:tcPr>
            <w:tcW w:w="1296" w:type="dxa"/>
          </w:tcPr>
          <w:p w14:paraId="61455473" w14:textId="77777777" w:rsidR="00823114" w:rsidRDefault="006A262A">
            <w:pPr>
              <w:jc w:val="center"/>
            </w:pPr>
            <w:r>
              <w:rPr>
                <w:b/>
              </w:rPr>
              <w:t>Wijziging</w:t>
            </w:r>
          </w:p>
        </w:tc>
        <w:tc>
          <w:tcPr>
            <w:tcW w:w="2592" w:type="dxa"/>
          </w:tcPr>
          <w:p w14:paraId="3BC59785" w14:textId="77777777" w:rsidR="00823114" w:rsidRDefault="006A262A">
            <w:pPr>
              <w:jc w:val="center"/>
            </w:pPr>
            <w:r>
              <w:rPr>
                <w:b/>
              </w:rPr>
              <w:t>Omschrijving attribuut</w:t>
            </w:r>
          </w:p>
        </w:tc>
        <w:tc>
          <w:tcPr>
            <w:tcW w:w="2160" w:type="dxa"/>
          </w:tcPr>
          <w:p w14:paraId="265297B1" w14:textId="77777777" w:rsidR="00823114" w:rsidRDefault="006A262A">
            <w:pPr>
              <w:jc w:val="center"/>
            </w:pPr>
            <w:r>
              <w:rPr>
                <w:b/>
              </w:rPr>
              <w:t>Reden</w:t>
            </w:r>
          </w:p>
        </w:tc>
      </w:tr>
      <w:tr w:rsidR="00823114" w14:paraId="22D69F99" w14:textId="77777777">
        <w:tc>
          <w:tcPr>
            <w:tcW w:w="2592" w:type="dxa"/>
          </w:tcPr>
          <w:p w14:paraId="09EDE603" w14:textId="77777777" w:rsidR="00823114" w:rsidRDefault="006A262A">
            <w:r>
              <w:t>STREEFPEIL</w:t>
            </w:r>
          </w:p>
        </w:tc>
        <w:tc>
          <w:tcPr>
            <w:tcW w:w="1296" w:type="dxa"/>
          </w:tcPr>
          <w:p w14:paraId="069DBC5D" w14:textId="77777777" w:rsidR="00823114" w:rsidRDefault="006A262A">
            <w:r>
              <w:t>INSERT</w:t>
            </w:r>
          </w:p>
        </w:tc>
        <w:tc>
          <w:tcPr>
            <w:tcW w:w="2592" w:type="dxa"/>
          </w:tcPr>
          <w:p w14:paraId="6C4FE2E5" w14:textId="77777777" w:rsidR="00823114" w:rsidRDefault="006A262A">
            <w:r>
              <w:t>Peil tov NAP in meters, 1 decimaal nauwkeurig</w:t>
            </w:r>
          </w:p>
        </w:tc>
        <w:tc>
          <w:tcPr>
            <w:tcW w:w="2160" w:type="dxa"/>
          </w:tcPr>
          <w:p w14:paraId="4FC0645A" w14:textId="77777777" w:rsidR="00823114" w:rsidRDefault="006A262A">
            <w:r>
              <w:t>-</w:t>
            </w:r>
          </w:p>
        </w:tc>
      </w:tr>
      <w:tr w:rsidR="00823114" w14:paraId="2B20497F" w14:textId="77777777">
        <w:tc>
          <w:tcPr>
            <w:tcW w:w="2592" w:type="dxa"/>
          </w:tcPr>
          <w:p w14:paraId="1EB56E53" w14:textId="77777777" w:rsidR="00823114" w:rsidRDefault="006A262A">
            <w:r>
              <w:t>PEILZOMER</w:t>
            </w:r>
          </w:p>
        </w:tc>
        <w:tc>
          <w:tcPr>
            <w:tcW w:w="1296" w:type="dxa"/>
          </w:tcPr>
          <w:p w14:paraId="31563368" w14:textId="77777777" w:rsidR="00823114" w:rsidRDefault="006A262A">
            <w:r>
              <w:t>DELETE</w:t>
            </w:r>
          </w:p>
        </w:tc>
        <w:tc>
          <w:tcPr>
            <w:tcW w:w="2592" w:type="dxa"/>
          </w:tcPr>
          <w:p w14:paraId="52FEDAAC" w14:textId="77777777" w:rsidR="00823114" w:rsidRDefault="006A262A">
            <w:r>
              <w:t>-</w:t>
            </w:r>
          </w:p>
        </w:tc>
        <w:tc>
          <w:tcPr>
            <w:tcW w:w="2160" w:type="dxa"/>
          </w:tcPr>
          <w:p w14:paraId="1617D3AD" w14:textId="77777777" w:rsidR="00823114" w:rsidRDefault="006A262A">
            <w:r>
              <w:t>-</w:t>
            </w:r>
          </w:p>
        </w:tc>
      </w:tr>
      <w:tr w:rsidR="00823114" w14:paraId="3F9E8522" w14:textId="77777777">
        <w:tc>
          <w:tcPr>
            <w:tcW w:w="2592" w:type="dxa"/>
          </w:tcPr>
          <w:p w14:paraId="10B06914" w14:textId="77777777" w:rsidR="00823114" w:rsidRDefault="006A262A">
            <w:r>
              <w:t>OPMERKINGMBTONDERH</w:t>
            </w:r>
          </w:p>
        </w:tc>
        <w:tc>
          <w:tcPr>
            <w:tcW w:w="1296" w:type="dxa"/>
          </w:tcPr>
          <w:p w14:paraId="5ABBD2DF" w14:textId="77777777" w:rsidR="00823114" w:rsidRDefault="006A262A">
            <w:r>
              <w:t>DELETE</w:t>
            </w:r>
          </w:p>
        </w:tc>
        <w:tc>
          <w:tcPr>
            <w:tcW w:w="2592" w:type="dxa"/>
          </w:tcPr>
          <w:p w14:paraId="72958E19" w14:textId="77777777" w:rsidR="00823114" w:rsidRDefault="006A262A">
            <w:r>
              <w:t>-</w:t>
            </w:r>
          </w:p>
        </w:tc>
        <w:tc>
          <w:tcPr>
            <w:tcW w:w="2160" w:type="dxa"/>
          </w:tcPr>
          <w:p w14:paraId="6E795428" w14:textId="77777777" w:rsidR="00823114" w:rsidRDefault="006A262A">
            <w:r>
              <w:t>-</w:t>
            </w:r>
          </w:p>
        </w:tc>
      </w:tr>
      <w:tr w:rsidR="00823114" w14:paraId="564E416D" w14:textId="77777777">
        <w:tc>
          <w:tcPr>
            <w:tcW w:w="2592" w:type="dxa"/>
          </w:tcPr>
          <w:p w14:paraId="3F6633E8" w14:textId="77777777" w:rsidR="00823114" w:rsidRDefault="006A262A">
            <w:r>
              <w:lastRenderedPageBreak/>
              <w:t>LENGTE</w:t>
            </w:r>
          </w:p>
        </w:tc>
        <w:tc>
          <w:tcPr>
            <w:tcW w:w="1296" w:type="dxa"/>
          </w:tcPr>
          <w:p w14:paraId="4EE21ADB" w14:textId="77777777" w:rsidR="00823114" w:rsidRDefault="006A262A">
            <w:r>
              <w:t>RENAME</w:t>
            </w:r>
          </w:p>
        </w:tc>
        <w:tc>
          <w:tcPr>
            <w:tcW w:w="2592" w:type="dxa"/>
          </w:tcPr>
          <w:p w14:paraId="532D19A6" w14:textId="77777777" w:rsidR="00823114" w:rsidRDefault="006A262A">
            <w:r>
              <w:t>-</w:t>
            </w:r>
          </w:p>
        </w:tc>
        <w:tc>
          <w:tcPr>
            <w:tcW w:w="2160" w:type="dxa"/>
          </w:tcPr>
          <w:p w14:paraId="043DEA32" w14:textId="77777777" w:rsidR="00823114" w:rsidRDefault="006A262A">
            <w:r>
              <w:t>Attribuut herbenoemd naar LENGTE_VLAK</w:t>
            </w:r>
          </w:p>
        </w:tc>
      </w:tr>
      <w:tr w:rsidR="00823114" w14:paraId="78A64A9D" w14:textId="77777777">
        <w:tc>
          <w:tcPr>
            <w:tcW w:w="2592" w:type="dxa"/>
          </w:tcPr>
          <w:p w14:paraId="1330D475" w14:textId="77777777" w:rsidR="00823114" w:rsidRDefault="006A262A">
            <w:r>
              <w:t>PEILWINTER</w:t>
            </w:r>
          </w:p>
        </w:tc>
        <w:tc>
          <w:tcPr>
            <w:tcW w:w="1296" w:type="dxa"/>
          </w:tcPr>
          <w:p w14:paraId="53534885" w14:textId="77777777" w:rsidR="00823114" w:rsidRDefault="006A262A">
            <w:r>
              <w:t>DELETE</w:t>
            </w:r>
          </w:p>
        </w:tc>
        <w:tc>
          <w:tcPr>
            <w:tcW w:w="2592" w:type="dxa"/>
          </w:tcPr>
          <w:p w14:paraId="3D12031D" w14:textId="77777777" w:rsidR="00823114" w:rsidRDefault="006A262A">
            <w:r>
              <w:t>-</w:t>
            </w:r>
          </w:p>
        </w:tc>
        <w:tc>
          <w:tcPr>
            <w:tcW w:w="2160" w:type="dxa"/>
          </w:tcPr>
          <w:p w14:paraId="770E3F7B" w14:textId="77777777" w:rsidR="00823114" w:rsidRDefault="006A262A">
            <w:r>
              <w:t>-</w:t>
            </w:r>
          </w:p>
        </w:tc>
      </w:tr>
      <w:tr w:rsidR="00823114" w14:paraId="20911D2D" w14:textId="77777777">
        <w:tc>
          <w:tcPr>
            <w:tcW w:w="2592" w:type="dxa"/>
          </w:tcPr>
          <w:p w14:paraId="1E896FD5" w14:textId="77777777" w:rsidR="00823114" w:rsidRDefault="006A262A">
            <w:r>
              <w:t>PEILVAST</w:t>
            </w:r>
          </w:p>
        </w:tc>
        <w:tc>
          <w:tcPr>
            <w:tcW w:w="1296" w:type="dxa"/>
          </w:tcPr>
          <w:p w14:paraId="19940F87" w14:textId="77777777" w:rsidR="00823114" w:rsidRDefault="006A262A">
            <w:r>
              <w:t>DELETE</w:t>
            </w:r>
          </w:p>
        </w:tc>
        <w:tc>
          <w:tcPr>
            <w:tcW w:w="2592" w:type="dxa"/>
          </w:tcPr>
          <w:p w14:paraId="60247D04" w14:textId="77777777" w:rsidR="00823114" w:rsidRDefault="006A262A">
            <w:r>
              <w:t>-</w:t>
            </w:r>
          </w:p>
        </w:tc>
        <w:tc>
          <w:tcPr>
            <w:tcW w:w="2160" w:type="dxa"/>
          </w:tcPr>
          <w:p w14:paraId="72DCED86" w14:textId="77777777" w:rsidR="00823114" w:rsidRDefault="006A262A">
            <w:r>
              <w:t>-</w:t>
            </w:r>
          </w:p>
        </w:tc>
      </w:tr>
      <w:tr w:rsidR="00823114" w14:paraId="7E89F306" w14:textId="77777777">
        <w:tc>
          <w:tcPr>
            <w:tcW w:w="2592" w:type="dxa"/>
          </w:tcPr>
          <w:p w14:paraId="7A19059C" w14:textId="77777777" w:rsidR="00823114" w:rsidRDefault="006A262A">
            <w:r>
              <w:t>WATERDIEPTE</w:t>
            </w:r>
          </w:p>
        </w:tc>
        <w:tc>
          <w:tcPr>
            <w:tcW w:w="1296" w:type="dxa"/>
          </w:tcPr>
          <w:p w14:paraId="2CF92FB4" w14:textId="77777777" w:rsidR="00823114" w:rsidRDefault="006A262A">
            <w:r>
              <w:t>DELETE</w:t>
            </w:r>
          </w:p>
        </w:tc>
        <w:tc>
          <w:tcPr>
            <w:tcW w:w="2592" w:type="dxa"/>
          </w:tcPr>
          <w:p w14:paraId="6EA7D3F2" w14:textId="77777777" w:rsidR="00823114" w:rsidRDefault="006A262A">
            <w:r>
              <w:t>-</w:t>
            </w:r>
          </w:p>
        </w:tc>
        <w:tc>
          <w:tcPr>
            <w:tcW w:w="2160" w:type="dxa"/>
          </w:tcPr>
          <w:p w14:paraId="377AD6A9" w14:textId="77777777" w:rsidR="00823114" w:rsidRDefault="006A262A">
            <w:r>
              <w:t>-</w:t>
            </w:r>
          </w:p>
        </w:tc>
      </w:tr>
    </w:tbl>
    <w:p w14:paraId="0D3D2106" w14:textId="77777777" w:rsidR="00823114" w:rsidRDefault="006A262A">
      <w:pPr>
        <w:pStyle w:val="Geenafstand"/>
      </w:pPr>
      <w:r>
        <w:t xml:space="preserve"> </w:t>
      </w:r>
    </w:p>
    <w:p w14:paraId="7D288FC2" w14:textId="77777777" w:rsidR="00823114" w:rsidRDefault="006A262A">
      <w:pPr>
        <w:pStyle w:val="Kop3"/>
      </w:pPr>
      <w:r>
        <w:t>AREAALDATA.waterinrichtingselement_l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A9B638D" w14:textId="77777777">
        <w:tc>
          <w:tcPr>
            <w:tcW w:w="2592" w:type="dxa"/>
          </w:tcPr>
          <w:p w14:paraId="1820089B" w14:textId="77777777" w:rsidR="00823114" w:rsidRDefault="006A262A">
            <w:pPr>
              <w:jc w:val="center"/>
            </w:pPr>
            <w:r>
              <w:rPr>
                <w:b/>
              </w:rPr>
              <w:t>Attribuut</w:t>
            </w:r>
          </w:p>
        </w:tc>
        <w:tc>
          <w:tcPr>
            <w:tcW w:w="1296" w:type="dxa"/>
          </w:tcPr>
          <w:p w14:paraId="1FF6D0FE" w14:textId="77777777" w:rsidR="00823114" w:rsidRDefault="006A262A">
            <w:pPr>
              <w:jc w:val="center"/>
            </w:pPr>
            <w:r>
              <w:rPr>
                <w:b/>
              </w:rPr>
              <w:t>Wijziging</w:t>
            </w:r>
          </w:p>
        </w:tc>
        <w:tc>
          <w:tcPr>
            <w:tcW w:w="2592" w:type="dxa"/>
          </w:tcPr>
          <w:p w14:paraId="5ABC59F8" w14:textId="77777777" w:rsidR="00823114" w:rsidRDefault="006A262A">
            <w:pPr>
              <w:jc w:val="center"/>
            </w:pPr>
            <w:r>
              <w:rPr>
                <w:b/>
              </w:rPr>
              <w:t>Omschrijving attribuut</w:t>
            </w:r>
          </w:p>
        </w:tc>
        <w:tc>
          <w:tcPr>
            <w:tcW w:w="2160" w:type="dxa"/>
          </w:tcPr>
          <w:p w14:paraId="06D453B1" w14:textId="77777777" w:rsidR="00823114" w:rsidRDefault="006A262A">
            <w:pPr>
              <w:jc w:val="center"/>
            </w:pPr>
            <w:r>
              <w:rPr>
                <w:b/>
              </w:rPr>
              <w:t>Reden</w:t>
            </w:r>
          </w:p>
        </w:tc>
      </w:tr>
      <w:tr w:rsidR="00823114" w14:paraId="5F533CA4" w14:textId="77777777">
        <w:tc>
          <w:tcPr>
            <w:tcW w:w="2592" w:type="dxa"/>
          </w:tcPr>
          <w:p w14:paraId="5646DF2E" w14:textId="77777777" w:rsidR="00823114" w:rsidRDefault="006A262A">
            <w:r>
              <w:t>BERICHT_ID</w:t>
            </w:r>
          </w:p>
        </w:tc>
        <w:tc>
          <w:tcPr>
            <w:tcW w:w="1296" w:type="dxa"/>
          </w:tcPr>
          <w:p w14:paraId="77ECC212" w14:textId="77777777" w:rsidR="00823114" w:rsidRDefault="006A262A">
            <w:r>
              <w:t>DELETE</w:t>
            </w:r>
          </w:p>
        </w:tc>
        <w:tc>
          <w:tcPr>
            <w:tcW w:w="2592" w:type="dxa"/>
          </w:tcPr>
          <w:p w14:paraId="50DE2EFD" w14:textId="77777777" w:rsidR="00823114" w:rsidRDefault="006A262A">
            <w:r>
              <w:t>-</w:t>
            </w:r>
          </w:p>
        </w:tc>
        <w:tc>
          <w:tcPr>
            <w:tcW w:w="2160" w:type="dxa"/>
          </w:tcPr>
          <w:p w14:paraId="76BD82E3" w14:textId="77777777" w:rsidR="00823114" w:rsidRDefault="006A262A">
            <w:r>
              <w:t>-</w:t>
            </w:r>
          </w:p>
        </w:tc>
      </w:tr>
      <w:tr w:rsidR="00823114" w14:paraId="1FE37ED7" w14:textId="77777777">
        <w:tc>
          <w:tcPr>
            <w:tcW w:w="2592" w:type="dxa"/>
          </w:tcPr>
          <w:p w14:paraId="174A5B4A" w14:textId="77777777" w:rsidR="00823114" w:rsidRDefault="006A262A">
            <w:r>
              <w:t>EINDREGISTRATIE</w:t>
            </w:r>
          </w:p>
        </w:tc>
        <w:tc>
          <w:tcPr>
            <w:tcW w:w="1296" w:type="dxa"/>
          </w:tcPr>
          <w:p w14:paraId="1A9CD517" w14:textId="77777777" w:rsidR="00823114" w:rsidRDefault="006A262A">
            <w:r>
              <w:t>DELETE</w:t>
            </w:r>
          </w:p>
        </w:tc>
        <w:tc>
          <w:tcPr>
            <w:tcW w:w="2592" w:type="dxa"/>
          </w:tcPr>
          <w:p w14:paraId="0DA79778" w14:textId="77777777" w:rsidR="00823114" w:rsidRDefault="006A262A">
            <w:r>
              <w:t>-</w:t>
            </w:r>
          </w:p>
        </w:tc>
        <w:tc>
          <w:tcPr>
            <w:tcW w:w="2160" w:type="dxa"/>
          </w:tcPr>
          <w:p w14:paraId="716A8E56" w14:textId="77777777" w:rsidR="00823114" w:rsidRDefault="006A262A">
            <w:r>
              <w:t>-</w:t>
            </w:r>
          </w:p>
        </w:tc>
      </w:tr>
      <w:tr w:rsidR="00823114" w14:paraId="2D8F981C" w14:textId="77777777">
        <w:tc>
          <w:tcPr>
            <w:tcW w:w="2592" w:type="dxa"/>
          </w:tcPr>
          <w:p w14:paraId="7585D2D9" w14:textId="77777777" w:rsidR="00823114" w:rsidRDefault="006A262A">
            <w:r>
              <w:t>BRONHOUDER</w:t>
            </w:r>
          </w:p>
        </w:tc>
        <w:tc>
          <w:tcPr>
            <w:tcW w:w="1296" w:type="dxa"/>
          </w:tcPr>
          <w:p w14:paraId="29F6B962" w14:textId="77777777" w:rsidR="00823114" w:rsidRDefault="006A262A">
            <w:r>
              <w:t>DELETE</w:t>
            </w:r>
          </w:p>
        </w:tc>
        <w:tc>
          <w:tcPr>
            <w:tcW w:w="2592" w:type="dxa"/>
          </w:tcPr>
          <w:p w14:paraId="7932A377" w14:textId="77777777" w:rsidR="00823114" w:rsidRDefault="006A262A">
            <w:r>
              <w:t>-</w:t>
            </w:r>
          </w:p>
        </w:tc>
        <w:tc>
          <w:tcPr>
            <w:tcW w:w="2160" w:type="dxa"/>
          </w:tcPr>
          <w:p w14:paraId="26B5F548" w14:textId="77777777" w:rsidR="00823114" w:rsidRDefault="006A262A">
            <w:r>
              <w:t>-</w:t>
            </w:r>
          </w:p>
        </w:tc>
      </w:tr>
      <w:tr w:rsidR="00823114" w14:paraId="36666F10" w14:textId="77777777">
        <w:tc>
          <w:tcPr>
            <w:tcW w:w="2592" w:type="dxa"/>
          </w:tcPr>
          <w:p w14:paraId="78CB328D" w14:textId="77777777" w:rsidR="00823114" w:rsidRDefault="006A262A">
            <w:r>
              <w:t>TIJDSTIPREGISTRATIE</w:t>
            </w:r>
          </w:p>
        </w:tc>
        <w:tc>
          <w:tcPr>
            <w:tcW w:w="1296" w:type="dxa"/>
          </w:tcPr>
          <w:p w14:paraId="265F36E6" w14:textId="77777777" w:rsidR="00823114" w:rsidRDefault="006A262A">
            <w:r>
              <w:t>DELETE</w:t>
            </w:r>
          </w:p>
        </w:tc>
        <w:tc>
          <w:tcPr>
            <w:tcW w:w="2592" w:type="dxa"/>
          </w:tcPr>
          <w:p w14:paraId="2DC9C9C8" w14:textId="77777777" w:rsidR="00823114" w:rsidRDefault="006A262A">
            <w:r>
              <w:t>-</w:t>
            </w:r>
          </w:p>
        </w:tc>
        <w:tc>
          <w:tcPr>
            <w:tcW w:w="2160" w:type="dxa"/>
          </w:tcPr>
          <w:p w14:paraId="314EC849" w14:textId="77777777" w:rsidR="00823114" w:rsidRDefault="006A262A">
            <w:r>
              <w:t>-</w:t>
            </w:r>
          </w:p>
        </w:tc>
      </w:tr>
      <w:tr w:rsidR="00823114" w14:paraId="1B23E45F" w14:textId="77777777">
        <w:tc>
          <w:tcPr>
            <w:tcW w:w="2592" w:type="dxa"/>
          </w:tcPr>
          <w:p w14:paraId="12BF8ACA" w14:textId="77777777" w:rsidR="00823114" w:rsidRDefault="006A262A">
            <w:r>
              <w:t>STATUS</w:t>
            </w:r>
          </w:p>
        </w:tc>
        <w:tc>
          <w:tcPr>
            <w:tcW w:w="1296" w:type="dxa"/>
          </w:tcPr>
          <w:p w14:paraId="593C0FEB" w14:textId="77777777" w:rsidR="00823114" w:rsidRDefault="006A262A">
            <w:r>
              <w:t>DELETE</w:t>
            </w:r>
          </w:p>
        </w:tc>
        <w:tc>
          <w:tcPr>
            <w:tcW w:w="2592" w:type="dxa"/>
          </w:tcPr>
          <w:p w14:paraId="703B8E79" w14:textId="77777777" w:rsidR="00823114" w:rsidRDefault="006A262A">
            <w:r>
              <w:t>-</w:t>
            </w:r>
          </w:p>
        </w:tc>
        <w:tc>
          <w:tcPr>
            <w:tcW w:w="2160" w:type="dxa"/>
          </w:tcPr>
          <w:p w14:paraId="37D5AB92" w14:textId="77777777" w:rsidR="00823114" w:rsidRDefault="006A262A">
            <w:r>
              <w:t>-</w:t>
            </w:r>
          </w:p>
        </w:tc>
      </w:tr>
      <w:tr w:rsidR="00823114" w14:paraId="21687D36" w14:textId="77777777">
        <w:tc>
          <w:tcPr>
            <w:tcW w:w="2592" w:type="dxa"/>
          </w:tcPr>
          <w:p w14:paraId="4AFCCC4E" w14:textId="77777777" w:rsidR="00823114" w:rsidRDefault="006A262A">
            <w:r>
              <w:t>OPMERKING</w:t>
            </w:r>
          </w:p>
        </w:tc>
        <w:tc>
          <w:tcPr>
            <w:tcW w:w="1296" w:type="dxa"/>
          </w:tcPr>
          <w:p w14:paraId="5F36A43A" w14:textId="77777777" w:rsidR="00823114" w:rsidRDefault="006A262A">
            <w:r>
              <w:t>INSERT</w:t>
            </w:r>
          </w:p>
        </w:tc>
        <w:tc>
          <w:tcPr>
            <w:tcW w:w="2592" w:type="dxa"/>
          </w:tcPr>
          <w:p w14:paraId="4E472162" w14:textId="77777777" w:rsidR="00823114" w:rsidRDefault="006A262A">
            <w:r>
              <w:t>Algemene opmerking voor het object, zoals een omschrijving of toelichting</w:t>
            </w:r>
          </w:p>
        </w:tc>
        <w:tc>
          <w:tcPr>
            <w:tcW w:w="2160" w:type="dxa"/>
          </w:tcPr>
          <w:p w14:paraId="19D87E0D" w14:textId="77777777" w:rsidR="00823114" w:rsidRDefault="006A262A">
            <w:r>
              <w:t>-</w:t>
            </w:r>
          </w:p>
        </w:tc>
      </w:tr>
      <w:tr w:rsidR="00823114" w14:paraId="2AD4E7FC" w14:textId="77777777">
        <w:tc>
          <w:tcPr>
            <w:tcW w:w="2592" w:type="dxa"/>
          </w:tcPr>
          <w:p w14:paraId="409834D8" w14:textId="77777777" w:rsidR="00823114" w:rsidRDefault="006A262A">
            <w:r>
              <w:t>LV_PUBLICATIEDATUM</w:t>
            </w:r>
          </w:p>
        </w:tc>
        <w:tc>
          <w:tcPr>
            <w:tcW w:w="1296" w:type="dxa"/>
          </w:tcPr>
          <w:p w14:paraId="2A300D19" w14:textId="77777777" w:rsidR="00823114" w:rsidRDefault="006A262A">
            <w:r>
              <w:t>DELETE</w:t>
            </w:r>
          </w:p>
        </w:tc>
        <w:tc>
          <w:tcPr>
            <w:tcW w:w="2592" w:type="dxa"/>
          </w:tcPr>
          <w:p w14:paraId="10734EA1" w14:textId="77777777" w:rsidR="00823114" w:rsidRDefault="006A262A">
            <w:r>
              <w:t>-</w:t>
            </w:r>
          </w:p>
        </w:tc>
        <w:tc>
          <w:tcPr>
            <w:tcW w:w="2160" w:type="dxa"/>
          </w:tcPr>
          <w:p w14:paraId="329C2219" w14:textId="77777777" w:rsidR="00823114" w:rsidRDefault="006A262A">
            <w:r>
              <w:t>-</w:t>
            </w:r>
          </w:p>
        </w:tc>
      </w:tr>
      <w:tr w:rsidR="00823114" w14:paraId="24FC013A" w14:textId="77777777">
        <w:tc>
          <w:tcPr>
            <w:tcW w:w="2592" w:type="dxa"/>
          </w:tcPr>
          <w:p w14:paraId="44D46C4A" w14:textId="77777777" w:rsidR="00823114" w:rsidRDefault="006A262A">
            <w:r>
              <w:t>INONDERZOEK</w:t>
            </w:r>
          </w:p>
        </w:tc>
        <w:tc>
          <w:tcPr>
            <w:tcW w:w="1296" w:type="dxa"/>
          </w:tcPr>
          <w:p w14:paraId="244B2023" w14:textId="77777777" w:rsidR="00823114" w:rsidRDefault="006A262A">
            <w:r>
              <w:t>DELETE</w:t>
            </w:r>
          </w:p>
        </w:tc>
        <w:tc>
          <w:tcPr>
            <w:tcW w:w="2592" w:type="dxa"/>
          </w:tcPr>
          <w:p w14:paraId="711C9C9A" w14:textId="77777777" w:rsidR="00823114" w:rsidRDefault="006A262A">
            <w:r>
              <w:t>-</w:t>
            </w:r>
          </w:p>
        </w:tc>
        <w:tc>
          <w:tcPr>
            <w:tcW w:w="2160" w:type="dxa"/>
          </w:tcPr>
          <w:p w14:paraId="71B0C17E" w14:textId="77777777" w:rsidR="00823114" w:rsidRDefault="006A262A">
            <w:r>
              <w:t>-</w:t>
            </w:r>
          </w:p>
        </w:tc>
      </w:tr>
      <w:tr w:rsidR="00823114" w14:paraId="747228E1" w14:textId="77777777">
        <w:tc>
          <w:tcPr>
            <w:tcW w:w="2592" w:type="dxa"/>
          </w:tcPr>
          <w:p w14:paraId="72C7CAAF" w14:textId="77777777" w:rsidR="00823114" w:rsidRDefault="006A262A">
            <w:r>
              <w:t>IDENTIFICATIE</w:t>
            </w:r>
          </w:p>
        </w:tc>
        <w:tc>
          <w:tcPr>
            <w:tcW w:w="1296" w:type="dxa"/>
          </w:tcPr>
          <w:p w14:paraId="75B799C0" w14:textId="77777777" w:rsidR="00823114" w:rsidRDefault="006A262A">
            <w:r>
              <w:t>DELETE</w:t>
            </w:r>
          </w:p>
        </w:tc>
        <w:tc>
          <w:tcPr>
            <w:tcW w:w="2592" w:type="dxa"/>
          </w:tcPr>
          <w:p w14:paraId="1F925675" w14:textId="77777777" w:rsidR="00823114" w:rsidRDefault="006A262A">
            <w:r>
              <w:t>-</w:t>
            </w:r>
          </w:p>
        </w:tc>
        <w:tc>
          <w:tcPr>
            <w:tcW w:w="2160" w:type="dxa"/>
          </w:tcPr>
          <w:p w14:paraId="4C0B9C26" w14:textId="77777777" w:rsidR="00823114" w:rsidRDefault="006A262A">
            <w:r>
              <w:t>-</w:t>
            </w:r>
          </w:p>
        </w:tc>
      </w:tr>
    </w:tbl>
    <w:p w14:paraId="5A974017" w14:textId="77777777" w:rsidR="00823114" w:rsidRDefault="006A262A">
      <w:pPr>
        <w:pStyle w:val="Geenafstand"/>
      </w:pPr>
      <w:r>
        <w:t xml:space="preserve"> </w:t>
      </w:r>
    </w:p>
    <w:p w14:paraId="77829209" w14:textId="77777777" w:rsidR="00823114" w:rsidRDefault="006A262A">
      <w:pPr>
        <w:pStyle w:val="Kop3"/>
      </w:pPr>
      <w:r>
        <w:t>AREAALDATA.waterinrichtingselement_p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B50D9FE" w14:textId="77777777">
        <w:tc>
          <w:tcPr>
            <w:tcW w:w="2592" w:type="dxa"/>
          </w:tcPr>
          <w:p w14:paraId="672961BF" w14:textId="77777777" w:rsidR="00823114" w:rsidRDefault="006A262A">
            <w:pPr>
              <w:jc w:val="center"/>
            </w:pPr>
            <w:r>
              <w:rPr>
                <w:b/>
              </w:rPr>
              <w:t>Attribuut</w:t>
            </w:r>
          </w:p>
        </w:tc>
        <w:tc>
          <w:tcPr>
            <w:tcW w:w="1296" w:type="dxa"/>
          </w:tcPr>
          <w:p w14:paraId="3997CD9B" w14:textId="77777777" w:rsidR="00823114" w:rsidRDefault="006A262A">
            <w:pPr>
              <w:jc w:val="center"/>
            </w:pPr>
            <w:r>
              <w:rPr>
                <w:b/>
              </w:rPr>
              <w:t>Wijziging</w:t>
            </w:r>
          </w:p>
        </w:tc>
        <w:tc>
          <w:tcPr>
            <w:tcW w:w="2592" w:type="dxa"/>
          </w:tcPr>
          <w:p w14:paraId="0FB77865" w14:textId="77777777" w:rsidR="00823114" w:rsidRDefault="006A262A">
            <w:pPr>
              <w:jc w:val="center"/>
            </w:pPr>
            <w:r>
              <w:rPr>
                <w:b/>
              </w:rPr>
              <w:t>Omschrijving attribuut</w:t>
            </w:r>
          </w:p>
        </w:tc>
        <w:tc>
          <w:tcPr>
            <w:tcW w:w="2160" w:type="dxa"/>
          </w:tcPr>
          <w:p w14:paraId="0C92804E" w14:textId="77777777" w:rsidR="00823114" w:rsidRDefault="006A262A">
            <w:pPr>
              <w:jc w:val="center"/>
            </w:pPr>
            <w:r>
              <w:rPr>
                <w:b/>
              </w:rPr>
              <w:t>Reden</w:t>
            </w:r>
          </w:p>
        </w:tc>
      </w:tr>
      <w:tr w:rsidR="00823114" w14:paraId="3CE3B01A" w14:textId="77777777">
        <w:tc>
          <w:tcPr>
            <w:tcW w:w="2592" w:type="dxa"/>
          </w:tcPr>
          <w:p w14:paraId="17C7E52E" w14:textId="77777777" w:rsidR="00823114" w:rsidRDefault="006A262A">
            <w:r>
              <w:t>TIJDSTIPREGISTRATIE</w:t>
            </w:r>
          </w:p>
        </w:tc>
        <w:tc>
          <w:tcPr>
            <w:tcW w:w="1296" w:type="dxa"/>
          </w:tcPr>
          <w:p w14:paraId="6AAFCB95" w14:textId="77777777" w:rsidR="00823114" w:rsidRDefault="006A262A">
            <w:r>
              <w:t>DELETE</w:t>
            </w:r>
          </w:p>
        </w:tc>
        <w:tc>
          <w:tcPr>
            <w:tcW w:w="2592" w:type="dxa"/>
          </w:tcPr>
          <w:p w14:paraId="752203F8" w14:textId="77777777" w:rsidR="00823114" w:rsidRDefault="006A262A">
            <w:r>
              <w:t>-</w:t>
            </w:r>
          </w:p>
        </w:tc>
        <w:tc>
          <w:tcPr>
            <w:tcW w:w="2160" w:type="dxa"/>
          </w:tcPr>
          <w:p w14:paraId="34FF3010" w14:textId="77777777" w:rsidR="00823114" w:rsidRDefault="006A262A">
            <w:r>
              <w:t>-</w:t>
            </w:r>
          </w:p>
        </w:tc>
      </w:tr>
      <w:tr w:rsidR="00823114" w14:paraId="6E0BC80C" w14:textId="77777777">
        <w:tc>
          <w:tcPr>
            <w:tcW w:w="2592" w:type="dxa"/>
          </w:tcPr>
          <w:p w14:paraId="05E7AA91" w14:textId="77777777" w:rsidR="00823114" w:rsidRDefault="006A262A">
            <w:r>
              <w:t>STATUS</w:t>
            </w:r>
          </w:p>
        </w:tc>
        <w:tc>
          <w:tcPr>
            <w:tcW w:w="1296" w:type="dxa"/>
          </w:tcPr>
          <w:p w14:paraId="23873D57" w14:textId="77777777" w:rsidR="00823114" w:rsidRDefault="006A262A">
            <w:r>
              <w:t>DELETE</w:t>
            </w:r>
          </w:p>
        </w:tc>
        <w:tc>
          <w:tcPr>
            <w:tcW w:w="2592" w:type="dxa"/>
          </w:tcPr>
          <w:p w14:paraId="16490315" w14:textId="77777777" w:rsidR="00823114" w:rsidRDefault="006A262A">
            <w:r>
              <w:t>-</w:t>
            </w:r>
          </w:p>
        </w:tc>
        <w:tc>
          <w:tcPr>
            <w:tcW w:w="2160" w:type="dxa"/>
          </w:tcPr>
          <w:p w14:paraId="0A07F341" w14:textId="77777777" w:rsidR="00823114" w:rsidRDefault="006A262A">
            <w:r>
              <w:t>-</w:t>
            </w:r>
          </w:p>
        </w:tc>
      </w:tr>
      <w:tr w:rsidR="00823114" w14:paraId="10700151" w14:textId="77777777">
        <w:tc>
          <w:tcPr>
            <w:tcW w:w="2592" w:type="dxa"/>
          </w:tcPr>
          <w:p w14:paraId="5506607B" w14:textId="77777777" w:rsidR="00823114" w:rsidRDefault="006A262A">
            <w:r>
              <w:t>LV_PUBLICATIEDATUM</w:t>
            </w:r>
          </w:p>
        </w:tc>
        <w:tc>
          <w:tcPr>
            <w:tcW w:w="1296" w:type="dxa"/>
          </w:tcPr>
          <w:p w14:paraId="70B02CB7" w14:textId="77777777" w:rsidR="00823114" w:rsidRDefault="006A262A">
            <w:r>
              <w:t>DELETE</w:t>
            </w:r>
          </w:p>
        </w:tc>
        <w:tc>
          <w:tcPr>
            <w:tcW w:w="2592" w:type="dxa"/>
          </w:tcPr>
          <w:p w14:paraId="31B0671C" w14:textId="77777777" w:rsidR="00823114" w:rsidRDefault="006A262A">
            <w:r>
              <w:t>-</w:t>
            </w:r>
          </w:p>
        </w:tc>
        <w:tc>
          <w:tcPr>
            <w:tcW w:w="2160" w:type="dxa"/>
          </w:tcPr>
          <w:p w14:paraId="5770761C" w14:textId="77777777" w:rsidR="00823114" w:rsidRDefault="006A262A">
            <w:r>
              <w:t>-</w:t>
            </w:r>
          </w:p>
        </w:tc>
      </w:tr>
      <w:tr w:rsidR="00823114" w14:paraId="0A19F58F" w14:textId="77777777">
        <w:tc>
          <w:tcPr>
            <w:tcW w:w="2592" w:type="dxa"/>
          </w:tcPr>
          <w:p w14:paraId="33EF3E8B" w14:textId="77777777" w:rsidR="00823114" w:rsidRDefault="006A262A">
            <w:r>
              <w:t>INONDERZOEK</w:t>
            </w:r>
          </w:p>
        </w:tc>
        <w:tc>
          <w:tcPr>
            <w:tcW w:w="1296" w:type="dxa"/>
          </w:tcPr>
          <w:p w14:paraId="7C3F2439" w14:textId="77777777" w:rsidR="00823114" w:rsidRDefault="006A262A">
            <w:r>
              <w:t>DELETE</w:t>
            </w:r>
          </w:p>
        </w:tc>
        <w:tc>
          <w:tcPr>
            <w:tcW w:w="2592" w:type="dxa"/>
          </w:tcPr>
          <w:p w14:paraId="1D5D94B9" w14:textId="77777777" w:rsidR="00823114" w:rsidRDefault="006A262A">
            <w:r>
              <w:t>-</w:t>
            </w:r>
          </w:p>
        </w:tc>
        <w:tc>
          <w:tcPr>
            <w:tcW w:w="2160" w:type="dxa"/>
          </w:tcPr>
          <w:p w14:paraId="2A1F33FB" w14:textId="77777777" w:rsidR="00823114" w:rsidRDefault="006A262A">
            <w:r>
              <w:t>-</w:t>
            </w:r>
          </w:p>
        </w:tc>
      </w:tr>
      <w:tr w:rsidR="00823114" w14:paraId="06EBE002" w14:textId="77777777">
        <w:tc>
          <w:tcPr>
            <w:tcW w:w="2592" w:type="dxa"/>
          </w:tcPr>
          <w:p w14:paraId="20EE2C78" w14:textId="77777777" w:rsidR="00823114" w:rsidRDefault="006A262A">
            <w:r>
              <w:t>IDENTIFICATIE</w:t>
            </w:r>
          </w:p>
        </w:tc>
        <w:tc>
          <w:tcPr>
            <w:tcW w:w="1296" w:type="dxa"/>
          </w:tcPr>
          <w:p w14:paraId="6C2CAFF0" w14:textId="77777777" w:rsidR="00823114" w:rsidRDefault="006A262A">
            <w:r>
              <w:t>DELETE</w:t>
            </w:r>
          </w:p>
        </w:tc>
        <w:tc>
          <w:tcPr>
            <w:tcW w:w="2592" w:type="dxa"/>
          </w:tcPr>
          <w:p w14:paraId="09667ACF" w14:textId="77777777" w:rsidR="00823114" w:rsidRDefault="006A262A">
            <w:r>
              <w:t>-</w:t>
            </w:r>
          </w:p>
        </w:tc>
        <w:tc>
          <w:tcPr>
            <w:tcW w:w="2160" w:type="dxa"/>
          </w:tcPr>
          <w:p w14:paraId="3B820AFA" w14:textId="77777777" w:rsidR="00823114" w:rsidRDefault="006A262A">
            <w:r>
              <w:t>-</w:t>
            </w:r>
          </w:p>
        </w:tc>
      </w:tr>
      <w:tr w:rsidR="00823114" w14:paraId="7866A3C1" w14:textId="77777777">
        <w:tc>
          <w:tcPr>
            <w:tcW w:w="2592" w:type="dxa"/>
          </w:tcPr>
          <w:p w14:paraId="21FD4F45" w14:textId="77777777" w:rsidR="00823114" w:rsidRDefault="006A262A">
            <w:r>
              <w:t>EINDREGISTRATIE</w:t>
            </w:r>
          </w:p>
        </w:tc>
        <w:tc>
          <w:tcPr>
            <w:tcW w:w="1296" w:type="dxa"/>
          </w:tcPr>
          <w:p w14:paraId="0DD6D9CB" w14:textId="77777777" w:rsidR="00823114" w:rsidRDefault="006A262A">
            <w:r>
              <w:t>DELETE</w:t>
            </w:r>
          </w:p>
        </w:tc>
        <w:tc>
          <w:tcPr>
            <w:tcW w:w="2592" w:type="dxa"/>
          </w:tcPr>
          <w:p w14:paraId="066DFE6A" w14:textId="77777777" w:rsidR="00823114" w:rsidRDefault="006A262A">
            <w:r>
              <w:t>-</w:t>
            </w:r>
          </w:p>
        </w:tc>
        <w:tc>
          <w:tcPr>
            <w:tcW w:w="2160" w:type="dxa"/>
          </w:tcPr>
          <w:p w14:paraId="44C5EECA" w14:textId="77777777" w:rsidR="00823114" w:rsidRDefault="006A262A">
            <w:r>
              <w:t>-</w:t>
            </w:r>
          </w:p>
        </w:tc>
      </w:tr>
      <w:tr w:rsidR="00823114" w14:paraId="6D26AAB2" w14:textId="77777777">
        <w:tc>
          <w:tcPr>
            <w:tcW w:w="2592" w:type="dxa"/>
          </w:tcPr>
          <w:p w14:paraId="14A5244B" w14:textId="77777777" w:rsidR="00823114" w:rsidRDefault="006A262A">
            <w:r>
              <w:t>BRONHOUDER</w:t>
            </w:r>
          </w:p>
        </w:tc>
        <w:tc>
          <w:tcPr>
            <w:tcW w:w="1296" w:type="dxa"/>
          </w:tcPr>
          <w:p w14:paraId="1E6E0A6B" w14:textId="77777777" w:rsidR="00823114" w:rsidRDefault="006A262A">
            <w:r>
              <w:t>DELETE</w:t>
            </w:r>
          </w:p>
        </w:tc>
        <w:tc>
          <w:tcPr>
            <w:tcW w:w="2592" w:type="dxa"/>
          </w:tcPr>
          <w:p w14:paraId="7E92750C" w14:textId="77777777" w:rsidR="00823114" w:rsidRDefault="006A262A">
            <w:r>
              <w:t>-</w:t>
            </w:r>
          </w:p>
        </w:tc>
        <w:tc>
          <w:tcPr>
            <w:tcW w:w="2160" w:type="dxa"/>
          </w:tcPr>
          <w:p w14:paraId="53A146D1" w14:textId="77777777" w:rsidR="00823114" w:rsidRDefault="006A262A">
            <w:r>
              <w:t>-</w:t>
            </w:r>
          </w:p>
        </w:tc>
      </w:tr>
      <w:tr w:rsidR="00823114" w14:paraId="62CC9A26" w14:textId="77777777">
        <w:tc>
          <w:tcPr>
            <w:tcW w:w="2592" w:type="dxa"/>
          </w:tcPr>
          <w:p w14:paraId="7F6F68A5" w14:textId="77777777" w:rsidR="00823114" w:rsidRDefault="006A262A">
            <w:r>
              <w:t>BERICHT_ID</w:t>
            </w:r>
          </w:p>
        </w:tc>
        <w:tc>
          <w:tcPr>
            <w:tcW w:w="1296" w:type="dxa"/>
          </w:tcPr>
          <w:p w14:paraId="700E770D" w14:textId="77777777" w:rsidR="00823114" w:rsidRDefault="006A262A">
            <w:r>
              <w:t>DELETE</w:t>
            </w:r>
          </w:p>
        </w:tc>
        <w:tc>
          <w:tcPr>
            <w:tcW w:w="2592" w:type="dxa"/>
          </w:tcPr>
          <w:p w14:paraId="75FA2A53" w14:textId="77777777" w:rsidR="00823114" w:rsidRDefault="006A262A">
            <w:r>
              <w:t>-</w:t>
            </w:r>
          </w:p>
        </w:tc>
        <w:tc>
          <w:tcPr>
            <w:tcW w:w="2160" w:type="dxa"/>
          </w:tcPr>
          <w:p w14:paraId="1936B50E" w14:textId="77777777" w:rsidR="00823114" w:rsidRDefault="006A262A">
            <w:r>
              <w:t>-</w:t>
            </w:r>
          </w:p>
        </w:tc>
      </w:tr>
    </w:tbl>
    <w:p w14:paraId="5E428942" w14:textId="77777777" w:rsidR="00823114" w:rsidRDefault="006A262A">
      <w:pPr>
        <w:pStyle w:val="Geenafstand"/>
      </w:pPr>
      <w:r>
        <w:t xml:space="preserve"> </w:t>
      </w:r>
    </w:p>
    <w:p w14:paraId="39988092" w14:textId="77777777" w:rsidR="00823114" w:rsidRDefault="006A262A">
      <w:pPr>
        <w:pStyle w:val="Kop3"/>
      </w:pPr>
      <w:r>
        <w:t>AREAALDATA.waterloop_l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EB0B54D" w14:textId="77777777">
        <w:tc>
          <w:tcPr>
            <w:tcW w:w="2592" w:type="dxa"/>
          </w:tcPr>
          <w:p w14:paraId="2A89217B" w14:textId="77777777" w:rsidR="00823114" w:rsidRDefault="006A262A">
            <w:pPr>
              <w:jc w:val="center"/>
            </w:pPr>
            <w:r>
              <w:rPr>
                <w:b/>
              </w:rPr>
              <w:t>Attribuut</w:t>
            </w:r>
          </w:p>
        </w:tc>
        <w:tc>
          <w:tcPr>
            <w:tcW w:w="1296" w:type="dxa"/>
          </w:tcPr>
          <w:p w14:paraId="69D62740" w14:textId="77777777" w:rsidR="00823114" w:rsidRDefault="006A262A">
            <w:pPr>
              <w:jc w:val="center"/>
            </w:pPr>
            <w:r>
              <w:rPr>
                <w:b/>
              </w:rPr>
              <w:t>Wijziging</w:t>
            </w:r>
          </w:p>
        </w:tc>
        <w:tc>
          <w:tcPr>
            <w:tcW w:w="2592" w:type="dxa"/>
          </w:tcPr>
          <w:p w14:paraId="57ACAB99" w14:textId="77777777" w:rsidR="00823114" w:rsidRDefault="006A262A">
            <w:pPr>
              <w:jc w:val="center"/>
            </w:pPr>
            <w:r>
              <w:rPr>
                <w:b/>
              </w:rPr>
              <w:t>Omschrijving attribuut</w:t>
            </w:r>
          </w:p>
        </w:tc>
        <w:tc>
          <w:tcPr>
            <w:tcW w:w="2160" w:type="dxa"/>
          </w:tcPr>
          <w:p w14:paraId="163FF542" w14:textId="77777777" w:rsidR="00823114" w:rsidRDefault="006A262A">
            <w:pPr>
              <w:jc w:val="center"/>
            </w:pPr>
            <w:r>
              <w:rPr>
                <w:b/>
              </w:rPr>
              <w:t>Reden</w:t>
            </w:r>
          </w:p>
        </w:tc>
      </w:tr>
      <w:tr w:rsidR="00823114" w14:paraId="3B70E760" w14:textId="77777777">
        <w:tc>
          <w:tcPr>
            <w:tcW w:w="2592" w:type="dxa"/>
          </w:tcPr>
          <w:p w14:paraId="4C281A06" w14:textId="77777777" w:rsidR="00823114" w:rsidRDefault="006A262A">
            <w:r>
              <w:t>IDENTIFICATIE</w:t>
            </w:r>
          </w:p>
        </w:tc>
        <w:tc>
          <w:tcPr>
            <w:tcW w:w="1296" w:type="dxa"/>
          </w:tcPr>
          <w:p w14:paraId="397B23DC" w14:textId="77777777" w:rsidR="00823114" w:rsidRDefault="006A262A">
            <w:r>
              <w:t>DELETE</w:t>
            </w:r>
          </w:p>
        </w:tc>
        <w:tc>
          <w:tcPr>
            <w:tcW w:w="2592" w:type="dxa"/>
          </w:tcPr>
          <w:p w14:paraId="441B73EE" w14:textId="77777777" w:rsidR="00823114" w:rsidRDefault="006A262A">
            <w:r>
              <w:t>-</w:t>
            </w:r>
          </w:p>
        </w:tc>
        <w:tc>
          <w:tcPr>
            <w:tcW w:w="2160" w:type="dxa"/>
          </w:tcPr>
          <w:p w14:paraId="6C3B5676" w14:textId="77777777" w:rsidR="00823114" w:rsidRDefault="006A262A">
            <w:r>
              <w:t>-</w:t>
            </w:r>
          </w:p>
        </w:tc>
      </w:tr>
      <w:tr w:rsidR="00823114" w14:paraId="6C0E74ED" w14:textId="77777777">
        <w:tc>
          <w:tcPr>
            <w:tcW w:w="2592" w:type="dxa"/>
          </w:tcPr>
          <w:p w14:paraId="7569271D" w14:textId="77777777" w:rsidR="00823114" w:rsidRDefault="006A262A">
            <w:r>
              <w:t>STATUS</w:t>
            </w:r>
          </w:p>
        </w:tc>
        <w:tc>
          <w:tcPr>
            <w:tcW w:w="1296" w:type="dxa"/>
          </w:tcPr>
          <w:p w14:paraId="5E0E6A2F" w14:textId="77777777" w:rsidR="00823114" w:rsidRDefault="006A262A">
            <w:r>
              <w:t>DELETE</w:t>
            </w:r>
          </w:p>
        </w:tc>
        <w:tc>
          <w:tcPr>
            <w:tcW w:w="2592" w:type="dxa"/>
          </w:tcPr>
          <w:p w14:paraId="6A0C8794" w14:textId="77777777" w:rsidR="00823114" w:rsidRDefault="006A262A">
            <w:r>
              <w:t>-</w:t>
            </w:r>
          </w:p>
        </w:tc>
        <w:tc>
          <w:tcPr>
            <w:tcW w:w="2160" w:type="dxa"/>
          </w:tcPr>
          <w:p w14:paraId="7DBA384A" w14:textId="77777777" w:rsidR="00823114" w:rsidRDefault="006A262A">
            <w:r>
              <w:t>-</w:t>
            </w:r>
          </w:p>
        </w:tc>
      </w:tr>
      <w:tr w:rsidR="00823114" w14:paraId="320E4ADC" w14:textId="77777777">
        <w:tc>
          <w:tcPr>
            <w:tcW w:w="2592" w:type="dxa"/>
          </w:tcPr>
          <w:p w14:paraId="01A8A6A8" w14:textId="77777777" w:rsidR="00823114" w:rsidRDefault="006A262A">
            <w:r>
              <w:t>OPMERKINGMBTONDERH</w:t>
            </w:r>
          </w:p>
        </w:tc>
        <w:tc>
          <w:tcPr>
            <w:tcW w:w="1296" w:type="dxa"/>
          </w:tcPr>
          <w:p w14:paraId="3E0E2691" w14:textId="77777777" w:rsidR="00823114" w:rsidRDefault="006A262A">
            <w:r>
              <w:t>DELETE</w:t>
            </w:r>
          </w:p>
        </w:tc>
        <w:tc>
          <w:tcPr>
            <w:tcW w:w="2592" w:type="dxa"/>
          </w:tcPr>
          <w:p w14:paraId="3FEA509C" w14:textId="77777777" w:rsidR="00823114" w:rsidRDefault="006A262A">
            <w:r>
              <w:t>-</w:t>
            </w:r>
          </w:p>
        </w:tc>
        <w:tc>
          <w:tcPr>
            <w:tcW w:w="2160" w:type="dxa"/>
          </w:tcPr>
          <w:p w14:paraId="1B233E00" w14:textId="77777777" w:rsidR="00823114" w:rsidRDefault="006A262A">
            <w:r>
              <w:t>-</w:t>
            </w:r>
          </w:p>
        </w:tc>
      </w:tr>
      <w:tr w:rsidR="00823114" w14:paraId="4E55653F" w14:textId="77777777">
        <w:tc>
          <w:tcPr>
            <w:tcW w:w="2592" w:type="dxa"/>
          </w:tcPr>
          <w:p w14:paraId="695AB0FD" w14:textId="77777777" w:rsidR="00823114" w:rsidRDefault="006A262A">
            <w:r>
              <w:t>OPMERKING</w:t>
            </w:r>
          </w:p>
        </w:tc>
        <w:tc>
          <w:tcPr>
            <w:tcW w:w="1296" w:type="dxa"/>
          </w:tcPr>
          <w:p w14:paraId="5744B64C" w14:textId="77777777" w:rsidR="00823114" w:rsidRDefault="006A262A">
            <w:r>
              <w:t>INSERT</w:t>
            </w:r>
          </w:p>
        </w:tc>
        <w:tc>
          <w:tcPr>
            <w:tcW w:w="2592" w:type="dxa"/>
          </w:tcPr>
          <w:p w14:paraId="02125A07" w14:textId="77777777" w:rsidR="00823114" w:rsidRDefault="006A262A">
            <w:r>
              <w:t>Opmerking met betrekking tot het onderhoud</w:t>
            </w:r>
          </w:p>
        </w:tc>
        <w:tc>
          <w:tcPr>
            <w:tcW w:w="2160" w:type="dxa"/>
          </w:tcPr>
          <w:p w14:paraId="15147EE9" w14:textId="77777777" w:rsidR="00823114" w:rsidRDefault="006A262A">
            <w:r>
              <w:t>-</w:t>
            </w:r>
          </w:p>
        </w:tc>
      </w:tr>
      <w:tr w:rsidR="00823114" w14:paraId="34E29BA8" w14:textId="77777777">
        <w:tc>
          <w:tcPr>
            <w:tcW w:w="2592" w:type="dxa"/>
          </w:tcPr>
          <w:p w14:paraId="3D19FFFF" w14:textId="77777777" w:rsidR="00823114" w:rsidRDefault="006A262A">
            <w:r>
              <w:t>BERICHT_ID</w:t>
            </w:r>
          </w:p>
        </w:tc>
        <w:tc>
          <w:tcPr>
            <w:tcW w:w="1296" w:type="dxa"/>
          </w:tcPr>
          <w:p w14:paraId="297EB8DF" w14:textId="77777777" w:rsidR="00823114" w:rsidRDefault="006A262A">
            <w:r>
              <w:t>DELETE</w:t>
            </w:r>
          </w:p>
        </w:tc>
        <w:tc>
          <w:tcPr>
            <w:tcW w:w="2592" w:type="dxa"/>
          </w:tcPr>
          <w:p w14:paraId="7D8717AD" w14:textId="77777777" w:rsidR="00823114" w:rsidRDefault="006A262A">
            <w:r>
              <w:t>-</w:t>
            </w:r>
          </w:p>
        </w:tc>
        <w:tc>
          <w:tcPr>
            <w:tcW w:w="2160" w:type="dxa"/>
          </w:tcPr>
          <w:p w14:paraId="42A451CA" w14:textId="77777777" w:rsidR="00823114" w:rsidRDefault="006A262A">
            <w:r>
              <w:t>-</w:t>
            </w:r>
          </w:p>
        </w:tc>
      </w:tr>
    </w:tbl>
    <w:p w14:paraId="747A5DBC" w14:textId="77777777" w:rsidR="00823114" w:rsidRDefault="006A262A">
      <w:pPr>
        <w:pStyle w:val="Geenafstand"/>
      </w:pPr>
      <w:r>
        <w:t xml:space="preserve"> </w:t>
      </w:r>
    </w:p>
    <w:p w14:paraId="156AF01B" w14:textId="77777777" w:rsidR="00823114" w:rsidRDefault="006A262A">
      <w:pPr>
        <w:pStyle w:val="Kop3"/>
      </w:pPr>
      <w:r>
        <w:lastRenderedPageBreak/>
        <w:t>AREAALDATA.weg_l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4489429C" w14:textId="77777777">
        <w:tc>
          <w:tcPr>
            <w:tcW w:w="2592" w:type="dxa"/>
          </w:tcPr>
          <w:p w14:paraId="428A0A8F" w14:textId="77777777" w:rsidR="00823114" w:rsidRDefault="006A262A">
            <w:pPr>
              <w:jc w:val="center"/>
            </w:pPr>
            <w:r>
              <w:rPr>
                <w:b/>
              </w:rPr>
              <w:t>Attribuut</w:t>
            </w:r>
          </w:p>
        </w:tc>
        <w:tc>
          <w:tcPr>
            <w:tcW w:w="1296" w:type="dxa"/>
          </w:tcPr>
          <w:p w14:paraId="44C3E61E" w14:textId="77777777" w:rsidR="00823114" w:rsidRDefault="006A262A">
            <w:pPr>
              <w:jc w:val="center"/>
            </w:pPr>
            <w:r>
              <w:rPr>
                <w:b/>
              </w:rPr>
              <w:t>Wijziging</w:t>
            </w:r>
          </w:p>
        </w:tc>
        <w:tc>
          <w:tcPr>
            <w:tcW w:w="2592" w:type="dxa"/>
          </w:tcPr>
          <w:p w14:paraId="2A5FE265" w14:textId="77777777" w:rsidR="00823114" w:rsidRDefault="006A262A">
            <w:pPr>
              <w:jc w:val="center"/>
            </w:pPr>
            <w:r>
              <w:rPr>
                <w:b/>
              </w:rPr>
              <w:t>Omschrijving attribuut</w:t>
            </w:r>
          </w:p>
        </w:tc>
        <w:tc>
          <w:tcPr>
            <w:tcW w:w="2160" w:type="dxa"/>
          </w:tcPr>
          <w:p w14:paraId="3B7CF9D5" w14:textId="77777777" w:rsidR="00823114" w:rsidRDefault="006A262A">
            <w:pPr>
              <w:jc w:val="center"/>
            </w:pPr>
            <w:r>
              <w:rPr>
                <w:b/>
              </w:rPr>
              <w:t>Reden</w:t>
            </w:r>
          </w:p>
        </w:tc>
      </w:tr>
      <w:tr w:rsidR="00823114" w14:paraId="0DF54073" w14:textId="77777777">
        <w:tc>
          <w:tcPr>
            <w:tcW w:w="2592" w:type="dxa"/>
          </w:tcPr>
          <w:p w14:paraId="60CD3988" w14:textId="77777777" w:rsidR="00823114" w:rsidRDefault="006A262A">
            <w:r>
              <w:t>LAST_EDITED_DATE</w:t>
            </w:r>
          </w:p>
        </w:tc>
        <w:tc>
          <w:tcPr>
            <w:tcW w:w="1296" w:type="dxa"/>
          </w:tcPr>
          <w:p w14:paraId="3C24EE99" w14:textId="77777777" w:rsidR="00823114" w:rsidRDefault="006A262A">
            <w:r>
              <w:t>DELETE</w:t>
            </w:r>
          </w:p>
        </w:tc>
        <w:tc>
          <w:tcPr>
            <w:tcW w:w="2592" w:type="dxa"/>
          </w:tcPr>
          <w:p w14:paraId="6FE23567" w14:textId="77777777" w:rsidR="00823114" w:rsidRDefault="006A262A">
            <w:r>
              <w:t>-</w:t>
            </w:r>
          </w:p>
        </w:tc>
        <w:tc>
          <w:tcPr>
            <w:tcW w:w="2160" w:type="dxa"/>
          </w:tcPr>
          <w:p w14:paraId="542797BE" w14:textId="77777777" w:rsidR="00823114" w:rsidRDefault="006A262A">
            <w:r>
              <w:t>-</w:t>
            </w:r>
          </w:p>
        </w:tc>
      </w:tr>
      <w:tr w:rsidR="00823114" w14:paraId="434C8767" w14:textId="77777777">
        <w:tc>
          <w:tcPr>
            <w:tcW w:w="2592" w:type="dxa"/>
          </w:tcPr>
          <w:p w14:paraId="14B628E3" w14:textId="77777777" w:rsidR="00823114" w:rsidRDefault="006A262A">
            <w:r>
              <w:t>WEGNR</w:t>
            </w:r>
          </w:p>
        </w:tc>
        <w:tc>
          <w:tcPr>
            <w:tcW w:w="1296" w:type="dxa"/>
          </w:tcPr>
          <w:p w14:paraId="2B4B4D48" w14:textId="77777777" w:rsidR="00823114" w:rsidRDefault="006A262A">
            <w:r>
              <w:t>INSERT</w:t>
            </w:r>
          </w:p>
        </w:tc>
        <w:tc>
          <w:tcPr>
            <w:tcW w:w="2592" w:type="dxa"/>
          </w:tcPr>
          <w:p w14:paraId="02E07B35" w14:textId="77777777" w:rsidR="00823114" w:rsidRDefault="006A262A">
            <w:r>
              <w:t>Nummer van de weg</w:t>
            </w:r>
          </w:p>
        </w:tc>
        <w:tc>
          <w:tcPr>
            <w:tcW w:w="2160" w:type="dxa"/>
          </w:tcPr>
          <w:p w14:paraId="78E34EA2" w14:textId="77777777" w:rsidR="00823114" w:rsidRDefault="006A262A">
            <w:r>
              <w:t>-</w:t>
            </w:r>
          </w:p>
        </w:tc>
      </w:tr>
      <w:tr w:rsidR="00823114" w14:paraId="7A3538A7" w14:textId="77777777">
        <w:tc>
          <w:tcPr>
            <w:tcW w:w="2592" w:type="dxa"/>
          </w:tcPr>
          <w:p w14:paraId="69F35035" w14:textId="77777777" w:rsidR="00823114" w:rsidRDefault="006A262A">
            <w:r>
              <w:t>LAST_EDITED_USER</w:t>
            </w:r>
          </w:p>
        </w:tc>
        <w:tc>
          <w:tcPr>
            <w:tcW w:w="1296" w:type="dxa"/>
          </w:tcPr>
          <w:p w14:paraId="365900A2" w14:textId="77777777" w:rsidR="00823114" w:rsidRDefault="006A262A">
            <w:r>
              <w:t>DELETE</w:t>
            </w:r>
          </w:p>
        </w:tc>
        <w:tc>
          <w:tcPr>
            <w:tcW w:w="2592" w:type="dxa"/>
          </w:tcPr>
          <w:p w14:paraId="0F7A189A" w14:textId="77777777" w:rsidR="00823114" w:rsidRDefault="006A262A">
            <w:r>
              <w:t>-</w:t>
            </w:r>
          </w:p>
        </w:tc>
        <w:tc>
          <w:tcPr>
            <w:tcW w:w="2160" w:type="dxa"/>
          </w:tcPr>
          <w:p w14:paraId="5A0E85F0" w14:textId="77777777" w:rsidR="00823114" w:rsidRDefault="006A262A">
            <w:r>
              <w:t>-</w:t>
            </w:r>
          </w:p>
        </w:tc>
      </w:tr>
      <w:tr w:rsidR="00823114" w14:paraId="55EE874E" w14:textId="77777777">
        <w:tc>
          <w:tcPr>
            <w:tcW w:w="2592" w:type="dxa"/>
          </w:tcPr>
          <w:p w14:paraId="66CB5128" w14:textId="77777777" w:rsidR="00823114" w:rsidRDefault="006A262A">
            <w:r>
              <w:t>VERWERKINGSSTATUS</w:t>
            </w:r>
          </w:p>
        </w:tc>
        <w:tc>
          <w:tcPr>
            <w:tcW w:w="1296" w:type="dxa"/>
          </w:tcPr>
          <w:p w14:paraId="20F55A5A" w14:textId="77777777" w:rsidR="00823114" w:rsidRDefault="006A262A">
            <w:r>
              <w:t>DELETE</w:t>
            </w:r>
          </w:p>
        </w:tc>
        <w:tc>
          <w:tcPr>
            <w:tcW w:w="2592" w:type="dxa"/>
          </w:tcPr>
          <w:p w14:paraId="7F97FAF8" w14:textId="77777777" w:rsidR="00823114" w:rsidRDefault="006A262A">
            <w:r>
              <w:t>-</w:t>
            </w:r>
          </w:p>
        </w:tc>
        <w:tc>
          <w:tcPr>
            <w:tcW w:w="2160" w:type="dxa"/>
          </w:tcPr>
          <w:p w14:paraId="0483F8DA" w14:textId="77777777" w:rsidR="00823114" w:rsidRDefault="006A262A">
            <w:r>
              <w:t>-</w:t>
            </w:r>
          </w:p>
        </w:tc>
      </w:tr>
      <w:tr w:rsidR="00823114" w14:paraId="27DC2778" w14:textId="77777777">
        <w:tc>
          <w:tcPr>
            <w:tcW w:w="2592" w:type="dxa"/>
          </w:tcPr>
          <w:p w14:paraId="3AC99972" w14:textId="77777777" w:rsidR="00823114" w:rsidRDefault="006A262A">
            <w:r>
              <w:t>BEHEERDER</w:t>
            </w:r>
          </w:p>
        </w:tc>
        <w:tc>
          <w:tcPr>
            <w:tcW w:w="1296" w:type="dxa"/>
          </w:tcPr>
          <w:p w14:paraId="631089A5" w14:textId="77777777" w:rsidR="00823114" w:rsidRDefault="006A262A">
            <w:r>
              <w:t>INSERT</w:t>
            </w:r>
          </w:p>
        </w:tc>
        <w:tc>
          <w:tcPr>
            <w:tcW w:w="2592" w:type="dxa"/>
          </w:tcPr>
          <w:p w14:paraId="0C7D79FA" w14:textId="77777777" w:rsidR="00823114" w:rsidRDefault="006A262A">
            <w:r>
              <w:t>Beheerder van het object</w:t>
            </w:r>
          </w:p>
        </w:tc>
        <w:tc>
          <w:tcPr>
            <w:tcW w:w="2160" w:type="dxa"/>
          </w:tcPr>
          <w:p w14:paraId="44BD2909" w14:textId="77777777" w:rsidR="00823114" w:rsidRDefault="006A262A">
            <w:r>
              <w:t>-</w:t>
            </w:r>
          </w:p>
        </w:tc>
      </w:tr>
      <w:tr w:rsidR="00823114" w14:paraId="5EC14A9E" w14:textId="77777777">
        <w:tc>
          <w:tcPr>
            <w:tcW w:w="2592" w:type="dxa"/>
          </w:tcPr>
          <w:p w14:paraId="43E30155" w14:textId="77777777" w:rsidR="00823114" w:rsidRDefault="006A262A">
            <w:r>
              <w:t>CODE</w:t>
            </w:r>
          </w:p>
        </w:tc>
        <w:tc>
          <w:tcPr>
            <w:tcW w:w="1296" w:type="dxa"/>
          </w:tcPr>
          <w:p w14:paraId="76B6F271" w14:textId="77777777" w:rsidR="00823114" w:rsidRDefault="006A262A">
            <w:r>
              <w:t>DELETE</w:t>
            </w:r>
          </w:p>
        </w:tc>
        <w:tc>
          <w:tcPr>
            <w:tcW w:w="2592" w:type="dxa"/>
          </w:tcPr>
          <w:p w14:paraId="637FCDB6" w14:textId="77777777" w:rsidR="00823114" w:rsidRDefault="006A262A">
            <w:r>
              <w:t>-</w:t>
            </w:r>
          </w:p>
        </w:tc>
        <w:tc>
          <w:tcPr>
            <w:tcW w:w="2160" w:type="dxa"/>
          </w:tcPr>
          <w:p w14:paraId="3903B847" w14:textId="77777777" w:rsidR="00823114" w:rsidRDefault="006A262A">
            <w:r>
              <w:t>-</w:t>
            </w:r>
          </w:p>
        </w:tc>
      </w:tr>
      <w:tr w:rsidR="00823114" w14:paraId="549EC8BC" w14:textId="77777777">
        <w:tc>
          <w:tcPr>
            <w:tcW w:w="2592" w:type="dxa"/>
          </w:tcPr>
          <w:p w14:paraId="38586C89" w14:textId="77777777" w:rsidR="00823114" w:rsidRDefault="006A262A">
            <w:r>
              <w:t>DATALEVERANCIER</w:t>
            </w:r>
          </w:p>
        </w:tc>
        <w:tc>
          <w:tcPr>
            <w:tcW w:w="1296" w:type="dxa"/>
          </w:tcPr>
          <w:p w14:paraId="33489525" w14:textId="77777777" w:rsidR="00823114" w:rsidRDefault="006A262A">
            <w:r>
              <w:t>DELETE</w:t>
            </w:r>
          </w:p>
        </w:tc>
        <w:tc>
          <w:tcPr>
            <w:tcW w:w="2592" w:type="dxa"/>
          </w:tcPr>
          <w:p w14:paraId="028E69F6" w14:textId="77777777" w:rsidR="00823114" w:rsidRDefault="006A262A">
            <w:r>
              <w:t>-</w:t>
            </w:r>
          </w:p>
        </w:tc>
        <w:tc>
          <w:tcPr>
            <w:tcW w:w="2160" w:type="dxa"/>
          </w:tcPr>
          <w:p w14:paraId="2C83BAB7" w14:textId="77777777" w:rsidR="00823114" w:rsidRDefault="006A262A">
            <w:r>
              <w:t>-</w:t>
            </w:r>
          </w:p>
        </w:tc>
      </w:tr>
      <w:tr w:rsidR="00823114" w14:paraId="54D13A88" w14:textId="77777777">
        <w:tc>
          <w:tcPr>
            <w:tcW w:w="2592" w:type="dxa"/>
          </w:tcPr>
          <w:p w14:paraId="6A87C55D" w14:textId="77777777" w:rsidR="00823114" w:rsidRDefault="006A262A">
            <w:r>
              <w:t>TRAJECT</w:t>
            </w:r>
          </w:p>
        </w:tc>
        <w:tc>
          <w:tcPr>
            <w:tcW w:w="1296" w:type="dxa"/>
          </w:tcPr>
          <w:p w14:paraId="75AB5E4B" w14:textId="77777777" w:rsidR="00823114" w:rsidRDefault="006A262A">
            <w:r>
              <w:t>DELETE</w:t>
            </w:r>
          </w:p>
        </w:tc>
        <w:tc>
          <w:tcPr>
            <w:tcW w:w="2592" w:type="dxa"/>
          </w:tcPr>
          <w:p w14:paraId="4A4D5776" w14:textId="77777777" w:rsidR="00823114" w:rsidRDefault="006A262A">
            <w:r>
              <w:t>-</w:t>
            </w:r>
          </w:p>
        </w:tc>
        <w:tc>
          <w:tcPr>
            <w:tcW w:w="2160" w:type="dxa"/>
          </w:tcPr>
          <w:p w14:paraId="14211938" w14:textId="77777777" w:rsidR="00823114" w:rsidRDefault="006A262A">
            <w:r>
              <w:t>-</w:t>
            </w:r>
          </w:p>
        </w:tc>
      </w:tr>
      <w:tr w:rsidR="00823114" w14:paraId="09C27F4D" w14:textId="77777777">
        <w:tc>
          <w:tcPr>
            <w:tcW w:w="2592" w:type="dxa"/>
          </w:tcPr>
          <w:p w14:paraId="79BF4E4B" w14:textId="77777777" w:rsidR="00823114" w:rsidRDefault="006A262A">
            <w:r>
              <w:t>GISIB_ID</w:t>
            </w:r>
          </w:p>
        </w:tc>
        <w:tc>
          <w:tcPr>
            <w:tcW w:w="1296" w:type="dxa"/>
          </w:tcPr>
          <w:p w14:paraId="3B2B79C0" w14:textId="77777777" w:rsidR="00823114" w:rsidRDefault="006A262A">
            <w:r>
              <w:t>DELETE</w:t>
            </w:r>
          </w:p>
        </w:tc>
        <w:tc>
          <w:tcPr>
            <w:tcW w:w="2592" w:type="dxa"/>
          </w:tcPr>
          <w:p w14:paraId="0DEA80D0" w14:textId="77777777" w:rsidR="00823114" w:rsidRDefault="006A262A">
            <w:r>
              <w:t>-</w:t>
            </w:r>
          </w:p>
        </w:tc>
        <w:tc>
          <w:tcPr>
            <w:tcW w:w="2160" w:type="dxa"/>
          </w:tcPr>
          <w:p w14:paraId="785C58AB" w14:textId="77777777" w:rsidR="00823114" w:rsidRDefault="006A262A">
            <w:r>
              <w:t>-</w:t>
            </w:r>
          </w:p>
        </w:tc>
      </w:tr>
      <w:tr w:rsidR="00823114" w14:paraId="7AFF7A76" w14:textId="77777777">
        <w:tc>
          <w:tcPr>
            <w:tcW w:w="2592" w:type="dxa"/>
          </w:tcPr>
          <w:p w14:paraId="059A6519" w14:textId="77777777" w:rsidR="00823114" w:rsidRDefault="006A262A">
            <w:r>
              <w:t>HM_MAX</w:t>
            </w:r>
          </w:p>
        </w:tc>
        <w:tc>
          <w:tcPr>
            <w:tcW w:w="1296" w:type="dxa"/>
          </w:tcPr>
          <w:p w14:paraId="0F25256F" w14:textId="77777777" w:rsidR="00823114" w:rsidRDefault="006A262A">
            <w:r>
              <w:t>INSERT</w:t>
            </w:r>
          </w:p>
        </w:tc>
        <w:tc>
          <w:tcPr>
            <w:tcW w:w="2592" w:type="dxa"/>
          </w:tcPr>
          <w:p w14:paraId="1F19D364" w14:textId="77777777" w:rsidR="00823114" w:rsidRDefault="006A262A">
            <w:r>
              <w:t>Eind HM van het traject</w:t>
            </w:r>
          </w:p>
        </w:tc>
        <w:tc>
          <w:tcPr>
            <w:tcW w:w="2160" w:type="dxa"/>
          </w:tcPr>
          <w:p w14:paraId="3CCF626B" w14:textId="77777777" w:rsidR="00823114" w:rsidRDefault="006A262A">
            <w:r>
              <w:t>-</w:t>
            </w:r>
          </w:p>
        </w:tc>
      </w:tr>
      <w:tr w:rsidR="00823114" w14:paraId="59303A4D" w14:textId="77777777">
        <w:tc>
          <w:tcPr>
            <w:tcW w:w="2592" w:type="dxa"/>
          </w:tcPr>
          <w:p w14:paraId="3609E7AB" w14:textId="77777777" w:rsidR="00823114" w:rsidRDefault="006A262A">
            <w:r>
              <w:t>HM_MIN</w:t>
            </w:r>
          </w:p>
        </w:tc>
        <w:tc>
          <w:tcPr>
            <w:tcW w:w="1296" w:type="dxa"/>
          </w:tcPr>
          <w:p w14:paraId="35096D0E" w14:textId="77777777" w:rsidR="00823114" w:rsidRDefault="006A262A">
            <w:r>
              <w:t>INSERT</w:t>
            </w:r>
          </w:p>
        </w:tc>
        <w:tc>
          <w:tcPr>
            <w:tcW w:w="2592" w:type="dxa"/>
          </w:tcPr>
          <w:p w14:paraId="45A97512" w14:textId="77777777" w:rsidR="00823114" w:rsidRDefault="006A262A">
            <w:r>
              <w:t>Begin HM van het traject</w:t>
            </w:r>
          </w:p>
        </w:tc>
        <w:tc>
          <w:tcPr>
            <w:tcW w:w="2160" w:type="dxa"/>
          </w:tcPr>
          <w:p w14:paraId="10FD1C38" w14:textId="77777777" w:rsidR="00823114" w:rsidRDefault="006A262A">
            <w:r>
              <w:t>-</w:t>
            </w:r>
          </w:p>
        </w:tc>
      </w:tr>
      <w:tr w:rsidR="00823114" w14:paraId="60DCA52B" w14:textId="77777777">
        <w:tc>
          <w:tcPr>
            <w:tcW w:w="2592" w:type="dxa"/>
          </w:tcPr>
          <w:p w14:paraId="2A399163" w14:textId="77777777" w:rsidR="00823114" w:rsidRDefault="006A262A">
            <w:r>
              <w:t>IDENTIFICATIE</w:t>
            </w:r>
          </w:p>
        </w:tc>
        <w:tc>
          <w:tcPr>
            <w:tcW w:w="1296" w:type="dxa"/>
          </w:tcPr>
          <w:p w14:paraId="7D8B4EA4" w14:textId="77777777" w:rsidR="00823114" w:rsidRDefault="006A262A">
            <w:r>
              <w:t>DELETE</w:t>
            </w:r>
          </w:p>
        </w:tc>
        <w:tc>
          <w:tcPr>
            <w:tcW w:w="2592" w:type="dxa"/>
          </w:tcPr>
          <w:p w14:paraId="6454D4F3" w14:textId="77777777" w:rsidR="00823114" w:rsidRDefault="006A262A">
            <w:r>
              <w:t>-</w:t>
            </w:r>
          </w:p>
        </w:tc>
        <w:tc>
          <w:tcPr>
            <w:tcW w:w="2160" w:type="dxa"/>
          </w:tcPr>
          <w:p w14:paraId="257A535C" w14:textId="77777777" w:rsidR="00823114" w:rsidRDefault="006A262A">
            <w:r>
              <w:t>-</w:t>
            </w:r>
          </w:p>
        </w:tc>
      </w:tr>
    </w:tbl>
    <w:p w14:paraId="0BB95E08" w14:textId="77777777" w:rsidR="00823114" w:rsidRDefault="006A262A">
      <w:pPr>
        <w:pStyle w:val="Geenafstand"/>
      </w:pPr>
      <w:r>
        <w:t xml:space="preserve"> </w:t>
      </w:r>
    </w:p>
    <w:p w14:paraId="61591299" w14:textId="77777777" w:rsidR="00823114" w:rsidRDefault="006A262A">
      <w:pPr>
        <w:pStyle w:val="Kop3"/>
      </w:pPr>
      <w:r>
        <w:t>AREAALDATA.wegdeel_v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27AAF4D7" w14:textId="77777777">
        <w:tc>
          <w:tcPr>
            <w:tcW w:w="2592" w:type="dxa"/>
          </w:tcPr>
          <w:p w14:paraId="312B728A" w14:textId="77777777" w:rsidR="00823114" w:rsidRDefault="006A262A">
            <w:pPr>
              <w:jc w:val="center"/>
            </w:pPr>
            <w:r>
              <w:rPr>
                <w:b/>
              </w:rPr>
              <w:t>Attribuut</w:t>
            </w:r>
          </w:p>
        </w:tc>
        <w:tc>
          <w:tcPr>
            <w:tcW w:w="1296" w:type="dxa"/>
          </w:tcPr>
          <w:p w14:paraId="6AD5F4BE" w14:textId="77777777" w:rsidR="00823114" w:rsidRDefault="006A262A">
            <w:pPr>
              <w:jc w:val="center"/>
            </w:pPr>
            <w:r>
              <w:rPr>
                <w:b/>
              </w:rPr>
              <w:t>Wijziging</w:t>
            </w:r>
          </w:p>
        </w:tc>
        <w:tc>
          <w:tcPr>
            <w:tcW w:w="2592" w:type="dxa"/>
          </w:tcPr>
          <w:p w14:paraId="2D1B0A58" w14:textId="77777777" w:rsidR="00823114" w:rsidRDefault="006A262A">
            <w:pPr>
              <w:jc w:val="center"/>
            </w:pPr>
            <w:r>
              <w:rPr>
                <w:b/>
              </w:rPr>
              <w:t>Omschrijving attribuut</w:t>
            </w:r>
          </w:p>
        </w:tc>
        <w:tc>
          <w:tcPr>
            <w:tcW w:w="2160" w:type="dxa"/>
          </w:tcPr>
          <w:p w14:paraId="0168AC69" w14:textId="77777777" w:rsidR="00823114" w:rsidRDefault="006A262A">
            <w:pPr>
              <w:jc w:val="center"/>
            </w:pPr>
            <w:r>
              <w:rPr>
                <w:b/>
              </w:rPr>
              <w:t>Reden</w:t>
            </w:r>
          </w:p>
        </w:tc>
      </w:tr>
      <w:tr w:rsidR="00823114" w14:paraId="6CF3E2DF" w14:textId="77777777">
        <w:tc>
          <w:tcPr>
            <w:tcW w:w="2592" w:type="dxa"/>
          </w:tcPr>
          <w:p w14:paraId="647F9487" w14:textId="77777777" w:rsidR="00823114" w:rsidRDefault="006A262A">
            <w:r>
              <w:t>STROEFHEID_DATE</w:t>
            </w:r>
          </w:p>
        </w:tc>
        <w:tc>
          <w:tcPr>
            <w:tcW w:w="1296" w:type="dxa"/>
          </w:tcPr>
          <w:p w14:paraId="0D71DBC5" w14:textId="77777777" w:rsidR="00823114" w:rsidRDefault="006A262A">
            <w:r>
              <w:t>DELETE</w:t>
            </w:r>
          </w:p>
        </w:tc>
        <w:tc>
          <w:tcPr>
            <w:tcW w:w="2592" w:type="dxa"/>
          </w:tcPr>
          <w:p w14:paraId="6408D2C1" w14:textId="77777777" w:rsidR="00823114" w:rsidRDefault="006A262A">
            <w:r>
              <w:t>-</w:t>
            </w:r>
          </w:p>
        </w:tc>
        <w:tc>
          <w:tcPr>
            <w:tcW w:w="2160" w:type="dxa"/>
          </w:tcPr>
          <w:p w14:paraId="418A2D2D" w14:textId="77777777" w:rsidR="00823114" w:rsidRDefault="006A262A">
            <w:r>
              <w:t>-</w:t>
            </w:r>
          </w:p>
        </w:tc>
      </w:tr>
      <w:tr w:rsidR="00823114" w14:paraId="7DF1E383" w14:textId="77777777">
        <w:tc>
          <w:tcPr>
            <w:tcW w:w="2592" w:type="dxa"/>
          </w:tcPr>
          <w:p w14:paraId="635388CF" w14:textId="77777777" w:rsidR="00823114" w:rsidRDefault="006A262A">
            <w:r>
              <w:t>COMFORT</w:t>
            </w:r>
          </w:p>
        </w:tc>
        <w:tc>
          <w:tcPr>
            <w:tcW w:w="1296" w:type="dxa"/>
          </w:tcPr>
          <w:p w14:paraId="16B45A86" w14:textId="77777777" w:rsidR="00823114" w:rsidRDefault="006A262A">
            <w:r>
              <w:t>DELETE</w:t>
            </w:r>
          </w:p>
        </w:tc>
        <w:tc>
          <w:tcPr>
            <w:tcW w:w="2592" w:type="dxa"/>
          </w:tcPr>
          <w:p w14:paraId="20017AAF" w14:textId="77777777" w:rsidR="00823114" w:rsidRDefault="006A262A">
            <w:r>
              <w:t>-</w:t>
            </w:r>
          </w:p>
        </w:tc>
        <w:tc>
          <w:tcPr>
            <w:tcW w:w="2160" w:type="dxa"/>
          </w:tcPr>
          <w:p w14:paraId="73CC414C" w14:textId="77777777" w:rsidR="00823114" w:rsidRDefault="006A262A">
            <w:r>
              <w:t>-</w:t>
            </w:r>
          </w:p>
        </w:tc>
      </w:tr>
      <w:tr w:rsidR="00823114" w14:paraId="7B7B9559" w14:textId="77777777">
        <w:tc>
          <w:tcPr>
            <w:tcW w:w="2592" w:type="dxa"/>
          </w:tcPr>
          <w:p w14:paraId="43B20FCD" w14:textId="77777777" w:rsidR="00823114" w:rsidRDefault="006A262A">
            <w:r>
              <w:t>COMFORT_DATE</w:t>
            </w:r>
          </w:p>
        </w:tc>
        <w:tc>
          <w:tcPr>
            <w:tcW w:w="1296" w:type="dxa"/>
          </w:tcPr>
          <w:p w14:paraId="21150504" w14:textId="77777777" w:rsidR="00823114" w:rsidRDefault="006A262A">
            <w:r>
              <w:t>DELETE</w:t>
            </w:r>
          </w:p>
        </w:tc>
        <w:tc>
          <w:tcPr>
            <w:tcW w:w="2592" w:type="dxa"/>
          </w:tcPr>
          <w:p w14:paraId="3E6E2041" w14:textId="77777777" w:rsidR="00823114" w:rsidRDefault="006A262A">
            <w:r>
              <w:t>-</w:t>
            </w:r>
          </w:p>
        </w:tc>
        <w:tc>
          <w:tcPr>
            <w:tcW w:w="2160" w:type="dxa"/>
          </w:tcPr>
          <w:p w14:paraId="21D82120" w14:textId="77777777" w:rsidR="00823114" w:rsidRDefault="006A262A">
            <w:r>
              <w:t>-</w:t>
            </w:r>
          </w:p>
        </w:tc>
      </w:tr>
      <w:tr w:rsidR="00823114" w14:paraId="236754C0" w14:textId="77777777">
        <w:tc>
          <w:tcPr>
            <w:tcW w:w="2592" w:type="dxa"/>
          </w:tcPr>
          <w:p w14:paraId="4F1D7789" w14:textId="77777777" w:rsidR="00823114" w:rsidRDefault="006A262A">
            <w:r>
              <w:t>DEFLECTIE</w:t>
            </w:r>
          </w:p>
        </w:tc>
        <w:tc>
          <w:tcPr>
            <w:tcW w:w="1296" w:type="dxa"/>
          </w:tcPr>
          <w:p w14:paraId="387F9484" w14:textId="77777777" w:rsidR="00823114" w:rsidRDefault="006A262A">
            <w:r>
              <w:t>DELETE</w:t>
            </w:r>
          </w:p>
        </w:tc>
        <w:tc>
          <w:tcPr>
            <w:tcW w:w="2592" w:type="dxa"/>
          </w:tcPr>
          <w:p w14:paraId="11716C50" w14:textId="77777777" w:rsidR="00823114" w:rsidRDefault="006A262A">
            <w:r>
              <w:t>-</w:t>
            </w:r>
          </w:p>
        </w:tc>
        <w:tc>
          <w:tcPr>
            <w:tcW w:w="2160" w:type="dxa"/>
          </w:tcPr>
          <w:p w14:paraId="4755032B" w14:textId="77777777" w:rsidR="00823114" w:rsidRDefault="006A262A">
            <w:r>
              <w:t>-</w:t>
            </w:r>
          </w:p>
        </w:tc>
      </w:tr>
      <w:tr w:rsidR="00823114" w14:paraId="317AF05F" w14:textId="77777777">
        <w:tc>
          <w:tcPr>
            <w:tcW w:w="2592" w:type="dxa"/>
          </w:tcPr>
          <w:p w14:paraId="4E2B1235" w14:textId="77777777" w:rsidR="00823114" w:rsidRDefault="006A262A">
            <w:r>
              <w:t>DEFLECTIE_DATE</w:t>
            </w:r>
          </w:p>
        </w:tc>
        <w:tc>
          <w:tcPr>
            <w:tcW w:w="1296" w:type="dxa"/>
          </w:tcPr>
          <w:p w14:paraId="65664787" w14:textId="77777777" w:rsidR="00823114" w:rsidRDefault="006A262A">
            <w:r>
              <w:t>DELETE</w:t>
            </w:r>
          </w:p>
        </w:tc>
        <w:tc>
          <w:tcPr>
            <w:tcW w:w="2592" w:type="dxa"/>
          </w:tcPr>
          <w:p w14:paraId="1FD302CD" w14:textId="77777777" w:rsidR="00823114" w:rsidRDefault="006A262A">
            <w:r>
              <w:t>-</w:t>
            </w:r>
          </w:p>
        </w:tc>
        <w:tc>
          <w:tcPr>
            <w:tcW w:w="2160" w:type="dxa"/>
          </w:tcPr>
          <w:p w14:paraId="7D1F3681" w14:textId="77777777" w:rsidR="00823114" w:rsidRDefault="006A262A">
            <w:r>
              <w:t>-</w:t>
            </w:r>
          </w:p>
        </w:tc>
      </w:tr>
      <w:tr w:rsidR="00823114" w14:paraId="557CE67B" w14:textId="77777777">
        <w:tc>
          <w:tcPr>
            <w:tcW w:w="2592" w:type="dxa"/>
          </w:tcPr>
          <w:p w14:paraId="54642994" w14:textId="77777777" w:rsidR="00823114" w:rsidRDefault="006A262A">
            <w:r>
              <w:t>STROEFHEID</w:t>
            </w:r>
          </w:p>
        </w:tc>
        <w:tc>
          <w:tcPr>
            <w:tcW w:w="1296" w:type="dxa"/>
          </w:tcPr>
          <w:p w14:paraId="219BEE08" w14:textId="77777777" w:rsidR="00823114" w:rsidRDefault="006A262A">
            <w:r>
              <w:t>DELETE</w:t>
            </w:r>
          </w:p>
        </w:tc>
        <w:tc>
          <w:tcPr>
            <w:tcW w:w="2592" w:type="dxa"/>
          </w:tcPr>
          <w:p w14:paraId="76076585" w14:textId="77777777" w:rsidR="00823114" w:rsidRDefault="006A262A">
            <w:r>
              <w:t>-</w:t>
            </w:r>
          </w:p>
        </w:tc>
        <w:tc>
          <w:tcPr>
            <w:tcW w:w="2160" w:type="dxa"/>
          </w:tcPr>
          <w:p w14:paraId="14CE9D80" w14:textId="77777777" w:rsidR="00823114" w:rsidRDefault="006A262A">
            <w:r>
              <w:t>-</w:t>
            </w:r>
          </w:p>
        </w:tc>
      </w:tr>
      <w:tr w:rsidR="00823114" w14:paraId="7685680F" w14:textId="77777777">
        <w:tc>
          <w:tcPr>
            <w:tcW w:w="2592" w:type="dxa"/>
          </w:tcPr>
          <w:p w14:paraId="33A2D241" w14:textId="77777777" w:rsidR="00823114" w:rsidRDefault="006A262A">
            <w:r>
              <w:t>SPOORVORMING_DATE</w:t>
            </w:r>
          </w:p>
        </w:tc>
        <w:tc>
          <w:tcPr>
            <w:tcW w:w="1296" w:type="dxa"/>
          </w:tcPr>
          <w:p w14:paraId="0868CBBA" w14:textId="77777777" w:rsidR="00823114" w:rsidRDefault="006A262A">
            <w:r>
              <w:t>DELETE</w:t>
            </w:r>
          </w:p>
        </w:tc>
        <w:tc>
          <w:tcPr>
            <w:tcW w:w="2592" w:type="dxa"/>
          </w:tcPr>
          <w:p w14:paraId="375C5651" w14:textId="77777777" w:rsidR="00823114" w:rsidRDefault="006A262A">
            <w:r>
              <w:t>-</w:t>
            </w:r>
          </w:p>
        </w:tc>
        <w:tc>
          <w:tcPr>
            <w:tcW w:w="2160" w:type="dxa"/>
          </w:tcPr>
          <w:p w14:paraId="6C6840A8" w14:textId="77777777" w:rsidR="00823114" w:rsidRDefault="006A262A">
            <w:r>
              <w:t>-</w:t>
            </w:r>
          </w:p>
        </w:tc>
      </w:tr>
      <w:tr w:rsidR="00823114" w14:paraId="092685D8" w14:textId="77777777">
        <w:tc>
          <w:tcPr>
            <w:tcW w:w="2592" w:type="dxa"/>
          </w:tcPr>
          <w:p w14:paraId="76F6118A" w14:textId="77777777" w:rsidR="00823114" w:rsidRDefault="006A262A">
            <w:r>
              <w:t>SPOORVORMING</w:t>
            </w:r>
          </w:p>
        </w:tc>
        <w:tc>
          <w:tcPr>
            <w:tcW w:w="1296" w:type="dxa"/>
          </w:tcPr>
          <w:p w14:paraId="590BD258" w14:textId="77777777" w:rsidR="00823114" w:rsidRDefault="006A262A">
            <w:r>
              <w:t>DELETE</w:t>
            </w:r>
          </w:p>
        </w:tc>
        <w:tc>
          <w:tcPr>
            <w:tcW w:w="2592" w:type="dxa"/>
          </w:tcPr>
          <w:p w14:paraId="35915382" w14:textId="77777777" w:rsidR="00823114" w:rsidRDefault="006A262A">
            <w:r>
              <w:t>-</w:t>
            </w:r>
          </w:p>
        </w:tc>
        <w:tc>
          <w:tcPr>
            <w:tcW w:w="2160" w:type="dxa"/>
          </w:tcPr>
          <w:p w14:paraId="233D7E64" w14:textId="77777777" w:rsidR="00823114" w:rsidRDefault="006A262A">
            <w:r>
              <w:t>-</w:t>
            </w:r>
          </w:p>
        </w:tc>
      </w:tr>
      <w:tr w:rsidR="00823114" w14:paraId="79FA3AB1" w14:textId="77777777">
        <w:tc>
          <w:tcPr>
            <w:tcW w:w="2592" w:type="dxa"/>
          </w:tcPr>
          <w:p w14:paraId="25E955D5" w14:textId="77777777" w:rsidR="00823114" w:rsidRDefault="006A262A">
            <w:r>
              <w:t>LENGTE</w:t>
            </w:r>
          </w:p>
        </w:tc>
        <w:tc>
          <w:tcPr>
            <w:tcW w:w="1296" w:type="dxa"/>
          </w:tcPr>
          <w:p w14:paraId="038EA639" w14:textId="77777777" w:rsidR="00823114" w:rsidRDefault="006A262A">
            <w:r>
              <w:t>RENAME</w:t>
            </w:r>
          </w:p>
        </w:tc>
        <w:tc>
          <w:tcPr>
            <w:tcW w:w="2592" w:type="dxa"/>
          </w:tcPr>
          <w:p w14:paraId="128B8405" w14:textId="77777777" w:rsidR="00823114" w:rsidRDefault="006A262A">
            <w:r>
              <w:t>-</w:t>
            </w:r>
          </w:p>
        </w:tc>
        <w:tc>
          <w:tcPr>
            <w:tcW w:w="2160" w:type="dxa"/>
          </w:tcPr>
          <w:p w14:paraId="0D5466D9" w14:textId="77777777" w:rsidR="00823114" w:rsidRDefault="006A262A">
            <w:r>
              <w:t>Attribuut herbenoemd naar LENGTE_VLAK</w:t>
            </w:r>
          </w:p>
        </w:tc>
      </w:tr>
      <w:tr w:rsidR="00823114" w14:paraId="1BC4DDD9" w14:textId="77777777">
        <w:tc>
          <w:tcPr>
            <w:tcW w:w="2592" w:type="dxa"/>
          </w:tcPr>
          <w:p w14:paraId="0FAA8A6B" w14:textId="77777777" w:rsidR="00823114" w:rsidRDefault="006A262A">
            <w:r>
              <w:t>LANGSONVLAKHEID</w:t>
            </w:r>
          </w:p>
        </w:tc>
        <w:tc>
          <w:tcPr>
            <w:tcW w:w="1296" w:type="dxa"/>
          </w:tcPr>
          <w:p w14:paraId="1C8CF6ED" w14:textId="77777777" w:rsidR="00823114" w:rsidRDefault="006A262A">
            <w:r>
              <w:t>DELETE</w:t>
            </w:r>
          </w:p>
        </w:tc>
        <w:tc>
          <w:tcPr>
            <w:tcW w:w="2592" w:type="dxa"/>
          </w:tcPr>
          <w:p w14:paraId="66E9A395" w14:textId="77777777" w:rsidR="00823114" w:rsidRDefault="006A262A">
            <w:r>
              <w:t>-</w:t>
            </w:r>
          </w:p>
        </w:tc>
        <w:tc>
          <w:tcPr>
            <w:tcW w:w="2160" w:type="dxa"/>
          </w:tcPr>
          <w:p w14:paraId="2C3581E4" w14:textId="77777777" w:rsidR="00823114" w:rsidRDefault="006A262A">
            <w:r>
              <w:t>-</w:t>
            </w:r>
          </w:p>
        </w:tc>
      </w:tr>
      <w:tr w:rsidR="00823114" w14:paraId="09352017" w14:textId="77777777">
        <w:tc>
          <w:tcPr>
            <w:tcW w:w="2592" w:type="dxa"/>
          </w:tcPr>
          <w:p w14:paraId="6A7F9563" w14:textId="77777777" w:rsidR="00823114" w:rsidRDefault="006A262A">
            <w:r>
              <w:t>INSPECTEUR</w:t>
            </w:r>
          </w:p>
        </w:tc>
        <w:tc>
          <w:tcPr>
            <w:tcW w:w="1296" w:type="dxa"/>
          </w:tcPr>
          <w:p w14:paraId="3B92E2B6" w14:textId="77777777" w:rsidR="00823114" w:rsidRDefault="006A262A">
            <w:r>
              <w:t>DELETE</w:t>
            </w:r>
          </w:p>
        </w:tc>
        <w:tc>
          <w:tcPr>
            <w:tcW w:w="2592" w:type="dxa"/>
          </w:tcPr>
          <w:p w14:paraId="0D10419A" w14:textId="77777777" w:rsidR="00823114" w:rsidRDefault="006A262A">
            <w:r>
              <w:t>-</w:t>
            </w:r>
          </w:p>
        </w:tc>
        <w:tc>
          <w:tcPr>
            <w:tcW w:w="2160" w:type="dxa"/>
          </w:tcPr>
          <w:p w14:paraId="43B1707C" w14:textId="77777777" w:rsidR="00823114" w:rsidRDefault="006A262A">
            <w:r>
              <w:t>-</w:t>
            </w:r>
          </w:p>
        </w:tc>
      </w:tr>
      <w:tr w:rsidR="00823114" w14:paraId="0DE66FAA" w14:textId="77777777">
        <w:tc>
          <w:tcPr>
            <w:tcW w:w="2592" w:type="dxa"/>
          </w:tcPr>
          <w:p w14:paraId="561CBA11" w14:textId="77777777" w:rsidR="00823114" w:rsidRDefault="006A262A">
            <w:r>
              <w:t>DWARSONVLAKHEID_DATE</w:t>
            </w:r>
          </w:p>
        </w:tc>
        <w:tc>
          <w:tcPr>
            <w:tcW w:w="1296" w:type="dxa"/>
          </w:tcPr>
          <w:p w14:paraId="271B025B" w14:textId="77777777" w:rsidR="00823114" w:rsidRDefault="006A262A">
            <w:r>
              <w:t>DELETE</w:t>
            </w:r>
          </w:p>
        </w:tc>
        <w:tc>
          <w:tcPr>
            <w:tcW w:w="2592" w:type="dxa"/>
          </w:tcPr>
          <w:p w14:paraId="52363147" w14:textId="77777777" w:rsidR="00823114" w:rsidRDefault="006A262A">
            <w:r>
              <w:t>-</w:t>
            </w:r>
          </w:p>
        </w:tc>
        <w:tc>
          <w:tcPr>
            <w:tcW w:w="2160" w:type="dxa"/>
          </w:tcPr>
          <w:p w14:paraId="040D50EE" w14:textId="77777777" w:rsidR="00823114" w:rsidRDefault="006A262A">
            <w:r>
              <w:t>-</w:t>
            </w:r>
          </w:p>
        </w:tc>
      </w:tr>
      <w:tr w:rsidR="00823114" w14:paraId="1EBEDEEA" w14:textId="77777777">
        <w:tc>
          <w:tcPr>
            <w:tcW w:w="2592" w:type="dxa"/>
          </w:tcPr>
          <w:p w14:paraId="5C567EE2" w14:textId="77777777" w:rsidR="00823114" w:rsidRDefault="006A262A">
            <w:r>
              <w:t>DWARSONVLAKHEID</w:t>
            </w:r>
          </w:p>
        </w:tc>
        <w:tc>
          <w:tcPr>
            <w:tcW w:w="1296" w:type="dxa"/>
          </w:tcPr>
          <w:p w14:paraId="7D4E91CB" w14:textId="77777777" w:rsidR="00823114" w:rsidRDefault="006A262A">
            <w:r>
              <w:t>DELETE</w:t>
            </w:r>
          </w:p>
        </w:tc>
        <w:tc>
          <w:tcPr>
            <w:tcW w:w="2592" w:type="dxa"/>
          </w:tcPr>
          <w:p w14:paraId="4A3C15F3" w14:textId="77777777" w:rsidR="00823114" w:rsidRDefault="006A262A">
            <w:r>
              <w:t>-</w:t>
            </w:r>
          </w:p>
        </w:tc>
        <w:tc>
          <w:tcPr>
            <w:tcW w:w="2160" w:type="dxa"/>
          </w:tcPr>
          <w:p w14:paraId="7E22F932" w14:textId="77777777" w:rsidR="00823114" w:rsidRDefault="006A262A">
            <w:r>
              <w:t>-</w:t>
            </w:r>
          </w:p>
        </w:tc>
      </w:tr>
      <w:tr w:rsidR="00823114" w14:paraId="2EF4A04F" w14:textId="77777777">
        <w:tc>
          <w:tcPr>
            <w:tcW w:w="2592" w:type="dxa"/>
          </w:tcPr>
          <w:p w14:paraId="1B7A7247" w14:textId="77777777" w:rsidR="00823114" w:rsidRDefault="006A262A">
            <w:r>
              <w:t>LANGSONVLAKHEID_DATE</w:t>
            </w:r>
          </w:p>
        </w:tc>
        <w:tc>
          <w:tcPr>
            <w:tcW w:w="1296" w:type="dxa"/>
          </w:tcPr>
          <w:p w14:paraId="437EDB45" w14:textId="77777777" w:rsidR="00823114" w:rsidRDefault="006A262A">
            <w:r>
              <w:t>DELETE</w:t>
            </w:r>
          </w:p>
        </w:tc>
        <w:tc>
          <w:tcPr>
            <w:tcW w:w="2592" w:type="dxa"/>
          </w:tcPr>
          <w:p w14:paraId="74AEB8DC" w14:textId="77777777" w:rsidR="00823114" w:rsidRDefault="006A262A">
            <w:r>
              <w:t>-</w:t>
            </w:r>
          </w:p>
        </w:tc>
        <w:tc>
          <w:tcPr>
            <w:tcW w:w="2160" w:type="dxa"/>
          </w:tcPr>
          <w:p w14:paraId="6DF6C51B" w14:textId="77777777" w:rsidR="00823114" w:rsidRDefault="006A262A">
            <w:r>
              <w:t>-</w:t>
            </w:r>
          </w:p>
        </w:tc>
      </w:tr>
    </w:tbl>
    <w:p w14:paraId="79B6C825" w14:textId="77777777" w:rsidR="00823114" w:rsidRDefault="006A262A">
      <w:pPr>
        <w:pStyle w:val="Geenafstand"/>
      </w:pPr>
      <w:r>
        <w:t xml:space="preserve"> </w:t>
      </w:r>
    </w:p>
    <w:p w14:paraId="74291E49" w14:textId="77777777" w:rsidR="00823114" w:rsidRDefault="006A262A">
      <w:pPr>
        <w:pStyle w:val="Kop3"/>
      </w:pPr>
      <w:r>
        <w:t>AREAALDATA.weginrichtingselement_l</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1F4F331B" w14:textId="77777777">
        <w:tc>
          <w:tcPr>
            <w:tcW w:w="2592" w:type="dxa"/>
          </w:tcPr>
          <w:p w14:paraId="687BD79E" w14:textId="77777777" w:rsidR="00823114" w:rsidRDefault="006A262A">
            <w:pPr>
              <w:jc w:val="center"/>
            </w:pPr>
            <w:r>
              <w:rPr>
                <w:b/>
              </w:rPr>
              <w:t>Attribuut</w:t>
            </w:r>
          </w:p>
        </w:tc>
        <w:tc>
          <w:tcPr>
            <w:tcW w:w="1296" w:type="dxa"/>
          </w:tcPr>
          <w:p w14:paraId="720BC766" w14:textId="77777777" w:rsidR="00823114" w:rsidRDefault="006A262A">
            <w:pPr>
              <w:jc w:val="center"/>
            </w:pPr>
            <w:r>
              <w:rPr>
                <w:b/>
              </w:rPr>
              <w:t>Wijziging</w:t>
            </w:r>
          </w:p>
        </w:tc>
        <w:tc>
          <w:tcPr>
            <w:tcW w:w="2592" w:type="dxa"/>
          </w:tcPr>
          <w:p w14:paraId="48ED8FB0" w14:textId="77777777" w:rsidR="00823114" w:rsidRDefault="006A262A">
            <w:pPr>
              <w:jc w:val="center"/>
            </w:pPr>
            <w:r>
              <w:rPr>
                <w:b/>
              </w:rPr>
              <w:t>Omschrijving attribuut</w:t>
            </w:r>
          </w:p>
        </w:tc>
        <w:tc>
          <w:tcPr>
            <w:tcW w:w="2160" w:type="dxa"/>
          </w:tcPr>
          <w:p w14:paraId="5CAE21B0" w14:textId="77777777" w:rsidR="00823114" w:rsidRDefault="006A262A">
            <w:pPr>
              <w:jc w:val="center"/>
            </w:pPr>
            <w:r>
              <w:rPr>
                <w:b/>
              </w:rPr>
              <w:t>Reden</w:t>
            </w:r>
          </w:p>
        </w:tc>
      </w:tr>
      <w:tr w:rsidR="00823114" w14:paraId="6C9B00D1" w14:textId="77777777">
        <w:tc>
          <w:tcPr>
            <w:tcW w:w="2592" w:type="dxa"/>
          </w:tcPr>
          <w:p w14:paraId="3C68684D" w14:textId="77777777" w:rsidR="00823114" w:rsidRDefault="006A262A">
            <w:r>
              <w:t>STATUS</w:t>
            </w:r>
          </w:p>
        </w:tc>
        <w:tc>
          <w:tcPr>
            <w:tcW w:w="1296" w:type="dxa"/>
          </w:tcPr>
          <w:p w14:paraId="0C76357B" w14:textId="77777777" w:rsidR="00823114" w:rsidRDefault="006A262A">
            <w:r>
              <w:t>DELETE</w:t>
            </w:r>
          </w:p>
        </w:tc>
        <w:tc>
          <w:tcPr>
            <w:tcW w:w="2592" w:type="dxa"/>
          </w:tcPr>
          <w:p w14:paraId="2DEE6B8D" w14:textId="77777777" w:rsidR="00823114" w:rsidRDefault="006A262A">
            <w:r>
              <w:t>-</w:t>
            </w:r>
          </w:p>
        </w:tc>
        <w:tc>
          <w:tcPr>
            <w:tcW w:w="2160" w:type="dxa"/>
          </w:tcPr>
          <w:p w14:paraId="2EA0DF15" w14:textId="77777777" w:rsidR="00823114" w:rsidRDefault="006A262A">
            <w:r>
              <w:t>-</w:t>
            </w:r>
          </w:p>
        </w:tc>
      </w:tr>
      <w:tr w:rsidR="00823114" w14:paraId="2B739E3C" w14:textId="77777777">
        <w:tc>
          <w:tcPr>
            <w:tcW w:w="2592" w:type="dxa"/>
          </w:tcPr>
          <w:p w14:paraId="117B4A1D" w14:textId="77777777" w:rsidR="00823114" w:rsidRDefault="006A262A">
            <w:r>
              <w:t>BERICHT_ID</w:t>
            </w:r>
          </w:p>
        </w:tc>
        <w:tc>
          <w:tcPr>
            <w:tcW w:w="1296" w:type="dxa"/>
          </w:tcPr>
          <w:p w14:paraId="41D6FB80" w14:textId="77777777" w:rsidR="00823114" w:rsidRDefault="006A262A">
            <w:r>
              <w:t>DELETE</w:t>
            </w:r>
          </w:p>
        </w:tc>
        <w:tc>
          <w:tcPr>
            <w:tcW w:w="2592" w:type="dxa"/>
          </w:tcPr>
          <w:p w14:paraId="6F7B237B" w14:textId="77777777" w:rsidR="00823114" w:rsidRDefault="006A262A">
            <w:r>
              <w:t>-</w:t>
            </w:r>
          </w:p>
        </w:tc>
        <w:tc>
          <w:tcPr>
            <w:tcW w:w="2160" w:type="dxa"/>
          </w:tcPr>
          <w:p w14:paraId="620D188C" w14:textId="77777777" w:rsidR="00823114" w:rsidRDefault="006A262A">
            <w:r>
              <w:t>-</w:t>
            </w:r>
          </w:p>
        </w:tc>
      </w:tr>
      <w:tr w:rsidR="00823114" w14:paraId="34CBD2D4" w14:textId="77777777">
        <w:tc>
          <w:tcPr>
            <w:tcW w:w="2592" w:type="dxa"/>
          </w:tcPr>
          <w:p w14:paraId="0D8A2271" w14:textId="77777777" w:rsidR="00823114" w:rsidRDefault="006A262A">
            <w:r>
              <w:t>JAARHERSTRATEN</w:t>
            </w:r>
          </w:p>
        </w:tc>
        <w:tc>
          <w:tcPr>
            <w:tcW w:w="1296" w:type="dxa"/>
          </w:tcPr>
          <w:p w14:paraId="0757F6D6" w14:textId="77777777" w:rsidR="00823114" w:rsidRDefault="006A262A">
            <w:r>
              <w:t>INSERT</w:t>
            </w:r>
          </w:p>
        </w:tc>
        <w:tc>
          <w:tcPr>
            <w:tcW w:w="2592" w:type="dxa"/>
          </w:tcPr>
          <w:p w14:paraId="54A5228B" w14:textId="77777777" w:rsidR="00823114" w:rsidRDefault="006A262A">
            <w:r>
              <w:t>Jaar Herbestrating gelegd</w:t>
            </w:r>
          </w:p>
        </w:tc>
        <w:tc>
          <w:tcPr>
            <w:tcW w:w="2160" w:type="dxa"/>
          </w:tcPr>
          <w:p w14:paraId="5E2B0E2E" w14:textId="77777777" w:rsidR="00823114" w:rsidRDefault="006A262A">
            <w:r>
              <w:t>-</w:t>
            </w:r>
          </w:p>
        </w:tc>
      </w:tr>
      <w:tr w:rsidR="00823114" w14:paraId="31CD44B1" w14:textId="77777777">
        <w:tc>
          <w:tcPr>
            <w:tcW w:w="2592" w:type="dxa"/>
          </w:tcPr>
          <w:p w14:paraId="0A63D9DF" w14:textId="77777777" w:rsidR="00823114" w:rsidRDefault="006A262A">
            <w:r>
              <w:t>TIJDSTIPREGISTRATIE</w:t>
            </w:r>
          </w:p>
        </w:tc>
        <w:tc>
          <w:tcPr>
            <w:tcW w:w="1296" w:type="dxa"/>
          </w:tcPr>
          <w:p w14:paraId="33AA0519" w14:textId="77777777" w:rsidR="00823114" w:rsidRDefault="006A262A">
            <w:r>
              <w:t>DELETE</w:t>
            </w:r>
          </w:p>
        </w:tc>
        <w:tc>
          <w:tcPr>
            <w:tcW w:w="2592" w:type="dxa"/>
          </w:tcPr>
          <w:p w14:paraId="1C9255B1" w14:textId="77777777" w:rsidR="00823114" w:rsidRDefault="006A262A">
            <w:r>
              <w:t>-</w:t>
            </w:r>
          </w:p>
        </w:tc>
        <w:tc>
          <w:tcPr>
            <w:tcW w:w="2160" w:type="dxa"/>
          </w:tcPr>
          <w:p w14:paraId="34EE3753" w14:textId="77777777" w:rsidR="00823114" w:rsidRDefault="006A262A">
            <w:r>
              <w:t>-</w:t>
            </w:r>
          </w:p>
        </w:tc>
      </w:tr>
      <w:tr w:rsidR="00823114" w14:paraId="781A5086" w14:textId="77777777">
        <w:tc>
          <w:tcPr>
            <w:tcW w:w="2592" w:type="dxa"/>
          </w:tcPr>
          <w:p w14:paraId="2AD11677" w14:textId="77777777" w:rsidR="00823114" w:rsidRDefault="006A262A">
            <w:r>
              <w:t>GEBRUIKSFUNCTIE</w:t>
            </w:r>
          </w:p>
        </w:tc>
        <w:tc>
          <w:tcPr>
            <w:tcW w:w="1296" w:type="dxa"/>
          </w:tcPr>
          <w:p w14:paraId="325796BE" w14:textId="77777777" w:rsidR="00823114" w:rsidRDefault="006A262A">
            <w:r>
              <w:t>INSERT</w:t>
            </w:r>
          </w:p>
        </w:tc>
        <w:tc>
          <w:tcPr>
            <w:tcW w:w="2592" w:type="dxa"/>
          </w:tcPr>
          <w:p w14:paraId="653EC3C0" w14:textId="77777777" w:rsidR="00823114" w:rsidRDefault="006A262A">
            <w:r>
              <w:t>Gebruiksfunctie conform CROW</w:t>
            </w:r>
          </w:p>
        </w:tc>
        <w:tc>
          <w:tcPr>
            <w:tcW w:w="2160" w:type="dxa"/>
          </w:tcPr>
          <w:p w14:paraId="33E87697" w14:textId="77777777" w:rsidR="00823114" w:rsidRDefault="006A262A">
            <w:r>
              <w:t>-</w:t>
            </w:r>
          </w:p>
        </w:tc>
      </w:tr>
      <w:tr w:rsidR="00823114" w14:paraId="11A09D33" w14:textId="77777777">
        <w:tc>
          <w:tcPr>
            <w:tcW w:w="2592" w:type="dxa"/>
          </w:tcPr>
          <w:p w14:paraId="2490246F" w14:textId="77777777" w:rsidR="00823114" w:rsidRDefault="006A262A">
            <w:r>
              <w:t>SITUERING</w:t>
            </w:r>
          </w:p>
        </w:tc>
        <w:tc>
          <w:tcPr>
            <w:tcW w:w="1296" w:type="dxa"/>
          </w:tcPr>
          <w:p w14:paraId="48D284A0" w14:textId="77777777" w:rsidR="00823114" w:rsidRDefault="006A262A">
            <w:r>
              <w:t>INSERT</w:t>
            </w:r>
          </w:p>
        </w:tc>
        <w:tc>
          <w:tcPr>
            <w:tcW w:w="2592" w:type="dxa"/>
          </w:tcPr>
          <w:p w14:paraId="4F36C0D8" w14:textId="77777777" w:rsidR="00823114" w:rsidRDefault="006A262A">
            <w:r>
              <w:t xml:space="preserve">Situering conform CROW </w:t>
            </w:r>
            <w:r>
              <w:lastRenderedPageBreak/>
              <w:t>(L: Links, M: Midden en R: Rechts)</w:t>
            </w:r>
          </w:p>
        </w:tc>
        <w:tc>
          <w:tcPr>
            <w:tcW w:w="2160" w:type="dxa"/>
          </w:tcPr>
          <w:p w14:paraId="02910CB1" w14:textId="77777777" w:rsidR="00823114" w:rsidRDefault="006A262A">
            <w:r>
              <w:lastRenderedPageBreak/>
              <w:t>-</w:t>
            </w:r>
          </w:p>
        </w:tc>
      </w:tr>
      <w:tr w:rsidR="00823114" w14:paraId="6556E739" w14:textId="77777777">
        <w:tc>
          <w:tcPr>
            <w:tcW w:w="2592" w:type="dxa"/>
          </w:tcPr>
          <w:p w14:paraId="59BB582A" w14:textId="77777777" w:rsidR="00823114" w:rsidRDefault="006A262A">
            <w:r>
              <w:t>LV_PUBLICATIEDATUM</w:t>
            </w:r>
          </w:p>
        </w:tc>
        <w:tc>
          <w:tcPr>
            <w:tcW w:w="1296" w:type="dxa"/>
          </w:tcPr>
          <w:p w14:paraId="03321B4D" w14:textId="77777777" w:rsidR="00823114" w:rsidRDefault="006A262A">
            <w:r>
              <w:t>DELETE</w:t>
            </w:r>
          </w:p>
        </w:tc>
        <w:tc>
          <w:tcPr>
            <w:tcW w:w="2592" w:type="dxa"/>
          </w:tcPr>
          <w:p w14:paraId="344E1CDC" w14:textId="77777777" w:rsidR="00823114" w:rsidRDefault="006A262A">
            <w:r>
              <w:t>-</w:t>
            </w:r>
          </w:p>
        </w:tc>
        <w:tc>
          <w:tcPr>
            <w:tcW w:w="2160" w:type="dxa"/>
          </w:tcPr>
          <w:p w14:paraId="33B5ED21" w14:textId="77777777" w:rsidR="00823114" w:rsidRDefault="006A262A">
            <w:r>
              <w:t>-</w:t>
            </w:r>
          </w:p>
        </w:tc>
      </w:tr>
      <w:tr w:rsidR="00823114" w14:paraId="67B9DA46" w14:textId="77777777">
        <w:tc>
          <w:tcPr>
            <w:tcW w:w="2592" w:type="dxa"/>
          </w:tcPr>
          <w:p w14:paraId="51F1668C" w14:textId="77777777" w:rsidR="00823114" w:rsidRDefault="006A262A">
            <w:r>
              <w:t>JAARDEKLAAG</w:t>
            </w:r>
          </w:p>
        </w:tc>
        <w:tc>
          <w:tcPr>
            <w:tcW w:w="1296" w:type="dxa"/>
          </w:tcPr>
          <w:p w14:paraId="34F7F7D4" w14:textId="77777777" w:rsidR="00823114" w:rsidRDefault="006A262A">
            <w:r>
              <w:t>INSERT</w:t>
            </w:r>
          </w:p>
        </w:tc>
        <w:tc>
          <w:tcPr>
            <w:tcW w:w="2592" w:type="dxa"/>
          </w:tcPr>
          <w:p w14:paraId="27EB5A3B" w14:textId="77777777" w:rsidR="00823114" w:rsidRDefault="006A262A">
            <w:r>
              <w:t>Jaar deklaag gelegd</w:t>
            </w:r>
          </w:p>
        </w:tc>
        <w:tc>
          <w:tcPr>
            <w:tcW w:w="2160" w:type="dxa"/>
          </w:tcPr>
          <w:p w14:paraId="0AF15796" w14:textId="77777777" w:rsidR="00823114" w:rsidRDefault="006A262A">
            <w:r>
              <w:t>-</w:t>
            </w:r>
          </w:p>
        </w:tc>
      </w:tr>
      <w:tr w:rsidR="00823114" w14:paraId="38C781FD" w14:textId="77777777">
        <w:tc>
          <w:tcPr>
            <w:tcW w:w="2592" w:type="dxa"/>
          </w:tcPr>
          <w:p w14:paraId="5FF7A5E4" w14:textId="77777777" w:rsidR="00823114" w:rsidRDefault="006A262A">
            <w:r>
              <w:t>JAARAANLEG</w:t>
            </w:r>
          </w:p>
        </w:tc>
        <w:tc>
          <w:tcPr>
            <w:tcW w:w="1296" w:type="dxa"/>
          </w:tcPr>
          <w:p w14:paraId="3AA3FC56" w14:textId="77777777" w:rsidR="00823114" w:rsidRDefault="006A262A">
            <w:r>
              <w:t>INSERT</w:t>
            </w:r>
          </w:p>
        </w:tc>
        <w:tc>
          <w:tcPr>
            <w:tcW w:w="2592" w:type="dxa"/>
          </w:tcPr>
          <w:p w14:paraId="40144749" w14:textId="77777777" w:rsidR="00823114" w:rsidRDefault="006A262A">
            <w:r>
              <w:t>Jaar aanleg van de weg</w:t>
            </w:r>
          </w:p>
        </w:tc>
        <w:tc>
          <w:tcPr>
            <w:tcW w:w="2160" w:type="dxa"/>
          </w:tcPr>
          <w:p w14:paraId="64FF7F67" w14:textId="77777777" w:rsidR="00823114" w:rsidRDefault="006A262A">
            <w:r>
              <w:t>-</w:t>
            </w:r>
          </w:p>
        </w:tc>
      </w:tr>
      <w:tr w:rsidR="00823114" w14:paraId="3C2F70F9" w14:textId="77777777">
        <w:tc>
          <w:tcPr>
            <w:tcW w:w="2592" w:type="dxa"/>
          </w:tcPr>
          <w:p w14:paraId="58D28C25" w14:textId="77777777" w:rsidR="00823114" w:rsidRDefault="006A262A">
            <w:r>
              <w:t>INONDERZOEK</w:t>
            </w:r>
          </w:p>
        </w:tc>
        <w:tc>
          <w:tcPr>
            <w:tcW w:w="1296" w:type="dxa"/>
          </w:tcPr>
          <w:p w14:paraId="20573AFD" w14:textId="77777777" w:rsidR="00823114" w:rsidRDefault="006A262A">
            <w:r>
              <w:t>DELETE</w:t>
            </w:r>
          </w:p>
        </w:tc>
        <w:tc>
          <w:tcPr>
            <w:tcW w:w="2592" w:type="dxa"/>
          </w:tcPr>
          <w:p w14:paraId="4D7EC3B1" w14:textId="77777777" w:rsidR="00823114" w:rsidRDefault="006A262A">
            <w:r>
              <w:t>-</w:t>
            </w:r>
          </w:p>
        </w:tc>
        <w:tc>
          <w:tcPr>
            <w:tcW w:w="2160" w:type="dxa"/>
          </w:tcPr>
          <w:p w14:paraId="13263798" w14:textId="77777777" w:rsidR="00823114" w:rsidRDefault="006A262A">
            <w:r>
              <w:t>-</w:t>
            </w:r>
          </w:p>
        </w:tc>
      </w:tr>
      <w:tr w:rsidR="00823114" w14:paraId="52FEA3FC" w14:textId="77777777">
        <w:tc>
          <w:tcPr>
            <w:tcW w:w="2592" w:type="dxa"/>
          </w:tcPr>
          <w:p w14:paraId="030DE77D" w14:textId="77777777" w:rsidR="00823114" w:rsidRDefault="006A262A">
            <w:r>
              <w:t>IDENTIFICATIE</w:t>
            </w:r>
          </w:p>
        </w:tc>
        <w:tc>
          <w:tcPr>
            <w:tcW w:w="1296" w:type="dxa"/>
          </w:tcPr>
          <w:p w14:paraId="47765085" w14:textId="77777777" w:rsidR="00823114" w:rsidRDefault="006A262A">
            <w:r>
              <w:t>DELETE</w:t>
            </w:r>
          </w:p>
        </w:tc>
        <w:tc>
          <w:tcPr>
            <w:tcW w:w="2592" w:type="dxa"/>
          </w:tcPr>
          <w:p w14:paraId="20FBDB4F" w14:textId="77777777" w:rsidR="00823114" w:rsidRDefault="006A262A">
            <w:r>
              <w:t>-</w:t>
            </w:r>
          </w:p>
        </w:tc>
        <w:tc>
          <w:tcPr>
            <w:tcW w:w="2160" w:type="dxa"/>
          </w:tcPr>
          <w:p w14:paraId="791919C5" w14:textId="77777777" w:rsidR="00823114" w:rsidRDefault="006A262A">
            <w:r>
              <w:t>-</w:t>
            </w:r>
          </w:p>
        </w:tc>
      </w:tr>
      <w:tr w:rsidR="00823114" w14:paraId="3A03BD9D" w14:textId="77777777">
        <w:tc>
          <w:tcPr>
            <w:tcW w:w="2592" w:type="dxa"/>
          </w:tcPr>
          <w:p w14:paraId="0DE5D97C" w14:textId="77777777" w:rsidR="00823114" w:rsidRDefault="006A262A">
            <w:r>
              <w:t>EINDREGISTRATIE</w:t>
            </w:r>
          </w:p>
        </w:tc>
        <w:tc>
          <w:tcPr>
            <w:tcW w:w="1296" w:type="dxa"/>
          </w:tcPr>
          <w:p w14:paraId="45D522D8" w14:textId="77777777" w:rsidR="00823114" w:rsidRDefault="006A262A">
            <w:r>
              <w:t>DELETE</w:t>
            </w:r>
          </w:p>
        </w:tc>
        <w:tc>
          <w:tcPr>
            <w:tcW w:w="2592" w:type="dxa"/>
          </w:tcPr>
          <w:p w14:paraId="1CA6862C" w14:textId="77777777" w:rsidR="00823114" w:rsidRDefault="006A262A">
            <w:r>
              <w:t>-</w:t>
            </w:r>
          </w:p>
        </w:tc>
        <w:tc>
          <w:tcPr>
            <w:tcW w:w="2160" w:type="dxa"/>
          </w:tcPr>
          <w:p w14:paraId="3B760753" w14:textId="77777777" w:rsidR="00823114" w:rsidRDefault="006A262A">
            <w:r>
              <w:t>-</w:t>
            </w:r>
          </w:p>
        </w:tc>
      </w:tr>
      <w:tr w:rsidR="00823114" w14:paraId="69552157" w14:textId="77777777">
        <w:tc>
          <w:tcPr>
            <w:tcW w:w="2592" w:type="dxa"/>
          </w:tcPr>
          <w:p w14:paraId="3C8E0E4C" w14:textId="77777777" w:rsidR="00823114" w:rsidRDefault="006A262A">
            <w:r>
              <w:t>BRONHOUDER</w:t>
            </w:r>
          </w:p>
        </w:tc>
        <w:tc>
          <w:tcPr>
            <w:tcW w:w="1296" w:type="dxa"/>
          </w:tcPr>
          <w:p w14:paraId="30C7406B" w14:textId="77777777" w:rsidR="00823114" w:rsidRDefault="006A262A">
            <w:r>
              <w:t>DELETE</w:t>
            </w:r>
          </w:p>
        </w:tc>
        <w:tc>
          <w:tcPr>
            <w:tcW w:w="2592" w:type="dxa"/>
          </w:tcPr>
          <w:p w14:paraId="66FF154C" w14:textId="77777777" w:rsidR="00823114" w:rsidRDefault="006A262A">
            <w:r>
              <w:t>-</w:t>
            </w:r>
          </w:p>
        </w:tc>
        <w:tc>
          <w:tcPr>
            <w:tcW w:w="2160" w:type="dxa"/>
          </w:tcPr>
          <w:p w14:paraId="62E0E8F0" w14:textId="77777777" w:rsidR="00823114" w:rsidRDefault="006A262A">
            <w:r>
              <w:t>-</w:t>
            </w:r>
          </w:p>
        </w:tc>
      </w:tr>
    </w:tbl>
    <w:p w14:paraId="01ED04DD" w14:textId="77777777" w:rsidR="00823114" w:rsidRDefault="006A262A">
      <w:pPr>
        <w:pStyle w:val="Geenafstand"/>
      </w:pPr>
      <w:r>
        <w:t xml:space="preserve"> </w:t>
      </w:r>
    </w:p>
    <w:p w14:paraId="7CE0483B" w14:textId="77777777" w:rsidR="00823114" w:rsidRDefault="006A262A">
      <w:pPr>
        <w:pStyle w:val="Kop3"/>
      </w:pPr>
      <w:r>
        <w:t>AREAALDATA.weginrichtingselement_p</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3748CB1" w14:textId="77777777">
        <w:tc>
          <w:tcPr>
            <w:tcW w:w="2592" w:type="dxa"/>
          </w:tcPr>
          <w:p w14:paraId="433FF73F" w14:textId="77777777" w:rsidR="00823114" w:rsidRDefault="006A262A">
            <w:pPr>
              <w:jc w:val="center"/>
            </w:pPr>
            <w:r>
              <w:rPr>
                <w:b/>
              </w:rPr>
              <w:t>Attribuut</w:t>
            </w:r>
          </w:p>
        </w:tc>
        <w:tc>
          <w:tcPr>
            <w:tcW w:w="1296" w:type="dxa"/>
          </w:tcPr>
          <w:p w14:paraId="07FD0761" w14:textId="77777777" w:rsidR="00823114" w:rsidRDefault="006A262A">
            <w:pPr>
              <w:jc w:val="center"/>
            </w:pPr>
            <w:r>
              <w:rPr>
                <w:b/>
              </w:rPr>
              <w:t>Wijziging</w:t>
            </w:r>
          </w:p>
        </w:tc>
        <w:tc>
          <w:tcPr>
            <w:tcW w:w="2592" w:type="dxa"/>
          </w:tcPr>
          <w:p w14:paraId="1110BF66" w14:textId="77777777" w:rsidR="00823114" w:rsidRDefault="006A262A">
            <w:pPr>
              <w:jc w:val="center"/>
            </w:pPr>
            <w:r>
              <w:rPr>
                <w:b/>
              </w:rPr>
              <w:t>Omschrijving attribuut</w:t>
            </w:r>
          </w:p>
        </w:tc>
        <w:tc>
          <w:tcPr>
            <w:tcW w:w="2160" w:type="dxa"/>
          </w:tcPr>
          <w:p w14:paraId="4A8B7782" w14:textId="77777777" w:rsidR="00823114" w:rsidRDefault="006A262A">
            <w:pPr>
              <w:jc w:val="center"/>
            </w:pPr>
            <w:r>
              <w:rPr>
                <w:b/>
              </w:rPr>
              <w:t>Reden</w:t>
            </w:r>
          </w:p>
        </w:tc>
      </w:tr>
      <w:tr w:rsidR="00823114" w14:paraId="0CA60DF5" w14:textId="77777777">
        <w:tc>
          <w:tcPr>
            <w:tcW w:w="2592" w:type="dxa"/>
          </w:tcPr>
          <w:p w14:paraId="094653AC" w14:textId="77777777" w:rsidR="00823114" w:rsidRDefault="006A262A">
            <w:r>
              <w:t>BRONHOUDER</w:t>
            </w:r>
          </w:p>
        </w:tc>
        <w:tc>
          <w:tcPr>
            <w:tcW w:w="1296" w:type="dxa"/>
          </w:tcPr>
          <w:p w14:paraId="6A049A24" w14:textId="77777777" w:rsidR="00823114" w:rsidRDefault="006A262A">
            <w:r>
              <w:t>DELETE</w:t>
            </w:r>
          </w:p>
        </w:tc>
        <w:tc>
          <w:tcPr>
            <w:tcW w:w="2592" w:type="dxa"/>
          </w:tcPr>
          <w:p w14:paraId="4D9A3ACF" w14:textId="77777777" w:rsidR="00823114" w:rsidRDefault="006A262A">
            <w:r>
              <w:t>-</w:t>
            </w:r>
          </w:p>
        </w:tc>
        <w:tc>
          <w:tcPr>
            <w:tcW w:w="2160" w:type="dxa"/>
          </w:tcPr>
          <w:p w14:paraId="30CEE7F9" w14:textId="77777777" w:rsidR="00823114" w:rsidRDefault="006A262A">
            <w:r>
              <w:t>-</w:t>
            </w:r>
          </w:p>
        </w:tc>
      </w:tr>
      <w:tr w:rsidR="00823114" w14:paraId="1943DF89" w14:textId="77777777">
        <w:tc>
          <w:tcPr>
            <w:tcW w:w="2592" w:type="dxa"/>
          </w:tcPr>
          <w:p w14:paraId="597222F4" w14:textId="77777777" w:rsidR="00823114" w:rsidRDefault="006A262A">
            <w:r>
              <w:t>BERICHT_ID</w:t>
            </w:r>
          </w:p>
        </w:tc>
        <w:tc>
          <w:tcPr>
            <w:tcW w:w="1296" w:type="dxa"/>
          </w:tcPr>
          <w:p w14:paraId="0AB3D844" w14:textId="77777777" w:rsidR="00823114" w:rsidRDefault="006A262A">
            <w:r>
              <w:t>DELETE</w:t>
            </w:r>
          </w:p>
        </w:tc>
        <w:tc>
          <w:tcPr>
            <w:tcW w:w="2592" w:type="dxa"/>
          </w:tcPr>
          <w:p w14:paraId="307C5237" w14:textId="77777777" w:rsidR="00823114" w:rsidRDefault="006A262A">
            <w:r>
              <w:t>-</w:t>
            </w:r>
          </w:p>
        </w:tc>
        <w:tc>
          <w:tcPr>
            <w:tcW w:w="2160" w:type="dxa"/>
          </w:tcPr>
          <w:p w14:paraId="2C6AD396" w14:textId="77777777" w:rsidR="00823114" w:rsidRDefault="006A262A">
            <w:r>
              <w:t>-</w:t>
            </w:r>
          </w:p>
        </w:tc>
      </w:tr>
      <w:tr w:rsidR="00823114" w14:paraId="2A711868" w14:textId="77777777">
        <w:tc>
          <w:tcPr>
            <w:tcW w:w="2592" w:type="dxa"/>
          </w:tcPr>
          <w:p w14:paraId="5BE34D87" w14:textId="77777777" w:rsidR="00823114" w:rsidRDefault="006A262A">
            <w:r>
              <w:t>BEHEERDER</w:t>
            </w:r>
          </w:p>
        </w:tc>
        <w:tc>
          <w:tcPr>
            <w:tcW w:w="1296" w:type="dxa"/>
          </w:tcPr>
          <w:p w14:paraId="3A222E2D" w14:textId="77777777" w:rsidR="00823114" w:rsidRDefault="006A262A">
            <w:r>
              <w:t>INSERT</w:t>
            </w:r>
          </w:p>
        </w:tc>
        <w:tc>
          <w:tcPr>
            <w:tcW w:w="2592" w:type="dxa"/>
          </w:tcPr>
          <w:p w14:paraId="4C525109" w14:textId="77777777" w:rsidR="00823114" w:rsidRDefault="006A262A">
            <w:r>
              <w:t>Beheerder van het object</w:t>
            </w:r>
          </w:p>
        </w:tc>
        <w:tc>
          <w:tcPr>
            <w:tcW w:w="2160" w:type="dxa"/>
          </w:tcPr>
          <w:p w14:paraId="0CFB9433" w14:textId="77777777" w:rsidR="00823114" w:rsidRDefault="006A262A">
            <w:r>
              <w:t>-</w:t>
            </w:r>
          </w:p>
        </w:tc>
      </w:tr>
      <w:tr w:rsidR="00823114" w14:paraId="6F25126B" w14:textId="77777777">
        <w:tc>
          <w:tcPr>
            <w:tcW w:w="2592" w:type="dxa"/>
          </w:tcPr>
          <w:p w14:paraId="4FC22A3E" w14:textId="77777777" w:rsidR="00823114" w:rsidRDefault="006A262A">
            <w:r>
              <w:t>EIGENAAR</w:t>
            </w:r>
          </w:p>
        </w:tc>
        <w:tc>
          <w:tcPr>
            <w:tcW w:w="1296" w:type="dxa"/>
          </w:tcPr>
          <w:p w14:paraId="66DB6BE8" w14:textId="77777777" w:rsidR="00823114" w:rsidRDefault="006A262A">
            <w:r>
              <w:t>INSERT</w:t>
            </w:r>
          </w:p>
        </w:tc>
        <w:tc>
          <w:tcPr>
            <w:tcW w:w="2592" w:type="dxa"/>
          </w:tcPr>
          <w:p w14:paraId="0AC785E4" w14:textId="77777777" w:rsidR="00823114" w:rsidRDefault="006A262A">
            <w:r>
              <w:t>Eigenaar van het object</w:t>
            </w:r>
          </w:p>
        </w:tc>
        <w:tc>
          <w:tcPr>
            <w:tcW w:w="2160" w:type="dxa"/>
          </w:tcPr>
          <w:p w14:paraId="236830CE" w14:textId="77777777" w:rsidR="00823114" w:rsidRDefault="006A262A">
            <w:r>
              <w:t>-</w:t>
            </w:r>
          </w:p>
        </w:tc>
      </w:tr>
      <w:tr w:rsidR="00823114" w14:paraId="1226C40C" w14:textId="77777777">
        <w:tc>
          <w:tcPr>
            <w:tcW w:w="2592" w:type="dxa"/>
          </w:tcPr>
          <w:p w14:paraId="7C408CED" w14:textId="77777777" w:rsidR="00823114" w:rsidRDefault="006A262A">
            <w:r>
              <w:t>STATUS</w:t>
            </w:r>
          </w:p>
        </w:tc>
        <w:tc>
          <w:tcPr>
            <w:tcW w:w="1296" w:type="dxa"/>
          </w:tcPr>
          <w:p w14:paraId="536B5C41" w14:textId="77777777" w:rsidR="00823114" w:rsidRDefault="006A262A">
            <w:r>
              <w:t>DELETE</w:t>
            </w:r>
          </w:p>
        </w:tc>
        <w:tc>
          <w:tcPr>
            <w:tcW w:w="2592" w:type="dxa"/>
          </w:tcPr>
          <w:p w14:paraId="58BF02B4" w14:textId="77777777" w:rsidR="00823114" w:rsidRDefault="006A262A">
            <w:r>
              <w:t>-</w:t>
            </w:r>
          </w:p>
        </w:tc>
        <w:tc>
          <w:tcPr>
            <w:tcW w:w="2160" w:type="dxa"/>
          </w:tcPr>
          <w:p w14:paraId="32D78C1B" w14:textId="77777777" w:rsidR="00823114" w:rsidRDefault="006A262A">
            <w:r>
              <w:t>-</w:t>
            </w:r>
          </w:p>
        </w:tc>
      </w:tr>
      <w:tr w:rsidR="00823114" w14:paraId="6155EA94" w14:textId="77777777">
        <w:tc>
          <w:tcPr>
            <w:tcW w:w="2592" w:type="dxa"/>
          </w:tcPr>
          <w:p w14:paraId="743BCAD6" w14:textId="77777777" w:rsidR="00823114" w:rsidRDefault="006A262A">
            <w:r>
              <w:t>INONDERZOEK</w:t>
            </w:r>
          </w:p>
        </w:tc>
        <w:tc>
          <w:tcPr>
            <w:tcW w:w="1296" w:type="dxa"/>
          </w:tcPr>
          <w:p w14:paraId="34E162B6" w14:textId="77777777" w:rsidR="00823114" w:rsidRDefault="006A262A">
            <w:r>
              <w:t>DELETE</w:t>
            </w:r>
          </w:p>
        </w:tc>
        <w:tc>
          <w:tcPr>
            <w:tcW w:w="2592" w:type="dxa"/>
          </w:tcPr>
          <w:p w14:paraId="4594BA68" w14:textId="77777777" w:rsidR="00823114" w:rsidRDefault="006A262A">
            <w:r>
              <w:t>-</w:t>
            </w:r>
          </w:p>
        </w:tc>
        <w:tc>
          <w:tcPr>
            <w:tcW w:w="2160" w:type="dxa"/>
          </w:tcPr>
          <w:p w14:paraId="75BFFCE6" w14:textId="77777777" w:rsidR="00823114" w:rsidRDefault="006A262A">
            <w:r>
              <w:t>-</w:t>
            </w:r>
          </w:p>
        </w:tc>
      </w:tr>
      <w:tr w:rsidR="00823114" w14:paraId="7504EE68" w14:textId="77777777">
        <w:tc>
          <w:tcPr>
            <w:tcW w:w="2592" w:type="dxa"/>
          </w:tcPr>
          <w:p w14:paraId="381526AD" w14:textId="77777777" w:rsidR="00823114" w:rsidRDefault="006A262A">
            <w:r>
              <w:t>GEBRUIKSFUNCTIE</w:t>
            </w:r>
          </w:p>
        </w:tc>
        <w:tc>
          <w:tcPr>
            <w:tcW w:w="1296" w:type="dxa"/>
          </w:tcPr>
          <w:p w14:paraId="1E799ECE" w14:textId="77777777" w:rsidR="00823114" w:rsidRDefault="006A262A">
            <w:r>
              <w:t>INSERT</w:t>
            </w:r>
          </w:p>
        </w:tc>
        <w:tc>
          <w:tcPr>
            <w:tcW w:w="2592" w:type="dxa"/>
          </w:tcPr>
          <w:p w14:paraId="3ACE0427" w14:textId="77777777" w:rsidR="00823114" w:rsidRDefault="006A262A">
            <w:r>
              <w:t>Gebruiksfunctie conform CROW</w:t>
            </w:r>
          </w:p>
        </w:tc>
        <w:tc>
          <w:tcPr>
            <w:tcW w:w="2160" w:type="dxa"/>
          </w:tcPr>
          <w:p w14:paraId="0C82124E" w14:textId="77777777" w:rsidR="00823114" w:rsidRDefault="006A262A">
            <w:r>
              <w:t>-</w:t>
            </w:r>
          </w:p>
        </w:tc>
      </w:tr>
      <w:tr w:rsidR="00823114" w14:paraId="0EBB963A" w14:textId="77777777">
        <w:tc>
          <w:tcPr>
            <w:tcW w:w="2592" w:type="dxa"/>
          </w:tcPr>
          <w:p w14:paraId="593B1533" w14:textId="77777777" w:rsidR="00823114" w:rsidRDefault="006A262A">
            <w:r>
              <w:t>EINDREGISTRATIE</w:t>
            </w:r>
          </w:p>
        </w:tc>
        <w:tc>
          <w:tcPr>
            <w:tcW w:w="1296" w:type="dxa"/>
          </w:tcPr>
          <w:p w14:paraId="4AA92476" w14:textId="77777777" w:rsidR="00823114" w:rsidRDefault="006A262A">
            <w:r>
              <w:t>DELETE</w:t>
            </w:r>
          </w:p>
        </w:tc>
        <w:tc>
          <w:tcPr>
            <w:tcW w:w="2592" w:type="dxa"/>
          </w:tcPr>
          <w:p w14:paraId="55E8A206" w14:textId="77777777" w:rsidR="00823114" w:rsidRDefault="006A262A">
            <w:r>
              <w:t>-</w:t>
            </w:r>
          </w:p>
        </w:tc>
        <w:tc>
          <w:tcPr>
            <w:tcW w:w="2160" w:type="dxa"/>
          </w:tcPr>
          <w:p w14:paraId="589CB43E" w14:textId="77777777" w:rsidR="00823114" w:rsidRDefault="006A262A">
            <w:r>
              <w:t>-</w:t>
            </w:r>
          </w:p>
        </w:tc>
      </w:tr>
      <w:tr w:rsidR="00823114" w14:paraId="5739D8CB" w14:textId="77777777">
        <w:tc>
          <w:tcPr>
            <w:tcW w:w="2592" w:type="dxa"/>
          </w:tcPr>
          <w:p w14:paraId="4D7EF188" w14:textId="77777777" w:rsidR="00823114" w:rsidRDefault="006A262A">
            <w:r>
              <w:t>IDENTIFICATIE</w:t>
            </w:r>
          </w:p>
        </w:tc>
        <w:tc>
          <w:tcPr>
            <w:tcW w:w="1296" w:type="dxa"/>
          </w:tcPr>
          <w:p w14:paraId="1A04CCAB" w14:textId="77777777" w:rsidR="00823114" w:rsidRDefault="006A262A">
            <w:r>
              <w:t>DELETE</w:t>
            </w:r>
          </w:p>
        </w:tc>
        <w:tc>
          <w:tcPr>
            <w:tcW w:w="2592" w:type="dxa"/>
          </w:tcPr>
          <w:p w14:paraId="452C82EE" w14:textId="77777777" w:rsidR="00823114" w:rsidRDefault="006A262A">
            <w:r>
              <w:t>-</w:t>
            </w:r>
          </w:p>
        </w:tc>
        <w:tc>
          <w:tcPr>
            <w:tcW w:w="2160" w:type="dxa"/>
          </w:tcPr>
          <w:p w14:paraId="57A7B0E3" w14:textId="77777777" w:rsidR="00823114" w:rsidRDefault="006A262A">
            <w:r>
              <w:t>-</w:t>
            </w:r>
          </w:p>
        </w:tc>
      </w:tr>
      <w:tr w:rsidR="00823114" w14:paraId="3051D21E" w14:textId="77777777">
        <w:tc>
          <w:tcPr>
            <w:tcW w:w="2592" w:type="dxa"/>
          </w:tcPr>
          <w:p w14:paraId="613EC5E7" w14:textId="77777777" w:rsidR="00823114" w:rsidRDefault="006A262A">
            <w:r>
              <w:t>TYPESPEC</w:t>
            </w:r>
          </w:p>
        </w:tc>
        <w:tc>
          <w:tcPr>
            <w:tcW w:w="1296" w:type="dxa"/>
          </w:tcPr>
          <w:p w14:paraId="403B06CF" w14:textId="77777777" w:rsidR="00823114" w:rsidRDefault="006A262A">
            <w:r>
              <w:t>INSERT</w:t>
            </w:r>
          </w:p>
        </w:tc>
        <w:tc>
          <w:tcPr>
            <w:tcW w:w="2592" w:type="dxa"/>
          </w:tcPr>
          <w:p w14:paraId="33810F83" w14:textId="77777777" w:rsidR="00823114" w:rsidRDefault="006A262A">
            <w:r>
              <w:t>Nadere typering van het object</w:t>
            </w:r>
          </w:p>
        </w:tc>
        <w:tc>
          <w:tcPr>
            <w:tcW w:w="2160" w:type="dxa"/>
          </w:tcPr>
          <w:p w14:paraId="793CE609" w14:textId="77777777" w:rsidR="00823114" w:rsidRDefault="006A262A">
            <w:r>
              <w:t>-</w:t>
            </w:r>
          </w:p>
        </w:tc>
      </w:tr>
      <w:tr w:rsidR="00823114" w14:paraId="3FD34E6D" w14:textId="77777777">
        <w:tc>
          <w:tcPr>
            <w:tcW w:w="2592" w:type="dxa"/>
          </w:tcPr>
          <w:p w14:paraId="4DF6A3A3" w14:textId="77777777" w:rsidR="00823114" w:rsidRDefault="006A262A">
            <w:r>
              <w:t>JAARAANLEG</w:t>
            </w:r>
          </w:p>
        </w:tc>
        <w:tc>
          <w:tcPr>
            <w:tcW w:w="1296" w:type="dxa"/>
          </w:tcPr>
          <w:p w14:paraId="09F07CC9" w14:textId="77777777" w:rsidR="00823114" w:rsidRDefault="006A262A">
            <w:r>
              <w:t>INSERT</w:t>
            </w:r>
          </w:p>
        </w:tc>
        <w:tc>
          <w:tcPr>
            <w:tcW w:w="2592" w:type="dxa"/>
          </w:tcPr>
          <w:p w14:paraId="69EFD2F4" w14:textId="77777777" w:rsidR="00823114" w:rsidRDefault="006A262A">
            <w:r>
              <w:t>Jaar aanleg van de weg</w:t>
            </w:r>
          </w:p>
        </w:tc>
        <w:tc>
          <w:tcPr>
            <w:tcW w:w="2160" w:type="dxa"/>
          </w:tcPr>
          <w:p w14:paraId="307CD3BA" w14:textId="77777777" w:rsidR="00823114" w:rsidRDefault="006A262A">
            <w:r>
              <w:t>-</w:t>
            </w:r>
          </w:p>
        </w:tc>
      </w:tr>
      <w:tr w:rsidR="00823114" w14:paraId="7F5898AA" w14:textId="77777777">
        <w:tc>
          <w:tcPr>
            <w:tcW w:w="2592" w:type="dxa"/>
          </w:tcPr>
          <w:p w14:paraId="28748CDB" w14:textId="77777777" w:rsidR="00823114" w:rsidRDefault="006A262A">
            <w:r>
              <w:t>LV_PUBLICATIEDATUM</w:t>
            </w:r>
          </w:p>
        </w:tc>
        <w:tc>
          <w:tcPr>
            <w:tcW w:w="1296" w:type="dxa"/>
          </w:tcPr>
          <w:p w14:paraId="1A4C7E8F" w14:textId="77777777" w:rsidR="00823114" w:rsidRDefault="006A262A">
            <w:r>
              <w:t>DELETE</w:t>
            </w:r>
          </w:p>
        </w:tc>
        <w:tc>
          <w:tcPr>
            <w:tcW w:w="2592" w:type="dxa"/>
          </w:tcPr>
          <w:p w14:paraId="039FF4FE" w14:textId="77777777" w:rsidR="00823114" w:rsidRDefault="006A262A">
            <w:r>
              <w:t>-</w:t>
            </w:r>
          </w:p>
        </w:tc>
        <w:tc>
          <w:tcPr>
            <w:tcW w:w="2160" w:type="dxa"/>
          </w:tcPr>
          <w:p w14:paraId="2A865ADD" w14:textId="77777777" w:rsidR="00823114" w:rsidRDefault="006A262A">
            <w:r>
              <w:t>-</w:t>
            </w:r>
          </w:p>
        </w:tc>
      </w:tr>
      <w:tr w:rsidR="00823114" w14:paraId="3F5A5FA2" w14:textId="77777777">
        <w:tc>
          <w:tcPr>
            <w:tcW w:w="2592" w:type="dxa"/>
          </w:tcPr>
          <w:p w14:paraId="04E59D6F" w14:textId="77777777" w:rsidR="00823114" w:rsidRDefault="006A262A">
            <w:r>
              <w:t>ONDERHOUDER</w:t>
            </w:r>
          </w:p>
        </w:tc>
        <w:tc>
          <w:tcPr>
            <w:tcW w:w="1296" w:type="dxa"/>
          </w:tcPr>
          <w:p w14:paraId="77D55F8C" w14:textId="77777777" w:rsidR="00823114" w:rsidRDefault="006A262A">
            <w:r>
              <w:t>INSERT</w:t>
            </w:r>
          </w:p>
        </w:tc>
        <w:tc>
          <w:tcPr>
            <w:tcW w:w="2592" w:type="dxa"/>
          </w:tcPr>
          <w:p w14:paraId="4FBF6EDA" w14:textId="77777777" w:rsidR="00823114" w:rsidRDefault="006A262A">
            <w:r>
              <w:t>Onderhouder van het object</w:t>
            </w:r>
          </w:p>
        </w:tc>
        <w:tc>
          <w:tcPr>
            <w:tcW w:w="2160" w:type="dxa"/>
          </w:tcPr>
          <w:p w14:paraId="7E0C77BC" w14:textId="77777777" w:rsidR="00823114" w:rsidRDefault="006A262A">
            <w:r>
              <w:t>-</w:t>
            </w:r>
          </w:p>
        </w:tc>
      </w:tr>
      <w:tr w:rsidR="00823114" w14:paraId="1C600412" w14:textId="77777777">
        <w:tc>
          <w:tcPr>
            <w:tcW w:w="2592" w:type="dxa"/>
          </w:tcPr>
          <w:p w14:paraId="091398E8" w14:textId="77777777" w:rsidR="00823114" w:rsidRDefault="006A262A">
            <w:r>
              <w:t>OPMERKING</w:t>
            </w:r>
          </w:p>
        </w:tc>
        <w:tc>
          <w:tcPr>
            <w:tcW w:w="1296" w:type="dxa"/>
          </w:tcPr>
          <w:p w14:paraId="4FDDA198" w14:textId="77777777" w:rsidR="00823114" w:rsidRDefault="006A262A">
            <w:r>
              <w:t>INSERT</w:t>
            </w:r>
          </w:p>
        </w:tc>
        <w:tc>
          <w:tcPr>
            <w:tcW w:w="2592" w:type="dxa"/>
          </w:tcPr>
          <w:p w14:paraId="048D2F98" w14:textId="77777777" w:rsidR="00823114" w:rsidRDefault="006A262A">
            <w:r>
              <w:t>Algemene opmerking voor het object, zoals een omschrijving of toelichting</w:t>
            </w:r>
          </w:p>
        </w:tc>
        <w:tc>
          <w:tcPr>
            <w:tcW w:w="2160" w:type="dxa"/>
          </w:tcPr>
          <w:p w14:paraId="376798DC" w14:textId="77777777" w:rsidR="00823114" w:rsidRDefault="006A262A">
            <w:r>
              <w:t>-</w:t>
            </w:r>
          </w:p>
        </w:tc>
      </w:tr>
      <w:tr w:rsidR="00823114" w14:paraId="509E55A4" w14:textId="77777777">
        <w:tc>
          <w:tcPr>
            <w:tcW w:w="2592" w:type="dxa"/>
          </w:tcPr>
          <w:p w14:paraId="2A88D958" w14:textId="77777777" w:rsidR="00823114" w:rsidRDefault="006A262A">
            <w:r>
              <w:t>SITUERING</w:t>
            </w:r>
          </w:p>
        </w:tc>
        <w:tc>
          <w:tcPr>
            <w:tcW w:w="1296" w:type="dxa"/>
          </w:tcPr>
          <w:p w14:paraId="5F06BE4A" w14:textId="77777777" w:rsidR="00823114" w:rsidRDefault="006A262A">
            <w:r>
              <w:t>INSERT</w:t>
            </w:r>
          </w:p>
        </w:tc>
        <w:tc>
          <w:tcPr>
            <w:tcW w:w="2592" w:type="dxa"/>
          </w:tcPr>
          <w:p w14:paraId="20BEF500" w14:textId="77777777" w:rsidR="00823114" w:rsidRDefault="006A262A">
            <w:r>
              <w:t>Situering conform CROW (L: Links, M: Midden en R: Rechts)</w:t>
            </w:r>
          </w:p>
        </w:tc>
        <w:tc>
          <w:tcPr>
            <w:tcW w:w="2160" w:type="dxa"/>
          </w:tcPr>
          <w:p w14:paraId="58C9CBDA" w14:textId="77777777" w:rsidR="00823114" w:rsidRDefault="006A262A">
            <w:r>
              <w:t>-</w:t>
            </w:r>
          </w:p>
        </w:tc>
      </w:tr>
      <w:tr w:rsidR="00823114" w14:paraId="36D4F85A" w14:textId="77777777">
        <w:tc>
          <w:tcPr>
            <w:tcW w:w="2592" w:type="dxa"/>
          </w:tcPr>
          <w:p w14:paraId="6548608C" w14:textId="77777777" w:rsidR="00823114" w:rsidRDefault="006A262A">
            <w:r>
              <w:t>TIJDSTIPREGISTRATIE</w:t>
            </w:r>
          </w:p>
        </w:tc>
        <w:tc>
          <w:tcPr>
            <w:tcW w:w="1296" w:type="dxa"/>
          </w:tcPr>
          <w:p w14:paraId="24ACD140" w14:textId="77777777" w:rsidR="00823114" w:rsidRDefault="006A262A">
            <w:r>
              <w:t>DELETE</w:t>
            </w:r>
          </w:p>
        </w:tc>
        <w:tc>
          <w:tcPr>
            <w:tcW w:w="2592" w:type="dxa"/>
          </w:tcPr>
          <w:p w14:paraId="14E4376E" w14:textId="77777777" w:rsidR="00823114" w:rsidRDefault="006A262A">
            <w:r>
              <w:t>-</w:t>
            </w:r>
          </w:p>
        </w:tc>
        <w:tc>
          <w:tcPr>
            <w:tcW w:w="2160" w:type="dxa"/>
          </w:tcPr>
          <w:p w14:paraId="122F2CC3" w14:textId="77777777" w:rsidR="00823114" w:rsidRDefault="006A262A">
            <w:r>
              <w:t>-</w:t>
            </w:r>
          </w:p>
        </w:tc>
      </w:tr>
    </w:tbl>
    <w:p w14:paraId="2348616D" w14:textId="77777777" w:rsidR="00823114" w:rsidRDefault="006A262A">
      <w:pPr>
        <w:pStyle w:val="Geenafstand"/>
      </w:pPr>
      <w:r>
        <w:t xml:space="preserve"> </w:t>
      </w:r>
    </w:p>
    <w:p w14:paraId="2ACE4613" w14:textId="77777777" w:rsidR="00823114" w:rsidRDefault="006A262A">
      <w:pPr>
        <w:pStyle w:val="Kop3"/>
      </w:pPr>
      <w:r>
        <w:t>AREAALDATA.weginrichtingselement_v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6DB2C8AB" w14:textId="77777777">
        <w:tc>
          <w:tcPr>
            <w:tcW w:w="2592" w:type="dxa"/>
          </w:tcPr>
          <w:p w14:paraId="46631893" w14:textId="77777777" w:rsidR="00823114" w:rsidRDefault="006A262A">
            <w:pPr>
              <w:jc w:val="center"/>
            </w:pPr>
            <w:r>
              <w:rPr>
                <w:b/>
              </w:rPr>
              <w:t>Attribuut</w:t>
            </w:r>
          </w:p>
        </w:tc>
        <w:tc>
          <w:tcPr>
            <w:tcW w:w="1296" w:type="dxa"/>
          </w:tcPr>
          <w:p w14:paraId="62B298CA" w14:textId="77777777" w:rsidR="00823114" w:rsidRDefault="006A262A">
            <w:pPr>
              <w:jc w:val="center"/>
            </w:pPr>
            <w:r>
              <w:rPr>
                <w:b/>
              </w:rPr>
              <w:t>Wijziging</w:t>
            </w:r>
          </w:p>
        </w:tc>
        <w:tc>
          <w:tcPr>
            <w:tcW w:w="2592" w:type="dxa"/>
          </w:tcPr>
          <w:p w14:paraId="789C71F8" w14:textId="77777777" w:rsidR="00823114" w:rsidRDefault="006A262A">
            <w:pPr>
              <w:jc w:val="center"/>
            </w:pPr>
            <w:r>
              <w:rPr>
                <w:b/>
              </w:rPr>
              <w:t>Omschrijving attribuut</w:t>
            </w:r>
          </w:p>
        </w:tc>
        <w:tc>
          <w:tcPr>
            <w:tcW w:w="2160" w:type="dxa"/>
          </w:tcPr>
          <w:p w14:paraId="24CD2936" w14:textId="77777777" w:rsidR="00823114" w:rsidRDefault="006A262A">
            <w:pPr>
              <w:jc w:val="center"/>
            </w:pPr>
            <w:r>
              <w:rPr>
                <w:b/>
              </w:rPr>
              <w:t>Reden</w:t>
            </w:r>
          </w:p>
        </w:tc>
      </w:tr>
      <w:tr w:rsidR="00823114" w14:paraId="254F5ED6" w14:textId="77777777">
        <w:tc>
          <w:tcPr>
            <w:tcW w:w="2592" w:type="dxa"/>
          </w:tcPr>
          <w:p w14:paraId="7EC92FF8" w14:textId="77777777" w:rsidR="00823114" w:rsidRDefault="006A262A">
            <w:r>
              <w:t>TIJDSTIPREGISTRATIE</w:t>
            </w:r>
          </w:p>
        </w:tc>
        <w:tc>
          <w:tcPr>
            <w:tcW w:w="1296" w:type="dxa"/>
          </w:tcPr>
          <w:p w14:paraId="07423402" w14:textId="77777777" w:rsidR="00823114" w:rsidRDefault="006A262A">
            <w:r>
              <w:t>DELETE</w:t>
            </w:r>
          </w:p>
        </w:tc>
        <w:tc>
          <w:tcPr>
            <w:tcW w:w="2592" w:type="dxa"/>
          </w:tcPr>
          <w:p w14:paraId="11D1EE65" w14:textId="77777777" w:rsidR="00823114" w:rsidRDefault="006A262A">
            <w:r>
              <w:t>-</w:t>
            </w:r>
          </w:p>
        </w:tc>
        <w:tc>
          <w:tcPr>
            <w:tcW w:w="2160" w:type="dxa"/>
          </w:tcPr>
          <w:p w14:paraId="3DB35EFA" w14:textId="77777777" w:rsidR="00823114" w:rsidRDefault="006A262A">
            <w:r>
              <w:t>-</w:t>
            </w:r>
          </w:p>
        </w:tc>
      </w:tr>
      <w:tr w:rsidR="00823114" w14:paraId="522E391A" w14:textId="77777777">
        <w:tc>
          <w:tcPr>
            <w:tcW w:w="2592" w:type="dxa"/>
          </w:tcPr>
          <w:p w14:paraId="70F5EC30" w14:textId="77777777" w:rsidR="00823114" w:rsidRDefault="006A262A">
            <w:r>
              <w:t>IDENTIFICATIE</w:t>
            </w:r>
          </w:p>
        </w:tc>
        <w:tc>
          <w:tcPr>
            <w:tcW w:w="1296" w:type="dxa"/>
          </w:tcPr>
          <w:p w14:paraId="2572F356" w14:textId="77777777" w:rsidR="00823114" w:rsidRDefault="006A262A">
            <w:r>
              <w:t>DELETE</w:t>
            </w:r>
          </w:p>
        </w:tc>
        <w:tc>
          <w:tcPr>
            <w:tcW w:w="2592" w:type="dxa"/>
          </w:tcPr>
          <w:p w14:paraId="45EDF47F" w14:textId="77777777" w:rsidR="00823114" w:rsidRDefault="006A262A">
            <w:r>
              <w:t>-</w:t>
            </w:r>
          </w:p>
        </w:tc>
        <w:tc>
          <w:tcPr>
            <w:tcW w:w="2160" w:type="dxa"/>
          </w:tcPr>
          <w:p w14:paraId="54C98633" w14:textId="77777777" w:rsidR="00823114" w:rsidRDefault="006A262A">
            <w:r>
              <w:t>-</w:t>
            </w:r>
          </w:p>
        </w:tc>
      </w:tr>
      <w:tr w:rsidR="00823114" w14:paraId="747C7E1F" w14:textId="77777777">
        <w:tc>
          <w:tcPr>
            <w:tcW w:w="2592" w:type="dxa"/>
          </w:tcPr>
          <w:p w14:paraId="52518DD6" w14:textId="77777777" w:rsidR="00823114" w:rsidRDefault="006A262A">
            <w:r>
              <w:t>STATUS</w:t>
            </w:r>
          </w:p>
        </w:tc>
        <w:tc>
          <w:tcPr>
            <w:tcW w:w="1296" w:type="dxa"/>
          </w:tcPr>
          <w:p w14:paraId="1DBB1A18" w14:textId="77777777" w:rsidR="00823114" w:rsidRDefault="006A262A">
            <w:r>
              <w:t>DELETE</w:t>
            </w:r>
          </w:p>
        </w:tc>
        <w:tc>
          <w:tcPr>
            <w:tcW w:w="2592" w:type="dxa"/>
          </w:tcPr>
          <w:p w14:paraId="2DE4CBE8" w14:textId="77777777" w:rsidR="00823114" w:rsidRDefault="006A262A">
            <w:r>
              <w:t>-</w:t>
            </w:r>
          </w:p>
        </w:tc>
        <w:tc>
          <w:tcPr>
            <w:tcW w:w="2160" w:type="dxa"/>
          </w:tcPr>
          <w:p w14:paraId="3D6F5E2B" w14:textId="77777777" w:rsidR="00823114" w:rsidRDefault="006A262A">
            <w:r>
              <w:t>-</w:t>
            </w:r>
          </w:p>
        </w:tc>
      </w:tr>
      <w:tr w:rsidR="00823114" w14:paraId="7AEBE260" w14:textId="77777777">
        <w:tc>
          <w:tcPr>
            <w:tcW w:w="2592" w:type="dxa"/>
          </w:tcPr>
          <w:p w14:paraId="66FF57AE" w14:textId="77777777" w:rsidR="00823114" w:rsidRDefault="006A262A">
            <w:r>
              <w:t>LV_PUBLICATIEDATUM</w:t>
            </w:r>
          </w:p>
        </w:tc>
        <w:tc>
          <w:tcPr>
            <w:tcW w:w="1296" w:type="dxa"/>
          </w:tcPr>
          <w:p w14:paraId="6CD3A81E" w14:textId="77777777" w:rsidR="00823114" w:rsidRDefault="006A262A">
            <w:r>
              <w:t>DELETE</w:t>
            </w:r>
          </w:p>
        </w:tc>
        <w:tc>
          <w:tcPr>
            <w:tcW w:w="2592" w:type="dxa"/>
          </w:tcPr>
          <w:p w14:paraId="0EE5750C" w14:textId="77777777" w:rsidR="00823114" w:rsidRDefault="006A262A">
            <w:r>
              <w:t>-</w:t>
            </w:r>
          </w:p>
        </w:tc>
        <w:tc>
          <w:tcPr>
            <w:tcW w:w="2160" w:type="dxa"/>
          </w:tcPr>
          <w:p w14:paraId="13C80170" w14:textId="77777777" w:rsidR="00823114" w:rsidRDefault="006A262A">
            <w:r>
              <w:t>-</w:t>
            </w:r>
          </w:p>
        </w:tc>
      </w:tr>
      <w:tr w:rsidR="00823114" w14:paraId="6E294E94" w14:textId="77777777">
        <w:tc>
          <w:tcPr>
            <w:tcW w:w="2592" w:type="dxa"/>
          </w:tcPr>
          <w:p w14:paraId="46588206" w14:textId="77777777" w:rsidR="00823114" w:rsidRDefault="006A262A">
            <w:r>
              <w:t>INONDERZOEK</w:t>
            </w:r>
          </w:p>
        </w:tc>
        <w:tc>
          <w:tcPr>
            <w:tcW w:w="1296" w:type="dxa"/>
          </w:tcPr>
          <w:p w14:paraId="4C80F17A" w14:textId="77777777" w:rsidR="00823114" w:rsidRDefault="006A262A">
            <w:r>
              <w:t>DELETE</w:t>
            </w:r>
          </w:p>
        </w:tc>
        <w:tc>
          <w:tcPr>
            <w:tcW w:w="2592" w:type="dxa"/>
          </w:tcPr>
          <w:p w14:paraId="09BCB23C" w14:textId="77777777" w:rsidR="00823114" w:rsidRDefault="006A262A">
            <w:r>
              <w:t>-</w:t>
            </w:r>
          </w:p>
        </w:tc>
        <w:tc>
          <w:tcPr>
            <w:tcW w:w="2160" w:type="dxa"/>
          </w:tcPr>
          <w:p w14:paraId="270E6444" w14:textId="77777777" w:rsidR="00823114" w:rsidRDefault="006A262A">
            <w:r>
              <w:t>-</w:t>
            </w:r>
          </w:p>
        </w:tc>
      </w:tr>
      <w:tr w:rsidR="00823114" w14:paraId="0EC734D3" w14:textId="77777777">
        <w:tc>
          <w:tcPr>
            <w:tcW w:w="2592" w:type="dxa"/>
          </w:tcPr>
          <w:p w14:paraId="41B887B7" w14:textId="77777777" w:rsidR="00823114" w:rsidRDefault="006A262A">
            <w:r>
              <w:t>EINDREGISTRATIE</w:t>
            </w:r>
          </w:p>
        </w:tc>
        <w:tc>
          <w:tcPr>
            <w:tcW w:w="1296" w:type="dxa"/>
          </w:tcPr>
          <w:p w14:paraId="5F3B4C5F" w14:textId="77777777" w:rsidR="00823114" w:rsidRDefault="006A262A">
            <w:r>
              <w:t>DELETE</w:t>
            </w:r>
          </w:p>
        </w:tc>
        <w:tc>
          <w:tcPr>
            <w:tcW w:w="2592" w:type="dxa"/>
          </w:tcPr>
          <w:p w14:paraId="00EDD100" w14:textId="77777777" w:rsidR="00823114" w:rsidRDefault="006A262A">
            <w:r>
              <w:t>-</w:t>
            </w:r>
          </w:p>
        </w:tc>
        <w:tc>
          <w:tcPr>
            <w:tcW w:w="2160" w:type="dxa"/>
          </w:tcPr>
          <w:p w14:paraId="3E77A379" w14:textId="77777777" w:rsidR="00823114" w:rsidRDefault="006A262A">
            <w:r>
              <w:t>-</w:t>
            </w:r>
          </w:p>
        </w:tc>
      </w:tr>
      <w:tr w:rsidR="00823114" w14:paraId="40A591DF" w14:textId="77777777">
        <w:tc>
          <w:tcPr>
            <w:tcW w:w="2592" w:type="dxa"/>
          </w:tcPr>
          <w:p w14:paraId="0B4235C2" w14:textId="77777777" w:rsidR="00823114" w:rsidRDefault="006A262A">
            <w:r>
              <w:t>BRONHOUDER</w:t>
            </w:r>
          </w:p>
        </w:tc>
        <w:tc>
          <w:tcPr>
            <w:tcW w:w="1296" w:type="dxa"/>
          </w:tcPr>
          <w:p w14:paraId="06150250" w14:textId="77777777" w:rsidR="00823114" w:rsidRDefault="006A262A">
            <w:r>
              <w:t>DELETE</w:t>
            </w:r>
          </w:p>
        </w:tc>
        <w:tc>
          <w:tcPr>
            <w:tcW w:w="2592" w:type="dxa"/>
          </w:tcPr>
          <w:p w14:paraId="6F065854" w14:textId="77777777" w:rsidR="00823114" w:rsidRDefault="006A262A">
            <w:r>
              <w:t>-</w:t>
            </w:r>
          </w:p>
        </w:tc>
        <w:tc>
          <w:tcPr>
            <w:tcW w:w="2160" w:type="dxa"/>
          </w:tcPr>
          <w:p w14:paraId="6177813B" w14:textId="77777777" w:rsidR="00823114" w:rsidRDefault="006A262A">
            <w:r>
              <w:t>-</w:t>
            </w:r>
          </w:p>
        </w:tc>
      </w:tr>
      <w:tr w:rsidR="00823114" w14:paraId="57DCB652" w14:textId="77777777">
        <w:tc>
          <w:tcPr>
            <w:tcW w:w="2592" w:type="dxa"/>
          </w:tcPr>
          <w:p w14:paraId="2AD9DEE5" w14:textId="77777777" w:rsidR="00823114" w:rsidRDefault="006A262A">
            <w:r>
              <w:lastRenderedPageBreak/>
              <w:t>BERICHT_ID</w:t>
            </w:r>
          </w:p>
        </w:tc>
        <w:tc>
          <w:tcPr>
            <w:tcW w:w="1296" w:type="dxa"/>
          </w:tcPr>
          <w:p w14:paraId="0348CA97" w14:textId="77777777" w:rsidR="00823114" w:rsidRDefault="006A262A">
            <w:r>
              <w:t>DELETE</w:t>
            </w:r>
          </w:p>
        </w:tc>
        <w:tc>
          <w:tcPr>
            <w:tcW w:w="2592" w:type="dxa"/>
          </w:tcPr>
          <w:p w14:paraId="1A90BCB4" w14:textId="77777777" w:rsidR="00823114" w:rsidRDefault="006A262A">
            <w:r>
              <w:t>-</w:t>
            </w:r>
          </w:p>
        </w:tc>
        <w:tc>
          <w:tcPr>
            <w:tcW w:w="2160" w:type="dxa"/>
          </w:tcPr>
          <w:p w14:paraId="3DA40190" w14:textId="77777777" w:rsidR="00823114" w:rsidRDefault="006A262A">
            <w:r>
              <w:t>-</w:t>
            </w:r>
          </w:p>
        </w:tc>
      </w:tr>
    </w:tbl>
    <w:p w14:paraId="494B4CCB" w14:textId="77777777" w:rsidR="00823114" w:rsidRDefault="006A262A">
      <w:pPr>
        <w:pStyle w:val="Geenafstand"/>
      </w:pPr>
      <w:r>
        <w:t xml:space="preserve"> </w:t>
      </w:r>
    </w:p>
    <w:p w14:paraId="68CDDBE3" w14:textId="77777777" w:rsidR="00823114" w:rsidRDefault="006A262A">
      <w:pPr>
        <w:pStyle w:val="Kop3"/>
      </w:pPr>
      <w:r>
        <w:t>AREAALDATA.wegvak_v</w:t>
      </w:r>
    </w:p>
    <w:tbl>
      <w:tblPr>
        <w:tblStyle w:val="Tabelraster"/>
        <w:tblW w:w="0" w:type="auto"/>
        <w:tblLayout w:type="fixed"/>
        <w:tblLook w:val="04A0" w:firstRow="1" w:lastRow="0" w:firstColumn="1" w:lastColumn="0" w:noHBand="0" w:noVBand="1"/>
      </w:tblPr>
      <w:tblGrid>
        <w:gridCol w:w="2592"/>
        <w:gridCol w:w="1296"/>
        <w:gridCol w:w="2592"/>
        <w:gridCol w:w="2160"/>
      </w:tblGrid>
      <w:tr w:rsidR="00823114" w14:paraId="013817FD" w14:textId="77777777">
        <w:tc>
          <w:tcPr>
            <w:tcW w:w="2592" w:type="dxa"/>
          </w:tcPr>
          <w:p w14:paraId="3C7992FE" w14:textId="77777777" w:rsidR="00823114" w:rsidRDefault="006A262A">
            <w:pPr>
              <w:jc w:val="center"/>
            </w:pPr>
            <w:r>
              <w:rPr>
                <w:b/>
              </w:rPr>
              <w:t>Attribuut</w:t>
            </w:r>
          </w:p>
        </w:tc>
        <w:tc>
          <w:tcPr>
            <w:tcW w:w="1296" w:type="dxa"/>
          </w:tcPr>
          <w:p w14:paraId="1F08F9F6" w14:textId="77777777" w:rsidR="00823114" w:rsidRDefault="006A262A">
            <w:pPr>
              <w:jc w:val="center"/>
            </w:pPr>
            <w:r>
              <w:rPr>
                <w:b/>
              </w:rPr>
              <w:t>Wijziging</w:t>
            </w:r>
          </w:p>
        </w:tc>
        <w:tc>
          <w:tcPr>
            <w:tcW w:w="2592" w:type="dxa"/>
          </w:tcPr>
          <w:p w14:paraId="366A041F" w14:textId="77777777" w:rsidR="00823114" w:rsidRDefault="006A262A">
            <w:pPr>
              <w:jc w:val="center"/>
            </w:pPr>
            <w:r>
              <w:rPr>
                <w:b/>
              </w:rPr>
              <w:t>Omschrijving attribuut</w:t>
            </w:r>
          </w:p>
        </w:tc>
        <w:tc>
          <w:tcPr>
            <w:tcW w:w="2160" w:type="dxa"/>
          </w:tcPr>
          <w:p w14:paraId="1C2CE41E" w14:textId="77777777" w:rsidR="00823114" w:rsidRDefault="006A262A">
            <w:pPr>
              <w:jc w:val="center"/>
            </w:pPr>
            <w:r>
              <w:rPr>
                <w:b/>
              </w:rPr>
              <w:t>Reden</w:t>
            </w:r>
          </w:p>
        </w:tc>
      </w:tr>
      <w:tr w:rsidR="00823114" w14:paraId="361D102A" w14:textId="77777777">
        <w:tc>
          <w:tcPr>
            <w:tcW w:w="2592" w:type="dxa"/>
          </w:tcPr>
          <w:p w14:paraId="5FFCE427" w14:textId="77777777" w:rsidR="00823114" w:rsidRDefault="006A262A">
            <w:r>
              <w:t>IDENTIFICATIE</w:t>
            </w:r>
          </w:p>
        </w:tc>
        <w:tc>
          <w:tcPr>
            <w:tcW w:w="1296" w:type="dxa"/>
          </w:tcPr>
          <w:p w14:paraId="03C9A28F" w14:textId="77777777" w:rsidR="00823114" w:rsidRDefault="006A262A">
            <w:r>
              <w:t>DELETE</w:t>
            </w:r>
          </w:p>
        </w:tc>
        <w:tc>
          <w:tcPr>
            <w:tcW w:w="2592" w:type="dxa"/>
          </w:tcPr>
          <w:p w14:paraId="696E0696" w14:textId="77777777" w:rsidR="00823114" w:rsidRDefault="006A262A">
            <w:r>
              <w:t>-</w:t>
            </w:r>
          </w:p>
        </w:tc>
        <w:tc>
          <w:tcPr>
            <w:tcW w:w="2160" w:type="dxa"/>
          </w:tcPr>
          <w:p w14:paraId="3CFFA300" w14:textId="77777777" w:rsidR="00823114" w:rsidRDefault="006A262A">
            <w:r>
              <w:t>-</w:t>
            </w:r>
          </w:p>
        </w:tc>
      </w:tr>
      <w:tr w:rsidR="00823114" w14:paraId="4C2C160A" w14:textId="77777777">
        <w:tc>
          <w:tcPr>
            <w:tcW w:w="2592" w:type="dxa"/>
          </w:tcPr>
          <w:p w14:paraId="1401FAF2" w14:textId="77777777" w:rsidR="00823114" w:rsidRDefault="006A262A">
            <w:r>
              <w:t>EIGENAAR</w:t>
            </w:r>
          </w:p>
        </w:tc>
        <w:tc>
          <w:tcPr>
            <w:tcW w:w="1296" w:type="dxa"/>
          </w:tcPr>
          <w:p w14:paraId="2B04C7AB" w14:textId="77777777" w:rsidR="00823114" w:rsidRDefault="006A262A">
            <w:r>
              <w:t>INSERT</w:t>
            </w:r>
          </w:p>
        </w:tc>
        <w:tc>
          <w:tcPr>
            <w:tcW w:w="2592" w:type="dxa"/>
          </w:tcPr>
          <w:p w14:paraId="716CB5F9" w14:textId="77777777" w:rsidR="00823114" w:rsidRDefault="006A262A">
            <w:r>
              <w:t>Eigenaar van het object</w:t>
            </w:r>
          </w:p>
        </w:tc>
        <w:tc>
          <w:tcPr>
            <w:tcW w:w="2160" w:type="dxa"/>
          </w:tcPr>
          <w:p w14:paraId="728DFCE7" w14:textId="77777777" w:rsidR="00823114" w:rsidRDefault="006A262A">
            <w:r>
              <w:t>-</w:t>
            </w:r>
          </w:p>
        </w:tc>
      </w:tr>
      <w:tr w:rsidR="00823114" w14:paraId="0CD28426" w14:textId="77777777">
        <w:tc>
          <w:tcPr>
            <w:tcW w:w="2592" w:type="dxa"/>
          </w:tcPr>
          <w:p w14:paraId="52565BAB" w14:textId="77777777" w:rsidR="00823114" w:rsidRDefault="006A262A">
            <w:r>
              <w:t>BEHEERDER</w:t>
            </w:r>
          </w:p>
        </w:tc>
        <w:tc>
          <w:tcPr>
            <w:tcW w:w="1296" w:type="dxa"/>
          </w:tcPr>
          <w:p w14:paraId="56078763" w14:textId="77777777" w:rsidR="00823114" w:rsidRDefault="006A262A">
            <w:r>
              <w:t>INSERT</w:t>
            </w:r>
          </w:p>
        </w:tc>
        <w:tc>
          <w:tcPr>
            <w:tcW w:w="2592" w:type="dxa"/>
          </w:tcPr>
          <w:p w14:paraId="79E1B9C0" w14:textId="77777777" w:rsidR="00823114" w:rsidRDefault="006A262A">
            <w:r>
              <w:t>Beheerder van het object</w:t>
            </w:r>
          </w:p>
        </w:tc>
        <w:tc>
          <w:tcPr>
            <w:tcW w:w="2160" w:type="dxa"/>
          </w:tcPr>
          <w:p w14:paraId="63A00451" w14:textId="77777777" w:rsidR="00823114" w:rsidRDefault="006A262A">
            <w:r>
              <w:t>-</w:t>
            </w:r>
          </w:p>
        </w:tc>
      </w:tr>
    </w:tbl>
    <w:p w14:paraId="03246ECA" w14:textId="77777777" w:rsidR="00823114" w:rsidRDefault="006A262A">
      <w:pPr>
        <w:pStyle w:val="Geenafstand"/>
      </w:pPr>
      <w:r>
        <w:t xml:space="preserve"> </w:t>
      </w:r>
    </w:p>
    <w:p w14:paraId="27BAEBB7" w14:textId="77777777" w:rsidR="00823114" w:rsidRDefault="006A262A">
      <w:pPr>
        <w:pStyle w:val="Kop1"/>
      </w:pPr>
      <w:r>
        <w:t>Domeinen</w:t>
      </w:r>
    </w:p>
    <w:p w14:paraId="48F18507" w14:textId="77777777" w:rsidR="00823114" w:rsidRDefault="006A262A">
      <w:pPr>
        <w:pStyle w:val="Kop2"/>
      </w:pPr>
      <w:r>
        <w:t>Domeinen: Nieuw</w:t>
      </w:r>
      <w:r>
        <w:br/>
      </w:r>
    </w:p>
    <w:p w14:paraId="74893B33" w14:textId="77777777" w:rsidR="00823114" w:rsidRDefault="006A262A">
      <w:pPr>
        <w:pStyle w:val="Geenafstand"/>
      </w:pPr>
      <w:r>
        <w:t>De volgende domeinen zijn aangemaakt in AREAALDATA (met de bijbehorende coded values)</w:t>
      </w:r>
    </w:p>
    <w:p w14:paraId="4FB115AD" w14:textId="77777777" w:rsidR="00823114" w:rsidRDefault="006A262A">
      <w:pPr>
        <w:pStyle w:val="Kop3"/>
      </w:pPr>
      <w:r>
        <w:t>BOOMBEELD</w:t>
      </w:r>
    </w:p>
    <w:tbl>
      <w:tblPr>
        <w:tblStyle w:val="Tabelraster"/>
        <w:tblW w:w="0" w:type="auto"/>
        <w:tblLayout w:type="fixed"/>
        <w:tblLook w:val="04A0" w:firstRow="1" w:lastRow="0" w:firstColumn="1" w:lastColumn="0" w:noHBand="0" w:noVBand="1"/>
      </w:tblPr>
      <w:tblGrid>
        <w:gridCol w:w="2160"/>
        <w:gridCol w:w="5443"/>
        <w:gridCol w:w="1037"/>
      </w:tblGrid>
      <w:tr w:rsidR="00823114" w14:paraId="7B57D729" w14:textId="77777777">
        <w:tc>
          <w:tcPr>
            <w:tcW w:w="2160" w:type="dxa"/>
          </w:tcPr>
          <w:p w14:paraId="57997B51" w14:textId="77777777" w:rsidR="00823114" w:rsidRDefault="006A262A">
            <w:pPr>
              <w:jc w:val="center"/>
            </w:pPr>
            <w:r>
              <w:rPr>
                <w:b/>
              </w:rPr>
              <w:t>Coded Value</w:t>
            </w:r>
          </w:p>
        </w:tc>
        <w:tc>
          <w:tcPr>
            <w:tcW w:w="5443" w:type="dxa"/>
          </w:tcPr>
          <w:p w14:paraId="361CBABA" w14:textId="77777777" w:rsidR="00823114" w:rsidRDefault="006A262A">
            <w:pPr>
              <w:jc w:val="center"/>
            </w:pPr>
            <w:r>
              <w:rPr>
                <w:b/>
              </w:rPr>
              <w:t>Description</w:t>
            </w:r>
          </w:p>
        </w:tc>
        <w:tc>
          <w:tcPr>
            <w:tcW w:w="1037" w:type="dxa"/>
          </w:tcPr>
          <w:p w14:paraId="0734456B" w14:textId="77777777" w:rsidR="00823114" w:rsidRDefault="006A262A">
            <w:pPr>
              <w:jc w:val="center"/>
            </w:pPr>
            <w:r>
              <w:rPr>
                <w:b/>
              </w:rPr>
              <w:t>Type</w:t>
            </w:r>
          </w:p>
        </w:tc>
      </w:tr>
      <w:tr w:rsidR="00823114" w14:paraId="28D94276" w14:textId="77777777">
        <w:tc>
          <w:tcPr>
            <w:tcW w:w="2160" w:type="dxa"/>
          </w:tcPr>
          <w:p w14:paraId="73E6300F" w14:textId="77777777" w:rsidR="00823114" w:rsidRDefault="006A262A">
            <w:r>
              <w:t>Aanvaard boombeeld</w:t>
            </w:r>
          </w:p>
        </w:tc>
        <w:tc>
          <w:tcPr>
            <w:tcW w:w="5443" w:type="dxa"/>
          </w:tcPr>
          <w:p w14:paraId="60CEAC81" w14:textId="77777777" w:rsidR="00823114" w:rsidRDefault="006A262A">
            <w:r>
              <w:t>Aanvaard boombeeld</w:t>
            </w:r>
          </w:p>
        </w:tc>
        <w:tc>
          <w:tcPr>
            <w:tcW w:w="1037" w:type="dxa"/>
          </w:tcPr>
          <w:p w14:paraId="73BCB0D8" w14:textId="77777777" w:rsidR="00823114" w:rsidRDefault="006A262A">
            <w:r>
              <w:t>CODED</w:t>
            </w:r>
          </w:p>
        </w:tc>
      </w:tr>
      <w:tr w:rsidR="00823114" w14:paraId="7B7B9BF8" w14:textId="77777777">
        <w:tc>
          <w:tcPr>
            <w:tcW w:w="2160" w:type="dxa"/>
          </w:tcPr>
          <w:p w14:paraId="31D7633D" w14:textId="77777777" w:rsidR="00823114" w:rsidRDefault="006A262A">
            <w:r>
              <w:t>Achterstallig boombeeld</w:t>
            </w:r>
          </w:p>
        </w:tc>
        <w:tc>
          <w:tcPr>
            <w:tcW w:w="5443" w:type="dxa"/>
          </w:tcPr>
          <w:p w14:paraId="2F06E1BE" w14:textId="77777777" w:rsidR="00823114" w:rsidRDefault="006A262A">
            <w:r>
              <w:t>Achterstallig boombeeld</w:t>
            </w:r>
          </w:p>
        </w:tc>
        <w:tc>
          <w:tcPr>
            <w:tcW w:w="1037" w:type="dxa"/>
          </w:tcPr>
          <w:p w14:paraId="360F13E9" w14:textId="77777777" w:rsidR="00823114" w:rsidRDefault="006A262A">
            <w:r>
              <w:t>CODED</w:t>
            </w:r>
          </w:p>
        </w:tc>
      </w:tr>
      <w:tr w:rsidR="00823114" w14:paraId="12027772" w14:textId="77777777">
        <w:tc>
          <w:tcPr>
            <w:tcW w:w="2160" w:type="dxa"/>
          </w:tcPr>
          <w:p w14:paraId="501B807D" w14:textId="77777777" w:rsidR="00823114" w:rsidRDefault="006A262A">
            <w:r>
              <w:t>Boombeeld regulier</w:t>
            </w:r>
          </w:p>
        </w:tc>
        <w:tc>
          <w:tcPr>
            <w:tcW w:w="5443" w:type="dxa"/>
          </w:tcPr>
          <w:p w14:paraId="4A1D1DF1" w14:textId="77777777" w:rsidR="00823114" w:rsidRDefault="006A262A">
            <w:r>
              <w:t>Boombeeld regulier</w:t>
            </w:r>
          </w:p>
        </w:tc>
        <w:tc>
          <w:tcPr>
            <w:tcW w:w="1037" w:type="dxa"/>
          </w:tcPr>
          <w:p w14:paraId="5A127AEB" w14:textId="77777777" w:rsidR="00823114" w:rsidRDefault="006A262A">
            <w:r>
              <w:t>CODED</w:t>
            </w:r>
          </w:p>
        </w:tc>
      </w:tr>
      <w:tr w:rsidR="00823114" w14:paraId="59952D69" w14:textId="77777777">
        <w:tc>
          <w:tcPr>
            <w:tcW w:w="2160" w:type="dxa"/>
          </w:tcPr>
          <w:p w14:paraId="03ACFD60" w14:textId="77777777" w:rsidR="00823114" w:rsidRDefault="006A262A">
            <w:r>
              <w:t>Niet te beoordelen</w:t>
            </w:r>
          </w:p>
        </w:tc>
        <w:tc>
          <w:tcPr>
            <w:tcW w:w="5443" w:type="dxa"/>
          </w:tcPr>
          <w:p w14:paraId="1E80FEC1" w14:textId="77777777" w:rsidR="00823114" w:rsidRDefault="006A262A">
            <w:r>
              <w:t>Niet te beoordelen</w:t>
            </w:r>
          </w:p>
        </w:tc>
        <w:tc>
          <w:tcPr>
            <w:tcW w:w="1037" w:type="dxa"/>
          </w:tcPr>
          <w:p w14:paraId="55B9F267" w14:textId="77777777" w:rsidR="00823114" w:rsidRDefault="006A262A">
            <w:r>
              <w:t>CODED</w:t>
            </w:r>
          </w:p>
        </w:tc>
      </w:tr>
      <w:tr w:rsidR="00823114" w14:paraId="7F0116CC" w14:textId="77777777">
        <w:tc>
          <w:tcPr>
            <w:tcW w:w="2160" w:type="dxa"/>
          </w:tcPr>
          <w:p w14:paraId="4AFC06BC" w14:textId="77777777" w:rsidR="00823114" w:rsidRDefault="006A262A">
            <w:r>
              <w:t>Niet van toepassing</w:t>
            </w:r>
          </w:p>
        </w:tc>
        <w:tc>
          <w:tcPr>
            <w:tcW w:w="5443" w:type="dxa"/>
          </w:tcPr>
          <w:p w14:paraId="419B4239" w14:textId="77777777" w:rsidR="00823114" w:rsidRDefault="006A262A">
            <w:r>
              <w:t>Niet van toepassing</w:t>
            </w:r>
          </w:p>
        </w:tc>
        <w:tc>
          <w:tcPr>
            <w:tcW w:w="1037" w:type="dxa"/>
          </w:tcPr>
          <w:p w14:paraId="7C485C12" w14:textId="77777777" w:rsidR="00823114" w:rsidRDefault="006A262A">
            <w:r>
              <w:t>CODED</w:t>
            </w:r>
          </w:p>
        </w:tc>
      </w:tr>
      <w:tr w:rsidR="00823114" w14:paraId="7D5666CB" w14:textId="77777777">
        <w:tc>
          <w:tcPr>
            <w:tcW w:w="2160" w:type="dxa"/>
          </w:tcPr>
          <w:p w14:paraId="67D47E7A" w14:textId="77777777" w:rsidR="00823114" w:rsidRDefault="006A262A">
            <w:r>
              <w:t>Verwaarloosd boombeeld</w:t>
            </w:r>
          </w:p>
        </w:tc>
        <w:tc>
          <w:tcPr>
            <w:tcW w:w="5443" w:type="dxa"/>
          </w:tcPr>
          <w:p w14:paraId="5E04FD96" w14:textId="77777777" w:rsidR="00823114" w:rsidRDefault="006A262A">
            <w:r>
              <w:t>Verwaarloosd boombeeld</w:t>
            </w:r>
          </w:p>
        </w:tc>
        <w:tc>
          <w:tcPr>
            <w:tcW w:w="1037" w:type="dxa"/>
          </w:tcPr>
          <w:p w14:paraId="00815995" w14:textId="77777777" w:rsidR="00823114" w:rsidRDefault="006A262A">
            <w:r>
              <w:t>CODED</w:t>
            </w:r>
          </w:p>
        </w:tc>
      </w:tr>
    </w:tbl>
    <w:p w14:paraId="76B26664" w14:textId="77777777" w:rsidR="00823114" w:rsidRDefault="006A262A">
      <w:pPr>
        <w:pStyle w:val="Geenafstand"/>
      </w:pPr>
      <w:r>
        <w:t xml:space="preserve"> </w:t>
      </w:r>
    </w:p>
    <w:p w14:paraId="350EFE3E" w14:textId="77777777" w:rsidR="00823114" w:rsidRDefault="006A262A">
      <w:pPr>
        <w:pStyle w:val="Kop3"/>
      </w:pPr>
      <w:r>
        <w:t>BOOMGROOTTE</w:t>
      </w:r>
    </w:p>
    <w:tbl>
      <w:tblPr>
        <w:tblStyle w:val="Tabelraster"/>
        <w:tblW w:w="0" w:type="auto"/>
        <w:tblLayout w:type="fixed"/>
        <w:tblLook w:val="04A0" w:firstRow="1" w:lastRow="0" w:firstColumn="1" w:lastColumn="0" w:noHBand="0" w:noVBand="1"/>
      </w:tblPr>
      <w:tblGrid>
        <w:gridCol w:w="2160"/>
        <w:gridCol w:w="5443"/>
        <w:gridCol w:w="1037"/>
      </w:tblGrid>
      <w:tr w:rsidR="00823114" w14:paraId="181AF77F" w14:textId="77777777">
        <w:tc>
          <w:tcPr>
            <w:tcW w:w="2160" w:type="dxa"/>
          </w:tcPr>
          <w:p w14:paraId="1B3C6A5D" w14:textId="77777777" w:rsidR="00823114" w:rsidRDefault="006A262A">
            <w:pPr>
              <w:jc w:val="center"/>
            </w:pPr>
            <w:r>
              <w:rPr>
                <w:b/>
              </w:rPr>
              <w:t>Coded Value</w:t>
            </w:r>
          </w:p>
        </w:tc>
        <w:tc>
          <w:tcPr>
            <w:tcW w:w="5443" w:type="dxa"/>
          </w:tcPr>
          <w:p w14:paraId="77C94374" w14:textId="77777777" w:rsidR="00823114" w:rsidRDefault="006A262A">
            <w:pPr>
              <w:jc w:val="center"/>
            </w:pPr>
            <w:r>
              <w:rPr>
                <w:b/>
              </w:rPr>
              <w:t>Description</w:t>
            </w:r>
          </w:p>
        </w:tc>
        <w:tc>
          <w:tcPr>
            <w:tcW w:w="1037" w:type="dxa"/>
          </w:tcPr>
          <w:p w14:paraId="7F2DB8E4" w14:textId="77777777" w:rsidR="00823114" w:rsidRDefault="006A262A">
            <w:pPr>
              <w:jc w:val="center"/>
            </w:pPr>
            <w:r>
              <w:rPr>
                <w:b/>
              </w:rPr>
              <w:t>Type</w:t>
            </w:r>
          </w:p>
        </w:tc>
      </w:tr>
      <w:tr w:rsidR="00823114" w14:paraId="5824C19B" w14:textId="77777777">
        <w:tc>
          <w:tcPr>
            <w:tcW w:w="2160" w:type="dxa"/>
          </w:tcPr>
          <w:p w14:paraId="5D956F91" w14:textId="77777777" w:rsidR="00823114" w:rsidRDefault="006A262A">
            <w:r>
              <w:t>1e grootte</w:t>
            </w:r>
          </w:p>
        </w:tc>
        <w:tc>
          <w:tcPr>
            <w:tcW w:w="5443" w:type="dxa"/>
          </w:tcPr>
          <w:p w14:paraId="48E602DD" w14:textId="77777777" w:rsidR="00823114" w:rsidRDefault="006A262A">
            <w:r>
              <w:t>1e grootte</w:t>
            </w:r>
          </w:p>
        </w:tc>
        <w:tc>
          <w:tcPr>
            <w:tcW w:w="1037" w:type="dxa"/>
          </w:tcPr>
          <w:p w14:paraId="3B08B56C" w14:textId="77777777" w:rsidR="00823114" w:rsidRDefault="006A262A">
            <w:r>
              <w:t>CODED</w:t>
            </w:r>
          </w:p>
        </w:tc>
      </w:tr>
      <w:tr w:rsidR="00823114" w14:paraId="0A8BDC84" w14:textId="77777777">
        <w:tc>
          <w:tcPr>
            <w:tcW w:w="2160" w:type="dxa"/>
          </w:tcPr>
          <w:p w14:paraId="15243B31" w14:textId="77777777" w:rsidR="00823114" w:rsidRDefault="006A262A">
            <w:r>
              <w:t>2e grootte</w:t>
            </w:r>
          </w:p>
        </w:tc>
        <w:tc>
          <w:tcPr>
            <w:tcW w:w="5443" w:type="dxa"/>
          </w:tcPr>
          <w:p w14:paraId="29FF7F26" w14:textId="77777777" w:rsidR="00823114" w:rsidRDefault="006A262A">
            <w:r>
              <w:t>2e grootte</w:t>
            </w:r>
          </w:p>
        </w:tc>
        <w:tc>
          <w:tcPr>
            <w:tcW w:w="1037" w:type="dxa"/>
          </w:tcPr>
          <w:p w14:paraId="49BD9F0F" w14:textId="77777777" w:rsidR="00823114" w:rsidRDefault="006A262A">
            <w:r>
              <w:t>CODED</w:t>
            </w:r>
          </w:p>
        </w:tc>
      </w:tr>
      <w:tr w:rsidR="00823114" w14:paraId="3447734B" w14:textId="77777777">
        <w:tc>
          <w:tcPr>
            <w:tcW w:w="2160" w:type="dxa"/>
          </w:tcPr>
          <w:p w14:paraId="3297742B" w14:textId="77777777" w:rsidR="00823114" w:rsidRDefault="006A262A">
            <w:r>
              <w:t>3e grootte</w:t>
            </w:r>
          </w:p>
        </w:tc>
        <w:tc>
          <w:tcPr>
            <w:tcW w:w="5443" w:type="dxa"/>
          </w:tcPr>
          <w:p w14:paraId="775062A5" w14:textId="77777777" w:rsidR="00823114" w:rsidRDefault="006A262A">
            <w:r>
              <w:t>3e grootte</w:t>
            </w:r>
          </w:p>
        </w:tc>
        <w:tc>
          <w:tcPr>
            <w:tcW w:w="1037" w:type="dxa"/>
          </w:tcPr>
          <w:p w14:paraId="61E549A7" w14:textId="77777777" w:rsidR="00823114" w:rsidRDefault="006A262A">
            <w:r>
              <w:t>CODED</w:t>
            </w:r>
          </w:p>
        </w:tc>
      </w:tr>
      <w:tr w:rsidR="00823114" w14:paraId="6D5047B9" w14:textId="77777777">
        <w:tc>
          <w:tcPr>
            <w:tcW w:w="2160" w:type="dxa"/>
          </w:tcPr>
          <w:p w14:paraId="341EE61A" w14:textId="77777777" w:rsidR="00823114" w:rsidRDefault="006A262A">
            <w:r>
              <w:t>Niet bepaald</w:t>
            </w:r>
          </w:p>
        </w:tc>
        <w:tc>
          <w:tcPr>
            <w:tcW w:w="5443" w:type="dxa"/>
          </w:tcPr>
          <w:p w14:paraId="206E55D4" w14:textId="77777777" w:rsidR="00823114" w:rsidRDefault="006A262A">
            <w:r>
              <w:t>Niet bepaald</w:t>
            </w:r>
          </w:p>
        </w:tc>
        <w:tc>
          <w:tcPr>
            <w:tcW w:w="1037" w:type="dxa"/>
          </w:tcPr>
          <w:p w14:paraId="43DF6C73" w14:textId="77777777" w:rsidR="00823114" w:rsidRDefault="006A262A">
            <w:r>
              <w:t>CODED</w:t>
            </w:r>
          </w:p>
        </w:tc>
      </w:tr>
      <w:tr w:rsidR="00823114" w14:paraId="741B49C3" w14:textId="77777777">
        <w:tc>
          <w:tcPr>
            <w:tcW w:w="2160" w:type="dxa"/>
          </w:tcPr>
          <w:p w14:paraId="3BDC7D24" w14:textId="77777777" w:rsidR="00823114" w:rsidRDefault="006A262A">
            <w:r>
              <w:t>Vormboom groter dan 3 m</w:t>
            </w:r>
          </w:p>
        </w:tc>
        <w:tc>
          <w:tcPr>
            <w:tcW w:w="5443" w:type="dxa"/>
          </w:tcPr>
          <w:p w14:paraId="14B9AE84" w14:textId="77777777" w:rsidR="00823114" w:rsidRDefault="006A262A">
            <w:r>
              <w:t>Vormboom groter dan 3 m</w:t>
            </w:r>
          </w:p>
        </w:tc>
        <w:tc>
          <w:tcPr>
            <w:tcW w:w="1037" w:type="dxa"/>
          </w:tcPr>
          <w:p w14:paraId="3268A8AA" w14:textId="77777777" w:rsidR="00823114" w:rsidRDefault="006A262A">
            <w:r>
              <w:t>CODED</w:t>
            </w:r>
          </w:p>
        </w:tc>
      </w:tr>
      <w:tr w:rsidR="00823114" w14:paraId="5A9C6BC9" w14:textId="77777777">
        <w:tc>
          <w:tcPr>
            <w:tcW w:w="2160" w:type="dxa"/>
          </w:tcPr>
          <w:p w14:paraId="55E9AD08" w14:textId="77777777" w:rsidR="00823114" w:rsidRDefault="006A262A">
            <w:r>
              <w:t>Vormboom kleiner dan 3 m</w:t>
            </w:r>
          </w:p>
        </w:tc>
        <w:tc>
          <w:tcPr>
            <w:tcW w:w="5443" w:type="dxa"/>
          </w:tcPr>
          <w:p w14:paraId="009FFB07" w14:textId="77777777" w:rsidR="00823114" w:rsidRDefault="006A262A">
            <w:r>
              <w:t>Vormboom kleinder dan 3 m</w:t>
            </w:r>
          </w:p>
        </w:tc>
        <w:tc>
          <w:tcPr>
            <w:tcW w:w="1037" w:type="dxa"/>
          </w:tcPr>
          <w:p w14:paraId="146DFD55" w14:textId="77777777" w:rsidR="00823114" w:rsidRDefault="006A262A">
            <w:r>
              <w:t>CODED</w:t>
            </w:r>
          </w:p>
        </w:tc>
      </w:tr>
    </w:tbl>
    <w:p w14:paraId="3DDFF56B" w14:textId="77777777" w:rsidR="00823114" w:rsidRDefault="006A262A">
      <w:pPr>
        <w:pStyle w:val="Geenafstand"/>
      </w:pPr>
      <w:r>
        <w:t xml:space="preserve"> </w:t>
      </w:r>
    </w:p>
    <w:p w14:paraId="53D6E189" w14:textId="77777777" w:rsidR="00823114" w:rsidRDefault="006A262A">
      <w:pPr>
        <w:pStyle w:val="Kop3"/>
      </w:pPr>
      <w:r>
        <w:t>BOOMHOOGTEKLASSE</w:t>
      </w:r>
    </w:p>
    <w:tbl>
      <w:tblPr>
        <w:tblStyle w:val="Tabelraster"/>
        <w:tblW w:w="0" w:type="auto"/>
        <w:tblLayout w:type="fixed"/>
        <w:tblLook w:val="04A0" w:firstRow="1" w:lastRow="0" w:firstColumn="1" w:lastColumn="0" w:noHBand="0" w:noVBand="1"/>
      </w:tblPr>
      <w:tblGrid>
        <w:gridCol w:w="2160"/>
        <w:gridCol w:w="5443"/>
        <w:gridCol w:w="1037"/>
      </w:tblGrid>
      <w:tr w:rsidR="00823114" w14:paraId="29EA0A96" w14:textId="77777777">
        <w:tc>
          <w:tcPr>
            <w:tcW w:w="2160" w:type="dxa"/>
          </w:tcPr>
          <w:p w14:paraId="75973289" w14:textId="77777777" w:rsidR="00823114" w:rsidRDefault="006A262A">
            <w:pPr>
              <w:jc w:val="center"/>
            </w:pPr>
            <w:r>
              <w:rPr>
                <w:b/>
              </w:rPr>
              <w:t>Coded Value</w:t>
            </w:r>
          </w:p>
        </w:tc>
        <w:tc>
          <w:tcPr>
            <w:tcW w:w="5443" w:type="dxa"/>
          </w:tcPr>
          <w:p w14:paraId="447AB5F1" w14:textId="77777777" w:rsidR="00823114" w:rsidRDefault="006A262A">
            <w:pPr>
              <w:jc w:val="center"/>
            </w:pPr>
            <w:r>
              <w:rPr>
                <w:b/>
              </w:rPr>
              <w:t>Description</w:t>
            </w:r>
          </w:p>
        </w:tc>
        <w:tc>
          <w:tcPr>
            <w:tcW w:w="1037" w:type="dxa"/>
          </w:tcPr>
          <w:p w14:paraId="32A2C847" w14:textId="77777777" w:rsidR="00823114" w:rsidRDefault="006A262A">
            <w:pPr>
              <w:jc w:val="center"/>
            </w:pPr>
            <w:r>
              <w:rPr>
                <w:b/>
              </w:rPr>
              <w:t>Type</w:t>
            </w:r>
          </w:p>
        </w:tc>
      </w:tr>
      <w:tr w:rsidR="00823114" w14:paraId="6A1181BF" w14:textId="77777777">
        <w:tc>
          <w:tcPr>
            <w:tcW w:w="2160" w:type="dxa"/>
          </w:tcPr>
          <w:p w14:paraId="12A4D837" w14:textId="77777777" w:rsidR="00823114" w:rsidRDefault="006A262A">
            <w:r>
              <w:t>12 tot 15 m</w:t>
            </w:r>
          </w:p>
        </w:tc>
        <w:tc>
          <w:tcPr>
            <w:tcW w:w="5443" w:type="dxa"/>
          </w:tcPr>
          <w:p w14:paraId="5907608A" w14:textId="77777777" w:rsidR="00823114" w:rsidRDefault="006A262A">
            <w:r>
              <w:t>12 tot 15 m</w:t>
            </w:r>
          </w:p>
        </w:tc>
        <w:tc>
          <w:tcPr>
            <w:tcW w:w="1037" w:type="dxa"/>
          </w:tcPr>
          <w:p w14:paraId="0B0F6E92" w14:textId="77777777" w:rsidR="00823114" w:rsidRDefault="006A262A">
            <w:r>
              <w:t>CODED</w:t>
            </w:r>
          </w:p>
        </w:tc>
      </w:tr>
      <w:tr w:rsidR="00823114" w14:paraId="325F124B" w14:textId="77777777">
        <w:tc>
          <w:tcPr>
            <w:tcW w:w="2160" w:type="dxa"/>
          </w:tcPr>
          <w:p w14:paraId="3CAB6AC2" w14:textId="77777777" w:rsidR="00823114" w:rsidRDefault="006A262A">
            <w:r>
              <w:t>15 tot 18 m</w:t>
            </w:r>
          </w:p>
        </w:tc>
        <w:tc>
          <w:tcPr>
            <w:tcW w:w="5443" w:type="dxa"/>
          </w:tcPr>
          <w:p w14:paraId="172B5D4F" w14:textId="77777777" w:rsidR="00823114" w:rsidRDefault="006A262A">
            <w:r>
              <w:t>15 tot 18 m</w:t>
            </w:r>
          </w:p>
        </w:tc>
        <w:tc>
          <w:tcPr>
            <w:tcW w:w="1037" w:type="dxa"/>
          </w:tcPr>
          <w:p w14:paraId="75A76874" w14:textId="77777777" w:rsidR="00823114" w:rsidRDefault="006A262A">
            <w:r>
              <w:t>CODED</w:t>
            </w:r>
          </w:p>
        </w:tc>
      </w:tr>
      <w:tr w:rsidR="00823114" w14:paraId="77F9DB7F" w14:textId="77777777">
        <w:tc>
          <w:tcPr>
            <w:tcW w:w="2160" w:type="dxa"/>
          </w:tcPr>
          <w:p w14:paraId="044D8D4F" w14:textId="77777777" w:rsidR="00823114" w:rsidRDefault="006A262A">
            <w:r>
              <w:t>18 tot 24 m</w:t>
            </w:r>
          </w:p>
        </w:tc>
        <w:tc>
          <w:tcPr>
            <w:tcW w:w="5443" w:type="dxa"/>
          </w:tcPr>
          <w:p w14:paraId="2E32BCCF" w14:textId="77777777" w:rsidR="00823114" w:rsidRDefault="006A262A">
            <w:r>
              <w:t>18 tot 24 m</w:t>
            </w:r>
          </w:p>
        </w:tc>
        <w:tc>
          <w:tcPr>
            <w:tcW w:w="1037" w:type="dxa"/>
          </w:tcPr>
          <w:p w14:paraId="6B821203" w14:textId="77777777" w:rsidR="00823114" w:rsidRDefault="006A262A">
            <w:r>
              <w:t>CODED</w:t>
            </w:r>
          </w:p>
        </w:tc>
      </w:tr>
      <w:tr w:rsidR="00823114" w14:paraId="40204467" w14:textId="77777777">
        <w:tc>
          <w:tcPr>
            <w:tcW w:w="2160" w:type="dxa"/>
          </w:tcPr>
          <w:p w14:paraId="4766923E" w14:textId="77777777" w:rsidR="00823114" w:rsidRDefault="006A262A">
            <w:r>
              <w:lastRenderedPageBreak/>
              <w:t>24 m en hoger</w:t>
            </w:r>
          </w:p>
        </w:tc>
        <w:tc>
          <w:tcPr>
            <w:tcW w:w="5443" w:type="dxa"/>
          </w:tcPr>
          <w:p w14:paraId="45053F25" w14:textId="77777777" w:rsidR="00823114" w:rsidRDefault="006A262A">
            <w:r>
              <w:t>24 m en hoger</w:t>
            </w:r>
          </w:p>
        </w:tc>
        <w:tc>
          <w:tcPr>
            <w:tcW w:w="1037" w:type="dxa"/>
          </w:tcPr>
          <w:p w14:paraId="75545A7C" w14:textId="77777777" w:rsidR="00823114" w:rsidRDefault="006A262A">
            <w:r>
              <w:t>CODED</w:t>
            </w:r>
          </w:p>
        </w:tc>
      </w:tr>
      <w:tr w:rsidR="00823114" w14:paraId="06C59222" w14:textId="77777777">
        <w:tc>
          <w:tcPr>
            <w:tcW w:w="2160" w:type="dxa"/>
          </w:tcPr>
          <w:p w14:paraId="30ECF8EA" w14:textId="77777777" w:rsidR="00823114" w:rsidRDefault="006A262A">
            <w:r>
              <w:t>6 tot 9 m</w:t>
            </w:r>
          </w:p>
        </w:tc>
        <w:tc>
          <w:tcPr>
            <w:tcW w:w="5443" w:type="dxa"/>
          </w:tcPr>
          <w:p w14:paraId="0E15E627" w14:textId="77777777" w:rsidR="00823114" w:rsidRDefault="006A262A">
            <w:r>
              <w:t>6 tot 9 m</w:t>
            </w:r>
          </w:p>
        </w:tc>
        <w:tc>
          <w:tcPr>
            <w:tcW w:w="1037" w:type="dxa"/>
          </w:tcPr>
          <w:p w14:paraId="792B2208" w14:textId="77777777" w:rsidR="00823114" w:rsidRDefault="006A262A">
            <w:r>
              <w:t>CODED</w:t>
            </w:r>
          </w:p>
        </w:tc>
      </w:tr>
      <w:tr w:rsidR="00823114" w14:paraId="3793C4B0" w14:textId="77777777">
        <w:tc>
          <w:tcPr>
            <w:tcW w:w="2160" w:type="dxa"/>
          </w:tcPr>
          <w:p w14:paraId="6483D454" w14:textId="77777777" w:rsidR="00823114" w:rsidRDefault="006A262A">
            <w:r>
              <w:t>9 tot 12 m</w:t>
            </w:r>
          </w:p>
        </w:tc>
        <w:tc>
          <w:tcPr>
            <w:tcW w:w="5443" w:type="dxa"/>
          </w:tcPr>
          <w:p w14:paraId="30757A46" w14:textId="77777777" w:rsidR="00823114" w:rsidRDefault="006A262A">
            <w:r>
              <w:t>9 tot 12 m</w:t>
            </w:r>
          </w:p>
        </w:tc>
        <w:tc>
          <w:tcPr>
            <w:tcW w:w="1037" w:type="dxa"/>
          </w:tcPr>
          <w:p w14:paraId="25E0AE84" w14:textId="77777777" w:rsidR="00823114" w:rsidRDefault="006A262A">
            <w:r>
              <w:t>CODED</w:t>
            </w:r>
          </w:p>
        </w:tc>
      </w:tr>
      <w:tr w:rsidR="00823114" w14:paraId="4883A156" w14:textId="77777777">
        <w:tc>
          <w:tcPr>
            <w:tcW w:w="2160" w:type="dxa"/>
          </w:tcPr>
          <w:p w14:paraId="3AED5966" w14:textId="77777777" w:rsidR="00823114" w:rsidRDefault="006A262A">
            <w:r>
              <w:t>Niet te beoordelen</w:t>
            </w:r>
          </w:p>
        </w:tc>
        <w:tc>
          <w:tcPr>
            <w:tcW w:w="5443" w:type="dxa"/>
          </w:tcPr>
          <w:p w14:paraId="3E8B6024" w14:textId="77777777" w:rsidR="00823114" w:rsidRDefault="006A262A">
            <w:r>
              <w:t>Niet te beoordelen</w:t>
            </w:r>
          </w:p>
        </w:tc>
        <w:tc>
          <w:tcPr>
            <w:tcW w:w="1037" w:type="dxa"/>
          </w:tcPr>
          <w:p w14:paraId="03F426DD" w14:textId="77777777" w:rsidR="00823114" w:rsidRDefault="006A262A">
            <w:r>
              <w:t>CODED</w:t>
            </w:r>
          </w:p>
        </w:tc>
      </w:tr>
      <w:tr w:rsidR="00823114" w14:paraId="76289C76" w14:textId="77777777">
        <w:tc>
          <w:tcPr>
            <w:tcW w:w="2160" w:type="dxa"/>
          </w:tcPr>
          <w:p w14:paraId="7CD12ACB" w14:textId="77777777" w:rsidR="00823114" w:rsidRDefault="006A262A">
            <w:r>
              <w:t>Onbekend</w:t>
            </w:r>
          </w:p>
        </w:tc>
        <w:tc>
          <w:tcPr>
            <w:tcW w:w="5443" w:type="dxa"/>
          </w:tcPr>
          <w:p w14:paraId="7F63A3AE" w14:textId="77777777" w:rsidR="00823114" w:rsidRDefault="006A262A">
            <w:r>
              <w:t>Onbekend</w:t>
            </w:r>
          </w:p>
        </w:tc>
        <w:tc>
          <w:tcPr>
            <w:tcW w:w="1037" w:type="dxa"/>
          </w:tcPr>
          <w:p w14:paraId="2C8B46D1" w14:textId="77777777" w:rsidR="00823114" w:rsidRDefault="006A262A">
            <w:r>
              <w:t>CODED</w:t>
            </w:r>
          </w:p>
        </w:tc>
      </w:tr>
      <w:tr w:rsidR="00823114" w14:paraId="3302D0C8" w14:textId="77777777">
        <w:tc>
          <w:tcPr>
            <w:tcW w:w="2160" w:type="dxa"/>
          </w:tcPr>
          <w:p w14:paraId="0F074139" w14:textId="77777777" w:rsidR="00823114" w:rsidRDefault="006A262A">
            <w:r>
              <w:t>tot 6 m</w:t>
            </w:r>
          </w:p>
        </w:tc>
        <w:tc>
          <w:tcPr>
            <w:tcW w:w="5443" w:type="dxa"/>
          </w:tcPr>
          <w:p w14:paraId="245DDFFB" w14:textId="77777777" w:rsidR="00823114" w:rsidRDefault="006A262A">
            <w:r>
              <w:t>tot 6 m</w:t>
            </w:r>
          </w:p>
        </w:tc>
        <w:tc>
          <w:tcPr>
            <w:tcW w:w="1037" w:type="dxa"/>
          </w:tcPr>
          <w:p w14:paraId="40666378" w14:textId="77777777" w:rsidR="00823114" w:rsidRDefault="006A262A">
            <w:r>
              <w:t>CODED</w:t>
            </w:r>
          </w:p>
        </w:tc>
      </w:tr>
    </w:tbl>
    <w:p w14:paraId="0E104880" w14:textId="77777777" w:rsidR="00823114" w:rsidRDefault="006A262A">
      <w:pPr>
        <w:pStyle w:val="Geenafstand"/>
      </w:pPr>
      <w:r>
        <w:t xml:space="preserve"> </w:t>
      </w:r>
    </w:p>
    <w:p w14:paraId="21BA00B0" w14:textId="77777777" w:rsidR="00823114" w:rsidRDefault="006A262A">
      <w:pPr>
        <w:pStyle w:val="Kop3"/>
      </w:pPr>
      <w:r>
        <w:t>BOOMMONUMENTSOORT</w:t>
      </w:r>
    </w:p>
    <w:tbl>
      <w:tblPr>
        <w:tblStyle w:val="Tabelraster"/>
        <w:tblW w:w="0" w:type="auto"/>
        <w:tblLayout w:type="fixed"/>
        <w:tblLook w:val="04A0" w:firstRow="1" w:lastRow="0" w:firstColumn="1" w:lastColumn="0" w:noHBand="0" w:noVBand="1"/>
      </w:tblPr>
      <w:tblGrid>
        <w:gridCol w:w="2160"/>
        <w:gridCol w:w="5443"/>
        <w:gridCol w:w="1037"/>
      </w:tblGrid>
      <w:tr w:rsidR="00823114" w14:paraId="799497E9" w14:textId="77777777">
        <w:tc>
          <w:tcPr>
            <w:tcW w:w="2160" w:type="dxa"/>
          </w:tcPr>
          <w:p w14:paraId="77B91D87" w14:textId="77777777" w:rsidR="00823114" w:rsidRDefault="006A262A">
            <w:pPr>
              <w:jc w:val="center"/>
            </w:pPr>
            <w:r>
              <w:rPr>
                <w:b/>
              </w:rPr>
              <w:t>Coded Value</w:t>
            </w:r>
          </w:p>
        </w:tc>
        <w:tc>
          <w:tcPr>
            <w:tcW w:w="5443" w:type="dxa"/>
          </w:tcPr>
          <w:p w14:paraId="13AEA9B9" w14:textId="77777777" w:rsidR="00823114" w:rsidRDefault="006A262A">
            <w:pPr>
              <w:jc w:val="center"/>
            </w:pPr>
            <w:r>
              <w:rPr>
                <w:b/>
              </w:rPr>
              <w:t>Description</w:t>
            </w:r>
          </w:p>
        </w:tc>
        <w:tc>
          <w:tcPr>
            <w:tcW w:w="1037" w:type="dxa"/>
          </w:tcPr>
          <w:p w14:paraId="2EB1E46B" w14:textId="77777777" w:rsidR="00823114" w:rsidRDefault="006A262A">
            <w:pPr>
              <w:jc w:val="center"/>
            </w:pPr>
            <w:r>
              <w:rPr>
                <w:b/>
              </w:rPr>
              <w:t>Type</w:t>
            </w:r>
          </w:p>
        </w:tc>
      </w:tr>
      <w:tr w:rsidR="00823114" w14:paraId="440D58AB" w14:textId="77777777">
        <w:tc>
          <w:tcPr>
            <w:tcW w:w="2160" w:type="dxa"/>
          </w:tcPr>
          <w:p w14:paraId="5494CAF1" w14:textId="77777777" w:rsidR="00823114" w:rsidRDefault="006A262A">
            <w:r>
              <w:t>Geen monument</w:t>
            </w:r>
          </w:p>
        </w:tc>
        <w:tc>
          <w:tcPr>
            <w:tcW w:w="5443" w:type="dxa"/>
          </w:tcPr>
          <w:p w14:paraId="6B3A5EC8" w14:textId="77777777" w:rsidR="00823114" w:rsidRDefault="006A262A">
            <w:r>
              <w:t>Geen monument</w:t>
            </w:r>
          </w:p>
        </w:tc>
        <w:tc>
          <w:tcPr>
            <w:tcW w:w="1037" w:type="dxa"/>
          </w:tcPr>
          <w:p w14:paraId="395319B0" w14:textId="77777777" w:rsidR="00823114" w:rsidRDefault="006A262A">
            <w:r>
              <w:t>CODED</w:t>
            </w:r>
          </w:p>
        </w:tc>
      </w:tr>
      <w:tr w:rsidR="00823114" w14:paraId="5932BCDE" w14:textId="77777777">
        <w:tc>
          <w:tcPr>
            <w:tcW w:w="2160" w:type="dxa"/>
          </w:tcPr>
          <w:p w14:paraId="4F0F68E5" w14:textId="77777777" w:rsidR="00823114" w:rsidRDefault="006A262A">
            <w:r>
              <w:t>Monumentale bomenstructuur</w:t>
            </w:r>
          </w:p>
        </w:tc>
        <w:tc>
          <w:tcPr>
            <w:tcW w:w="5443" w:type="dxa"/>
          </w:tcPr>
          <w:p w14:paraId="1D37EBB1" w14:textId="77777777" w:rsidR="00823114" w:rsidRDefault="006A262A">
            <w:r>
              <w:t>Monumentale bomenstructuur</w:t>
            </w:r>
          </w:p>
        </w:tc>
        <w:tc>
          <w:tcPr>
            <w:tcW w:w="1037" w:type="dxa"/>
          </w:tcPr>
          <w:p w14:paraId="05599842" w14:textId="77777777" w:rsidR="00823114" w:rsidRDefault="006A262A">
            <w:r>
              <w:t>CODED</w:t>
            </w:r>
          </w:p>
        </w:tc>
      </w:tr>
      <w:tr w:rsidR="00823114" w14:paraId="00F6B4E5" w14:textId="77777777">
        <w:tc>
          <w:tcPr>
            <w:tcW w:w="2160" w:type="dxa"/>
          </w:tcPr>
          <w:p w14:paraId="0A8486E4" w14:textId="77777777" w:rsidR="00823114" w:rsidRDefault="006A262A">
            <w:r>
              <w:t>Monumentale boom</w:t>
            </w:r>
          </w:p>
        </w:tc>
        <w:tc>
          <w:tcPr>
            <w:tcW w:w="5443" w:type="dxa"/>
          </w:tcPr>
          <w:p w14:paraId="19377E12" w14:textId="77777777" w:rsidR="00823114" w:rsidRDefault="006A262A">
            <w:r>
              <w:t>Monumentale boom</w:t>
            </w:r>
          </w:p>
        </w:tc>
        <w:tc>
          <w:tcPr>
            <w:tcW w:w="1037" w:type="dxa"/>
          </w:tcPr>
          <w:p w14:paraId="00EC3695" w14:textId="77777777" w:rsidR="00823114" w:rsidRDefault="006A262A">
            <w:r>
              <w:t>CODED</w:t>
            </w:r>
          </w:p>
        </w:tc>
      </w:tr>
      <w:tr w:rsidR="00823114" w14:paraId="13248470" w14:textId="77777777">
        <w:tc>
          <w:tcPr>
            <w:tcW w:w="2160" w:type="dxa"/>
          </w:tcPr>
          <w:p w14:paraId="1386629A" w14:textId="77777777" w:rsidR="00823114" w:rsidRDefault="006A262A">
            <w:r>
              <w:t>Toekomst-bomenstructuur</w:t>
            </w:r>
          </w:p>
        </w:tc>
        <w:tc>
          <w:tcPr>
            <w:tcW w:w="5443" w:type="dxa"/>
          </w:tcPr>
          <w:p w14:paraId="25816FC5" w14:textId="77777777" w:rsidR="00823114" w:rsidRDefault="006A262A">
            <w:r>
              <w:t>Toekomst-bomenstructuur</w:t>
            </w:r>
          </w:p>
        </w:tc>
        <w:tc>
          <w:tcPr>
            <w:tcW w:w="1037" w:type="dxa"/>
          </w:tcPr>
          <w:p w14:paraId="71A99E22" w14:textId="77777777" w:rsidR="00823114" w:rsidRDefault="006A262A">
            <w:r>
              <w:t>CODED</w:t>
            </w:r>
          </w:p>
        </w:tc>
      </w:tr>
      <w:tr w:rsidR="00823114" w14:paraId="22C8B4F0" w14:textId="77777777">
        <w:tc>
          <w:tcPr>
            <w:tcW w:w="2160" w:type="dxa"/>
          </w:tcPr>
          <w:p w14:paraId="7AF98524" w14:textId="77777777" w:rsidR="00823114" w:rsidRDefault="006A262A">
            <w:r>
              <w:t>Toekomst-boom</w:t>
            </w:r>
          </w:p>
        </w:tc>
        <w:tc>
          <w:tcPr>
            <w:tcW w:w="5443" w:type="dxa"/>
          </w:tcPr>
          <w:p w14:paraId="5175A8B8" w14:textId="77777777" w:rsidR="00823114" w:rsidRDefault="006A262A">
            <w:r>
              <w:t>Toekomst-boom</w:t>
            </w:r>
          </w:p>
        </w:tc>
        <w:tc>
          <w:tcPr>
            <w:tcW w:w="1037" w:type="dxa"/>
          </w:tcPr>
          <w:p w14:paraId="29D67163" w14:textId="77777777" w:rsidR="00823114" w:rsidRDefault="006A262A">
            <w:r>
              <w:t>CODED</w:t>
            </w:r>
          </w:p>
        </w:tc>
      </w:tr>
      <w:tr w:rsidR="00823114" w14:paraId="62F4FF22" w14:textId="77777777">
        <w:tc>
          <w:tcPr>
            <w:tcW w:w="2160" w:type="dxa"/>
          </w:tcPr>
          <w:p w14:paraId="08D22A17" w14:textId="77777777" w:rsidR="00823114" w:rsidRDefault="006A262A">
            <w:r>
              <w:t>Toekomst-houtopstand</w:t>
            </w:r>
          </w:p>
        </w:tc>
        <w:tc>
          <w:tcPr>
            <w:tcW w:w="5443" w:type="dxa"/>
          </w:tcPr>
          <w:p w14:paraId="01A5721A" w14:textId="77777777" w:rsidR="00823114" w:rsidRDefault="006A262A">
            <w:r>
              <w:t>Toekomst-houtopstand</w:t>
            </w:r>
          </w:p>
        </w:tc>
        <w:tc>
          <w:tcPr>
            <w:tcW w:w="1037" w:type="dxa"/>
          </w:tcPr>
          <w:p w14:paraId="4316F655" w14:textId="77777777" w:rsidR="00823114" w:rsidRDefault="006A262A">
            <w:r>
              <w:t>CODED</w:t>
            </w:r>
          </w:p>
        </w:tc>
      </w:tr>
      <w:tr w:rsidR="00823114" w14:paraId="3DB9E02D" w14:textId="77777777">
        <w:tc>
          <w:tcPr>
            <w:tcW w:w="2160" w:type="dxa"/>
          </w:tcPr>
          <w:p w14:paraId="6BECA200" w14:textId="77777777" w:rsidR="00823114" w:rsidRDefault="006A262A">
            <w:r>
              <w:t>Waardevolle bomenstructuur</w:t>
            </w:r>
          </w:p>
        </w:tc>
        <w:tc>
          <w:tcPr>
            <w:tcW w:w="5443" w:type="dxa"/>
          </w:tcPr>
          <w:p w14:paraId="700FD45B" w14:textId="77777777" w:rsidR="00823114" w:rsidRDefault="006A262A">
            <w:r>
              <w:t>Waardevolle bomenstructuur</w:t>
            </w:r>
          </w:p>
        </w:tc>
        <w:tc>
          <w:tcPr>
            <w:tcW w:w="1037" w:type="dxa"/>
          </w:tcPr>
          <w:p w14:paraId="2A5298BA" w14:textId="77777777" w:rsidR="00823114" w:rsidRDefault="006A262A">
            <w:r>
              <w:t>CODED</w:t>
            </w:r>
          </w:p>
        </w:tc>
      </w:tr>
      <w:tr w:rsidR="00823114" w14:paraId="1A62258E" w14:textId="77777777">
        <w:tc>
          <w:tcPr>
            <w:tcW w:w="2160" w:type="dxa"/>
          </w:tcPr>
          <w:p w14:paraId="1ED9F890" w14:textId="77777777" w:rsidR="00823114" w:rsidRDefault="006A262A">
            <w:r>
              <w:t>Waardevolle boom</w:t>
            </w:r>
          </w:p>
        </w:tc>
        <w:tc>
          <w:tcPr>
            <w:tcW w:w="5443" w:type="dxa"/>
          </w:tcPr>
          <w:p w14:paraId="2B217A77" w14:textId="77777777" w:rsidR="00823114" w:rsidRDefault="006A262A">
            <w:r>
              <w:t>Waardevolle boom</w:t>
            </w:r>
          </w:p>
        </w:tc>
        <w:tc>
          <w:tcPr>
            <w:tcW w:w="1037" w:type="dxa"/>
          </w:tcPr>
          <w:p w14:paraId="3E63EC04" w14:textId="77777777" w:rsidR="00823114" w:rsidRDefault="006A262A">
            <w:r>
              <w:t>CODED</w:t>
            </w:r>
          </w:p>
        </w:tc>
      </w:tr>
      <w:tr w:rsidR="00823114" w14:paraId="64B6B9F5" w14:textId="77777777">
        <w:tc>
          <w:tcPr>
            <w:tcW w:w="2160" w:type="dxa"/>
          </w:tcPr>
          <w:p w14:paraId="424772BB" w14:textId="77777777" w:rsidR="00823114" w:rsidRDefault="006A262A">
            <w:r>
              <w:t>Waardevolle houtopstand</w:t>
            </w:r>
          </w:p>
        </w:tc>
        <w:tc>
          <w:tcPr>
            <w:tcW w:w="5443" w:type="dxa"/>
          </w:tcPr>
          <w:p w14:paraId="4A0947F9" w14:textId="77777777" w:rsidR="00823114" w:rsidRDefault="006A262A">
            <w:r>
              <w:t>Waardevolle houtopstand</w:t>
            </w:r>
          </w:p>
        </w:tc>
        <w:tc>
          <w:tcPr>
            <w:tcW w:w="1037" w:type="dxa"/>
          </w:tcPr>
          <w:p w14:paraId="611B05B4" w14:textId="77777777" w:rsidR="00823114" w:rsidRDefault="006A262A">
            <w:r>
              <w:t>CODED</w:t>
            </w:r>
          </w:p>
        </w:tc>
      </w:tr>
    </w:tbl>
    <w:p w14:paraId="5108D79A" w14:textId="77777777" w:rsidR="00823114" w:rsidRDefault="006A262A">
      <w:pPr>
        <w:pStyle w:val="Geenafstand"/>
      </w:pPr>
      <w:r>
        <w:t xml:space="preserve"> </w:t>
      </w:r>
    </w:p>
    <w:p w14:paraId="5B44027D" w14:textId="77777777" w:rsidR="00823114" w:rsidRDefault="006A262A">
      <w:pPr>
        <w:pStyle w:val="Kop3"/>
      </w:pPr>
      <w:r>
        <w:t>BOOMONDERDEEL</w:t>
      </w:r>
    </w:p>
    <w:tbl>
      <w:tblPr>
        <w:tblStyle w:val="Tabelraster"/>
        <w:tblW w:w="0" w:type="auto"/>
        <w:tblLayout w:type="fixed"/>
        <w:tblLook w:val="04A0" w:firstRow="1" w:lastRow="0" w:firstColumn="1" w:lastColumn="0" w:noHBand="0" w:noVBand="1"/>
      </w:tblPr>
      <w:tblGrid>
        <w:gridCol w:w="2160"/>
        <w:gridCol w:w="5443"/>
        <w:gridCol w:w="1037"/>
      </w:tblGrid>
      <w:tr w:rsidR="00823114" w14:paraId="2B41AECD" w14:textId="77777777">
        <w:tc>
          <w:tcPr>
            <w:tcW w:w="2160" w:type="dxa"/>
          </w:tcPr>
          <w:p w14:paraId="5B20638E" w14:textId="77777777" w:rsidR="00823114" w:rsidRDefault="006A262A">
            <w:pPr>
              <w:jc w:val="center"/>
            </w:pPr>
            <w:r>
              <w:rPr>
                <w:b/>
              </w:rPr>
              <w:t>Coded Value</w:t>
            </w:r>
          </w:p>
        </w:tc>
        <w:tc>
          <w:tcPr>
            <w:tcW w:w="5443" w:type="dxa"/>
          </w:tcPr>
          <w:p w14:paraId="049818E1" w14:textId="77777777" w:rsidR="00823114" w:rsidRDefault="006A262A">
            <w:pPr>
              <w:jc w:val="center"/>
            </w:pPr>
            <w:r>
              <w:rPr>
                <w:b/>
              </w:rPr>
              <w:t>Description</w:t>
            </w:r>
          </w:p>
        </w:tc>
        <w:tc>
          <w:tcPr>
            <w:tcW w:w="1037" w:type="dxa"/>
          </w:tcPr>
          <w:p w14:paraId="59FF1E7E" w14:textId="77777777" w:rsidR="00823114" w:rsidRDefault="006A262A">
            <w:pPr>
              <w:jc w:val="center"/>
            </w:pPr>
            <w:r>
              <w:rPr>
                <w:b/>
              </w:rPr>
              <w:t>Type</w:t>
            </w:r>
          </w:p>
        </w:tc>
      </w:tr>
      <w:tr w:rsidR="00823114" w14:paraId="21A37BD2" w14:textId="77777777">
        <w:tc>
          <w:tcPr>
            <w:tcW w:w="2160" w:type="dxa"/>
          </w:tcPr>
          <w:p w14:paraId="11DBBEF3" w14:textId="77777777" w:rsidR="00823114" w:rsidRDefault="006A262A">
            <w:r>
              <w:t>Algemeen</w:t>
            </w:r>
          </w:p>
        </w:tc>
        <w:tc>
          <w:tcPr>
            <w:tcW w:w="5443" w:type="dxa"/>
          </w:tcPr>
          <w:p w14:paraId="363926E7" w14:textId="77777777" w:rsidR="00823114" w:rsidRDefault="006A262A">
            <w:r>
              <w:t>Algemeen</w:t>
            </w:r>
          </w:p>
        </w:tc>
        <w:tc>
          <w:tcPr>
            <w:tcW w:w="1037" w:type="dxa"/>
          </w:tcPr>
          <w:p w14:paraId="49962F5A" w14:textId="77777777" w:rsidR="00823114" w:rsidRDefault="006A262A">
            <w:r>
              <w:t>CODED</w:t>
            </w:r>
          </w:p>
        </w:tc>
      </w:tr>
      <w:tr w:rsidR="00823114" w14:paraId="7520DC94" w14:textId="77777777">
        <w:tc>
          <w:tcPr>
            <w:tcW w:w="2160" w:type="dxa"/>
          </w:tcPr>
          <w:p w14:paraId="17D1DEE3" w14:textId="77777777" w:rsidR="00823114" w:rsidRDefault="006A262A">
            <w:r>
              <w:t>Kroon</w:t>
            </w:r>
          </w:p>
        </w:tc>
        <w:tc>
          <w:tcPr>
            <w:tcW w:w="5443" w:type="dxa"/>
          </w:tcPr>
          <w:p w14:paraId="69607BC3" w14:textId="77777777" w:rsidR="00823114" w:rsidRDefault="006A262A">
            <w:r>
              <w:t>Kroon</w:t>
            </w:r>
          </w:p>
        </w:tc>
        <w:tc>
          <w:tcPr>
            <w:tcW w:w="1037" w:type="dxa"/>
          </w:tcPr>
          <w:p w14:paraId="3578C4C0" w14:textId="77777777" w:rsidR="00823114" w:rsidRDefault="006A262A">
            <w:r>
              <w:t>CODED</w:t>
            </w:r>
          </w:p>
        </w:tc>
      </w:tr>
      <w:tr w:rsidR="00823114" w14:paraId="53949609" w14:textId="77777777">
        <w:tc>
          <w:tcPr>
            <w:tcW w:w="2160" w:type="dxa"/>
          </w:tcPr>
          <w:p w14:paraId="08BB0A03" w14:textId="77777777" w:rsidR="00823114" w:rsidRDefault="006A262A">
            <w:r>
              <w:t>Maaiveld</w:t>
            </w:r>
          </w:p>
        </w:tc>
        <w:tc>
          <w:tcPr>
            <w:tcW w:w="5443" w:type="dxa"/>
          </w:tcPr>
          <w:p w14:paraId="0A7BCC77" w14:textId="77777777" w:rsidR="00823114" w:rsidRDefault="006A262A">
            <w:r>
              <w:t>Maaiveld</w:t>
            </w:r>
          </w:p>
        </w:tc>
        <w:tc>
          <w:tcPr>
            <w:tcW w:w="1037" w:type="dxa"/>
          </w:tcPr>
          <w:p w14:paraId="4A5FAD9F" w14:textId="77777777" w:rsidR="00823114" w:rsidRDefault="006A262A">
            <w:r>
              <w:t>CODED</w:t>
            </w:r>
          </w:p>
        </w:tc>
      </w:tr>
      <w:tr w:rsidR="00823114" w14:paraId="046B7671" w14:textId="77777777">
        <w:tc>
          <w:tcPr>
            <w:tcW w:w="2160" w:type="dxa"/>
          </w:tcPr>
          <w:p w14:paraId="064CB8FB" w14:textId="77777777" w:rsidR="00823114" w:rsidRDefault="006A262A">
            <w:r>
              <w:t>N.v.t.</w:t>
            </w:r>
          </w:p>
        </w:tc>
        <w:tc>
          <w:tcPr>
            <w:tcW w:w="5443" w:type="dxa"/>
          </w:tcPr>
          <w:p w14:paraId="48612344" w14:textId="77777777" w:rsidR="00823114" w:rsidRDefault="006A262A">
            <w:r>
              <w:t>N.v.t.</w:t>
            </w:r>
          </w:p>
        </w:tc>
        <w:tc>
          <w:tcPr>
            <w:tcW w:w="1037" w:type="dxa"/>
          </w:tcPr>
          <w:p w14:paraId="5192B661" w14:textId="77777777" w:rsidR="00823114" w:rsidRDefault="006A262A">
            <w:r>
              <w:t>CODED</w:t>
            </w:r>
          </w:p>
        </w:tc>
      </w:tr>
      <w:tr w:rsidR="00823114" w14:paraId="5C5045A1" w14:textId="77777777">
        <w:tc>
          <w:tcPr>
            <w:tcW w:w="2160" w:type="dxa"/>
          </w:tcPr>
          <w:p w14:paraId="29AB804E" w14:textId="77777777" w:rsidR="00823114" w:rsidRDefault="006A262A">
            <w:r>
              <w:t>Niet te beoordelen</w:t>
            </w:r>
          </w:p>
        </w:tc>
        <w:tc>
          <w:tcPr>
            <w:tcW w:w="5443" w:type="dxa"/>
          </w:tcPr>
          <w:p w14:paraId="3365ED1B" w14:textId="77777777" w:rsidR="00823114" w:rsidRDefault="006A262A">
            <w:r>
              <w:t>Niet te beoordelen</w:t>
            </w:r>
          </w:p>
        </w:tc>
        <w:tc>
          <w:tcPr>
            <w:tcW w:w="1037" w:type="dxa"/>
          </w:tcPr>
          <w:p w14:paraId="6845E432" w14:textId="77777777" w:rsidR="00823114" w:rsidRDefault="006A262A">
            <w:r>
              <w:t>CODED</w:t>
            </w:r>
          </w:p>
        </w:tc>
      </w:tr>
      <w:tr w:rsidR="00823114" w14:paraId="32FC5AB6" w14:textId="77777777">
        <w:tc>
          <w:tcPr>
            <w:tcW w:w="2160" w:type="dxa"/>
          </w:tcPr>
          <w:p w14:paraId="0E8C07CF" w14:textId="77777777" w:rsidR="00823114" w:rsidRDefault="006A262A">
            <w:r>
              <w:t>Stam</w:t>
            </w:r>
          </w:p>
        </w:tc>
        <w:tc>
          <w:tcPr>
            <w:tcW w:w="5443" w:type="dxa"/>
          </w:tcPr>
          <w:p w14:paraId="2D144D44" w14:textId="77777777" w:rsidR="00823114" w:rsidRDefault="006A262A">
            <w:r>
              <w:t>Stam</w:t>
            </w:r>
          </w:p>
        </w:tc>
        <w:tc>
          <w:tcPr>
            <w:tcW w:w="1037" w:type="dxa"/>
          </w:tcPr>
          <w:p w14:paraId="7EE504F6" w14:textId="77777777" w:rsidR="00823114" w:rsidRDefault="006A262A">
            <w:r>
              <w:t>CODED</w:t>
            </w:r>
          </w:p>
        </w:tc>
      </w:tr>
      <w:tr w:rsidR="00823114" w14:paraId="1C57981E" w14:textId="77777777">
        <w:tc>
          <w:tcPr>
            <w:tcW w:w="2160" w:type="dxa"/>
          </w:tcPr>
          <w:p w14:paraId="1630D003" w14:textId="77777777" w:rsidR="00823114" w:rsidRDefault="006A262A">
            <w:r>
              <w:t>Stamvoet</w:t>
            </w:r>
          </w:p>
        </w:tc>
        <w:tc>
          <w:tcPr>
            <w:tcW w:w="5443" w:type="dxa"/>
          </w:tcPr>
          <w:p w14:paraId="69A8B909" w14:textId="77777777" w:rsidR="00823114" w:rsidRDefault="006A262A">
            <w:r>
              <w:t>Stamvoet</w:t>
            </w:r>
          </w:p>
        </w:tc>
        <w:tc>
          <w:tcPr>
            <w:tcW w:w="1037" w:type="dxa"/>
          </w:tcPr>
          <w:p w14:paraId="08CF8615" w14:textId="77777777" w:rsidR="00823114" w:rsidRDefault="006A262A">
            <w:r>
              <w:t>CODED</w:t>
            </w:r>
          </w:p>
        </w:tc>
      </w:tr>
    </w:tbl>
    <w:p w14:paraId="67736B1F" w14:textId="77777777" w:rsidR="00823114" w:rsidRDefault="006A262A">
      <w:pPr>
        <w:pStyle w:val="Geenafstand"/>
      </w:pPr>
      <w:r>
        <w:t xml:space="preserve"> </w:t>
      </w:r>
    </w:p>
    <w:p w14:paraId="51E17541" w14:textId="77777777" w:rsidR="00823114" w:rsidRDefault="006A262A">
      <w:pPr>
        <w:pStyle w:val="Kop3"/>
      </w:pPr>
      <w:r>
        <w:t>CAD_code</w:t>
      </w:r>
    </w:p>
    <w:tbl>
      <w:tblPr>
        <w:tblStyle w:val="Tabelraster"/>
        <w:tblW w:w="0" w:type="auto"/>
        <w:tblLayout w:type="fixed"/>
        <w:tblLook w:val="04A0" w:firstRow="1" w:lastRow="0" w:firstColumn="1" w:lastColumn="0" w:noHBand="0" w:noVBand="1"/>
      </w:tblPr>
      <w:tblGrid>
        <w:gridCol w:w="2160"/>
        <w:gridCol w:w="5443"/>
        <w:gridCol w:w="1037"/>
      </w:tblGrid>
      <w:tr w:rsidR="00823114" w14:paraId="66928CF1" w14:textId="77777777">
        <w:tc>
          <w:tcPr>
            <w:tcW w:w="2160" w:type="dxa"/>
          </w:tcPr>
          <w:p w14:paraId="515C1528" w14:textId="77777777" w:rsidR="00823114" w:rsidRDefault="006A262A">
            <w:pPr>
              <w:jc w:val="center"/>
            </w:pPr>
            <w:r>
              <w:rPr>
                <w:b/>
              </w:rPr>
              <w:t>Coded Value</w:t>
            </w:r>
          </w:p>
        </w:tc>
        <w:tc>
          <w:tcPr>
            <w:tcW w:w="5443" w:type="dxa"/>
          </w:tcPr>
          <w:p w14:paraId="54A47180" w14:textId="77777777" w:rsidR="00823114" w:rsidRDefault="006A262A">
            <w:pPr>
              <w:jc w:val="center"/>
            </w:pPr>
            <w:r>
              <w:rPr>
                <w:b/>
              </w:rPr>
              <w:t>Description</w:t>
            </w:r>
          </w:p>
        </w:tc>
        <w:tc>
          <w:tcPr>
            <w:tcW w:w="1037" w:type="dxa"/>
          </w:tcPr>
          <w:p w14:paraId="43A330C3" w14:textId="77777777" w:rsidR="00823114" w:rsidRDefault="006A262A">
            <w:pPr>
              <w:jc w:val="center"/>
            </w:pPr>
            <w:r>
              <w:rPr>
                <w:b/>
              </w:rPr>
              <w:t>Type</w:t>
            </w:r>
          </w:p>
        </w:tc>
      </w:tr>
      <w:tr w:rsidR="00823114" w14:paraId="59584261" w14:textId="77777777">
        <w:tc>
          <w:tcPr>
            <w:tcW w:w="2160" w:type="dxa"/>
          </w:tcPr>
          <w:p w14:paraId="1F35ED2B" w14:textId="77777777" w:rsidR="00823114" w:rsidRDefault="006A262A">
            <w:r>
              <w:t>AKA</w:t>
            </w:r>
          </w:p>
        </w:tc>
        <w:tc>
          <w:tcPr>
            <w:tcW w:w="5443" w:type="dxa"/>
          </w:tcPr>
          <w:p w14:paraId="72D84882" w14:textId="77777777" w:rsidR="00823114" w:rsidRDefault="006A262A">
            <w:r>
              <w:t>Aansluitkast</w:t>
            </w:r>
          </w:p>
        </w:tc>
        <w:tc>
          <w:tcPr>
            <w:tcW w:w="1037" w:type="dxa"/>
          </w:tcPr>
          <w:p w14:paraId="6E62A4C6" w14:textId="77777777" w:rsidR="00823114" w:rsidRDefault="006A262A">
            <w:r>
              <w:t>CODED</w:t>
            </w:r>
          </w:p>
        </w:tc>
      </w:tr>
      <w:tr w:rsidR="00823114" w14:paraId="2293E5BB" w14:textId="77777777">
        <w:tc>
          <w:tcPr>
            <w:tcW w:w="2160" w:type="dxa"/>
          </w:tcPr>
          <w:p w14:paraId="29F76638" w14:textId="77777777" w:rsidR="00823114" w:rsidRDefault="006A262A">
            <w:r>
              <w:t>ALS</w:t>
            </w:r>
          </w:p>
        </w:tc>
        <w:tc>
          <w:tcPr>
            <w:tcW w:w="5443" w:type="dxa"/>
          </w:tcPr>
          <w:p w14:paraId="13194A2A" w14:textId="77777777" w:rsidR="00823114" w:rsidRDefault="006A262A">
            <w:r>
              <w:t>Aardlekschakelaar</w:t>
            </w:r>
          </w:p>
        </w:tc>
        <w:tc>
          <w:tcPr>
            <w:tcW w:w="1037" w:type="dxa"/>
          </w:tcPr>
          <w:p w14:paraId="4C3EDC3D" w14:textId="77777777" w:rsidR="00823114" w:rsidRDefault="006A262A">
            <w:r>
              <w:t>CODED</w:t>
            </w:r>
          </w:p>
        </w:tc>
      </w:tr>
      <w:tr w:rsidR="00823114" w14:paraId="246C64AB" w14:textId="77777777">
        <w:tc>
          <w:tcPr>
            <w:tcW w:w="2160" w:type="dxa"/>
          </w:tcPr>
          <w:p w14:paraId="1EE0FB0C" w14:textId="77777777" w:rsidR="00823114" w:rsidRDefault="006A262A">
            <w:r>
              <w:t>ARM</w:t>
            </w:r>
          </w:p>
        </w:tc>
        <w:tc>
          <w:tcPr>
            <w:tcW w:w="5443" w:type="dxa"/>
          </w:tcPr>
          <w:p w14:paraId="380BB31B" w14:textId="77777777" w:rsidR="00823114" w:rsidRDefault="006A262A">
            <w:r>
              <w:t>Armatuur (verlichting)</w:t>
            </w:r>
          </w:p>
        </w:tc>
        <w:tc>
          <w:tcPr>
            <w:tcW w:w="1037" w:type="dxa"/>
          </w:tcPr>
          <w:p w14:paraId="33E2F20B" w14:textId="77777777" w:rsidR="00823114" w:rsidRDefault="006A262A">
            <w:r>
              <w:t>CODED</w:t>
            </w:r>
          </w:p>
        </w:tc>
      </w:tr>
      <w:tr w:rsidR="00823114" w14:paraId="67D1C3F2" w14:textId="77777777">
        <w:tc>
          <w:tcPr>
            <w:tcW w:w="2160" w:type="dxa"/>
          </w:tcPr>
          <w:p w14:paraId="6D5EB156" w14:textId="77777777" w:rsidR="00823114" w:rsidRDefault="006A262A">
            <w:r>
              <w:t>ASB</w:t>
            </w:r>
          </w:p>
        </w:tc>
        <w:tc>
          <w:tcPr>
            <w:tcW w:w="5443" w:type="dxa"/>
          </w:tcPr>
          <w:p w14:paraId="64C61971" w14:textId="77777777" w:rsidR="00823114" w:rsidRDefault="006A262A">
            <w:r>
              <w:t>Afsluitboom</w:t>
            </w:r>
          </w:p>
        </w:tc>
        <w:tc>
          <w:tcPr>
            <w:tcW w:w="1037" w:type="dxa"/>
          </w:tcPr>
          <w:p w14:paraId="1ECADECB" w14:textId="77777777" w:rsidR="00823114" w:rsidRDefault="006A262A">
            <w:r>
              <w:t>CODED</w:t>
            </w:r>
          </w:p>
        </w:tc>
      </w:tr>
      <w:tr w:rsidR="00823114" w14:paraId="73E1F3F5" w14:textId="77777777">
        <w:tc>
          <w:tcPr>
            <w:tcW w:w="2160" w:type="dxa"/>
          </w:tcPr>
          <w:p w14:paraId="75570F93" w14:textId="77777777" w:rsidR="00823114" w:rsidRDefault="006A262A">
            <w:r>
              <w:t>ASG</w:t>
            </w:r>
          </w:p>
        </w:tc>
        <w:tc>
          <w:tcPr>
            <w:tcW w:w="5443" w:type="dxa"/>
          </w:tcPr>
          <w:p w14:paraId="27FD737D" w14:textId="77777777" w:rsidR="00823114" w:rsidRDefault="006A262A">
            <w:r>
              <w:t>Akoestisch signaalgever</w:t>
            </w:r>
          </w:p>
        </w:tc>
        <w:tc>
          <w:tcPr>
            <w:tcW w:w="1037" w:type="dxa"/>
          </w:tcPr>
          <w:p w14:paraId="41444A44" w14:textId="77777777" w:rsidR="00823114" w:rsidRDefault="006A262A">
            <w:r>
              <w:t>CODED</w:t>
            </w:r>
          </w:p>
        </w:tc>
      </w:tr>
      <w:tr w:rsidR="00823114" w14:paraId="7F4C0C99" w14:textId="77777777">
        <w:tc>
          <w:tcPr>
            <w:tcW w:w="2160" w:type="dxa"/>
          </w:tcPr>
          <w:p w14:paraId="3E58F55D" w14:textId="77777777" w:rsidR="00823114" w:rsidRDefault="006A262A">
            <w:r>
              <w:t>BDK</w:t>
            </w:r>
          </w:p>
        </w:tc>
        <w:tc>
          <w:tcPr>
            <w:tcW w:w="5443" w:type="dxa"/>
          </w:tcPr>
          <w:p w14:paraId="75C9D842" w14:textId="77777777" w:rsidR="00823114" w:rsidRDefault="006A262A">
            <w:r>
              <w:t>Bedieningskast</w:t>
            </w:r>
          </w:p>
        </w:tc>
        <w:tc>
          <w:tcPr>
            <w:tcW w:w="1037" w:type="dxa"/>
          </w:tcPr>
          <w:p w14:paraId="5B7A5642" w14:textId="77777777" w:rsidR="00823114" w:rsidRDefault="006A262A">
            <w:r>
              <w:t>CODED</w:t>
            </w:r>
          </w:p>
        </w:tc>
      </w:tr>
      <w:tr w:rsidR="00823114" w14:paraId="439741C3" w14:textId="77777777">
        <w:tc>
          <w:tcPr>
            <w:tcW w:w="2160" w:type="dxa"/>
          </w:tcPr>
          <w:p w14:paraId="238C35A1" w14:textId="77777777" w:rsidR="00823114" w:rsidRDefault="006A262A">
            <w:r>
              <w:t>BEL</w:t>
            </w:r>
          </w:p>
        </w:tc>
        <w:tc>
          <w:tcPr>
            <w:tcW w:w="5443" w:type="dxa"/>
          </w:tcPr>
          <w:p w14:paraId="54F238A1" w14:textId="77777777" w:rsidR="00823114" w:rsidRDefault="006A262A">
            <w:r>
              <w:t>Bel</w:t>
            </w:r>
          </w:p>
        </w:tc>
        <w:tc>
          <w:tcPr>
            <w:tcW w:w="1037" w:type="dxa"/>
          </w:tcPr>
          <w:p w14:paraId="6B735BD7" w14:textId="77777777" w:rsidR="00823114" w:rsidRDefault="006A262A">
            <w:r>
              <w:t>CODED</w:t>
            </w:r>
          </w:p>
        </w:tc>
      </w:tr>
      <w:tr w:rsidR="00823114" w14:paraId="3EB45E2B" w14:textId="77777777">
        <w:tc>
          <w:tcPr>
            <w:tcW w:w="2160" w:type="dxa"/>
          </w:tcPr>
          <w:p w14:paraId="1CC2BD05" w14:textId="77777777" w:rsidR="00823114" w:rsidRDefault="006A262A">
            <w:r>
              <w:t>BMC</w:t>
            </w:r>
          </w:p>
        </w:tc>
        <w:tc>
          <w:tcPr>
            <w:tcW w:w="5443" w:type="dxa"/>
          </w:tcPr>
          <w:p w14:paraId="75DA20DC" w14:textId="77777777" w:rsidR="00823114" w:rsidRDefault="006A262A">
            <w:r>
              <w:t>Brandmeldcentrale</w:t>
            </w:r>
          </w:p>
        </w:tc>
        <w:tc>
          <w:tcPr>
            <w:tcW w:w="1037" w:type="dxa"/>
          </w:tcPr>
          <w:p w14:paraId="4C2B9307" w14:textId="77777777" w:rsidR="00823114" w:rsidRDefault="006A262A">
            <w:r>
              <w:t>CODED</w:t>
            </w:r>
          </w:p>
        </w:tc>
      </w:tr>
      <w:tr w:rsidR="00823114" w14:paraId="36A65C5D" w14:textId="77777777">
        <w:tc>
          <w:tcPr>
            <w:tcW w:w="2160" w:type="dxa"/>
          </w:tcPr>
          <w:p w14:paraId="288D5D4E" w14:textId="77777777" w:rsidR="00823114" w:rsidRDefault="006A262A">
            <w:r>
              <w:t>BRB</w:t>
            </w:r>
          </w:p>
        </w:tc>
        <w:tc>
          <w:tcPr>
            <w:tcW w:w="5443" w:type="dxa"/>
          </w:tcPr>
          <w:p w14:paraId="52415054" w14:textId="77777777" w:rsidR="00823114" w:rsidRDefault="006A262A">
            <w:r>
              <w:t>Brandblusser</w:t>
            </w:r>
          </w:p>
        </w:tc>
        <w:tc>
          <w:tcPr>
            <w:tcW w:w="1037" w:type="dxa"/>
          </w:tcPr>
          <w:p w14:paraId="2EB37BEF" w14:textId="77777777" w:rsidR="00823114" w:rsidRDefault="006A262A">
            <w:r>
              <w:t>CODED</w:t>
            </w:r>
          </w:p>
        </w:tc>
      </w:tr>
      <w:tr w:rsidR="00823114" w14:paraId="151531C6" w14:textId="77777777">
        <w:tc>
          <w:tcPr>
            <w:tcW w:w="2160" w:type="dxa"/>
          </w:tcPr>
          <w:p w14:paraId="27321BC7" w14:textId="77777777" w:rsidR="00823114" w:rsidRDefault="006A262A">
            <w:r>
              <w:lastRenderedPageBreak/>
              <w:t>BRK</w:t>
            </w:r>
          </w:p>
        </w:tc>
        <w:tc>
          <w:tcPr>
            <w:tcW w:w="5443" w:type="dxa"/>
          </w:tcPr>
          <w:p w14:paraId="4860596A" w14:textId="77777777" w:rsidR="00823114" w:rsidRDefault="006A262A">
            <w:r>
              <w:t>Brandklep/brandkraan</w:t>
            </w:r>
          </w:p>
        </w:tc>
        <w:tc>
          <w:tcPr>
            <w:tcW w:w="1037" w:type="dxa"/>
          </w:tcPr>
          <w:p w14:paraId="33531339" w14:textId="77777777" w:rsidR="00823114" w:rsidRDefault="006A262A">
            <w:r>
              <w:t>CODED</w:t>
            </w:r>
          </w:p>
        </w:tc>
      </w:tr>
      <w:tr w:rsidR="00823114" w14:paraId="577AE90F" w14:textId="77777777">
        <w:tc>
          <w:tcPr>
            <w:tcW w:w="2160" w:type="dxa"/>
          </w:tcPr>
          <w:p w14:paraId="69233804" w14:textId="77777777" w:rsidR="00823114" w:rsidRDefault="006A262A">
            <w:r>
              <w:t>BRM</w:t>
            </w:r>
          </w:p>
        </w:tc>
        <w:tc>
          <w:tcPr>
            <w:tcW w:w="5443" w:type="dxa"/>
          </w:tcPr>
          <w:p w14:paraId="0728EF69" w14:textId="77777777" w:rsidR="00823114" w:rsidRDefault="006A262A">
            <w:r>
              <w:t>Brandmelder</w:t>
            </w:r>
          </w:p>
        </w:tc>
        <w:tc>
          <w:tcPr>
            <w:tcW w:w="1037" w:type="dxa"/>
          </w:tcPr>
          <w:p w14:paraId="48754F95" w14:textId="77777777" w:rsidR="00823114" w:rsidRDefault="006A262A">
            <w:r>
              <w:t>CODED</w:t>
            </w:r>
          </w:p>
        </w:tc>
      </w:tr>
      <w:tr w:rsidR="00823114" w14:paraId="23049D05" w14:textId="77777777">
        <w:tc>
          <w:tcPr>
            <w:tcW w:w="2160" w:type="dxa"/>
          </w:tcPr>
          <w:p w14:paraId="214BCDCD" w14:textId="77777777" w:rsidR="00823114" w:rsidRDefault="006A262A">
            <w:r>
              <w:t>BSK</w:t>
            </w:r>
          </w:p>
        </w:tc>
        <w:tc>
          <w:tcPr>
            <w:tcW w:w="5443" w:type="dxa"/>
          </w:tcPr>
          <w:p w14:paraId="7422F3C8" w14:textId="77777777" w:rsidR="00823114" w:rsidRDefault="006A262A">
            <w:r>
              <w:t>Besturingskast</w:t>
            </w:r>
          </w:p>
        </w:tc>
        <w:tc>
          <w:tcPr>
            <w:tcW w:w="1037" w:type="dxa"/>
          </w:tcPr>
          <w:p w14:paraId="7BEF3657" w14:textId="77777777" w:rsidR="00823114" w:rsidRDefault="006A262A">
            <w:r>
              <w:t>CODED</w:t>
            </w:r>
          </w:p>
        </w:tc>
      </w:tr>
      <w:tr w:rsidR="00823114" w14:paraId="28D8D9C4" w14:textId="77777777">
        <w:tc>
          <w:tcPr>
            <w:tcW w:w="2160" w:type="dxa"/>
          </w:tcPr>
          <w:p w14:paraId="03089493" w14:textId="77777777" w:rsidR="00823114" w:rsidRDefault="006A262A">
            <w:r>
              <w:t>CAM</w:t>
            </w:r>
          </w:p>
        </w:tc>
        <w:tc>
          <w:tcPr>
            <w:tcW w:w="5443" w:type="dxa"/>
          </w:tcPr>
          <w:p w14:paraId="7B387103" w14:textId="77777777" w:rsidR="00823114" w:rsidRDefault="006A262A">
            <w:r>
              <w:t>Camera</w:t>
            </w:r>
          </w:p>
        </w:tc>
        <w:tc>
          <w:tcPr>
            <w:tcW w:w="1037" w:type="dxa"/>
          </w:tcPr>
          <w:p w14:paraId="3F548757" w14:textId="77777777" w:rsidR="00823114" w:rsidRDefault="006A262A">
            <w:r>
              <w:t>CODED</w:t>
            </w:r>
          </w:p>
        </w:tc>
      </w:tr>
      <w:tr w:rsidR="00823114" w14:paraId="5336A5ED" w14:textId="77777777">
        <w:tc>
          <w:tcPr>
            <w:tcW w:w="2160" w:type="dxa"/>
          </w:tcPr>
          <w:p w14:paraId="222700C8" w14:textId="77777777" w:rsidR="00823114" w:rsidRDefault="006A262A">
            <w:r>
              <w:t>DKN</w:t>
            </w:r>
          </w:p>
        </w:tc>
        <w:tc>
          <w:tcPr>
            <w:tcW w:w="5443" w:type="dxa"/>
          </w:tcPr>
          <w:p w14:paraId="4D55C48F" w14:textId="77777777" w:rsidR="00823114" w:rsidRDefault="006A262A">
            <w:r>
              <w:t>Drukknop</w:t>
            </w:r>
          </w:p>
        </w:tc>
        <w:tc>
          <w:tcPr>
            <w:tcW w:w="1037" w:type="dxa"/>
          </w:tcPr>
          <w:p w14:paraId="6E627BDC" w14:textId="77777777" w:rsidR="00823114" w:rsidRDefault="006A262A">
            <w:r>
              <w:t>CODED</w:t>
            </w:r>
          </w:p>
        </w:tc>
      </w:tr>
      <w:tr w:rsidR="00823114" w14:paraId="1A7539F1" w14:textId="77777777">
        <w:tc>
          <w:tcPr>
            <w:tcW w:w="2160" w:type="dxa"/>
          </w:tcPr>
          <w:p w14:paraId="72884A70" w14:textId="77777777" w:rsidR="00823114" w:rsidRDefault="006A262A">
            <w:r>
              <w:t>DLU</w:t>
            </w:r>
          </w:p>
        </w:tc>
        <w:tc>
          <w:tcPr>
            <w:tcW w:w="5443" w:type="dxa"/>
          </w:tcPr>
          <w:p w14:paraId="719CA69E" w14:textId="77777777" w:rsidR="00823114" w:rsidRDefault="006A262A">
            <w:r>
              <w:t>Detectielus</w:t>
            </w:r>
          </w:p>
        </w:tc>
        <w:tc>
          <w:tcPr>
            <w:tcW w:w="1037" w:type="dxa"/>
          </w:tcPr>
          <w:p w14:paraId="21B0E606" w14:textId="77777777" w:rsidR="00823114" w:rsidRDefault="006A262A">
            <w:r>
              <w:t>CODED</w:t>
            </w:r>
          </w:p>
        </w:tc>
      </w:tr>
      <w:tr w:rsidR="00823114" w14:paraId="373B8CE4" w14:textId="77777777">
        <w:tc>
          <w:tcPr>
            <w:tcW w:w="2160" w:type="dxa"/>
          </w:tcPr>
          <w:p w14:paraId="1E3C8A26" w14:textId="77777777" w:rsidR="00823114" w:rsidRDefault="006A262A">
            <w:r>
              <w:t>DRK</w:t>
            </w:r>
          </w:p>
        </w:tc>
        <w:tc>
          <w:tcPr>
            <w:tcW w:w="5443" w:type="dxa"/>
          </w:tcPr>
          <w:p w14:paraId="138CA51B" w14:textId="77777777" w:rsidR="00823114" w:rsidRDefault="006A262A">
            <w:r>
              <w:t>Drukknop</w:t>
            </w:r>
          </w:p>
        </w:tc>
        <w:tc>
          <w:tcPr>
            <w:tcW w:w="1037" w:type="dxa"/>
          </w:tcPr>
          <w:p w14:paraId="15A6B35C" w14:textId="77777777" w:rsidR="00823114" w:rsidRDefault="006A262A">
            <w:r>
              <w:t>CODED</w:t>
            </w:r>
          </w:p>
        </w:tc>
      </w:tr>
      <w:tr w:rsidR="00823114" w14:paraId="452192C1" w14:textId="77777777">
        <w:tc>
          <w:tcPr>
            <w:tcW w:w="2160" w:type="dxa"/>
          </w:tcPr>
          <w:p w14:paraId="0298D0B6" w14:textId="77777777" w:rsidR="00823114" w:rsidRDefault="006A262A">
            <w:r>
              <w:t>ESK</w:t>
            </w:r>
          </w:p>
        </w:tc>
        <w:tc>
          <w:tcPr>
            <w:tcW w:w="5443" w:type="dxa"/>
          </w:tcPr>
          <w:p w14:paraId="3B8B8D57" w14:textId="77777777" w:rsidR="00823114" w:rsidRDefault="006A262A">
            <w:r>
              <w:t>Schakelaar</w:t>
            </w:r>
          </w:p>
        </w:tc>
        <w:tc>
          <w:tcPr>
            <w:tcW w:w="1037" w:type="dxa"/>
          </w:tcPr>
          <w:p w14:paraId="73BA176C" w14:textId="77777777" w:rsidR="00823114" w:rsidRDefault="006A262A">
            <w:r>
              <w:t>CODED</w:t>
            </w:r>
          </w:p>
        </w:tc>
      </w:tr>
      <w:tr w:rsidR="00823114" w14:paraId="7BBF667F" w14:textId="77777777">
        <w:tc>
          <w:tcPr>
            <w:tcW w:w="2160" w:type="dxa"/>
          </w:tcPr>
          <w:p w14:paraId="3407CE28" w14:textId="77777777" w:rsidR="00823114" w:rsidRDefault="006A262A">
            <w:r>
              <w:t>FLS</w:t>
            </w:r>
          </w:p>
        </w:tc>
        <w:tc>
          <w:tcPr>
            <w:tcW w:w="5443" w:type="dxa"/>
          </w:tcPr>
          <w:p w14:paraId="2A7C986B" w14:textId="77777777" w:rsidR="00823114" w:rsidRDefault="006A262A">
            <w:r>
              <w:t>Flow switch</w:t>
            </w:r>
          </w:p>
        </w:tc>
        <w:tc>
          <w:tcPr>
            <w:tcW w:w="1037" w:type="dxa"/>
          </w:tcPr>
          <w:p w14:paraId="08F00A14" w14:textId="77777777" w:rsidR="00823114" w:rsidRDefault="006A262A">
            <w:r>
              <w:t>CODED</w:t>
            </w:r>
          </w:p>
        </w:tc>
      </w:tr>
      <w:tr w:rsidR="00823114" w14:paraId="7A919C06" w14:textId="77777777">
        <w:tc>
          <w:tcPr>
            <w:tcW w:w="2160" w:type="dxa"/>
          </w:tcPr>
          <w:p w14:paraId="78CC100B" w14:textId="77777777" w:rsidR="00823114" w:rsidRDefault="006A262A">
            <w:r>
              <w:t>GBA</w:t>
            </w:r>
          </w:p>
        </w:tc>
        <w:tc>
          <w:tcPr>
            <w:tcW w:w="5443" w:type="dxa"/>
          </w:tcPr>
          <w:p w14:paraId="47906437" w14:textId="77777777" w:rsidR="00823114" w:rsidRDefault="006A262A">
            <w:r>
              <w:t>Geluidsbaken</w:t>
            </w:r>
          </w:p>
        </w:tc>
        <w:tc>
          <w:tcPr>
            <w:tcW w:w="1037" w:type="dxa"/>
          </w:tcPr>
          <w:p w14:paraId="09617351" w14:textId="77777777" w:rsidR="00823114" w:rsidRDefault="006A262A">
            <w:r>
              <w:t>CODED</w:t>
            </w:r>
          </w:p>
        </w:tc>
      </w:tr>
      <w:tr w:rsidR="00823114" w14:paraId="68AF8AF4" w14:textId="77777777">
        <w:tc>
          <w:tcPr>
            <w:tcW w:w="2160" w:type="dxa"/>
          </w:tcPr>
          <w:p w14:paraId="3F1B9BD3" w14:textId="77777777" w:rsidR="00823114" w:rsidRDefault="006A262A">
            <w:r>
              <w:t>HYG</w:t>
            </w:r>
          </w:p>
        </w:tc>
        <w:tc>
          <w:tcPr>
            <w:tcW w:w="5443" w:type="dxa"/>
          </w:tcPr>
          <w:p w14:paraId="2135BB0E" w14:textId="77777777" w:rsidR="00823114" w:rsidRDefault="006A262A">
            <w:r>
              <w:t>Hygrostaat / vochtmeting</w:t>
            </w:r>
          </w:p>
        </w:tc>
        <w:tc>
          <w:tcPr>
            <w:tcW w:w="1037" w:type="dxa"/>
          </w:tcPr>
          <w:p w14:paraId="2555D3EA" w14:textId="77777777" w:rsidR="00823114" w:rsidRDefault="006A262A">
            <w:r>
              <w:t>CODED</w:t>
            </w:r>
          </w:p>
        </w:tc>
      </w:tr>
      <w:tr w:rsidR="00823114" w14:paraId="592B49E9" w14:textId="77777777">
        <w:tc>
          <w:tcPr>
            <w:tcW w:w="2160" w:type="dxa"/>
          </w:tcPr>
          <w:p w14:paraId="31728F67" w14:textId="77777777" w:rsidR="00823114" w:rsidRDefault="006A262A">
            <w:r>
              <w:t>IAU</w:t>
            </w:r>
          </w:p>
        </w:tc>
        <w:tc>
          <w:tcPr>
            <w:tcW w:w="5443" w:type="dxa"/>
          </w:tcPr>
          <w:p w14:paraId="12F43751" w14:textId="77777777" w:rsidR="00823114" w:rsidRDefault="006A262A">
            <w:r>
              <w:t>Installatieautomaat</w:t>
            </w:r>
          </w:p>
        </w:tc>
        <w:tc>
          <w:tcPr>
            <w:tcW w:w="1037" w:type="dxa"/>
          </w:tcPr>
          <w:p w14:paraId="3DFACA2F" w14:textId="77777777" w:rsidR="00823114" w:rsidRDefault="006A262A">
            <w:r>
              <w:t>CODED</w:t>
            </w:r>
          </w:p>
        </w:tc>
      </w:tr>
      <w:tr w:rsidR="00823114" w14:paraId="2195E05F" w14:textId="77777777">
        <w:tc>
          <w:tcPr>
            <w:tcW w:w="2160" w:type="dxa"/>
          </w:tcPr>
          <w:p w14:paraId="6CBF4B81" w14:textId="77777777" w:rsidR="00823114" w:rsidRDefault="006A262A">
            <w:r>
              <w:t>IBC</w:t>
            </w:r>
          </w:p>
        </w:tc>
        <w:tc>
          <w:tcPr>
            <w:tcW w:w="5443" w:type="dxa"/>
          </w:tcPr>
          <w:p w14:paraId="01C0883B" w14:textId="77777777" w:rsidR="00823114" w:rsidRDefault="006A262A">
            <w:r>
              <w:t>Inbraakcentrale</w:t>
            </w:r>
          </w:p>
        </w:tc>
        <w:tc>
          <w:tcPr>
            <w:tcW w:w="1037" w:type="dxa"/>
          </w:tcPr>
          <w:p w14:paraId="5236F65B" w14:textId="77777777" w:rsidR="00823114" w:rsidRDefault="006A262A">
            <w:r>
              <w:t>CODED</w:t>
            </w:r>
          </w:p>
        </w:tc>
      </w:tr>
      <w:tr w:rsidR="00823114" w14:paraId="0EE026A9" w14:textId="77777777">
        <w:tc>
          <w:tcPr>
            <w:tcW w:w="2160" w:type="dxa"/>
          </w:tcPr>
          <w:p w14:paraId="0DCD68CB" w14:textId="77777777" w:rsidR="00823114" w:rsidRDefault="006A262A">
            <w:r>
              <w:t>ICM</w:t>
            </w:r>
          </w:p>
        </w:tc>
        <w:tc>
          <w:tcPr>
            <w:tcW w:w="5443" w:type="dxa"/>
          </w:tcPr>
          <w:p w14:paraId="1C39E3C7" w14:textId="77777777" w:rsidR="00823114" w:rsidRDefault="006A262A">
            <w:r>
              <w:t>Intercom</w:t>
            </w:r>
          </w:p>
        </w:tc>
        <w:tc>
          <w:tcPr>
            <w:tcW w:w="1037" w:type="dxa"/>
          </w:tcPr>
          <w:p w14:paraId="73E40D53" w14:textId="77777777" w:rsidR="00823114" w:rsidRDefault="006A262A">
            <w:r>
              <w:t>CODED</w:t>
            </w:r>
          </w:p>
        </w:tc>
      </w:tr>
      <w:tr w:rsidR="00823114" w14:paraId="6B87B5E8" w14:textId="77777777">
        <w:tc>
          <w:tcPr>
            <w:tcW w:w="2160" w:type="dxa"/>
          </w:tcPr>
          <w:p w14:paraId="4837DE76" w14:textId="77777777" w:rsidR="00823114" w:rsidRDefault="006A262A">
            <w:r>
              <w:t>KLI</w:t>
            </w:r>
          </w:p>
        </w:tc>
        <w:tc>
          <w:tcPr>
            <w:tcW w:w="5443" w:type="dxa"/>
          </w:tcPr>
          <w:p w14:paraId="225E3022" w14:textId="77777777" w:rsidR="00823114" w:rsidRDefault="006A262A">
            <w:r>
              <w:t>Klimaatregelinstallatie</w:t>
            </w:r>
          </w:p>
        </w:tc>
        <w:tc>
          <w:tcPr>
            <w:tcW w:w="1037" w:type="dxa"/>
          </w:tcPr>
          <w:p w14:paraId="126944F9" w14:textId="77777777" w:rsidR="00823114" w:rsidRDefault="006A262A">
            <w:r>
              <w:t>CODED</w:t>
            </w:r>
          </w:p>
        </w:tc>
      </w:tr>
      <w:tr w:rsidR="00823114" w14:paraId="1DD254C0" w14:textId="77777777">
        <w:tc>
          <w:tcPr>
            <w:tcW w:w="2160" w:type="dxa"/>
          </w:tcPr>
          <w:p w14:paraId="505A80FD" w14:textId="77777777" w:rsidR="00823114" w:rsidRDefault="006A262A">
            <w:r>
              <w:t>LBP</w:t>
            </w:r>
          </w:p>
        </w:tc>
        <w:tc>
          <w:tcPr>
            <w:tcW w:w="5443" w:type="dxa"/>
          </w:tcPr>
          <w:p w14:paraId="3B133F8E" w14:textId="77777777" w:rsidR="00823114" w:rsidRDefault="006A262A">
            <w:r>
              <w:t>Lokaal bedienpaneel</w:t>
            </w:r>
          </w:p>
        </w:tc>
        <w:tc>
          <w:tcPr>
            <w:tcW w:w="1037" w:type="dxa"/>
          </w:tcPr>
          <w:p w14:paraId="6C79F5A9" w14:textId="77777777" w:rsidR="00823114" w:rsidRDefault="006A262A">
            <w:r>
              <w:t>CODED</w:t>
            </w:r>
          </w:p>
        </w:tc>
      </w:tr>
      <w:tr w:rsidR="00823114" w14:paraId="6142ED8C" w14:textId="77777777">
        <w:tc>
          <w:tcPr>
            <w:tcW w:w="2160" w:type="dxa"/>
          </w:tcPr>
          <w:p w14:paraId="290A0312" w14:textId="77777777" w:rsidR="00823114" w:rsidRDefault="006A262A">
            <w:r>
              <w:t>LKA</w:t>
            </w:r>
          </w:p>
        </w:tc>
        <w:tc>
          <w:tcPr>
            <w:tcW w:w="5443" w:type="dxa"/>
          </w:tcPr>
          <w:p w14:paraId="0024A1A9" w14:textId="77777777" w:rsidR="00823114" w:rsidRDefault="006A262A">
            <w:r>
              <w:t>Laskast</w:t>
            </w:r>
          </w:p>
        </w:tc>
        <w:tc>
          <w:tcPr>
            <w:tcW w:w="1037" w:type="dxa"/>
          </w:tcPr>
          <w:p w14:paraId="185A74E3" w14:textId="77777777" w:rsidR="00823114" w:rsidRDefault="006A262A">
            <w:r>
              <w:t>CODED</w:t>
            </w:r>
          </w:p>
        </w:tc>
      </w:tr>
      <w:tr w:rsidR="00823114" w14:paraId="06A83686" w14:textId="77777777">
        <w:tc>
          <w:tcPr>
            <w:tcW w:w="2160" w:type="dxa"/>
          </w:tcPr>
          <w:p w14:paraId="5FA00E32" w14:textId="77777777" w:rsidR="00823114" w:rsidRDefault="006A262A">
            <w:r>
              <w:t>LKK</w:t>
            </w:r>
          </w:p>
        </w:tc>
        <w:tc>
          <w:tcPr>
            <w:tcW w:w="5443" w:type="dxa"/>
          </w:tcPr>
          <w:p w14:paraId="1A4D8DA0" w14:textId="77777777" w:rsidR="00823114" w:rsidRDefault="006A262A">
            <w:r>
              <w:t>Luskoppelkast</w:t>
            </w:r>
          </w:p>
        </w:tc>
        <w:tc>
          <w:tcPr>
            <w:tcW w:w="1037" w:type="dxa"/>
          </w:tcPr>
          <w:p w14:paraId="2C3EF776" w14:textId="77777777" w:rsidR="00823114" w:rsidRDefault="006A262A">
            <w:r>
              <w:t>CODED</w:t>
            </w:r>
          </w:p>
        </w:tc>
      </w:tr>
      <w:tr w:rsidR="00823114" w14:paraId="7D803764" w14:textId="77777777">
        <w:tc>
          <w:tcPr>
            <w:tcW w:w="2160" w:type="dxa"/>
          </w:tcPr>
          <w:p w14:paraId="7E405F2F" w14:textId="77777777" w:rsidR="00823114" w:rsidRDefault="006A262A">
            <w:r>
              <w:t>LMT</w:t>
            </w:r>
          </w:p>
        </w:tc>
        <w:tc>
          <w:tcPr>
            <w:tcW w:w="5443" w:type="dxa"/>
          </w:tcPr>
          <w:p w14:paraId="06908A3C" w14:textId="77777777" w:rsidR="00823114" w:rsidRDefault="006A262A">
            <w:r>
              <w:t>Lichtmeting</w:t>
            </w:r>
          </w:p>
        </w:tc>
        <w:tc>
          <w:tcPr>
            <w:tcW w:w="1037" w:type="dxa"/>
          </w:tcPr>
          <w:p w14:paraId="7213D285" w14:textId="77777777" w:rsidR="00823114" w:rsidRDefault="006A262A">
            <w:r>
              <w:t>CODED</w:t>
            </w:r>
          </w:p>
        </w:tc>
      </w:tr>
      <w:tr w:rsidR="00823114" w14:paraId="02B9C1A4" w14:textId="77777777">
        <w:tc>
          <w:tcPr>
            <w:tcW w:w="2160" w:type="dxa"/>
          </w:tcPr>
          <w:p w14:paraId="3AD9F9EE" w14:textId="77777777" w:rsidR="00823114" w:rsidRDefault="006A262A">
            <w:r>
              <w:t>LSB</w:t>
            </w:r>
          </w:p>
        </w:tc>
        <w:tc>
          <w:tcPr>
            <w:tcW w:w="5443" w:type="dxa"/>
          </w:tcPr>
          <w:p w14:paraId="5755EA03" w14:textId="77777777" w:rsidR="00823114" w:rsidRDefault="006A262A">
            <w:r>
              <w:t>Laagspannningsbeveiliging</w:t>
            </w:r>
          </w:p>
        </w:tc>
        <w:tc>
          <w:tcPr>
            <w:tcW w:w="1037" w:type="dxa"/>
          </w:tcPr>
          <w:p w14:paraId="15FF6B08" w14:textId="77777777" w:rsidR="00823114" w:rsidRDefault="006A262A">
            <w:r>
              <w:t>CODED</w:t>
            </w:r>
          </w:p>
        </w:tc>
      </w:tr>
      <w:tr w:rsidR="00823114" w14:paraId="5DB1498D" w14:textId="77777777">
        <w:tc>
          <w:tcPr>
            <w:tcW w:w="2160" w:type="dxa"/>
          </w:tcPr>
          <w:p w14:paraId="2B4658BE" w14:textId="77777777" w:rsidR="00823114" w:rsidRDefault="006A262A">
            <w:r>
              <w:t>LSP</w:t>
            </w:r>
          </w:p>
        </w:tc>
        <w:tc>
          <w:tcPr>
            <w:tcW w:w="5443" w:type="dxa"/>
          </w:tcPr>
          <w:p w14:paraId="44C7324A" w14:textId="77777777" w:rsidR="00823114" w:rsidRDefault="006A262A">
            <w:r>
              <w:t>Luidspreker</w:t>
            </w:r>
          </w:p>
        </w:tc>
        <w:tc>
          <w:tcPr>
            <w:tcW w:w="1037" w:type="dxa"/>
          </w:tcPr>
          <w:p w14:paraId="28E11361" w14:textId="77777777" w:rsidR="00823114" w:rsidRDefault="006A262A">
            <w:r>
              <w:t>CODED</w:t>
            </w:r>
          </w:p>
        </w:tc>
      </w:tr>
      <w:tr w:rsidR="00823114" w14:paraId="70FFB142" w14:textId="77777777">
        <w:tc>
          <w:tcPr>
            <w:tcW w:w="2160" w:type="dxa"/>
          </w:tcPr>
          <w:p w14:paraId="755F93D7" w14:textId="77777777" w:rsidR="00823114" w:rsidRDefault="006A262A">
            <w:r>
              <w:t>LVS</w:t>
            </w:r>
          </w:p>
        </w:tc>
        <w:tc>
          <w:tcPr>
            <w:tcW w:w="5443" w:type="dxa"/>
          </w:tcPr>
          <w:p w14:paraId="6EB79557" w14:textId="77777777" w:rsidR="00823114" w:rsidRDefault="006A262A">
            <w:r>
              <w:t>Landverkeersein</w:t>
            </w:r>
          </w:p>
        </w:tc>
        <w:tc>
          <w:tcPr>
            <w:tcW w:w="1037" w:type="dxa"/>
          </w:tcPr>
          <w:p w14:paraId="13E91CB9" w14:textId="77777777" w:rsidR="00823114" w:rsidRDefault="006A262A">
            <w:r>
              <w:t>CODED</w:t>
            </w:r>
          </w:p>
        </w:tc>
      </w:tr>
      <w:tr w:rsidR="00823114" w14:paraId="676F2361" w14:textId="77777777">
        <w:tc>
          <w:tcPr>
            <w:tcW w:w="2160" w:type="dxa"/>
          </w:tcPr>
          <w:p w14:paraId="1C4018D4" w14:textId="77777777" w:rsidR="00823114" w:rsidRDefault="006A262A">
            <w:r>
              <w:t>MON</w:t>
            </w:r>
          </w:p>
        </w:tc>
        <w:tc>
          <w:tcPr>
            <w:tcW w:w="5443" w:type="dxa"/>
          </w:tcPr>
          <w:p w14:paraId="62054D90" w14:textId="77777777" w:rsidR="00823114" w:rsidRDefault="006A262A">
            <w:r>
              <w:t>Monitor</w:t>
            </w:r>
          </w:p>
        </w:tc>
        <w:tc>
          <w:tcPr>
            <w:tcW w:w="1037" w:type="dxa"/>
          </w:tcPr>
          <w:p w14:paraId="007D7145" w14:textId="77777777" w:rsidR="00823114" w:rsidRDefault="006A262A">
            <w:r>
              <w:t>CODED</w:t>
            </w:r>
          </w:p>
        </w:tc>
      </w:tr>
      <w:tr w:rsidR="00823114" w14:paraId="02B9A9C1" w14:textId="77777777">
        <w:tc>
          <w:tcPr>
            <w:tcW w:w="2160" w:type="dxa"/>
          </w:tcPr>
          <w:p w14:paraId="2DAD2CBD" w14:textId="77777777" w:rsidR="00823114" w:rsidRDefault="006A262A">
            <w:r>
              <w:t>MST</w:t>
            </w:r>
          </w:p>
        </w:tc>
        <w:tc>
          <w:tcPr>
            <w:tcW w:w="5443" w:type="dxa"/>
          </w:tcPr>
          <w:p w14:paraId="679A0E32" w14:textId="77777777" w:rsidR="00823114" w:rsidRDefault="006A262A">
            <w:r>
              <w:t>Mast</w:t>
            </w:r>
          </w:p>
        </w:tc>
        <w:tc>
          <w:tcPr>
            <w:tcW w:w="1037" w:type="dxa"/>
          </w:tcPr>
          <w:p w14:paraId="1C1F9591" w14:textId="77777777" w:rsidR="00823114" w:rsidRDefault="006A262A">
            <w:r>
              <w:t>CODED</w:t>
            </w:r>
          </w:p>
        </w:tc>
      </w:tr>
      <w:tr w:rsidR="00823114" w14:paraId="5747FEFA" w14:textId="77777777">
        <w:tc>
          <w:tcPr>
            <w:tcW w:w="2160" w:type="dxa"/>
          </w:tcPr>
          <w:p w14:paraId="27B20EEE" w14:textId="77777777" w:rsidR="00823114" w:rsidRDefault="006A262A">
            <w:r>
              <w:t>NAG</w:t>
            </w:r>
          </w:p>
        </w:tc>
        <w:tc>
          <w:tcPr>
            <w:tcW w:w="5443" w:type="dxa"/>
          </w:tcPr>
          <w:p w14:paraId="74F394AE" w14:textId="77777777" w:rsidR="00823114" w:rsidRDefault="006A262A">
            <w:r>
              <w:t>Noodaggregaat</w:t>
            </w:r>
          </w:p>
        </w:tc>
        <w:tc>
          <w:tcPr>
            <w:tcW w:w="1037" w:type="dxa"/>
          </w:tcPr>
          <w:p w14:paraId="3F9BCE59" w14:textId="77777777" w:rsidR="00823114" w:rsidRDefault="006A262A">
            <w:r>
              <w:t>CODED</w:t>
            </w:r>
          </w:p>
        </w:tc>
      </w:tr>
      <w:tr w:rsidR="00823114" w14:paraId="5BCC56D5" w14:textId="77777777">
        <w:tc>
          <w:tcPr>
            <w:tcW w:w="2160" w:type="dxa"/>
          </w:tcPr>
          <w:p w14:paraId="000DA413" w14:textId="77777777" w:rsidR="00823114" w:rsidRDefault="006A262A">
            <w:r>
              <w:t>NAR</w:t>
            </w:r>
          </w:p>
        </w:tc>
        <w:tc>
          <w:tcPr>
            <w:tcW w:w="5443" w:type="dxa"/>
          </w:tcPr>
          <w:p w14:paraId="265C2BEB" w14:textId="77777777" w:rsidR="00823114" w:rsidRDefault="006A262A">
            <w:r>
              <w:t>Noodverlichtingsarmatuur</w:t>
            </w:r>
          </w:p>
        </w:tc>
        <w:tc>
          <w:tcPr>
            <w:tcW w:w="1037" w:type="dxa"/>
          </w:tcPr>
          <w:p w14:paraId="390DA6FF" w14:textId="77777777" w:rsidR="00823114" w:rsidRDefault="006A262A">
            <w:r>
              <w:t>CODED</w:t>
            </w:r>
          </w:p>
        </w:tc>
      </w:tr>
      <w:tr w:rsidR="00823114" w14:paraId="245AB6AA" w14:textId="77777777">
        <w:tc>
          <w:tcPr>
            <w:tcW w:w="2160" w:type="dxa"/>
          </w:tcPr>
          <w:p w14:paraId="492C0D2F" w14:textId="77777777" w:rsidR="00823114" w:rsidRDefault="006A262A">
            <w:r>
              <w:t>NMT</w:t>
            </w:r>
          </w:p>
        </w:tc>
        <w:tc>
          <w:tcPr>
            <w:tcW w:w="5443" w:type="dxa"/>
          </w:tcPr>
          <w:p w14:paraId="3A029BD1" w14:textId="77777777" w:rsidR="00823114" w:rsidRDefault="006A262A">
            <w:r>
              <w:t>Niveaumeting</w:t>
            </w:r>
          </w:p>
        </w:tc>
        <w:tc>
          <w:tcPr>
            <w:tcW w:w="1037" w:type="dxa"/>
          </w:tcPr>
          <w:p w14:paraId="11206F4E" w14:textId="77777777" w:rsidR="00823114" w:rsidRDefault="006A262A">
            <w:r>
              <w:t>CODED</w:t>
            </w:r>
          </w:p>
        </w:tc>
      </w:tr>
      <w:tr w:rsidR="00823114" w14:paraId="02AF8FED" w14:textId="77777777">
        <w:tc>
          <w:tcPr>
            <w:tcW w:w="2160" w:type="dxa"/>
          </w:tcPr>
          <w:p w14:paraId="471E5B7E" w14:textId="77777777" w:rsidR="00823114" w:rsidRDefault="006A262A">
            <w:r>
              <w:t>NSS</w:t>
            </w:r>
          </w:p>
        </w:tc>
        <w:tc>
          <w:tcPr>
            <w:tcW w:w="5443" w:type="dxa"/>
          </w:tcPr>
          <w:p w14:paraId="72A8D267" w14:textId="77777777" w:rsidR="00823114" w:rsidRDefault="006A262A">
            <w:r>
              <w:t>Naderingsschakelaar</w:t>
            </w:r>
          </w:p>
        </w:tc>
        <w:tc>
          <w:tcPr>
            <w:tcW w:w="1037" w:type="dxa"/>
          </w:tcPr>
          <w:p w14:paraId="519CAD42" w14:textId="77777777" w:rsidR="00823114" w:rsidRDefault="006A262A">
            <w:r>
              <w:t>CODED</w:t>
            </w:r>
          </w:p>
        </w:tc>
      </w:tr>
      <w:tr w:rsidR="00823114" w14:paraId="73A198AC" w14:textId="77777777">
        <w:tc>
          <w:tcPr>
            <w:tcW w:w="2160" w:type="dxa"/>
          </w:tcPr>
          <w:p w14:paraId="24312D7F" w14:textId="77777777" w:rsidR="00823114" w:rsidRDefault="006A262A">
            <w:r>
              <w:t>OSB</w:t>
            </w:r>
          </w:p>
        </w:tc>
        <w:tc>
          <w:tcPr>
            <w:tcW w:w="5443" w:type="dxa"/>
          </w:tcPr>
          <w:p w14:paraId="0DAB3609" w14:textId="77777777" w:rsidR="00823114" w:rsidRDefault="006A262A">
            <w:r>
              <w:t>Overspanningsbeveiliging</w:t>
            </w:r>
          </w:p>
        </w:tc>
        <w:tc>
          <w:tcPr>
            <w:tcW w:w="1037" w:type="dxa"/>
          </w:tcPr>
          <w:p w14:paraId="7C44BA07" w14:textId="77777777" w:rsidR="00823114" w:rsidRDefault="006A262A">
            <w:r>
              <w:t>CODED</w:t>
            </w:r>
          </w:p>
        </w:tc>
      </w:tr>
      <w:tr w:rsidR="00823114" w14:paraId="0980A70B" w14:textId="77777777">
        <w:tc>
          <w:tcPr>
            <w:tcW w:w="2160" w:type="dxa"/>
          </w:tcPr>
          <w:p w14:paraId="196B01B0" w14:textId="77777777" w:rsidR="00823114" w:rsidRDefault="006A262A">
            <w:r>
              <w:t>OSV</w:t>
            </w:r>
          </w:p>
        </w:tc>
        <w:tc>
          <w:tcPr>
            <w:tcW w:w="5443" w:type="dxa"/>
          </w:tcPr>
          <w:p w14:paraId="392C7283" w14:textId="77777777" w:rsidR="00823114" w:rsidRDefault="006A262A">
            <w:r>
              <w:t>Overstortventiel</w:t>
            </w:r>
          </w:p>
        </w:tc>
        <w:tc>
          <w:tcPr>
            <w:tcW w:w="1037" w:type="dxa"/>
          </w:tcPr>
          <w:p w14:paraId="7931E08E" w14:textId="77777777" w:rsidR="00823114" w:rsidRDefault="006A262A">
            <w:r>
              <w:t>CODED</w:t>
            </w:r>
          </w:p>
        </w:tc>
      </w:tr>
      <w:tr w:rsidR="00823114" w14:paraId="35237720" w14:textId="77777777">
        <w:tc>
          <w:tcPr>
            <w:tcW w:w="2160" w:type="dxa"/>
          </w:tcPr>
          <w:p w14:paraId="2795036D" w14:textId="77777777" w:rsidR="00823114" w:rsidRDefault="006A262A">
            <w:r>
              <w:t>OVS</w:t>
            </w:r>
          </w:p>
        </w:tc>
        <w:tc>
          <w:tcPr>
            <w:tcW w:w="5443" w:type="dxa"/>
          </w:tcPr>
          <w:p w14:paraId="1AB12971" w14:textId="77777777" w:rsidR="00823114" w:rsidRDefault="006A262A">
            <w:r>
              <w:t>Onderdoorvaartsein</w:t>
            </w:r>
          </w:p>
        </w:tc>
        <w:tc>
          <w:tcPr>
            <w:tcW w:w="1037" w:type="dxa"/>
          </w:tcPr>
          <w:p w14:paraId="198F9A69" w14:textId="77777777" w:rsidR="00823114" w:rsidRDefault="006A262A">
            <w:r>
              <w:t>CODED</w:t>
            </w:r>
          </w:p>
        </w:tc>
      </w:tr>
      <w:tr w:rsidR="00823114" w14:paraId="182F6D69" w14:textId="77777777">
        <w:tc>
          <w:tcPr>
            <w:tcW w:w="2160" w:type="dxa"/>
          </w:tcPr>
          <w:p w14:paraId="2C9DDD52" w14:textId="77777777" w:rsidR="00823114" w:rsidRDefault="006A262A">
            <w:r>
              <w:t>PLC</w:t>
            </w:r>
          </w:p>
        </w:tc>
        <w:tc>
          <w:tcPr>
            <w:tcW w:w="5443" w:type="dxa"/>
          </w:tcPr>
          <w:p w14:paraId="3F404C56" w14:textId="77777777" w:rsidR="00823114" w:rsidRDefault="006A262A">
            <w:r>
              <w:t>Besturingseenheid (PLC)</w:t>
            </w:r>
          </w:p>
        </w:tc>
        <w:tc>
          <w:tcPr>
            <w:tcW w:w="1037" w:type="dxa"/>
          </w:tcPr>
          <w:p w14:paraId="20BD45E7" w14:textId="77777777" w:rsidR="00823114" w:rsidRDefault="006A262A">
            <w:r>
              <w:t>CODED</w:t>
            </w:r>
          </w:p>
        </w:tc>
      </w:tr>
      <w:tr w:rsidR="00823114" w14:paraId="3515F166" w14:textId="77777777">
        <w:tc>
          <w:tcPr>
            <w:tcW w:w="2160" w:type="dxa"/>
          </w:tcPr>
          <w:p w14:paraId="6E851B5A" w14:textId="77777777" w:rsidR="00823114" w:rsidRDefault="006A262A">
            <w:r>
              <w:t>PMP</w:t>
            </w:r>
          </w:p>
        </w:tc>
        <w:tc>
          <w:tcPr>
            <w:tcW w:w="5443" w:type="dxa"/>
          </w:tcPr>
          <w:p w14:paraId="03772D1B" w14:textId="77777777" w:rsidR="00823114" w:rsidRDefault="006A262A">
            <w:r>
              <w:t>Pomp</w:t>
            </w:r>
          </w:p>
        </w:tc>
        <w:tc>
          <w:tcPr>
            <w:tcW w:w="1037" w:type="dxa"/>
          </w:tcPr>
          <w:p w14:paraId="0E0A1D62" w14:textId="77777777" w:rsidR="00823114" w:rsidRDefault="006A262A">
            <w:r>
              <w:t>CODED</w:t>
            </w:r>
          </w:p>
        </w:tc>
      </w:tr>
      <w:tr w:rsidR="00823114" w14:paraId="0C51D23A" w14:textId="77777777">
        <w:tc>
          <w:tcPr>
            <w:tcW w:w="2160" w:type="dxa"/>
          </w:tcPr>
          <w:p w14:paraId="25DAA3C2" w14:textId="77777777" w:rsidR="00823114" w:rsidRDefault="006A262A">
            <w:r>
              <w:t>PTR</w:t>
            </w:r>
          </w:p>
        </w:tc>
        <w:tc>
          <w:tcPr>
            <w:tcW w:w="5443" w:type="dxa"/>
          </w:tcPr>
          <w:p w14:paraId="4FC90AD0" w14:textId="77777777" w:rsidR="00823114" w:rsidRDefault="006A262A">
            <w:r>
              <w:t>Drukverschilmeter</w:t>
            </w:r>
          </w:p>
        </w:tc>
        <w:tc>
          <w:tcPr>
            <w:tcW w:w="1037" w:type="dxa"/>
          </w:tcPr>
          <w:p w14:paraId="6EB0B662" w14:textId="77777777" w:rsidR="00823114" w:rsidRDefault="006A262A">
            <w:r>
              <w:t>CODED</w:t>
            </w:r>
          </w:p>
        </w:tc>
      </w:tr>
      <w:tr w:rsidR="00823114" w14:paraId="1755790E" w14:textId="77777777">
        <w:tc>
          <w:tcPr>
            <w:tcW w:w="2160" w:type="dxa"/>
          </w:tcPr>
          <w:p w14:paraId="39FAC207" w14:textId="77777777" w:rsidR="00823114" w:rsidRDefault="006A262A">
            <w:r>
              <w:t>REG</w:t>
            </w:r>
          </w:p>
        </w:tc>
        <w:tc>
          <w:tcPr>
            <w:tcW w:w="5443" w:type="dxa"/>
          </w:tcPr>
          <w:p w14:paraId="63F260E8" w14:textId="77777777" w:rsidR="00823114" w:rsidRDefault="006A262A">
            <w:r>
              <w:t>Regelaar / regeling</w:t>
            </w:r>
          </w:p>
        </w:tc>
        <w:tc>
          <w:tcPr>
            <w:tcW w:w="1037" w:type="dxa"/>
          </w:tcPr>
          <w:p w14:paraId="647C805E" w14:textId="77777777" w:rsidR="00823114" w:rsidRDefault="006A262A">
            <w:r>
              <w:t>CODED</w:t>
            </w:r>
          </w:p>
        </w:tc>
      </w:tr>
      <w:tr w:rsidR="00823114" w14:paraId="654952E5" w14:textId="77777777">
        <w:tc>
          <w:tcPr>
            <w:tcW w:w="2160" w:type="dxa"/>
          </w:tcPr>
          <w:p w14:paraId="4511DEEF" w14:textId="77777777" w:rsidR="00823114" w:rsidRDefault="006A262A">
            <w:r>
              <w:t>REM</w:t>
            </w:r>
          </w:p>
        </w:tc>
        <w:tc>
          <w:tcPr>
            <w:tcW w:w="5443" w:type="dxa"/>
          </w:tcPr>
          <w:p w14:paraId="59A2504A" w14:textId="77777777" w:rsidR="00823114" w:rsidRDefault="006A262A">
            <w:r>
              <w:t>Rem</w:t>
            </w:r>
          </w:p>
        </w:tc>
        <w:tc>
          <w:tcPr>
            <w:tcW w:w="1037" w:type="dxa"/>
          </w:tcPr>
          <w:p w14:paraId="42EEFC14" w14:textId="77777777" w:rsidR="00823114" w:rsidRDefault="006A262A">
            <w:r>
              <w:t>CODED</w:t>
            </w:r>
          </w:p>
        </w:tc>
      </w:tr>
      <w:tr w:rsidR="00823114" w14:paraId="47214813" w14:textId="77777777">
        <w:tc>
          <w:tcPr>
            <w:tcW w:w="2160" w:type="dxa"/>
          </w:tcPr>
          <w:p w14:paraId="48FE0DE8" w14:textId="77777777" w:rsidR="00823114" w:rsidRDefault="006A262A">
            <w:r>
              <w:t>RKM</w:t>
            </w:r>
          </w:p>
        </w:tc>
        <w:tc>
          <w:tcPr>
            <w:tcW w:w="5443" w:type="dxa"/>
          </w:tcPr>
          <w:p w14:paraId="55685AA4" w14:textId="77777777" w:rsidR="00823114" w:rsidRDefault="006A262A">
            <w:r>
              <w:t>Rookmelder</w:t>
            </w:r>
          </w:p>
        </w:tc>
        <w:tc>
          <w:tcPr>
            <w:tcW w:w="1037" w:type="dxa"/>
          </w:tcPr>
          <w:p w14:paraId="1F6A2BDC" w14:textId="77777777" w:rsidR="00823114" w:rsidRDefault="006A262A">
            <w:r>
              <w:t>CODED</w:t>
            </w:r>
          </w:p>
        </w:tc>
      </w:tr>
      <w:tr w:rsidR="00823114" w14:paraId="59B70188" w14:textId="77777777">
        <w:tc>
          <w:tcPr>
            <w:tcW w:w="2160" w:type="dxa"/>
          </w:tcPr>
          <w:p w14:paraId="62D6E0BC" w14:textId="77777777" w:rsidR="00823114" w:rsidRDefault="006A262A">
            <w:r>
              <w:t>SKA</w:t>
            </w:r>
          </w:p>
        </w:tc>
        <w:tc>
          <w:tcPr>
            <w:tcW w:w="5443" w:type="dxa"/>
          </w:tcPr>
          <w:p w14:paraId="68787259" w14:textId="77777777" w:rsidR="00823114" w:rsidRDefault="006A262A">
            <w:r>
              <w:t>Systeemkast</w:t>
            </w:r>
          </w:p>
        </w:tc>
        <w:tc>
          <w:tcPr>
            <w:tcW w:w="1037" w:type="dxa"/>
          </w:tcPr>
          <w:p w14:paraId="6FC7A94E" w14:textId="77777777" w:rsidR="00823114" w:rsidRDefault="006A262A">
            <w:r>
              <w:t>CODED</w:t>
            </w:r>
          </w:p>
        </w:tc>
      </w:tr>
      <w:tr w:rsidR="00823114" w14:paraId="04F6CAD8" w14:textId="77777777">
        <w:tc>
          <w:tcPr>
            <w:tcW w:w="2160" w:type="dxa"/>
          </w:tcPr>
          <w:p w14:paraId="5CC2A355" w14:textId="77777777" w:rsidR="00823114" w:rsidRDefault="006A262A">
            <w:r>
              <w:t>SKL</w:t>
            </w:r>
          </w:p>
        </w:tc>
        <w:tc>
          <w:tcPr>
            <w:tcW w:w="5443" w:type="dxa"/>
          </w:tcPr>
          <w:p w14:paraId="3200E76B" w14:textId="77777777" w:rsidR="00823114" w:rsidRDefault="006A262A">
            <w:r>
              <w:t>Schakelaar</w:t>
            </w:r>
          </w:p>
        </w:tc>
        <w:tc>
          <w:tcPr>
            <w:tcW w:w="1037" w:type="dxa"/>
          </w:tcPr>
          <w:p w14:paraId="67BAD128" w14:textId="77777777" w:rsidR="00823114" w:rsidRDefault="006A262A">
            <w:r>
              <w:t>CODED</w:t>
            </w:r>
          </w:p>
        </w:tc>
      </w:tr>
      <w:tr w:rsidR="00823114" w14:paraId="1E721445" w14:textId="77777777">
        <w:tc>
          <w:tcPr>
            <w:tcW w:w="2160" w:type="dxa"/>
          </w:tcPr>
          <w:p w14:paraId="0AD075BF" w14:textId="77777777" w:rsidR="00823114" w:rsidRDefault="006A262A">
            <w:r>
              <w:t>SVS</w:t>
            </w:r>
          </w:p>
        </w:tc>
        <w:tc>
          <w:tcPr>
            <w:tcW w:w="5443" w:type="dxa"/>
          </w:tcPr>
          <w:p w14:paraId="7A41D97B" w14:textId="77777777" w:rsidR="00823114" w:rsidRDefault="006A262A">
            <w:r>
              <w:t>Scheepvaartsein</w:t>
            </w:r>
          </w:p>
        </w:tc>
        <w:tc>
          <w:tcPr>
            <w:tcW w:w="1037" w:type="dxa"/>
          </w:tcPr>
          <w:p w14:paraId="4B412D42" w14:textId="77777777" w:rsidR="00823114" w:rsidRDefault="006A262A">
            <w:r>
              <w:t>CODED</w:t>
            </w:r>
          </w:p>
        </w:tc>
      </w:tr>
      <w:tr w:rsidR="00823114" w14:paraId="5BEA6BEE" w14:textId="77777777">
        <w:tc>
          <w:tcPr>
            <w:tcW w:w="2160" w:type="dxa"/>
          </w:tcPr>
          <w:p w14:paraId="198065FF" w14:textId="77777777" w:rsidR="00823114" w:rsidRDefault="006A262A">
            <w:r>
              <w:t>TEL</w:t>
            </w:r>
          </w:p>
        </w:tc>
        <w:tc>
          <w:tcPr>
            <w:tcW w:w="5443" w:type="dxa"/>
          </w:tcPr>
          <w:p w14:paraId="6DD5B3B0" w14:textId="77777777" w:rsidR="00823114" w:rsidRDefault="006A262A">
            <w:r>
              <w:t>Telefoon toestel</w:t>
            </w:r>
          </w:p>
        </w:tc>
        <w:tc>
          <w:tcPr>
            <w:tcW w:w="1037" w:type="dxa"/>
          </w:tcPr>
          <w:p w14:paraId="3A5B4ECA" w14:textId="77777777" w:rsidR="00823114" w:rsidRDefault="006A262A">
            <w:r>
              <w:t>CODED</w:t>
            </w:r>
          </w:p>
        </w:tc>
      </w:tr>
      <w:tr w:rsidR="00823114" w14:paraId="659F9F7A" w14:textId="77777777">
        <w:tc>
          <w:tcPr>
            <w:tcW w:w="2160" w:type="dxa"/>
          </w:tcPr>
          <w:p w14:paraId="4B3B6D6A" w14:textId="77777777" w:rsidR="00823114" w:rsidRDefault="006A262A">
            <w:r>
              <w:t>TMP</w:t>
            </w:r>
          </w:p>
        </w:tc>
        <w:tc>
          <w:tcPr>
            <w:tcW w:w="5443" w:type="dxa"/>
          </w:tcPr>
          <w:p w14:paraId="41E16130" w14:textId="77777777" w:rsidR="00823114" w:rsidRDefault="006A262A">
            <w:r>
              <w:t>Temperatuur</w:t>
            </w:r>
          </w:p>
        </w:tc>
        <w:tc>
          <w:tcPr>
            <w:tcW w:w="1037" w:type="dxa"/>
          </w:tcPr>
          <w:p w14:paraId="7E5A3491" w14:textId="77777777" w:rsidR="00823114" w:rsidRDefault="006A262A">
            <w:r>
              <w:t>CODED</w:t>
            </w:r>
          </w:p>
        </w:tc>
      </w:tr>
      <w:tr w:rsidR="00823114" w14:paraId="6D84968B" w14:textId="77777777">
        <w:tc>
          <w:tcPr>
            <w:tcW w:w="2160" w:type="dxa"/>
          </w:tcPr>
          <w:p w14:paraId="37B5EE74" w14:textId="77777777" w:rsidR="00823114" w:rsidRDefault="006A262A">
            <w:r>
              <w:t>TRF</w:t>
            </w:r>
          </w:p>
        </w:tc>
        <w:tc>
          <w:tcPr>
            <w:tcW w:w="5443" w:type="dxa"/>
          </w:tcPr>
          <w:p w14:paraId="59899787" w14:textId="77777777" w:rsidR="00823114" w:rsidRDefault="006A262A">
            <w:r>
              <w:t>Transformator</w:t>
            </w:r>
          </w:p>
        </w:tc>
        <w:tc>
          <w:tcPr>
            <w:tcW w:w="1037" w:type="dxa"/>
          </w:tcPr>
          <w:p w14:paraId="0E870983" w14:textId="77777777" w:rsidR="00823114" w:rsidRDefault="006A262A">
            <w:r>
              <w:t>CODED</w:t>
            </w:r>
          </w:p>
        </w:tc>
      </w:tr>
      <w:tr w:rsidR="00823114" w14:paraId="7CF1CD1F" w14:textId="77777777">
        <w:tc>
          <w:tcPr>
            <w:tcW w:w="2160" w:type="dxa"/>
          </w:tcPr>
          <w:p w14:paraId="129035EE" w14:textId="77777777" w:rsidR="00823114" w:rsidRDefault="006A262A">
            <w:r>
              <w:t>VAL</w:t>
            </w:r>
          </w:p>
        </w:tc>
        <w:tc>
          <w:tcPr>
            <w:tcW w:w="5443" w:type="dxa"/>
          </w:tcPr>
          <w:p w14:paraId="4171A06F" w14:textId="77777777" w:rsidR="00823114" w:rsidRDefault="006A262A">
            <w:r>
              <w:t>Val (brugval)</w:t>
            </w:r>
          </w:p>
        </w:tc>
        <w:tc>
          <w:tcPr>
            <w:tcW w:w="1037" w:type="dxa"/>
          </w:tcPr>
          <w:p w14:paraId="3F24AC46" w14:textId="77777777" w:rsidR="00823114" w:rsidRDefault="006A262A">
            <w:r>
              <w:t>CODED</w:t>
            </w:r>
          </w:p>
        </w:tc>
      </w:tr>
      <w:tr w:rsidR="00823114" w14:paraId="515D90C5" w14:textId="77777777">
        <w:tc>
          <w:tcPr>
            <w:tcW w:w="2160" w:type="dxa"/>
          </w:tcPr>
          <w:p w14:paraId="63571A57" w14:textId="77777777" w:rsidR="00823114" w:rsidRDefault="006A262A">
            <w:r>
              <w:t>VKK</w:t>
            </w:r>
          </w:p>
        </w:tc>
        <w:tc>
          <w:tcPr>
            <w:tcW w:w="5443" w:type="dxa"/>
          </w:tcPr>
          <w:p w14:paraId="1F9A7404" w14:textId="77777777" w:rsidR="00823114" w:rsidRDefault="006A262A">
            <w:r>
              <w:t>Verkeerskast</w:t>
            </w:r>
          </w:p>
        </w:tc>
        <w:tc>
          <w:tcPr>
            <w:tcW w:w="1037" w:type="dxa"/>
          </w:tcPr>
          <w:p w14:paraId="03619353" w14:textId="77777777" w:rsidR="00823114" w:rsidRDefault="006A262A">
            <w:r>
              <w:t>CODED</w:t>
            </w:r>
          </w:p>
        </w:tc>
      </w:tr>
      <w:tr w:rsidR="00823114" w14:paraId="0C9E3F66" w14:textId="77777777">
        <w:tc>
          <w:tcPr>
            <w:tcW w:w="2160" w:type="dxa"/>
          </w:tcPr>
          <w:p w14:paraId="0D87C98F" w14:textId="77777777" w:rsidR="00823114" w:rsidRDefault="006A262A">
            <w:r>
              <w:t>VKL</w:t>
            </w:r>
          </w:p>
        </w:tc>
        <w:tc>
          <w:tcPr>
            <w:tcW w:w="5443" w:type="dxa"/>
          </w:tcPr>
          <w:p w14:paraId="2D4C2D52" w14:textId="77777777" w:rsidR="00823114" w:rsidRDefault="006A262A">
            <w:r>
              <w:t>Verkeerslicht</w:t>
            </w:r>
          </w:p>
        </w:tc>
        <w:tc>
          <w:tcPr>
            <w:tcW w:w="1037" w:type="dxa"/>
          </w:tcPr>
          <w:p w14:paraId="5E73695F" w14:textId="77777777" w:rsidR="00823114" w:rsidRDefault="006A262A">
            <w:r>
              <w:t>CODED</w:t>
            </w:r>
          </w:p>
        </w:tc>
      </w:tr>
      <w:tr w:rsidR="00823114" w14:paraId="0591671B" w14:textId="77777777">
        <w:tc>
          <w:tcPr>
            <w:tcW w:w="2160" w:type="dxa"/>
          </w:tcPr>
          <w:p w14:paraId="2DF2F663" w14:textId="77777777" w:rsidR="00823114" w:rsidRDefault="006A262A">
            <w:r>
              <w:t>VOE</w:t>
            </w:r>
          </w:p>
        </w:tc>
        <w:tc>
          <w:tcPr>
            <w:tcW w:w="5443" w:type="dxa"/>
          </w:tcPr>
          <w:p w14:paraId="5CE2EEA2" w14:textId="77777777" w:rsidR="00823114" w:rsidRDefault="006A262A">
            <w:r>
              <w:t>Voedingsunit</w:t>
            </w:r>
          </w:p>
        </w:tc>
        <w:tc>
          <w:tcPr>
            <w:tcW w:w="1037" w:type="dxa"/>
          </w:tcPr>
          <w:p w14:paraId="08E99F50" w14:textId="77777777" w:rsidR="00823114" w:rsidRDefault="006A262A">
            <w:r>
              <w:t>CODED</w:t>
            </w:r>
          </w:p>
        </w:tc>
      </w:tr>
      <w:tr w:rsidR="00823114" w14:paraId="0B848143" w14:textId="77777777">
        <w:tc>
          <w:tcPr>
            <w:tcW w:w="2160" w:type="dxa"/>
          </w:tcPr>
          <w:p w14:paraId="362D1C46" w14:textId="77777777" w:rsidR="00823114" w:rsidRDefault="006A262A">
            <w:r>
              <w:t>VRI</w:t>
            </w:r>
          </w:p>
        </w:tc>
        <w:tc>
          <w:tcPr>
            <w:tcW w:w="5443" w:type="dxa"/>
          </w:tcPr>
          <w:p w14:paraId="7BA27C5F" w14:textId="77777777" w:rsidR="00823114" w:rsidRDefault="006A262A">
            <w:r>
              <w:t>Verkeersregelinstallatie</w:t>
            </w:r>
          </w:p>
        </w:tc>
        <w:tc>
          <w:tcPr>
            <w:tcW w:w="1037" w:type="dxa"/>
          </w:tcPr>
          <w:p w14:paraId="238A4BA3" w14:textId="77777777" w:rsidR="00823114" w:rsidRDefault="006A262A">
            <w:r>
              <w:t>CODED</w:t>
            </w:r>
          </w:p>
        </w:tc>
      </w:tr>
      <w:tr w:rsidR="00823114" w14:paraId="4A026A75" w14:textId="77777777">
        <w:tc>
          <w:tcPr>
            <w:tcW w:w="2160" w:type="dxa"/>
          </w:tcPr>
          <w:p w14:paraId="755FA108" w14:textId="77777777" w:rsidR="00823114" w:rsidRDefault="006A262A">
            <w:r>
              <w:lastRenderedPageBreak/>
              <w:t>VWS</w:t>
            </w:r>
          </w:p>
        </w:tc>
        <w:tc>
          <w:tcPr>
            <w:tcW w:w="5443" w:type="dxa"/>
          </w:tcPr>
          <w:p w14:paraId="70B1AADC" w14:textId="77777777" w:rsidR="00823114" w:rsidRDefault="006A262A">
            <w:r>
              <w:t>Voorwaarschuwingssein</w:t>
            </w:r>
          </w:p>
        </w:tc>
        <w:tc>
          <w:tcPr>
            <w:tcW w:w="1037" w:type="dxa"/>
          </w:tcPr>
          <w:p w14:paraId="6AF4BCF8" w14:textId="77777777" w:rsidR="00823114" w:rsidRDefault="006A262A">
            <w:r>
              <w:t>CODED</w:t>
            </w:r>
          </w:p>
        </w:tc>
      </w:tr>
      <w:tr w:rsidR="00823114" w14:paraId="0576DABA" w14:textId="77777777">
        <w:tc>
          <w:tcPr>
            <w:tcW w:w="2160" w:type="dxa"/>
          </w:tcPr>
          <w:p w14:paraId="59BAE7CA" w14:textId="77777777" w:rsidR="00823114" w:rsidRDefault="006A262A">
            <w:r>
              <w:t>WCD</w:t>
            </w:r>
          </w:p>
        </w:tc>
        <w:tc>
          <w:tcPr>
            <w:tcW w:w="5443" w:type="dxa"/>
          </w:tcPr>
          <w:p w14:paraId="725B0FB0" w14:textId="77777777" w:rsidR="00823114" w:rsidRDefault="006A262A">
            <w:r>
              <w:t>Wandcontactdoos</w:t>
            </w:r>
          </w:p>
        </w:tc>
        <w:tc>
          <w:tcPr>
            <w:tcW w:w="1037" w:type="dxa"/>
          </w:tcPr>
          <w:p w14:paraId="2A75D4F1" w14:textId="77777777" w:rsidR="00823114" w:rsidRDefault="006A262A">
            <w:r>
              <w:t>CODED</w:t>
            </w:r>
          </w:p>
        </w:tc>
      </w:tr>
      <w:tr w:rsidR="00823114" w14:paraId="2A2DFA75" w14:textId="77777777">
        <w:tc>
          <w:tcPr>
            <w:tcW w:w="2160" w:type="dxa"/>
          </w:tcPr>
          <w:p w14:paraId="3BB1B563" w14:textId="77777777" w:rsidR="00823114" w:rsidRDefault="006A262A">
            <w:r>
              <w:t>ZIM</w:t>
            </w:r>
          </w:p>
        </w:tc>
        <w:tc>
          <w:tcPr>
            <w:tcW w:w="5443" w:type="dxa"/>
          </w:tcPr>
          <w:p w14:paraId="2B886A10" w14:textId="77777777" w:rsidR="00823114" w:rsidRDefault="006A262A">
            <w:r>
              <w:t>Zichtmeter</w:t>
            </w:r>
          </w:p>
        </w:tc>
        <w:tc>
          <w:tcPr>
            <w:tcW w:w="1037" w:type="dxa"/>
          </w:tcPr>
          <w:p w14:paraId="2B59AC26" w14:textId="77777777" w:rsidR="00823114" w:rsidRDefault="006A262A">
            <w:r>
              <w:t>CODED</w:t>
            </w:r>
          </w:p>
        </w:tc>
      </w:tr>
    </w:tbl>
    <w:p w14:paraId="40EE2D60" w14:textId="77777777" w:rsidR="00823114" w:rsidRDefault="006A262A">
      <w:pPr>
        <w:pStyle w:val="Geenafstand"/>
      </w:pPr>
      <w:r>
        <w:t xml:space="preserve"> </w:t>
      </w:r>
    </w:p>
    <w:p w14:paraId="0C4F91AC" w14:textId="77777777" w:rsidR="00823114" w:rsidRDefault="006A262A">
      <w:pPr>
        <w:pStyle w:val="Kop3"/>
      </w:pPr>
      <w:r>
        <w:t>CONDITIEGROEI</w:t>
      </w:r>
    </w:p>
    <w:tbl>
      <w:tblPr>
        <w:tblStyle w:val="Tabelraster"/>
        <w:tblW w:w="0" w:type="auto"/>
        <w:tblLayout w:type="fixed"/>
        <w:tblLook w:val="04A0" w:firstRow="1" w:lastRow="0" w:firstColumn="1" w:lastColumn="0" w:noHBand="0" w:noVBand="1"/>
      </w:tblPr>
      <w:tblGrid>
        <w:gridCol w:w="2160"/>
        <w:gridCol w:w="5443"/>
        <w:gridCol w:w="1037"/>
      </w:tblGrid>
      <w:tr w:rsidR="00823114" w14:paraId="06FCBC2E" w14:textId="77777777">
        <w:tc>
          <w:tcPr>
            <w:tcW w:w="2160" w:type="dxa"/>
          </w:tcPr>
          <w:p w14:paraId="63942622" w14:textId="77777777" w:rsidR="00823114" w:rsidRDefault="006A262A">
            <w:pPr>
              <w:jc w:val="center"/>
            </w:pPr>
            <w:r>
              <w:rPr>
                <w:b/>
              </w:rPr>
              <w:t>Coded Value</w:t>
            </w:r>
          </w:p>
        </w:tc>
        <w:tc>
          <w:tcPr>
            <w:tcW w:w="5443" w:type="dxa"/>
          </w:tcPr>
          <w:p w14:paraId="4587DE76" w14:textId="77777777" w:rsidR="00823114" w:rsidRDefault="006A262A">
            <w:pPr>
              <w:jc w:val="center"/>
            </w:pPr>
            <w:r>
              <w:rPr>
                <w:b/>
              </w:rPr>
              <w:t>Description</w:t>
            </w:r>
          </w:p>
        </w:tc>
        <w:tc>
          <w:tcPr>
            <w:tcW w:w="1037" w:type="dxa"/>
          </w:tcPr>
          <w:p w14:paraId="086E353B" w14:textId="77777777" w:rsidR="00823114" w:rsidRDefault="006A262A">
            <w:pPr>
              <w:jc w:val="center"/>
            </w:pPr>
            <w:r>
              <w:rPr>
                <w:b/>
              </w:rPr>
              <w:t>Type</w:t>
            </w:r>
          </w:p>
        </w:tc>
      </w:tr>
      <w:tr w:rsidR="00823114" w14:paraId="6470DB6E" w14:textId="77777777">
        <w:tc>
          <w:tcPr>
            <w:tcW w:w="2160" w:type="dxa"/>
          </w:tcPr>
          <w:p w14:paraId="28CBD67A" w14:textId="77777777" w:rsidR="00823114" w:rsidRDefault="006A262A">
            <w:r>
              <w:t>Niet te beoordelen</w:t>
            </w:r>
          </w:p>
        </w:tc>
        <w:tc>
          <w:tcPr>
            <w:tcW w:w="5443" w:type="dxa"/>
          </w:tcPr>
          <w:p w14:paraId="2EEFCEC7" w14:textId="77777777" w:rsidR="00823114" w:rsidRDefault="006A262A">
            <w:r>
              <w:t>Niet te beoordelen</w:t>
            </w:r>
          </w:p>
        </w:tc>
        <w:tc>
          <w:tcPr>
            <w:tcW w:w="1037" w:type="dxa"/>
          </w:tcPr>
          <w:p w14:paraId="40DC7492" w14:textId="77777777" w:rsidR="00823114" w:rsidRDefault="006A262A">
            <w:r>
              <w:t>CODED</w:t>
            </w:r>
          </w:p>
        </w:tc>
      </w:tr>
      <w:tr w:rsidR="00823114" w14:paraId="3DE0186A" w14:textId="77777777">
        <w:tc>
          <w:tcPr>
            <w:tcW w:w="2160" w:type="dxa"/>
          </w:tcPr>
          <w:p w14:paraId="589EF55C" w14:textId="77777777" w:rsidR="00823114" w:rsidRDefault="006A262A">
            <w:r>
              <w:t>Onvoldoende</w:t>
            </w:r>
          </w:p>
        </w:tc>
        <w:tc>
          <w:tcPr>
            <w:tcW w:w="5443" w:type="dxa"/>
          </w:tcPr>
          <w:p w14:paraId="6537A190" w14:textId="77777777" w:rsidR="00823114" w:rsidRDefault="006A262A">
            <w:r>
              <w:t>Onvoldoende</w:t>
            </w:r>
          </w:p>
        </w:tc>
        <w:tc>
          <w:tcPr>
            <w:tcW w:w="1037" w:type="dxa"/>
          </w:tcPr>
          <w:p w14:paraId="223DF4AB" w14:textId="77777777" w:rsidR="00823114" w:rsidRDefault="006A262A">
            <w:r>
              <w:t>CODED</w:t>
            </w:r>
          </w:p>
        </w:tc>
      </w:tr>
      <w:tr w:rsidR="00823114" w14:paraId="2F9C7D3B" w14:textId="77777777">
        <w:tc>
          <w:tcPr>
            <w:tcW w:w="2160" w:type="dxa"/>
          </w:tcPr>
          <w:p w14:paraId="5915819C" w14:textId="77777777" w:rsidR="00823114" w:rsidRDefault="006A262A">
            <w:r>
              <w:t>Slecht</w:t>
            </w:r>
          </w:p>
        </w:tc>
        <w:tc>
          <w:tcPr>
            <w:tcW w:w="5443" w:type="dxa"/>
          </w:tcPr>
          <w:p w14:paraId="291A151D" w14:textId="77777777" w:rsidR="00823114" w:rsidRDefault="006A262A">
            <w:r>
              <w:t>Slecht</w:t>
            </w:r>
          </w:p>
        </w:tc>
        <w:tc>
          <w:tcPr>
            <w:tcW w:w="1037" w:type="dxa"/>
          </w:tcPr>
          <w:p w14:paraId="68A8D266" w14:textId="77777777" w:rsidR="00823114" w:rsidRDefault="006A262A">
            <w:r>
              <w:t>CODED</w:t>
            </w:r>
          </w:p>
        </w:tc>
      </w:tr>
      <w:tr w:rsidR="00823114" w14:paraId="1AF0BF19" w14:textId="77777777">
        <w:tc>
          <w:tcPr>
            <w:tcW w:w="2160" w:type="dxa"/>
          </w:tcPr>
          <w:p w14:paraId="217D02AC" w14:textId="77777777" w:rsidR="00823114" w:rsidRDefault="006A262A">
            <w:r>
              <w:t>Voldoende</w:t>
            </w:r>
          </w:p>
        </w:tc>
        <w:tc>
          <w:tcPr>
            <w:tcW w:w="5443" w:type="dxa"/>
          </w:tcPr>
          <w:p w14:paraId="53DC49D7" w14:textId="77777777" w:rsidR="00823114" w:rsidRDefault="006A262A">
            <w:r>
              <w:t>Voldoende</w:t>
            </w:r>
          </w:p>
        </w:tc>
        <w:tc>
          <w:tcPr>
            <w:tcW w:w="1037" w:type="dxa"/>
          </w:tcPr>
          <w:p w14:paraId="45099047" w14:textId="77777777" w:rsidR="00823114" w:rsidRDefault="006A262A">
            <w:r>
              <w:t>CODED</w:t>
            </w:r>
          </w:p>
        </w:tc>
      </w:tr>
      <w:tr w:rsidR="00823114" w14:paraId="3105285F" w14:textId="77777777">
        <w:tc>
          <w:tcPr>
            <w:tcW w:w="2160" w:type="dxa"/>
          </w:tcPr>
          <w:p w14:paraId="20DFEA9D" w14:textId="77777777" w:rsidR="00823114" w:rsidRDefault="006A262A">
            <w:r>
              <w:t>Zeer slecht</w:t>
            </w:r>
          </w:p>
        </w:tc>
        <w:tc>
          <w:tcPr>
            <w:tcW w:w="5443" w:type="dxa"/>
          </w:tcPr>
          <w:p w14:paraId="49385C48" w14:textId="77777777" w:rsidR="00823114" w:rsidRDefault="006A262A">
            <w:r>
              <w:t>Zeer slecht</w:t>
            </w:r>
          </w:p>
        </w:tc>
        <w:tc>
          <w:tcPr>
            <w:tcW w:w="1037" w:type="dxa"/>
          </w:tcPr>
          <w:p w14:paraId="1239086E" w14:textId="77777777" w:rsidR="00823114" w:rsidRDefault="006A262A">
            <w:r>
              <w:t>CODED</w:t>
            </w:r>
          </w:p>
        </w:tc>
      </w:tr>
    </w:tbl>
    <w:p w14:paraId="2DEA9822" w14:textId="77777777" w:rsidR="00823114" w:rsidRDefault="006A262A">
      <w:pPr>
        <w:pStyle w:val="Geenafstand"/>
      </w:pPr>
      <w:r>
        <w:t xml:space="preserve"> </w:t>
      </w:r>
    </w:p>
    <w:p w14:paraId="1BDB1F1B" w14:textId="77777777" w:rsidR="00823114" w:rsidRDefault="006A262A">
      <w:pPr>
        <w:pStyle w:val="Kop3"/>
      </w:pPr>
      <w:r>
        <w:t>CONTROLEBOOMPUNT</w:t>
      </w:r>
    </w:p>
    <w:tbl>
      <w:tblPr>
        <w:tblStyle w:val="Tabelraster"/>
        <w:tblW w:w="0" w:type="auto"/>
        <w:tblLayout w:type="fixed"/>
        <w:tblLook w:val="04A0" w:firstRow="1" w:lastRow="0" w:firstColumn="1" w:lastColumn="0" w:noHBand="0" w:noVBand="1"/>
      </w:tblPr>
      <w:tblGrid>
        <w:gridCol w:w="2160"/>
        <w:gridCol w:w="5443"/>
        <w:gridCol w:w="1037"/>
      </w:tblGrid>
      <w:tr w:rsidR="00823114" w14:paraId="2DDEF518" w14:textId="77777777">
        <w:tc>
          <w:tcPr>
            <w:tcW w:w="2160" w:type="dxa"/>
          </w:tcPr>
          <w:p w14:paraId="4044FE9D" w14:textId="77777777" w:rsidR="00823114" w:rsidRDefault="006A262A">
            <w:pPr>
              <w:jc w:val="center"/>
            </w:pPr>
            <w:r>
              <w:rPr>
                <w:b/>
              </w:rPr>
              <w:t>Coded Value</w:t>
            </w:r>
          </w:p>
        </w:tc>
        <w:tc>
          <w:tcPr>
            <w:tcW w:w="5443" w:type="dxa"/>
          </w:tcPr>
          <w:p w14:paraId="31E8A288" w14:textId="77777777" w:rsidR="00823114" w:rsidRDefault="006A262A">
            <w:pPr>
              <w:jc w:val="center"/>
            </w:pPr>
            <w:r>
              <w:rPr>
                <w:b/>
              </w:rPr>
              <w:t>Description</w:t>
            </w:r>
          </w:p>
        </w:tc>
        <w:tc>
          <w:tcPr>
            <w:tcW w:w="1037" w:type="dxa"/>
          </w:tcPr>
          <w:p w14:paraId="44AFF88C" w14:textId="77777777" w:rsidR="00823114" w:rsidRDefault="006A262A">
            <w:pPr>
              <w:jc w:val="center"/>
            </w:pPr>
            <w:r>
              <w:rPr>
                <w:b/>
              </w:rPr>
              <w:t>Type</w:t>
            </w:r>
          </w:p>
        </w:tc>
      </w:tr>
      <w:tr w:rsidR="00823114" w14:paraId="62CDCB29" w14:textId="77777777">
        <w:tc>
          <w:tcPr>
            <w:tcW w:w="2160" w:type="dxa"/>
          </w:tcPr>
          <w:p w14:paraId="5D6D5237" w14:textId="77777777" w:rsidR="00823114" w:rsidRDefault="006A262A">
            <w:r>
              <w:t>Boom niet aanwezig</w:t>
            </w:r>
          </w:p>
        </w:tc>
        <w:tc>
          <w:tcPr>
            <w:tcW w:w="5443" w:type="dxa"/>
          </w:tcPr>
          <w:p w14:paraId="45F7E02C" w14:textId="77777777" w:rsidR="00823114" w:rsidRDefault="006A262A">
            <w:r>
              <w:t>Boom niet aanwezig</w:t>
            </w:r>
          </w:p>
        </w:tc>
        <w:tc>
          <w:tcPr>
            <w:tcW w:w="1037" w:type="dxa"/>
          </w:tcPr>
          <w:p w14:paraId="515FC9CE" w14:textId="77777777" w:rsidR="00823114" w:rsidRDefault="006A262A">
            <w:r>
              <w:t>CODED</w:t>
            </w:r>
          </w:p>
        </w:tc>
      </w:tr>
      <w:tr w:rsidR="00823114" w14:paraId="7ED4325A" w14:textId="77777777">
        <w:tc>
          <w:tcPr>
            <w:tcW w:w="2160" w:type="dxa"/>
          </w:tcPr>
          <w:p w14:paraId="0BF7D03F" w14:textId="77777777" w:rsidR="00823114" w:rsidRDefault="006A262A">
            <w:r>
              <w:t>Boompunt toegevoegd</w:t>
            </w:r>
          </w:p>
        </w:tc>
        <w:tc>
          <w:tcPr>
            <w:tcW w:w="5443" w:type="dxa"/>
          </w:tcPr>
          <w:p w14:paraId="3CFCA707" w14:textId="77777777" w:rsidR="00823114" w:rsidRDefault="006A262A">
            <w:r>
              <w:t>Boompunt toegevoegd</w:t>
            </w:r>
          </w:p>
        </w:tc>
        <w:tc>
          <w:tcPr>
            <w:tcW w:w="1037" w:type="dxa"/>
          </w:tcPr>
          <w:p w14:paraId="43A07C7A" w14:textId="77777777" w:rsidR="00823114" w:rsidRDefault="006A262A">
            <w:r>
              <w:t>CODED</w:t>
            </w:r>
          </w:p>
        </w:tc>
      </w:tr>
      <w:tr w:rsidR="00823114" w14:paraId="0B7C6DC5" w14:textId="77777777">
        <w:tc>
          <w:tcPr>
            <w:tcW w:w="2160" w:type="dxa"/>
          </w:tcPr>
          <w:p w14:paraId="2D9CA553" w14:textId="77777777" w:rsidR="00823114" w:rsidRDefault="006A262A">
            <w:r>
              <w:t>Gecorrigeerd</w:t>
            </w:r>
          </w:p>
        </w:tc>
        <w:tc>
          <w:tcPr>
            <w:tcW w:w="5443" w:type="dxa"/>
          </w:tcPr>
          <w:p w14:paraId="6D7F3A17" w14:textId="77777777" w:rsidR="00823114" w:rsidRDefault="006A262A">
            <w:r>
              <w:t>Gecorrigeerd</w:t>
            </w:r>
          </w:p>
        </w:tc>
        <w:tc>
          <w:tcPr>
            <w:tcW w:w="1037" w:type="dxa"/>
          </w:tcPr>
          <w:p w14:paraId="44E4757F" w14:textId="77777777" w:rsidR="00823114" w:rsidRDefault="006A262A">
            <w:r>
              <w:t>CODED</w:t>
            </w:r>
          </w:p>
        </w:tc>
      </w:tr>
      <w:tr w:rsidR="00823114" w14:paraId="136CD7F0" w14:textId="77777777">
        <w:tc>
          <w:tcPr>
            <w:tcW w:w="2160" w:type="dxa"/>
          </w:tcPr>
          <w:p w14:paraId="3F8BCFDF" w14:textId="77777777" w:rsidR="00823114" w:rsidRDefault="006A262A">
            <w:r>
              <w:t>Juist</w:t>
            </w:r>
          </w:p>
        </w:tc>
        <w:tc>
          <w:tcPr>
            <w:tcW w:w="5443" w:type="dxa"/>
          </w:tcPr>
          <w:p w14:paraId="71B2656A" w14:textId="77777777" w:rsidR="00823114" w:rsidRDefault="006A262A">
            <w:r>
              <w:t>Juist</w:t>
            </w:r>
          </w:p>
        </w:tc>
        <w:tc>
          <w:tcPr>
            <w:tcW w:w="1037" w:type="dxa"/>
          </w:tcPr>
          <w:p w14:paraId="63E997AE" w14:textId="77777777" w:rsidR="00823114" w:rsidRDefault="006A262A">
            <w:r>
              <w:t>CODED</w:t>
            </w:r>
          </w:p>
        </w:tc>
      </w:tr>
      <w:tr w:rsidR="00823114" w14:paraId="7DF33689" w14:textId="77777777">
        <w:tc>
          <w:tcPr>
            <w:tcW w:w="2160" w:type="dxa"/>
          </w:tcPr>
          <w:p w14:paraId="51A4D0FA" w14:textId="77777777" w:rsidR="00823114" w:rsidRDefault="006A262A">
            <w:r>
              <w:t>Niet gecorrigeerd</w:t>
            </w:r>
          </w:p>
        </w:tc>
        <w:tc>
          <w:tcPr>
            <w:tcW w:w="5443" w:type="dxa"/>
          </w:tcPr>
          <w:p w14:paraId="3AF1E8E7" w14:textId="77777777" w:rsidR="00823114" w:rsidRDefault="006A262A">
            <w:r>
              <w:t>Niet gecorrigeerd</w:t>
            </w:r>
          </w:p>
        </w:tc>
        <w:tc>
          <w:tcPr>
            <w:tcW w:w="1037" w:type="dxa"/>
          </w:tcPr>
          <w:p w14:paraId="6D80B6D7" w14:textId="77777777" w:rsidR="00823114" w:rsidRDefault="006A262A">
            <w:r>
              <w:t>CODED</w:t>
            </w:r>
          </w:p>
        </w:tc>
      </w:tr>
      <w:tr w:rsidR="00823114" w14:paraId="2C4873B5" w14:textId="77777777">
        <w:tc>
          <w:tcPr>
            <w:tcW w:w="2160" w:type="dxa"/>
          </w:tcPr>
          <w:p w14:paraId="76801D47" w14:textId="77777777" w:rsidR="00823114" w:rsidRDefault="006A262A">
            <w:r>
              <w:t>Niet te beoordelen</w:t>
            </w:r>
          </w:p>
        </w:tc>
        <w:tc>
          <w:tcPr>
            <w:tcW w:w="5443" w:type="dxa"/>
          </w:tcPr>
          <w:p w14:paraId="2BF02235" w14:textId="77777777" w:rsidR="00823114" w:rsidRDefault="006A262A">
            <w:r>
              <w:t>Niet te beoordelen</w:t>
            </w:r>
          </w:p>
        </w:tc>
        <w:tc>
          <w:tcPr>
            <w:tcW w:w="1037" w:type="dxa"/>
          </w:tcPr>
          <w:p w14:paraId="365D1702" w14:textId="77777777" w:rsidR="00823114" w:rsidRDefault="006A262A">
            <w:r>
              <w:t>CODED</w:t>
            </w:r>
          </w:p>
        </w:tc>
      </w:tr>
      <w:tr w:rsidR="00823114" w14:paraId="3C0BC9E3" w14:textId="77777777">
        <w:tc>
          <w:tcPr>
            <w:tcW w:w="2160" w:type="dxa"/>
          </w:tcPr>
          <w:p w14:paraId="728BA145" w14:textId="77777777" w:rsidR="00823114" w:rsidRDefault="006A262A">
            <w:r>
              <w:t>Stobbe</w:t>
            </w:r>
          </w:p>
        </w:tc>
        <w:tc>
          <w:tcPr>
            <w:tcW w:w="5443" w:type="dxa"/>
          </w:tcPr>
          <w:p w14:paraId="71B6CEF2" w14:textId="77777777" w:rsidR="00823114" w:rsidRDefault="006A262A">
            <w:r>
              <w:t>Stobbe</w:t>
            </w:r>
          </w:p>
        </w:tc>
        <w:tc>
          <w:tcPr>
            <w:tcW w:w="1037" w:type="dxa"/>
          </w:tcPr>
          <w:p w14:paraId="0D2E15EC" w14:textId="77777777" w:rsidR="00823114" w:rsidRDefault="006A262A">
            <w:r>
              <w:t>CODED</w:t>
            </w:r>
          </w:p>
        </w:tc>
      </w:tr>
    </w:tbl>
    <w:p w14:paraId="2B4CEA6C" w14:textId="77777777" w:rsidR="00823114" w:rsidRDefault="006A262A">
      <w:pPr>
        <w:pStyle w:val="Geenafstand"/>
      </w:pPr>
      <w:r>
        <w:t xml:space="preserve"> </w:t>
      </w:r>
    </w:p>
    <w:p w14:paraId="40CA0CB9" w14:textId="77777777" w:rsidR="00823114" w:rsidRDefault="006A262A">
      <w:pPr>
        <w:pStyle w:val="Kop3"/>
      </w:pPr>
      <w:r>
        <w:t>DIAMETER</w:t>
      </w:r>
    </w:p>
    <w:tbl>
      <w:tblPr>
        <w:tblStyle w:val="Tabelraster"/>
        <w:tblW w:w="0" w:type="auto"/>
        <w:tblLayout w:type="fixed"/>
        <w:tblLook w:val="04A0" w:firstRow="1" w:lastRow="0" w:firstColumn="1" w:lastColumn="0" w:noHBand="0" w:noVBand="1"/>
      </w:tblPr>
      <w:tblGrid>
        <w:gridCol w:w="2160"/>
        <w:gridCol w:w="5443"/>
        <w:gridCol w:w="1037"/>
      </w:tblGrid>
      <w:tr w:rsidR="00823114" w14:paraId="156E807B" w14:textId="77777777">
        <w:tc>
          <w:tcPr>
            <w:tcW w:w="2160" w:type="dxa"/>
          </w:tcPr>
          <w:p w14:paraId="2256E6BB" w14:textId="77777777" w:rsidR="00823114" w:rsidRDefault="006A262A">
            <w:pPr>
              <w:jc w:val="center"/>
            </w:pPr>
            <w:r>
              <w:rPr>
                <w:b/>
              </w:rPr>
              <w:t>Coded Value</w:t>
            </w:r>
          </w:p>
        </w:tc>
        <w:tc>
          <w:tcPr>
            <w:tcW w:w="5443" w:type="dxa"/>
          </w:tcPr>
          <w:p w14:paraId="7ADE5F62" w14:textId="77777777" w:rsidR="00823114" w:rsidRDefault="006A262A">
            <w:pPr>
              <w:jc w:val="center"/>
            </w:pPr>
            <w:r>
              <w:rPr>
                <w:b/>
              </w:rPr>
              <w:t>Description</w:t>
            </w:r>
          </w:p>
        </w:tc>
        <w:tc>
          <w:tcPr>
            <w:tcW w:w="1037" w:type="dxa"/>
          </w:tcPr>
          <w:p w14:paraId="3FFE2F6F" w14:textId="77777777" w:rsidR="00823114" w:rsidRDefault="006A262A">
            <w:pPr>
              <w:jc w:val="center"/>
            </w:pPr>
            <w:r>
              <w:rPr>
                <w:b/>
              </w:rPr>
              <w:t>Type</w:t>
            </w:r>
          </w:p>
        </w:tc>
      </w:tr>
      <w:tr w:rsidR="00823114" w14:paraId="724C31A9" w14:textId="77777777">
        <w:tc>
          <w:tcPr>
            <w:tcW w:w="2160" w:type="dxa"/>
          </w:tcPr>
          <w:p w14:paraId="4B43A947" w14:textId="77777777" w:rsidR="00823114" w:rsidRDefault="006A262A">
            <w:r>
              <w:t>100 tot 150 cm</w:t>
            </w:r>
          </w:p>
        </w:tc>
        <w:tc>
          <w:tcPr>
            <w:tcW w:w="5443" w:type="dxa"/>
          </w:tcPr>
          <w:p w14:paraId="7DC1E447" w14:textId="77777777" w:rsidR="00823114" w:rsidRDefault="006A262A">
            <w:r>
              <w:t>100 tot 150 cm</w:t>
            </w:r>
          </w:p>
        </w:tc>
        <w:tc>
          <w:tcPr>
            <w:tcW w:w="1037" w:type="dxa"/>
          </w:tcPr>
          <w:p w14:paraId="125F6FAE" w14:textId="77777777" w:rsidR="00823114" w:rsidRDefault="006A262A">
            <w:r>
              <w:t>CODED</w:t>
            </w:r>
          </w:p>
        </w:tc>
      </w:tr>
      <w:tr w:rsidR="00823114" w14:paraId="4268011E" w14:textId="77777777">
        <w:tc>
          <w:tcPr>
            <w:tcW w:w="2160" w:type="dxa"/>
          </w:tcPr>
          <w:p w14:paraId="701A1D39" w14:textId="77777777" w:rsidR="00823114" w:rsidRDefault="006A262A">
            <w:r>
              <w:t>20 tot 30 cm</w:t>
            </w:r>
          </w:p>
        </w:tc>
        <w:tc>
          <w:tcPr>
            <w:tcW w:w="5443" w:type="dxa"/>
          </w:tcPr>
          <w:p w14:paraId="34E00539" w14:textId="77777777" w:rsidR="00823114" w:rsidRDefault="006A262A">
            <w:r>
              <w:t>20 tot 30 cm</w:t>
            </w:r>
          </w:p>
        </w:tc>
        <w:tc>
          <w:tcPr>
            <w:tcW w:w="1037" w:type="dxa"/>
          </w:tcPr>
          <w:p w14:paraId="11353CBE" w14:textId="77777777" w:rsidR="00823114" w:rsidRDefault="006A262A">
            <w:r>
              <w:t>CODED</w:t>
            </w:r>
          </w:p>
        </w:tc>
      </w:tr>
      <w:tr w:rsidR="00823114" w14:paraId="76726EA1" w14:textId="77777777">
        <w:tc>
          <w:tcPr>
            <w:tcW w:w="2160" w:type="dxa"/>
          </w:tcPr>
          <w:p w14:paraId="2AFFA94D" w14:textId="77777777" w:rsidR="00823114" w:rsidRDefault="006A262A">
            <w:r>
              <w:t>30 tot 50 cm</w:t>
            </w:r>
          </w:p>
        </w:tc>
        <w:tc>
          <w:tcPr>
            <w:tcW w:w="5443" w:type="dxa"/>
          </w:tcPr>
          <w:p w14:paraId="2D0EBACD" w14:textId="77777777" w:rsidR="00823114" w:rsidRDefault="006A262A">
            <w:r>
              <w:t>30 tot 50 cm</w:t>
            </w:r>
          </w:p>
        </w:tc>
        <w:tc>
          <w:tcPr>
            <w:tcW w:w="1037" w:type="dxa"/>
          </w:tcPr>
          <w:p w14:paraId="29211D6C" w14:textId="77777777" w:rsidR="00823114" w:rsidRDefault="006A262A">
            <w:r>
              <w:t>CODED</w:t>
            </w:r>
          </w:p>
        </w:tc>
      </w:tr>
      <w:tr w:rsidR="00823114" w14:paraId="2F9BB191" w14:textId="77777777">
        <w:tc>
          <w:tcPr>
            <w:tcW w:w="2160" w:type="dxa"/>
          </w:tcPr>
          <w:p w14:paraId="1F0B11BF" w14:textId="77777777" w:rsidR="00823114" w:rsidRDefault="006A262A">
            <w:r>
              <w:t>50 tot 100 cm</w:t>
            </w:r>
          </w:p>
        </w:tc>
        <w:tc>
          <w:tcPr>
            <w:tcW w:w="5443" w:type="dxa"/>
          </w:tcPr>
          <w:p w14:paraId="06B49E96" w14:textId="77777777" w:rsidR="00823114" w:rsidRDefault="006A262A">
            <w:r>
              <w:t>50 tot 100 cm</w:t>
            </w:r>
          </w:p>
        </w:tc>
        <w:tc>
          <w:tcPr>
            <w:tcW w:w="1037" w:type="dxa"/>
          </w:tcPr>
          <w:p w14:paraId="5A349DEF" w14:textId="77777777" w:rsidR="00823114" w:rsidRDefault="006A262A">
            <w:r>
              <w:t>CODED</w:t>
            </w:r>
          </w:p>
        </w:tc>
      </w:tr>
      <w:tr w:rsidR="00823114" w14:paraId="2463EB3C" w14:textId="77777777">
        <w:tc>
          <w:tcPr>
            <w:tcW w:w="2160" w:type="dxa"/>
          </w:tcPr>
          <w:p w14:paraId="02F7D60E" w14:textId="77777777" w:rsidR="00823114" w:rsidRDefault="006A262A">
            <w:r>
              <w:t>&lt;20cm</w:t>
            </w:r>
          </w:p>
        </w:tc>
        <w:tc>
          <w:tcPr>
            <w:tcW w:w="5443" w:type="dxa"/>
          </w:tcPr>
          <w:p w14:paraId="78DB8A69" w14:textId="77777777" w:rsidR="00823114" w:rsidRDefault="006A262A">
            <w:r>
              <w:t>&lt;20cm</w:t>
            </w:r>
          </w:p>
        </w:tc>
        <w:tc>
          <w:tcPr>
            <w:tcW w:w="1037" w:type="dxa"/>
          </w:tcPr>
          <w:p w14:paraId="1959C83F" w14:textId="77777777" w:rsidR="00823114" w:rsidRDefault="006A262A">
            <w:r>
              <w:t>CODED</w:t>
            </w:r>
          </w:p>
        </w:tc>
      </w:tr>
      <w:tr w:rsidR="00823114" w14:paraId="1A022DA7" w14:textId="77777777">
        <w:tc>
          <w:tcPr>
            <w:tcW w:w="2160" w:type="dxa"/>
          </w:tcPr>
          <w:p w14:paraId="2844282D" w14:textId="77777777" w:rsidR="00823114" w:rsidRDefault="006A262A">
            <w:r>
              <w:t>&gt;150 cm</w:t>
            </w:r>
          </w:p>
        </w:tc>
        <w:tc>
          <w:tcPr>
            <w:tcW w:w="5443" w:type="dxa"/>
          </w:tcPr>
          <w:p w14:paraId="59C615D8" w14:textId="77777777" w:rsidR="00823114" w:rsidRDefault="006A262A">
            <w:r>
              <w:t>&gt;150 cm</w:t>
            </w:r>
          </w:p>
        </w:tc>
        <w:tc>
          <w:tcPr>
            <w:tcW w:w="1037" w:type="dxa"/>
          </w:tcPr>
          <w:p w14:paraId="1F40F4F5" w14:textId="77777777" w:rsidR="00823114" w:rsidRDefault="006A262A">
            <w:r>
              <w:t>CODED</w:t>
            </w:r>
          </w:p>
        </w:tc>
      </w:tr>
      <w:tr w:rsidR="00823114" w14:paraId="0A13979F" w14:textId="77777777">
        <w:tc>
          <w:tcPr>
            <w:tcW w:w="2160" w:type="dxa"/>
          </w:tcPr>
          <w:p w14:paraId="609E208E" w14:textId="77777777" w:rsidR="00823114" w:rsidRDefault="006A262A">
            <w:r>
              <w:t>Niet van toepassing</w:t>
            </w:r>
          </w:p>
        </w:tc>
        <w:tc>
          <w:tcPr>
            <w:tcW w:w="5443" w:type="dxa"/>
          </w:tcPr>
          <w:p w14:paraId="2D53CCF7" w14:textId="77777777" w:rsidR="00823114" w:rsidRDefault="006A262A">
            <w:r>
              <w:t>Niet van toepassing</w:t>
            </w:r>
          </w:p>
        </w:tc>
        <w:tc>
          <w:tcPr>
            <w:tcW w:w="1037" w:type="dxa"/>
          </w:tcPr>
          <w:p w14:paraId="02EAF05B" w14:textId="77777777" w:rsidR="00823114" w:rsidRDefault="006A262A">
            <w:r>
              <w:t>CODED</w:t>
            </w:r>
          </w:p>
        </w:tc>
      </w:tr>
      <w:tr w:rsidR="00823114" w14:paraId="3AEE9EE5" w14:textId="77777777">
        <w:tc>
          <w:tcPr>
            <w:tcW w:w="2160" w:type="dxa"/>
          </w:tcPr>
          <w:p w14:paraId="2CAC69F5" w14:textId="77777777" w:rsidR="00823114" w:rsidRDefault="006A262A">
            <w:r>
              <w:t>Onbekend</w:t>
            </w:r>
          </w:p>
        </w:tc>
        <w:tc>
          <w:tcPr>
            <w:tcW w:w="5443" w:type="dxa"/>
          </w:tcPr>
          <w:p w14:paraId="6D69B981" w14:textId="77777777" w:rsidR="00823114" w:rsidRDefault="006A262A">
            <w:r>
              <w:t>Onbekend</w:t>
            </w:r>
          </w:p>
        </w:tc>
        <w:tc>
          <w:tcPr>
            <w:tcW w:w="1037" w:type="dxa"/>
          </w:tcPr>
          <w:p w14:paraId="0BFE6ED5" w14:textId="77777777" w:rsidR="00823114" w:rsidRDefault="006A262A">
            <w:r>
              <w:t>CODED</w:t>
            </w:r>
          </w:p>
        </w:tc>
      </w:tr>
    </w:tbl>
    <w:p w14:paraId="6F5295E6" w14:textId="77777777" w:rsidR="00823114" w:rsidRDefault="006A262A">
      <w:pPr>
        <w:pStyle w:val="Geenafstand"/>
      </w:pPr>
      <w:r>
        <w:t xml:space="preserve"> </w:t>
      </w:r>
    </w:p>
    <w:p w14:paraId="4E4D892C" w14:textId="77777777" w:rsidR="00823114" w:rsidRDefault="006A262A">
      <w:pPr>
        <w:pStyle w:val="Kop3"/>
      </w:pPr>
      <w:r>
        <w:t>EINDBEELD</w:t>
      </w:r>
    </w:p>
    <w:tbl>
      <w:tblPr>
        <w:tblStyle w:val="Tabelraster"/>
        <w:tblW w:w="0" w:type="auto"/>
        <w:tblLayout w:type="fixed"/>
        <w:tblLook w:val="04A0" w:firstRow="1" w:lastRow="0" w:firstColumn="1" w:lastColumn="0" w:noHBand="0" w:noVBand="1"/>
      </w:tblPr>
      <w:tblGrid>
        <w:gridCol w:w="2160"/>
        <w:gridCol w:w="5443"/>
        <w:gridCol w:w="1037"/>
      </w:tblGrid>
      <w:tr w:rsidR="00823114" w14:paraId="10016689" w14:textId="77777777">
        <w:tc>
          <w:tcPr>
            <w:tcW w:w="2160" w:type="dxa"/>
          </w:tcPr>
          <w:p w14:paraId="0F943720" w14:textId="77777777" w:rsidR="00823114" w:rsidRDefault="006A262A">
            <w:pPr>
              <w:jc w:val="center"/>
            </w:pPr>
            <w:r>
              <w:rPr>
                <w:b/>
              </w:rPr>
              <w:t>Coded Value</w:t>
            </w:r>
          </w:p>
        </w:tc>
        <w:tc>
          <w:tcPr>
            <w:tcW w:w="5443" w:type="dxa"/>
          </w:tcPr>
          <w:p w14:paraId="44138DCF" w14:textId="77777777" w:rsidR="00823114" w:rsidRDefault="006A262A">
            <w:pPr>
              <w:jc w:val="center"/>
            </w:pPr>
            <w:r>
              <w:rPr>
                <w:b/>
              </w:rPr>
              <w:t>Description</w:t>
            </w:r>
          </w:p>
        </w:tc>
        <w:tc>
          <w:tcPr>
            <w:tcW w:w="1037" w:type="dxa"/>
          </w:tcPr>
          <w:p w14:paraId="3D34071B" w14:textId="77777777" w:rsidR="00823114" w:rsidRDefault="006A262A">
            <w:pPr>
              <w:jc w:val="center"/>
            </w:pPr>
            <w:r>
              <w:rPr>
                <w:b/>
              </w:rPr>
              <w:t>Type</w:t>
            </w:r>
          </w:p>
        </w:tc>
      </w:tr>
      <w:tr w:rsidR="00823114" w14:paraId="3EC27D68" w14:textId="77777777">
        <w:tc>
          <w:tcPr>
            <w:tcW w:w="2160" w:type="dxa"/>
          </w:tcPr>
          <w:p w14:paraId="20C75370" w14:textId="77777777" w:rsidR="00823114" w:rsidRDefault="006A262A">
            <w:r>
              <w:t>gekandelaberd</w:t>
            </w:r>
          </w:p>
        </w:tc>
        <w:tc>
          <w:tcPr>
            <w:tcW w:w="5443" w:type="dxa"/>
          </w:tcPr>
          <w:p w14:paraId="19D8B5F9" w14:textId="77777777" w:rsidR="00823114" w:rsidRDefault="006A262A">
            <w:r>
              <w:t>gekandelaberd</w:t>
            </w:r>
          </w:p>
        </w:tc>
        <w:tc>
          <w:tcPr>
            <w:tcW w:w="1037" w:type="dxa"/>
          </w:tcPr>
          <w:p w14:paraId="29C9D378" w14:textId="77777777" w:rsidR="00823114" w:rsidRDefault="006A262A">
            <w:r>
              <w:t>CODED</w:t>
            </w:r>
          </w:p>
        </w:tc>
      </w:tr>
      <w:tr w:rsidR="00823114" w14:paraId="20B77E1E" w14:textId="77777777">
        <w:tc>
          <w:tcPr>
            <w:tcW w:w="2160" w:type="dxa"/>
          </w:tcPr>
          <w:p w14:paraId="4651DE51" w14:textId="77777777" w:rsidR="00823114" w:rsidRDefault="006A262A">
            <w:r>
              <w:t>knotboom</w:t>
            </w:r>
          </w:p>
        </w:tc>
        <w:tc>
          <w:tcPr>
            <w:tcW w:w="5443" w:type="dxa"/>
          </w:tcPr>
          <w:p w14:paraId="4DCA939B" w14:textId="77777777" w:rsidR="00823114" w:rsidRDefault="006A262A">
            <w:r>
              <w:t>knotboom</w:t>
            </w:r>
          </w:p>
        </w:tc>
        <w:tc>
          <w:tcPr>
            <w:tcW w:w="1037" w:type="dxa"/>
          </w:tcPr>
          <w:p w14:paraId="6F8D7467" w14:textId="77777777" w:rsidR="00823114" w:rsidRDefault="006A262A">
            <w:r>
              <w:t>CODED</w:t>
            </w:r>
          </w:p>
        </w:tc>
      </w:tr>
      <w:tr w:rsidR="00823114" w14:paraId="6FA7599A" w14:textId="77777777">
        <w:tc>
          <w:tcPr>
            <w:tcW w:w="2160" w:type="dxa"/>
          </w:tcPr>
          <w:p w14:paraId="3A6E118D" w14:textId="77777777" w:rsidR="00823114" w:rsidRDefault="006A262A">
            <w:r>
              <w:t>laanboom</w:t>
            </w:r>
          </w:p>
        </w:tc>
        <w:tc>
          <w:tcPr>
            <w:tcW w:w="5443" w:type="dxa"/>
          </w:tcPr>
          <w:p w14:paraId="2BA42118" w14:textId="77777777" w:rsidR="00823114" w:rsidRDefault="006A262A">
            <w:r>
              <w:t>laanboom</w:t>
            </w:r>
          </w:p>
        </w:tc>
        <w:tc>
          <w:tcPr>
            <w:tcW w:w="1037" w:type="dxa"/>
          </w:tcPr>
          <w:p w14:paraId="52966B83" w14:textId="77777777" w:rsidR="00823114" w:rsidRDefault="006A262A">
            <w:r>
              <w:t>CODED</w:t>
            </w:r>
          </w:p>
        </w:tc>
      </w:tr>
      <w:tr w:rsidR="00823114" w14:paraId="1774A46A" w14:textId="77777777">
        <w:tc>
          <w:tcPr>
            <w:tcW w:w="2160" w:type="dxa"/>
          </w:tcPr>
          <w:p w14:paraId="0225610F" w14:textId="77777777" w:rsidR="00823114" w:rsidRDefault="006A262A">
            <w:r>
              <w:t>niet vrij uitgroeiend 0 - 10</w:t>
            </w:r>
          </w:p>
        </w:tc>
        <w:tc>
          <w:tcPr>
            <w:tcW w:w="5443" w:type="dxa"/>
          </w:tcPr>
          <w:p w14:paraId="6F093684" w14:textId="77777777" w:rsidR="00823114" w:rsidRDefault="006A262A">
            <w:r>
              <w:t>niet vrij uitgroeiend 0 - 10</w:t>
            </w:r>
          </w:p>
        </w:tc>
        <w:tc>
          <w:tcPr>
            <w:tcW w:w="1037" w:type="dxa"/>
          </w:tcPr>
          <w:p w14:paraId="4F7D5D64" w14:textId="77777777" w:rsidR="00823114" w:rsidRDefault="006A262A">
            <w:r>
              <w:t>CODED</w:t>
            </w:r>
          </w:p>
        </w:tc>
      </w:tr>
      <w:tr w:rsidR="00823114" w14:paraId="05725182" w14:textId="77777777">
        <w:tc>
          <w:tcPr>
            <w:tcW w:w="2160" w:type="dxa"/>
          </w:tcPr>
          <w:p w14:paraId="357FE71F" w14:textId="5043245E" w:rsidR="00823114" w:rsidRDefault="006A262A">
            <w:r>
              <w:t xml:space="preserve">niet vrij uitgroeiend 0 </w:t>
            </w:r>
            <w:r w:rsidR="003C4D06">
              <w:t>–</w:t>
            </w:r>
            <w:r>
              <w:t xml:space="preserve"> 4</w:t>
            </w:r>
          </w:p>
          <w:p w14:paraId="70D43D3D" w14:textId="2C759272" w:rsidR="003C4D06" w:rsidRDefault="003C4D06"/>
        </w:tc>
        <w:tc>
          <w:tcPr>
            <w:tcW w:w="5443" w:type="dxa"/>
          </w:tcPr>
          <w:p w14:paraId="193E38FC" w14:textId="77777777" w:rsidR="00823114" w:rsidRDefault="006A262A">
            <w:r>
              <w:t>niet vrij uitgroeiend 0 - 4</w:t>
            </w:r>
          </w:p>
        </w:tc>
        <w:tc>
          <w:tcPr>
            <w:tcW w:w="1037" w:type="dxa"/>
          </w:tcPr>
          <w:p w14:paraId="031CDDB6" w14:textId="77777777" w:rsidR="00823114" w:rsidRDefault="006A262A">
            <w:r>
              <w:t>CODED</w:t>
            </w:r>
          </w:p>
        </w:tc>
      </w:tr>
      <w:tr w:rsidR="00823114" w14:paraId="4217CA71" w14:textId="77777777">
        <w:tc>
          <w:tcPr>
            <w:tcW w:w="2160" w:type="dxa"/>
          </w:tcPr>
          <w:p w14:paraId="0DAD9929" w14:textId="77777777" w:rsidR="00823114" w:rsidRDefault="006A262A">
            <w:r>
              <w:lastRenderedPageBreak/>
              <w:t>niet vrij uitgroeiend 0 - 6</w:t>
            </w:r>
          </w:p>
        </w:tc>
        <w:tc>
          <w:tcPr>
            <w:tcW w:w="5443" w:type="dxa"/>
          </w:tcPr>
          <w:p w14:paraId="57D97574" w14:textId="77777777" w:rsidR="00823114" w:rsidRDefault="006A262A">
            <w:r>
              <w:t>niet vrij uitgroeiend 0 - 6</w:t>
            </w:r>
          </w:p>
        </w:tc>
        <w:tc>
          <w:tcPr>
            <w:tcW w:w="1037" w:type="dxa"/>
          </w:tcPr>
          <w:p w14:paraId="4C7BBD3E" w14:textId="77777777" w:rsidR="00823114" w:rsidRDefault="006A262A">
            <w:r>
              <w:t>CODED</w:t>
            </w:r>
          </w:p>
        </w:tc>
      </w:tr>
      <w:tr w:rsidR="00823114" w14:paraId="3902933C" w14:textId="77777777">
        <w:tc>
          <w:tcPr>
            <w:tcW w:w="2160" w:type="dxa"/>
          </w:tcPr>
          <w:p w14:paraId="25BE1F81" w14:textId="77777777" w:rsidR="00823114" w:rsidRDefault="006A262A">
            <w:r>
              <w:t>niet vrij uitgroeiend 0 - 8</w:t>
            </w:r>
          </w:p>
        </w:tc>
        <w:tc>
          <w:tcPr>
            <w:tcW w:w="5443" w:type="dxa"/>
          </w:tcPr>
          <w:p w14:paraId="09CB5229" w14:textId="77777777" w:rsidR="00823114" w:rsidRDefault="006A262A">
            <w:r>
              <w:t>niet vrij uitgroeiend 0 - 8</w:t>
            </w:r>
          </w:p>
        </w:tc>
        <w:tc>
          <w:tcPr>
            <w:tcW w:w="1037" w:type="dxa"/>
          </w:tcPr>
          <w:p w14:paraId="581BAE82" w14:textId="77777777" w:rsidR="00823114" w:rsidRDefault="006A262A">
            <w:r>
              <w:t>CODED</w:t>
            </w:r>
          </w:p>
        </w:tc>
      </w:tr>
      <w:tr w:rsidR="00823114" w14:paraId="067761CD" w14:textId="77777777">
        <w:tc>
          <w:tcPr>
            <w:tcW w:w="2160" w:type="dxa"/>
          </w:tcPr>
          <w:p w14:paraId="32D72EC1" w14:textId="77777777" w:rsidR="00823114" w:rsidRDefault="006A262A">
            <w:r>
              <w:t>niet vrij uitgroeiend 4 - 10</w:t>
            </w:r>
          </w:p>
        </w:tc>
        <w:tc>
          <w:tcPr>
            <w:tcW w:w="5443" w:type="dxa"/>
          </w:tcPr>
          <w:p w14:paraId="0429604F" w14:textId="77777777" w:rsidR="00823114" w:rsidRDefault="006A262A">
            <w:r>
              <w:t>niet vrij uitgroeiend 4 - 10</w:t>
            </w:r>
          </w:p>
        </w:tc>
        <w:tc>
          <w:tcPr>
            <w:tcW w:w="1037" w:type="dxa"/>
          </w:tcPr>
          <w:p w14:paraId="42606109" w14:textId="77777777" w:rsidR="00823114" w:rsidRDefault="006A262A">
            <w:r>
              <w:t>CODED</w:t>
            </w:r>
          </w:p>
        </w:tc>
      </w:tr>
      <w:tr w:rsidR="00823114" w14:paraId="35716A15" w14:textId="77777777">
        <w:tc>
          <w:tcPr>
            <w:tcW w:w="2160" w:type="dxa"/>
          </w:tcPr>
          <w:p w14:paraId="2CEFAC8C" w14:textId="77777777" w:rsidR="00823114" w:rsidRDefault="006A262A">
            <w:r>
              <w:t>niet vrij uitgroeiend 4 - 4</w:t>
            </w:r>
          </w:p>
        </w:tc>
        <w:tc>
          <w:tcPr>
            <w:tcW w:w="5443" w:type="dxa"/>
          </w:tcPr>
          <w:p w14:paraId="01BB3DBF" w14:textId="77777777" w:rsidR="00823114" w:rsidRDefault="006A262A">
            <w:r>
              <w:t>niet vrij uitgroeiend 4 - 4</w:t>
            </w:r>
          </w:p>
        </w:tc>
        <w:tc>
          <w:tcPr>
            <w:tcW w:w="1037" w:type="dxa"/>
          </w:tcPr>
          <w:p w14:paraId="073C756C" w14:textId="77777777" w:rsidR="00823114" w:rsidRDefault="006A262A">
            <w:r>
              <w:t>CODED</w:t>
            </w:r>
          </w:p>
        </w:tc>
      </w:tr>
      <w:tr w:rsidR="00823114" w14:paraId="70ECAF29" w14:textId="77777777">
        <w:tc>
          <w:tcPr>
            <w:tcW w:w="2160" w:type="dxa"/>
          </w:tcPr>
          <w:p w14:paraId="5AFF7ACA" w14:textId="77777777" w:rsidR="00823114" w:rsidRDefault="006A262A">
            <w:r>
              <w:t>niet vrij uitgroeiend 4 - 6</w:t>
            </w:r>
          </w:p>
        </w:tc>
        <w:tc>
          <w:tcPr>
            <w:tcW w:w="5443" w:type="dxa"/>
          </w:tcPr>
          <w:p w14:paraId="161679C4" w14:textId="77777777" w:rsidR="00823114" w:rsidRDefault="006A262A">
            <w:r>
              <w:t>niet vrij uitgroeiend 4 - 6</w:t>
            </w:r>
          </w:p>
        </w:tc>
        <w:tc>
          <w:tcPr>
            <w:tcW w:w="1037" w:type="dxa"/>
          </w:tcPr>
          <w:p w14:paraId="774A1AA2" w14:textId="77777777" w:rsidR="00823114" w:rsidRDefault="006A262A">
            <w:r>
              <w:t>CODED</w:t>
            </w:r>
          </w:p>
        </w:tc>
      </w:tr>
      <w:tr w:rsidR="00823114" w14:paraId="0F6FB284" w14:textId="77777777">
        <w:tc>
          <w:tcPr>
            <w:tcW w:w="2160" w:type="dxa"/>
          </w:tcPr>
          <w:p w14:paraId="4308B0E7" w14:textId="77777777" w:rsidR="00823114" w:rsidRDefault="006A262A">
            <w:r>
              <w:t>niet vrij uitgroeiend 4 - 8</w:t>
            </w:r>
          </w:p>
        </w:tc>
        <w:tc>
          <w:tcPr>
            <w:tcW w:w="5443" w:type="dxa"/>
          </w:tcPr>
          <w:p w14:paraId="3F77753F" w14:textId="77777777" w:rsidR="00823114" w:rsidRDefault="006A262A">
            <w:r>
              <w:t>niet vrij uitgroeiend 4 - 8</w:t>
            </w:r>
          </w:p>
        </w:tc>
        <w:tc>
          <w:tcPr>
            <w:tcW w:w="1037" w:type="dxa"/>
          </w:tcPr>
          <w:p w14:paraId="64D9B7DE" w14:textId="77777777" w:rsidR="00823114" w:rsidRDefault="006A262A">
            <w:r>
              <w:t>CODED</w:t>
            </w:r>
          </w:p>
        </w:tc>
      </w:tr>
      <w:tr w:rsidR="00823114" w14:paraId="6D2AE5FE" w14:textId="77777777">
        <w:tc>
          <w:tcPr>
            <w:tcW w:w="2160" w:type="dxa"/>
          </w:tcPr>
          <w:p w14:paraId="4B2036E3" w14:textId="77777777" w:rsidR="00823114" w:rsidRDefault="006A262A">
            <w:r>
              <w:t>niet vrij uitgroeiend 6 - 10</w:t>
            </w:r>
          </w:p>
        </w:tc>
        <w:tc>
          <w:tcPr>
            <w:tcW w:w="5443" w:type="dxa"/>
          </w:tcPr>
          <w:p w14:paraId="2DE68080" w14:textId="77777777" w:rsidR="00823114" w:rsidRDefault="006A262A">
            <w:r>
              <w:t>niet vrij uitgroeiend 6 - 10</w:t>
            </w:r>
          </w:p>
        </w:tc>
        <w:tc>
          <w:tcPr>
            <w:tcW w:w="1037" w:type="dxa"/>
          </w:tcPr>
          <w:p w14:paraId="7EDC86C3" w14:textId="77777777" w:rsidR="00823114" w:rsidRDefault="006A262A">
            <w:r>
              <w:t>CODED</w:t>
            </w:r>
          </w:p>
        </w:tc>
      </w:tr>
      <w:tr w:rsidR="00823114" w14:paraId="06F74E9C" w14:textId="77777777">
        <w:tc>
          <w:tcPr>
            <w:tcW w:w="2160" w:type="dxa"/>
          </w:tcPr>
          <w:p w14:paraId="21C6248E" w14:textId="77777777" w:rsidR="00823114" w:rsidRDefault="006A262A">
            <w:r>
              <w:t>niet vrij uitgroeiend 6 - 6</w:t>
            </w:r>
          </w:p>
        </w:tc>
        <w:tc>
          <w:tcPr>
            <w:tcW w:w="5443" w:type="dxa"/>
          </w:tcPr>
          <w:p w14:paraId="497528FD" w14:textId="77777777" w:rsidR="00823114" w:rsidRDefault="006A262A">
            <w:r>
              <w:t>niet vrij uitgroeiend 6 - 6</w:t>
            </w:r>
          </w:p>
        </w:tc>
        <w:tc>
          <w:tcPr>
            <w:tcW w:w="1037" w:type="dxa"/>
          </w:tcPr>
          <w:p w14:paraId="2EB23DBD" w14:textId="77777777" w:rsidR="00823114" w:rsidRDefault="006A262A">
            <w:r>
              <w:t>CODED</w:t>
            </w:r>
          </w:p>
        </w:tc>
      </w:tr>
      <w:tr w:rsidR="00823114" w14:paraId="61DA3640" w14:textId="77777777">
        <w:tc>
          <w:tcPr>
            <w:tcW w:w="2160" w:type="dxa"/>
          </w:tcPr>
          <w:p w14:paraId="588F6D12" w14:textId="77777777" w:rsidR="00823114" w:rsidRDefault="006A262A">
            <w:r>
              <w:t>niet vrij uitgroeiend 6 - 8</w:t>
            </w:r>
          </w:p>
        </w:tc>
        <w:tc>
          <w:tcPr>
            <w:tcW w:w="5443" w:type="dxa"/>
          </w:tcPr>
          <w:p w14:paraId="11582070" w14:textId="77777777" w:rsidR="00823114" w:rsidRDefault="006A262A">
            <w:r>
              <w:t>niet vrij uitgroeiend 6 - 8</w:t>
            </w:r>
          </w:p>
        </w:tc>
        <w:tc>
          <w:tcPr>
            <w:tcW w:w="1037" w:type="dxa"/>
          </w:tcPr>
          <w:p w14:paraId="7CE11471" w14:textId="77777777" w:rsidR="00823114" w:rsidRDefault="006A262A">
            <w:r>
              <w:t>CODED</w:t>
            </w:r>
          </w:p>
        </w:tc>
      </w:tr>
      <w:tr w:rsidR="00823114" w14:paraId="7B2544CC" w14:textId="77777777">
        <w:tc>
          <w:tcPr>
            <w:tcW w:w="2160" w:type="dxa"/>
          </w:tcPr>
          <w:p w14:paraId="0B601131" w14:textId="77777777" w:rsidR="00823114" w:rsidRDefault="006A262A">
            <w:r>
              <w:t>niet vrij uitgroeiend 8 - 10</w:t>
            </w:r>
          </w:p>
        </w:tc>
        <w:tc>
          <w:tcPr>
            <w:tcW w:w="5443" w:type="dxa"/>
          </w:tcPr>
          <w:p w14:paraId="7F803367" w14:textId="77777777" w:rsidR="00823114" w:rsidRDefault="006A262A">
            <w:r>
              <w:t>niet vrij uitgroeiend 8 - 10</w:t>
            </w:r>
          </w:p>
        </w:tc>
        <w:tc>
          <w:tcPr>
            <w:tcW w:w="1037" w:type="dxa"/>
          </w:tcPr>
          <w:p w14:paraId="7440F5DE" w14:textId="77777777" w:rsidR="00823114" w:rsidRDefault="006A262A">
            <w:r>
              <w:t>CODED</w:t>
            </w:r>
          </w:p>
        </w:tc>
      </w:tr>
      <w:tr w:rsidR="00823114" w14:paraId="55E3FE9A" w14:textId="77777777">
        <w:tc>
          <w:tcPr>
            <w:tcW w:w="2160" w:type="dxa"/>
          </w:tcPr>
          <w:p w14:paraId="5FCD4FC0" w14:textId="77777777" w:rsidR="00823114" w:rsidRDefault="006A262A">
            <w:r>
              <w:t>niet vrij uitgroeiend 8 - 8</w:t>
            </w:r>
          </w:p>
        </w:tc>
        <w:tc>
          <w:tcPr>
            <w:tcW w:w="5443" w:type="dxa"/>
          </w:tcPr>
          <w:p w14:paraId="62796C83" w14:textId="77777777" w:rsidR="00823114" w:rsidRDefault="006A262A">
            <w:r>
              <w:t>niet vrij uitgroeiend 8 - 8</w:t>
            </w:r>
          </w:p>
        </w:tc>
        <w:tc>
          <w:tcPr>
            <w:tcW w:w="1037" w:type="dxa"/>
          </w:tcPr>
          <w:p w14:paraId="6744CFC7" w14:textId="77777777" w:rsidR="00823114" w:rsidRDefault="006A262A">
            <w:r>
              <w:t>CODED</w:t>
            </w:r>
          </w:p>
        </w:tc>
      </w:tr>
      <w:tr w:rsidR="00823114" w14:paraId="73457E6E" w14:textId="77777777">
        <w:tc>
          <w:tcPr>
            <w:tcW w:w="2160" w:type="dxa"/>
          </w:tcPr>
          <w:p w14:paraId="26AB36B5" w14:textId="77777777" w:rsidR="00823114" w:rsidRDefault="006A262A">
            <w:r>
              <w:t>niet vrij uitgroeiend onbereikbaar (1:1)</w:t>
            </w:r>
          </w:p>
        </w:tc>
        <w:tc>
          <w:tcPr>
            <w:tcW w:w="5443" w:type="dxa"/>
          </w:tcPr>
          <w:p w14:paraId="115E92A7" w14:textId="77777777" w:rsidR="00823114" w:rsidRDefault="006A262A">
            <w:r>
              <w:t>niet vrij uitgroeiend onbereikbaar (1:1)</w:t>
            </w:r>
          </w:p>
        </w:tc>
        <w:tc>
          <w:tcPr>
            <w:tcW w:w="1037" w:type="dxa"/>
          </w:tcPr>
          <w:p w14:paraId="742CBC6C" w14:textId="77777777" w:rsidR="00823114" w:rsidRDefault="006A262A">
            <w:r>
              <w:t>CODED</w:t>
            </w:r>
          </w:p>
        </w:tc>
      </w:tr>
      <w:tr w:rsidR="00823114" w14:paraId="516C85FD" w14:textId="77777777">
        <w:tc>
          <w:tcPr>
            <w:tcW w:w="2160" w:type="dxa"/>
          </w:tcPr>
          <w:p w14:paraId="4C104443" w14:textId="77777777" w:rsidR="00823114" w:rsidRDefault="006A262A">
            <w:r>
              <w:t>niet vrij uitgroeiend onbereikbaar (ongewenst)</w:t>
            </w:r>
          </w:p>
        </w:tc>
        <w:tc>
          <w:tcPr>
            <w:tcW w:w="5443" w:type="dxa"/>
          </w:tcPr>
          <w:p w14:paraId="27179363" w14:textId="77777777" w:rsidR="00823114" w:rsidRDefault="006A262A">
            <w:r>
              <w:t>niet vrij uitgroeiend onbereikbaar (ongewenst)</w:t>
            </w:r>
          </w:p>
        </w:tc>
        <w:tc>
          <w:tcPr>
            <w:tcW w:w="1037" w:type="dxa"/>
          </w:tcPr>
          <w:p w14:paraId="4E7DF6A9" w14:textId="77777777" w:rsidR="00823114" w:rsidRDefault="006A262A">
            <w:r>
              <w:t>CODED</w:t>
            </w:r>
          </w:p>
        </w:tc>
      </w:tr>
      <w:tr w:rsidR="00823114" w14:paraId="1B7C3ADB" w14:textId="77777777">
        <w:tc>
          <w:tcPr>
            <w:tcW w:w="2160" w:type="dxa"/>
          </w:tcPr>
          <w:p w14:paraId="4B5D1785" w14:textId="77777777" w:rsidR="00823114" w:rsidRDefault="006A262A">
            <w:r>
              <w:t>overig</w:t>
            </w:r>
          </w:p>
        </w:tc>
        <w:tc>
          <w:tcPr>
            <w:tcW w:w="5443" w:type="dxa"/>
          </w:tcPr>
          <w:p w14:paraId="4D5C36A3" w14:textId="77777777" w:rsidR="00823114" w:rsidRDefault="006A262A">
            <w:r>
              <w:t>overig</w:t>
            </w:r>
          </w:p>
        </w:tc>
        <w:tc>
          <w:tcPr>
            <w:tcW w:w="1037" w:type="dxa"/>
          </w:tcPr>
          <w:p w14:paraId="65A8E594" w14:textId="77777777" w:rsidR="00823114" w:rsidRDefault="006A262A">
            <w:r>
              <w:t>CODED</w:t>
            </w:r>
          </w:p>
        </w:tc>
      </w:tr>
      <w:tr w:rsidR="00823114" w14:paraId="3B3E1F50" w14:textId="77777777">
        <w:tc>
          <w:tcPr>
            <w:tcW w:w="2160" w:type="dxa"/>
          </w:tcPr>
          <w:p w14:paraId="07EAA01B" w14:textId="77777777" w:rsidR="00823114" w:rsidRDefault="006A262A">
            <w:r>
              <w:t>vrij uitgroeiend</w:t>
            </w:r>
          </w:p>
        </w:tc>
        <w:tc>
          <w:tcPr>
            <w:tcW w:w="5443" w:type="dxa"/>
          </w:tcPr>
          <w:p w14:paraId="4F0CD64B" w14:textId="77777777" w:rsidR="00823114" w:rsidRDefault="006A262A">
            <w:r>
              <w:t>vrij uitgroeiend</w:t>
            </w:r>
          </w:p>
        </w:tc>
        <w:tc>
          <w:tcPr>
            <w:tcW w:w="1037" w:type="dxa"/>
          </w:tcPr>
          <w:p w14:paraId="3A85D4B6" w14:textId="77777777" w:rsidR="00823114" w:rsidRDefault="006A262A">
            <w:r>
              <w:t>CODED</w:t>
            </w:r>
          </w:p>
        </w:tc>
      </w:tr>
    </w:tbl>
    <w:p w14:paraId="594407B1" w14:textId="77777777" w:rsidR="00823114" w:rsidRDefault="006A262A">
      <w:pPr>
        <w:pStyle w:val="Geenafstand"/>
      </w:pPr>
      <w:r>
        <w:t xml:space="preserve"> </w:t>
      </w:r>
    </w:p>
    <w:p w14:paraId="21E80405" w14:textId="77777777" w:rsidR="00823114" w:rsidRDefault="006A262A">
      <w:pPr>
        <w:pStyle w:val="Kop3"/>
      </w:pPr>
      <w:r>
        <w:t>FAUNA_SOORT</w:t>
      </w:r>
    </w:p>
    <w:tbl>
      <w:tblPr>
        <w:tblStyle w:val="Tabelraster"/>
        <w:tblW w:w="0" w:type="auto"/>
        <w:tblLayout w:type="fixed"/>
        <w:tblLook w:val="04A0" w:firstRow="1" w:lastRow="0" w:firstColumn="1" w:lastColumn="0" w:noHBand="0" w:noVBand="1"/>
      </w:tblPr>
      <w:tblGrid>
        <w:gridCol w:w="2160"/>
        <w:gridCol w:w="5443"/>
        <w:gridCol w:w="1037"/>
      </w:tblGrid>
      <w:tr w:rsidR="00823114" w14:paraId="0D5E1199" w14:textId="77777777">
        <w:tc>
          <w:tcPr>
            <w:tcW w:w="2160" w:type="dxa"/>
          </w:tcPr>
          <w:p w14:paraId="5CEEEAD0" w14:textId="77777777" w:rsidR="00823114" w:rsidRDefault="006A262A">
            <w:pPr>
              <w:jc w:val="center"/>
            </w:pPr>
            <w:r>
              <w:rPr>
                <w:b/>
              </w:rPr>
              <w:t>Coded Value</w:t>
            </w:r>
          </w:p>
        </w:tc>
        <w:tc>
          <w:tcPr>
            <w:tcW w:w="5443" w:type="dxa"/>
          </w:tcPr>
          <w:p w14:paraId="54B313D7" w14:textId="77777777" w:rsidR="00823114" w:rsidRDefault="006A262A">
            <w:pPr>
              <w:jc w:val="center"/>
            </w:pPr>
            <w:r>
              <w:rPr>
                <w:b/>
              </w:rPr>
              <w:t>Description</w:t>
            </w:r>
          </w:p>
        </w:tc>
        <w:tc>
          <w:tcPr>
            <w:tcW w:w="1037" w:type="dxa"/>
          </w:tcPr>
          <w:p w14:paraId="750CF69E" w14:textId="77777777" w:rsidR="00823114" w:rsidRDefault="006A262A">
            <w:pPr>
              <w:jc w:val="center"/>
            </w:pPr>
            <w:r>
              <w:rPr>
                <w:b/>
              </w:rPr>
              <w:t>Type</w:t>
            </w:r>
          </w:p>
        </w:tc>
      </w:tr>
      <w:tr w:rsidR="00823114" w14:paraId="269C1AE4" w14:textId="77777777">
        <w:tc>
          <w:tcPr>
            <w:tcW w:w="2160" w:type="dxa"/>
          </w:tcPr>
          <w:p w14:paraId="6CD5DA58" w14:textId="77777777" w:rsidR="00823114" w:rsidRDefault="006A262A">
            <w:r>
              <w:t>Aardmuis (Microtus agrestis)</w:t>
            </w:r>
          </w:p>
        </w:tc>
        <w:tc>
          <w:tcPr>
            <w:tcW w:w="5443" w:type="dxa"/>
          </w:tcPr>
          <w:p w14:paraId="632651E9" w14:textId="77777777" w:rsidR="00823114" w:rsidRDefault="006A262A">
            <w:r>
              <w:t>Aardmuis (Microtus agrestis)</w:t>
            </w:r>
          </w:p>
        </w:tc>
        <w:tc>
          <w:tcPr>
            <w:tcW w:w="1037" w:type="dxa"/>
          </w:tcPr>
          <w:p w14:paraId="50213FDE" w14:textId="77777777" w:rsidR="00823114" w:rsidRDefault="006A262A">
            <w:r>
              <w:t>CODED</w:t>
            </w:r>
          </w:p>
        </w:tc>
      </w:tr>
      <w:tr w:rsidR="00823114" w14:paraId="576802D6" w14:textId="77777777">
        <w:tc>
          <w:tcPr>
            <w:tcW w:w="2160" w:type="dxa"/>
          </w:tcPr>
          <w:p w14:paraId="4DC05E3D" w14:textId="77777777" w:rsidR="00823114" w:rsidRDefault="006A262A">
            <w:r>
              <w:t>Adder (Vipera berus)</w:t>
            </w:r>
          </w:p>
        </w:tc>
        <w:tc>
          <w:tcPr>
            <w:tcW w:w="5443" w:type="dxa"/>
          </w:tcPr>
          <w:p w14:paraId="67EC39F3" w14:textId="77777777" w:rsidR="00823114" w:rsidRDefault="006A262A">
            <w:r>
              <w:t>Adder (Vipera berus)</w:t>
            </w:r>
          </w:p>
        </w:tc>
        <w:tc>
          <w:tcPr>
            <w:tcW w:w="1037" w:type="dxa"/>
          </w:tcPr>
          <w:p w14:paraId="6C781FC7" w14:textId="77777777" w:rsidR="00823114" w:rsidRDefault="006A262A">
            <w:r>
              <w:t>CODED</w:t>
            </w:r>
          </w:p>
        </w:tc>
      </w:tr>
      <w:tr w:rsidR="00823114" w14:paraId="487B19E8" w14:textId="77777777">
        <w:tc>
          <w:tcPr>
            <w:tcW w:w="2160" w:type="dxa"/>
          </w:tcPr>
          <w:p w14:paraId="4C41BB29" w14:textId="77777777" w:rsidR="00823114" w:rsidRDefault="006A262A">
            <w:r>
              <w:t>Alpenwatersalamander (Mesotriton alpestris)</w:t>
            </w:r>
          </w:p>
        </w:tc>
        <w:tc>
          <w:tcPr>
            <w:tcW w:w="5443" w:type="dxa"/>
          </w:tcPr>
          <w:p w14:paraId="10B5F18F" w14:textId="77777777" w:rsidR="00823114" w:rsidRDefault="006A262A">
            <w:r>
              <w:t>Alpenwatersalamander (Mesotriton alpestris)</w:t>
            </w:r>
          </w:p>
        </w:tc>
        <w:tc>
          <w:tcPr>
            <w:tcW w:w="1037" w:type="dxa"/>
          </w:tcPr>
          <w:p w14:paraId="2F00B060" w14:textId="77777777" w:rsidR="00823114" w:rsidRDefault="006A262A">
            <w:r>
              <w:t>CODED</w:t>
            </w:r>
          </w:p>
        </w:tc>
      </w:tr>
      <w:tr w:rsidR="00823114" w14:paraId="768E478E" w14:textId="77777777">
        <w:tc>
          <w:tcPr>
            <w:tcW w:w="2160" w:type="dxa"/>
          </w:tcPr>
          <w:p w14:paraId="359DBA9D" w14:textId="77777777" w:rsidR="00823114" w:rsidRDefault="006A262A">
            <w:r>
              <w:t>Alytes</w:t>
            </w:r>
          </w:p>
        </w:tc>
        <w:tc>
          <w:tcPr>
            <w:tcW w:w="5443" w:type="dxa"/>
          </w:tcPr>
          <w:p w14:paraId="7F0CF0FF" w14:textId="77777777" w:rsidR="00823114" w:rsidRDefault="006A262A">
            <w:r>
              <w:t>Alytes</w:t>
            </w:r>
          </w:p>
        </w:tc>
        <w:tc>
          <w:tcPr>
            <w:tcW w:w="1037" w:type="dxa"/>
          </w:tcPr>
          <w:p w14:paraId="2E867048" w14:textId="77777777" w:rsidR="00823114" w:rsidRDefault="006A262A">
            <w:r>
              <w:t>CODED</w:t>
            </w:r>
          </w:p>
        </w:tc>
      </w:tr>
      <w:tr w:rsidR="00823114" w14:paraId="4966D3A1" w14:textId="77777777">
        <w:tc>
          <w:tcPr>
            <w:tcW w:w="2160" w:type="dxa"/>
          </w:tcPr>
          <w:p w14:paraId="4B5C04C7" w14:textId="77777777" w:rsidR="00823114" w:rsidRDefault="006A262A">
            <w:r>
              <w:t>Amerikaanse Nerts (Mustela vison)</w:t>
            </w:r>
          </w:p>
        </w:tc>
        <w:tc>
          <w:tcPr>
            <w:tcW w:w="5443" w:type="dxa"/>
          </w:tcPr>
          <w:p w14:paraId="2430193E" w14:textId="77777777" w:rsidR="00823114" w:rsidRDefault="006A262A">
            <w:r>
              <w:t>Amerikaanse Nerts (Mustela vison)</w:t>
            </w:r>
          </w:p>
        </w:tc>
        <w:tc>
          <w:tcPr>
            <w:tcW w:w="1037" w:type="dxa"/>
          </w:tcPr>
          <w:p w14:paraId="644515EB" w14:textId="77777777" w:rsidR="00823114" w:rsidRDefault="006A262A">
            <w:r>
              <w:t>CODED</w:t>
            </w:r>
          </w:p>
        </w:tc>
      </w:tr>
      <w:tr w:rsidR="00823114" w14:paraId="5CD6BD81" w14:textId="77777777">
        <w:tc>
          <w:tcPr>
            <w:tcW w:w="2160" w:type="dxa"/>
          </w:tcPr>
          <w:p w14:paraId="08D1999D" w14:textId="77777777" w:rsidR="00823114" w:rsidRDefault="006A262A">
            <w:r>
              <w:t>Amphibia</w:t>
            </w:r>
          </w:p>
        </w:tc>
        <w:tc>
          <w:tcPr>
            <w:tcW w:w="5443" w:type="dxa"/>
          </w:tcPr>
          <w:p w14:paraId="6BFED281" w14:textId="77777777" w:rsidR="00823114" w:rsidRDefault="006A262A">
            <w:r>
              <w:t>Amphibia</w:t>
            </w:r>
          </w:p>
        </w:tc>
        <w:tc>
          <w:tcPr>
            <w:tcW w:w="1037" w:type="dxa"/>
          </w:tcPr>
          <w:p w14:paraId="29DEA117" w14:textId="77777777" w:rsidR="00823114" w:rsidRDefault="006A262A">
            <w:r>
              <w:t>CODED</w:t>
            </w:r>
          </w:p>
        </w:tc>
      </w:tr>
      <w:tr w:rsidR="00823114" w14:paraId="3BDE70F5" w14:textId="77777777">
        <w:tc>
          <w:tcPr>
            <w:tcW w:w="2160" w:type="dxa"/>
          </w:tcPr>
          <w:p w14:paraId="3530E903" w14:textId="77777777" w:rsidR="00823114" w:rsidRDefault="006A262A">
            <w:r>
              <w:t>Anguidae</w:t>
            </w:r>
          </w:p>
        </w:tc>
        <w:tc>
          <w:tcPr>
            <w:tcW w:w="5443" w:type="dxa"/>
          </w:tcPr>
          <w:p w14:paraId="3067E831" w14:textId="77777777" w:rsidR="00823114" w:rsidRDefault="006A262A">
            <w:r>
              <w:t>Anguidae</w:t>
            </w:r>
          </w:p>
        </w:tc>
        <w:tc>
          <w:tcPr>
            <w:tcW w:w="1037" w:type="dxa"/>
          </w:tcPr>
          <w:p w14:paraId="1D4359F3" w14:textId="77777777" w:rsidR="00823114" w:rsidRDefault="006A262A">
            <w:r>
              <w:t>CODED</w:t>
            </w:r>
          </w:p>
        </w:tc>
      </w:tr>
      <w:tr w:rsidR="00823114" w14:paraId="32A77469" w14:textId="77777777">
        <w:tc>
          <w:tcPr>
            <w:tcW w:w="2160" w:type="dxa"/>
          </w:tcPr>
          <w:p w14:paraId="5FA02AE3" w14:textId="77777777" w:rsidR="00823114" w:rsidRDefault="006A262A">
            <w:r>
              <w:t>Anguis</w:t>
            </w:r>
          </w:p>
        </w:tc>
        <w:tc>
          <w:tcPr>
            <w:tcW w:w="5443" w:type="dxa"/>
          </w:tcPr>
          <w:p w14:paraId="1E9A3609" w14:textId="77777777" w:rsidR="00823114" w:rsidRDefault="006A262A">
            <w:r>
              <w:t>Anguis</w:t>
            </w:r>
          </w:p>
        </w:tc>
        <w:tc>
          <w:tcPr>
            <w:tcW w:w="1037" w:type="dxa"/>
          </w:tcPr>
          <w:p w14:paraId="1D17BC81" w14:textId="77777777" w:rsidR="00823114" w:rsidRDefault="006A262A">
            <w:r>
              <w:t>CODED</w:t>
            </w:r>
          </w:p>
        </w:tc>
      </w:tr>
      <w:tr w:rsidR="00823114" w14:paraId="41273CA8" w14:textId="77777777">
        <w:tc>
          <w:tcPr>
            <w:tcW w:w="2160" w:type="dxa"/>
          </w:tcPr>
          <w:p w14:paraId="5D29A7ED" w14:textId="77777777" w:rsidR="00823114" w:rsidRDefault="006A262A">
            <w:r>
              <w:t>Anura</w:t>
            </w:r>
          </w:p>
        </w:tc>
        <w:tc>
          <w:tcPr>
            <w:tcW w:w="5443" w:type="dxa"/>
          </w:tcPr>
          <w:p w14:paraId="221C0963" w14:textId="77777777" w:rsidR="00823114" w:rsidRDefault="006A262A">
            <w:r>
              <w:t>Anura</w:t>
            </w:r>
          </w:p>
        </w:tc>
        <w:tc>
          <w:tcPr>
            <w:tcW w:w="1037" w:type="dxa"/>
          </w:tcPr>
          <w:p w14:paraId="28A0F016" w14:textId="77777777" w:rsidR="00823114" w:rsidRDefault="006A262A">
            <w:r>
              <w:t>CODED</w:t>
            </w:r>
          </w:p>
        </w:tc>
      </w:tr>
      <w:tr w:rsidR="00823114" w14:paraId="0EFF689D" w14:textId="77777777">
        <w:tc>
          <w:tcPr>
            <w:tcW w:w="2160" w:type="dxa"/>
          </w:tcPr>
          <w:p w14:paraId="194EC982" w14:textId="77777777" w:rsidR="00823114" w:rsidRDefault="006A262A">
            <w:r>
              <w:t>Artiodactyla</w:t>
            </w:r>
          </w:p>
        </w:tc>
        <w:tc>
          <w:tcPr>
            <w:tcW w:w="5443" w:type="dxa"/>
          </w:tcPr>
          <w:p w14:paraId="7E9536D9" w14:textId="77777777" w:rsidR="00823114" w:rsidRDefault="006A262A">
            <w:r>
              <w:t>Artiodactyla</w:t>
            </w:r>
          </w:p>
        </w:tc>
        <w:tc>
          <w:tcPr>
            <w:tcW w:w="1037" w:type="dxa"/>
          </w:tcPr>
          <w:p w14:paraId="3D660CA2" w14:textId="77777777" w:rsidR="00823114" w:rsidRDefault="006A262A">
            <w:r>
              <w:t>CODED</w:t>
            </w:r>
          </w:p>
        </w:tc>
      </w:tr>
      <w:tr w:rsidR="00823114" w14:paraId="4055BB2F" w14:textId="77777777">
        <w:tc>
          <w:tcPr>
            <w:tcW w:w="2160" w:type="dxa"/>
          </w:tcPr>
          <w:p w14:paraId="775D06A1" w14:textId="77777777" w:rsidR="00823114" w:rsidRDefault="006A262A">
            <w:r>
              <w:t xml:space="preserve">Baardvleermuis </w:t>
            </w:r>
            <w:r>
              <w:lastRenderedPageBreak/>
              <w:t>(Myotis mystacinus)</w:t>
            </w:r>
          </w:p>
        </w:tc>
        <w:tc>
          <w:tcPr>
            <w:tcW w:w="5443" w:type="dxa"/>
          </w:tcPr>
          <w:p w14:paraId="46D44626" w14:textId="77777777" w:rsidR="00823114" w:rsidRDefault="006A262A">
            <w:r>
              <w:lastRenderedPageBreak/>
              <w:t>Baardvleermuis (Myotis mystacinus)</w:t>
            </w:r>
          </w:p>
        </w:tc>
        <w:tc>
          <w:tcPr>
            <w:tcW w:w="1037" w:type="dxa"/>
          </w:tcPr>
          <w:p w14:paraId="5893FCCA" w14:textId="77777777" w:rsidR="00823114" w:rsidRDefault="006A262A">
            <w:r>
              <w:t>CODED</w:t>
            </w:r>
          </w:p>
        </w:tc>
      </w:tr>
      <w:tr w:rsidR="00823114" w14:paraId="7D9C38D3" w14:textId="77777777">
        <w:tc>
          <w:tcPr>
            <w:tcW w:w="2160" w:type="dxa"/>
          </w:tcPr>
          <w:p w14:paraId="33FABFD5" w14:textId="77777777" w:rsidR="00823114" w:rsidRDefault="006A262A">
            <w:r>
              <w:t>Balaenoptera</w:t>
            </w:r>
          </w:p>
        </w:tc>
        <w:tc>
          <w:tcPr>
            <w:tcW w:w="5443" w:type="dxa"/>
          </w:tcPr>
          <w:p w14:paraId="359E2C57" w14:textId="77777777" w:rsidR="00823114" w:rsidRDefault="006A262A">
            <w:r>
              <w:t>Balaenoptera</w:t>
            </w:r>
          </w:p>
        </w:tc>
        <w:tc>
          <w:tcPr>
            <w:tcW w:w="1037" w:type="dxa"/>
          </w:tcPr>
          <w:p w14:paraId="1017D6E8" w14:textId="77777777" w:rsidR="00823114" w:rsidRDefault="006A262A">
            <w:r>
              <w:t>CODED</w:t>
            </w:r>
          </w:p>
        </w:tc>
      </w:tr>
      <w:tr w:rsidR="00823114" w14:paraId="4DC907F8" w14:textId="77777777">
        <w:tc>
          <w:tcPr>
            <w:tcW w:w="2160" w:type="dxa"/>
          </w:tcPr>
          <w:p w14:paraId="6D3CFFD8" w14:textId="77777777" w:rsidR="00823114" w:rsidRDefault="006A262A">
            <w:r>
              <w:t>Balaenopteridae</w:t>
            </w:r>
          </w:p>
        </w:tc>
        <w:tc>
          <w:tcPr>
            <w:tcW w:w="5443" w:type="dxa"/>
          </w:tcPr>
          <w:p w14:paraId="582FF1C9" w14:textId="77777777" w:rsidR="00823114" w:rsidRDefault="006A262A">
            <w:r>
              <w:t>Balaenopteridae</w:t>
            </w:r>
          </w:p>
        </w:tc>
        <w:tc>
          <w:tcPr>
            <w:tcW w:w="1037" w:type="dxa"/>
          </w:tcPr>
          <w:p w14:paraId="425B90A6" w14:textId="77777777" w:rsidR="00823114" w:rsidRDefault="006A262A">
            <w:r>
              <w:t>CODED</w:t>
            </w:r>
          </w:p>
        </w:tc>
      </w:tr>
      <w:tr w:rsidR="00823114" w14:paraId="13721435" w14:textId="77777777">
        <w:tc>
          <w:tcPr>
            <w:tcW w:w="2160" w:type="dxa"/>
          </w:tcPr>
          <w:p w14:paraId="3443A2DD" w14:textId="77777777" w:rsidR="00823114" w:rsidRDefault="006A262A">
            <w:r>
              <w:t>Barbastella</w:t>
            </w:r>
          </w:p>
        </w:tc>
        <w:tc>
          <w:tcPr>
            <w:tcW w:w="5443" w:type="dxa"/>
          </w:tcPr>
          <w:p w14:paraId="21CBD619" w14:textId="77777777" w:rsidR="00823114" w:rsidRDefault="006A262A">
            <w:r>
              <w:t>Barbastella</w:t>
            </w:r>
          </w:p>
        </w:tc>
        <w:tc>
          <w:tcPr>
            <w:tcW w:w="1037" w:type="dxa"/>
          </w:tcPr>
          <w:p w14:paraId="23E14072" w14:textId="77777777" w:rsidR="00823114" w:rsidRDefault="006A262A">
            <w:r>
              <w:t>CODED</w:t>
            </w:r>
          </w:p>
        </w:tc>
      </w:tr>
      <w:tr w:rsidR="00823114" w14:paraId="396055A2" w14:textId="77777777">
        <w:tc>
          <w:tcPr>
            <w:tcW w:w="2160" w:type="dxa"/>
          </w:tcPr>
          <w:p w14:paraId="1A7DF0F9" w14:textId="77777777" w:rsidR="00823114" w:rsidRDefault="006A262A">
            <w:r>
              <w:t>Bechsteins Vleermuis (Myotis bechsteinii)</w:t>
            </w:r>
          </w:p>
        </w:tc>
        <w:tc>
          <w:tcPr>
            <w:tcW w:w="5443" w:type="dxa"/>
          </w:tcPr>
          <w:p w14:paraId="6C925161" w14:textId="77777777" w:rsidR="00823114" w:rsidRDefault="006A262A">
            <w:r>
              <w:t>Bechsteins Vleermuis (Myotis bechsteinii)</w:t>
            </w:r>
          </w:p>
        </w:tc>
        <w:tc>
          <w:tcPr>
            <w:tcW w:w="1037" w:type="dxa"/>
          </w:tcPr>
          <w:p w14:paraId="4448D6AC" w14:textId="77777777" w:rsidR="00823114" w:rsidRDefault="006A262A">
            <w:r>
              <w:t>CODED</w:t>
            </w:r>
          </w:p>
        </w:tc>
      </w:tr>
      <w:tr w:rsidR="00823114" w14:paraId="78F31EA7" w14:textId="77777777">
        <w:tc>
          <w:tcPr>
            <w:tcW w:w="2160" w:type="dxa"/>
          </w:tcPr>
          <w:p w14:paraId="3FC1F6D4" w14:textId="77777777" w:rsidR="00823114" w:rsidRDefault="006A262A">
            <w:r>
              <w:t>Bever (Castor fiber)</w:t>
            </w:r>
          </w:p>
        </w:tc>
        <w:tc>
          <w:tcPr>
            <w:tcW w:w="5443" w:type="dxa"/>
          </w:tcPr>
          <w:p w14:paraId="0F26E7BA" w14:textId="77777777" w:rsidR="00823114" w:rsidRDefault="006A262A">
            <w:r>
              <w:t>Bever (Castor fiber)</w:t>
            </w:r>
          </w:p>
        </w:tc>
        <w:tc>
          <w:tcPr>
            <w:tcW w:w="1037" w:type="dxa"/>
          </w:tcPr>
          <w:p w14:paraId="629493B3" w14:textId="77777777" w:rsidR="00823114" w:rsidRDefault="006A262A">
            <w:r>
              <w:t>CODED</w:t>
            </w:r>
          </w:p>
        </w:tc>
      </w:tr>
      <w:tr w:rsidR="00823114" w14:paraId="7D8BD201" w14:textId="77777777">
        <w:tc>
          <w:tcPr>
            <w:tcW w:w="2160" w:type="dxa"/>
          </w:tcPr>
          <w:p w14:paraId="21EBEAB3" w14:textId="77777777" w:rsidR="00823114" w:rsidRDefault="006A262A">
            <w:r>
              <w:t>Beverrat (Myocastor coypus)</w:t>
            </w:r>
          </w:p>
        </w:tc>
        <w:tc>
          <w:tcPr>
            <w:tcW w:w="5443" w:type="dxa"/>
          </w:tcPr>
          <w:p w14:paraId="72979C95" w14:textId="77777777" w:rsidR="00823114" w:rsidRDefault="006A262A">
            <w:r>
              <w:t>Beverrat (Myocastor coypus)</w:t>
            </w:r>
          </w:p>
        </w:tc>
        <w:tc>
          <w:tcPr>
            <w:tcW w:w="1037" w:type="dxa"/>
          </w:tcPr>
          <w:p w14:paraId="3D5EEBE0" w14:textId="77777777" w:rsidR="00823114" w:rsidRDefault="006A262A">
            <w:r>
              <w:t>CODED</w:t>
            </w:r>
          </w:p>
        </w:tc>
      </w:tr>
      <w:tr w:rsidR="00823114" w14:paraId="7617B8A0" w14:textId="77777777">
        <w:tc>
          <w:tcPr>
            <w:tcW w:w="2160" w:type="dxa"/>
          </w:tcPr>
          <w:p w14:paraId="78046433" w14:textId="77777777" w:rsidR="00823114" w:rsidRDefault="006A262A">
            <w:r>
              <w:t>Bijtschildpad (Chelydra serpentina)</w:t>
            </w:r>
          </w:p>
        </w:tc>
        <w:tc>
          <w:tcPr>
            <w:tcW w:w="5443" w:type="dxa"/>
          </w:tcPr>
          <w:p w14:paraId="5B84F1D6" w14:textId="77777777" w:rsidR="00823114" w:rsidRDefault="006A262A">
            <w:r>
              <w:t>Bijtschildpad (Chelydra serpentina)</w:t>
            </w:r>
          </w:p>
        </w:tc>
        <w:tc>
          <w:tcPr>
            <w:tcW w:w="1037" w:type="dxa"/>
          </w:tcPr>
          <w:p w14:paraId="163E7B95" w14:textId="77777777" w:rsidR="00823114" w:rsidRDefault="006A262A">
            <w:r>
              <w:t>CODED</w:t>
            </w:r>
          </w:p>
        </w:tc>
      </w:tr>
      <w:tr w:rsidR="00823114" w14:paraId="5E45E118" w14:textId="77777777">
        <w:tc>
          <w:tcPr>
            <w:tcW w:w="2160" w:type="dxa"/>
          </w:tcPr>
          <w:p w14:paraId="0712C67E" w14:textId="77777777" w:rsidR="00823114" w:rsidRDefault="006A262A">
            <w:r>
              <w:t>Blauwe Vinvis (Balaenoptera musculus)</w:t>
            </w:r>
          </w:p>
        </w:tc>
        <w:tc>
          <w:tcPr>
            <w:tcW w:w="5443" w:type="dxa"/>
          </w:tcPr>
          <w:p w14:paraId="765586B1" w14:textId="77777777" w:rsidR="00823114" w:rsidRDefault="006A262A">
            <w:r>
              <w:t>Blauwe Vinvis (Balaenoptera musculus)</w:t>
            </w:r>
          </w:p>
        </w:tc>
        <w:tc>
          <w:tcPr>
            <w:tcW w:w="1037" w:type="dxa"/>
          </w:tcPr>
          <w:p w14:paraId="4A1D39F9" w14:textId="77777777" w:rsidR="00823114" w:rsidRDefault="006A262A">
            <w:r>
              <w:t>CODED</w:t>
            </w:r>
          </w:p>
        </w:tc>
      </w:tr>
      <w:tr w:rsidR="00823114" w14:paraId="02CB609B" w14:textId="77777777">
        <w:tc>
          <w:tcPr>
            <w:tcW w:w="2160" w:type="dxa"/>
          </w:tcPr>
          <w:p w14:paraId="39D9352E" w14:textId="77777777" w:rsidR="00823114" w:rsidRDefault="006A262A">
            <w:r>
              <w:t>Bombina</w:t>
            </w:r>
          </w:p>
        </w:tc>
        <w:tc>
          <w:tcPr>
            <w:tcW w:w="5443" w:type="dxa"/>
          </w:tcPr>
          <w:p w14:paraId="5CD9E8EC" w14:textId="77777777" w:rsidR="00823114" w:rsidRDefault="006A262A">
            <w:r>
              <w:t>Bombina</w:t>
            </w:r>
          </w:p>
        </w:tc>
        <w:tc>
          <w:tcPr>
            <w:tcW w:w="1037" w:type="dxa"/>
          </w:tcPr>
          <w:p w14:paraId="2EC97CF4" w14:textId="77777777" w:rsidR="00823114" w:rsidRDefault="006A262A">
            <w:r>
              <w:t>CODED</w:t>
            </w:r>
          </w:p>
        </w:tc>
      </w:tr>
      <w:tr w:rsidR="00823114" w14:paraId="4DF856AA" w14:textId="77777777">
        <w:tc>
          <w:tcPr>
            <w:tcW w:w="2160" w:type="dxa"/>
          </w:tcPr>
          <w:p w14:paraId="4F45C41E" w14:textId="77777777" w:rsidR="00823114" w:rsidRDefault="006A262A">
            <w:r>
              <w:t>Bombinatoridae</w:t>
            </w:r>
          </w:p>
        </w:tc>
        <w:tc>
          <w:tcPr>
            <w:tcW w:w="5443" w:type="dxa"/>
          </w:tcPr>
          <w:p w14:paraId="42819A60" w14:textId="77777777" w:rsidR="00823114" w:rsidRDefault="006A262A">
            <w:r>
              <w:t>Bombinatoridae</w:t>
            </w:r>
          </w:p>
        </w:tc>
        <w:tc>
          <w:tcPr>
            <w:tcW w:w="1037" w:type="dxa"/>
          </w:tcPr>
          <w:p w14:paraId="010C3FCD" w14:textId="77777777" w:rsidR="00823114" w:rsidRDefault="006A262A">
            <w:r>
              <w:t>CODED</w:t>
            </w:r>
          </w:p>
        </w:tc>
      </w:tr>
      <w:tr w:rsidR="00823114" w14:paraId="627C785C" w14:textId="77777777">
        <w:tc>
          <w:tcPr>
            <w:tcW w:w="2160" w:type="dxa"/>
          </w:tcPr>
          <w:p w14:paraId="4B21A4A1" w14:textId="77777777" w:rsidR="00823114" w:rsidRDefault="006A262A">
            <w:r>
              <w:t>Boomkikker (Hyla arborea)</w:t>
            </w:r>
          </w:p>
        </w:tc>
        <w:tc>
          <w:tcPr>
            <w:tcW w:w="5443" w:type="dxa"/>
          </w:tcPr>
          <w:p w14:paraId="64B596DE" w14:textId="77777777" w:rsidR="00823114" w:rsidRDefault="006A262A">
            <w:r>
              <w:t>Boomkikker (Hyla arborea)</w:t>
            </w:r>
          </w:p>
        </w:tc>
        <w:tc>
          <w:tcPr>
            <w:tcW w:w="1037" w:type="dxa"/>
          </w:tcPr>
          <w:p w14:paraId="2569AF72" w14:textId="77777777" w:rsidR="00823114" w:rsidRDefault="006A262A">
            <w:r>
              <w:t>CODED</w:t>
            </w:r>
          </w:p>
        </w:tc>
      </w:tr>
      <w:tr w:rsidR="00823114" w14:paraId="3613C00F" w14:textId="77777777">
        <w:tc>
          <w:tcPr>
            <w:tcW w:w="2160" w:type="dxa"/>
          </w:tcPr>
          <w:p w14:paraId="5C225A5B" w14:textId="77777777" w:rsidR="00823114" w:rsidRDefault="006A262A">
            <w:r>
              <w:t>Boommarter (Martes martes)</w:t>
            </w:r>
          </w:p>
        </w:tc>
        <w:tc>
          <w:tcPr>
            <w:tcW w:w="5443" w:type="dxa"/>
          </w:tcPr>
          <w:p w14:paraId="2CF13558" w14:textId="77777777" w:rsidR="00823114" w:rsidRDefault="006A262A">
            <w:r>
              <w:t>Boommarter (Martes martes)</w:t>
            </w:r>
          </w:p>
        </w:tc>
        <w:tc>
          <w:tcPr>
            <w:tcW w:w="1037" w:type="dxa"/>
          </w:tcPr>
          <w:p w14:paraId="3C98341B" w14:textId="77777777" w:rsidR="00823114" w:rsidRDefault="006A262A">
            <w:r>
              <w:t>CODED</w:t>
            </w:r>
          </w:p>
        </w:tc>
      </w:tr>
      <w:tr w:rsidR="00823114" w14:paraId="03F209FE" w14:textId="77777777">
        <w:tc>
          <w:tcPr>
            <w:tcW w:w="2160" w:type="dxa"/>
          </w:tcPr>
          <w:p w14:paraId="2EBBC788" w14:textId="77777777" w:rsidR="00823114" w:rsidRDefault="006A262A">
            <w:r>
              <w:t>Bosmuis (Apodemus sylvaticus)</w:t>
            </w:r>
          </w:p>
        </w:tc>
        <w:tc>
          <w:tcPr>
            <w:tcW w:w="5443" w:type="dxa"/>
          </w:tcPr>
          <w:p w14:paraId="74E27C34" w14:textId="77777777" w:rsidR="00823114" w:rsidRDefault="006A262A">
            <w:r>
              <w:t>Bosmuis (Apodemus sylvaticus)</w:t>
            </w:r>
          </w:p>
        </w:tc>
        <w:tc>
          <w:tcPr>
            <w:tcW w:w="1037" w:type="dxa"/>
          </w:tcPr>
          <w:p w14:paraId="2FC3C1E4" w14:textId="77777777" w:rsidR="00823114" w:rsidRDefault="006A262A">
            <w:r>
              <w:t>CODED</w:t>
            </w:r>
          </w:p>
        </w:tc>
      </w:tr>
      <w:tr w:rsidR="00823114" w14:paraId="28E69F93" w14:textId="77777777">
        <w:tc>
          <w:tcPr>
            <w:tcW w:w="2160" w:type="dxa"/>
          </w:tcPr>
          <w:p w14:paraId="777617A8" w14:textId="77777777" w:rsidR="00823114" w:rsidRDefault="006A262A">
            <w:r>
              <w:t>Bosmuizen (Apodemus)</w:t>
            </w:r>
          </w:p>
        </w:tc>
        <w:tc>
          <w:tcPr>
            <w:tcW w:w="5443" w:type="dxa"/>
          </w:tcPr>
          <w:p w14:paraId="087685B1" w14:textId="77777777" w:rsidR="00823114" w:rsidRDefault="006A262A">
            <w:r>
              <w:t>Bosmuizen (Apodemus)</w:t>
            </w:r>
          </w:p>
        </w:tc>
        <w:tc>
          <w:tcPr>
            <w:tcW w:w="1037" w:type="dxa"/>
          </w:tcPr>
          <w:p w14:paraId="45F37BF1" w14:textId="77777777" w:rsidR="00823114" w:rsidRDefault="006A262A">
            <w:r>
              <w:t>CODED</w:t>
            </w:r>
          </w:p>
        </w:tc>
      </w:tr>
      <w:tr w:rsidR="00823114" w14:paraId="54E7D3C2" w14:textId="77777777">
        <w:tc>
          <w:tcPr>
            <w:tcW w:w="2160" w:type="dxa"/>
          </w:tcPr>
          <w:p w14:paraId="328487C5" w14:textId="77777777" w:rsidR="00823114" w:rsidRDefault="006A262A">
            <w:r>
              <w:t>Bosvleermuis (Nyctalus leisleri)</w:t>
            </w:r>
          </w:p>
        </w:tc>
        <w:tc>
          <w:tcPr>
            <w:tcW w:w="5443" w:type="dxa"/>
          </w:tcPr>
          <w:p w14:paraId="21596157" w14:textId="77777777" w:rsidR="00823114" w:rsidRDefault="006A262A">
            <w:r>
              <w:t>Bosvleermuis (Nyctalus leisleri)</w:t>
            </w:r>
          </w:p>
        </w:tc>
        <w:tc>
          <w:tcPr>
            <w:tcW w:w="1037" w:type="dxa"/>
          </w:tcPr>
          <w:p w14:paraId="7CF81919" w14:textId="77777777" w:rsidR="00823114" w:rsidRDefault="006A262A">
            <w:r>
              <w:t>CODED</w:t>
            </w:r>
          </w:p>
        </w:tc>
      </w:tr>
      <w:tr w:rsidR="00823114" w14:paraId="0F3C19CA" w14:textId="77777777">
        <w:tc>
          <w:tcPr>
            <w:tcW w:w="2160" w:type="dxa"/>
          </w:tcPr>
          <w:p w14:paraId="5CB3A718" w14:textId="77777777" w:rsidR="00823114" w:rsidRDefault="006A262A">
            <w:r>
              <w:t>Bovidae</w:t>
            </w:r>
          </w:p>
        </w:tc>
        <w:tc>
          <w:tcPr>
            <w:tcW w:w="5443" w:type="dxa"/>
          </w:tcPr>
          <w:p w14:paraId="731E39F4" w14:textId="77777777" w:rsidR="00823114" w:rsidRDefault="006A262A">
            <w:r>
              <w:t>Bovidae</w:t>
            </w:r>
          </w:p>
        </w:tc>
        <w:tc>
          <w:tcPr>
            <w:tcW w:w="1037" w:type="dxa"/>
          </w:tcPr>
          <w:p w14:paraId="69A2379B" w14:textId="77777777" w:rsidR="00823114" w:rsidRDefault="006A262A">
            <w:r>
              <w:t>CODED</w:t>
            </w:r>
          </w:p>
        </w:tc>
      </w:tr>
      <w:tr w:rsidR="00823114" w14:paraId="6F6C6D1E" w14:textId="77777777">
        <w:tc>
          <w:tcPr>
            <w:tcW w:w="2160" w:type="dxa"/>
          </w:tcPr>
          <w:p w14:paraId="0FB6241E" w14:textId="77777777" w:rsidR="00823114" w:rsidRDefault="006A262A">
            <w:r>
              <w:t>Brandts Vleermuis (Myotis brandtii)</w:t>
            </w:r>
          </w:p>
        </w:tc>
        <w:tc>
          <w:tcPr>
            <w:tcW w:w="5443" w:type="dxa"/>
          </w:tcPr>
          <w:p w14:paraId="59943C2F" w14:textId="77777777" w:rsidR="00823114" w:rsidRDefault="006A262A">
            <w:r>
              <w:t>Brandts Vleermuis (Myotis brandtii)</w:t>
            </w:r>
          </w:p>
        </w:tc>
        <w:tc>
          <w:tcPr>
            <w:tcW w:w="1037" w:type="dxa"/>
          </w:tcPr>
          <w:p w14:paraId="26D5B423" w14:textId="77777777" w:rsidR="00823114" w:rsidRDefault="006A262A">
            <w:r>
              <w:t>CODED</w:t>
            </w:r>
          </w:p>
        </w:tc>
      </w:tr>
      <w:tr w:rsidR="00823114" w14:paraId="1155D29E" w14:textId="77777777">
        <w:tc>
          <w:tcPr>
            <w:tcW w:w="2160" w:type="dxa"/>
          </w:tcPr>
          <w:p w14:paraId="2DA2FFE6" w14:textId="77777777" w:rsidR="00823114" w:rsidRDefault="006A262A">
            <w:r>
              <w:t>Bruine Rat (Rattus norvegicus)</w:t>
            </w:r>
          </w:p>
        </w:tc>
        <w:tc>
          <w:tcPr>
            <w:tcW w:w="5443" w:type="dxa"/>
          </w:tcPr>
          <w:p w14:paraId="613FF8E3" w14:textId="77777777" w:rsidR="00823114" w:rsidRDefault="006A262A">
            <w:r>
              <w:t>Bruine Rat (Rattus norvegicus)</w:t>
            </w:r>
          </w:p>
        </w:tc>
        <w:tc>
          <w:tcPr>
            <w:tcW w:w="1037" w:type="dxa"/>
          </w:tcPr>
          <w:p w14:paraId="6E3C109A" w14:textId="77777777" w:rsidR="00823114" w:rsidRDefault="006A262A">
            <w:r>
              <w:t>CODED</w:t>
            </w:r>
          </w:p>
        </w:tc>
      </w:tr>
      <w:tr w:rsidR="00823114" w14:paraId="72464F94" w14:textId="77777777">
        <w:tc>
          <w:tcPr>
            <w:tcW w:w="2160" w:type="dxa"/>
          </w:tcPr>
          <w:p w14:paraId="247DB5D1" w14:textId="77777777" w:rsidR="00823114" w:rsidRDefault="006A262A">
            <w:r>
              <w:t>Bruine kikker (Rana temporaria)</w:t>
            </w:r>
          </w:p>
        </w:tc>
        <w:tc>
          <w:tcPr>
            <w:tcW w:w="5443" w:type="dxa"/>
          </w:tcPr>
          <w:p w14:paraId="05B4D22B" w14:textId="77777777" w:rsidR="00823114" w:rsidRDefault="006A262A">
            <w:r>
              <w:t>Bruine kikker (Rana temporaria)</w:t>
            </w:r>
          </w:p>
        </w:tc>
        <w:tc>
          <w:tcPr>
            <w:tcW w:w="1037" w:type="dxa"/>
          </w:tcPr>
          <w:p w14:paraId="04EF7ACA" w14:textId="77777777" w:rsidR="00823114" w:rsidRDefault="006A262A">
            <w:r>
              <w:t>CODED</w:t>
            </w:r>
          </w:p>
        </w:tc>
      </w:tr>
      <w:tr w:rsidR="00823114" w14:paraId="2D315A72" w14:textId="77777777">
        <w:tc>
          <w:tcPr>
            <w:tcW w:w="2160" w:type="dxa"/>
          </w:tcPr>
          <w:p w14:paraId="0E67C373" w14:textId="77777777" w:rsidR="00823114" w:rsidRDefault="006A262A">
            <w:r>
              <w:t>Bruinvis (Phocoena phocoena)</w:t>
            </w:r>
          </w:p>
        </w:tc>
        <w:tc>
          <w:tcPr>
            <w:tcW w:w="5443" w:type="dxa"/>
          </w:tcPr>
          <w:p w14:paraId="3DC1CECC" w14:textId="77777777" w:rsidR="00823114" w:rsidRDefault="006A262A">
            <w:r>
              <w:t>Bruinvis (Phocoena phocoena)</w:t>
            </w:r>
          </w:p>
        </w:tc>
        <w:tc>
          <w:tcPr>
            <w:tcW w:w="1037" w:type="dxa"/>
          </w:tcPr>
          <w:p w14:paraId="4F272E8B" w14:textId="77777777" w:rsidR="00823114" w:rsidRDefault="006A262A">
            <w:r>
              <w:t>CODED</w:t>
            </w:r>
          </w:p>
        </w:tc>
      </w:tr>
      <w:tr w:rsidR="00823114" w14:paraId="3FD6C634" w14:textId="77777777">
        <w:tc>
          <w:tcPr>
            <w:tcW w:w="2160" w:type="dxa"/>
          </w:tcPr>
          <w:p w14:paraId="596799FC" w14:textId="77777777" w:rsidR="00823114" w:rsidRDefault="006A262A">
            <w:r>
              <w:t>Brulkikker (Lithobates catesbeiana)</w:t>
            </w:r>
          </w:p>
        </w:tc>
        <w:tc>
          <w:tcPr>
            <w:tcW w:w="5443" w:type="dxa"/>
          </w:tcPr>
          <w:p w14:paraId="768B38D4" w14:textId="77777777" w:rsidR="00823114" w:rsidRDefault="006A262A">
            <w:r>
              <w:t>Brulkikker (Lithobates catesbeiana)</w:t>
            </w:r>
          </w:p>
        </w:tc>
        <w:tc>
          <w:tcPr>
            <w:tcW w:w="1037" w:type="dxa"/>
          </w:tcPr>
          <w:p w14:paraId="56100683" w14:textId="77777777" w:rsidR="00823114" w:rsidRDefault="006A262A">
            <w:r>
              <w:t>CODED</w:t>
            </w:r>
          </w:p>
        </w:tc>
      </w:tr>
      <w:tr w:rsidR="00823114" w14:paraId="42C2F132" w14:textId="77777777">
        <w:tc>
          <w:tcPr>
            <w:tcW w:w="2160" w:type="dxa"/>
          </w:tcPr>
          <w:p w14:paraId="2D7E80F9" w14:textId="77777777" w:rsidR="00823114" w:rsidRDefault="006A262A">
            <w:r>
              <w:t>Bufo</w:t>
            </w:r>
          </w:p>
        </w:tc>
        <w:tc>
          <w:tcPr>
            <w:tcW w:w="5443" w:type="dxa"/>
          </w:tcPr>
          <w:p w14:paraId="6926A041" w14:textId="77777777" w:rsidR="00823114" w:rsidRDefault="006A262A">
            <w:r>
              <w:t>Bufo</w:t>
            </w:r>
          </w:p>
        </w:tc>
        <w:tc>
          <w:tcPr>
            <w:tcW w:w="1037" w:type="dxa"/>
          </w:tcPr>
          <w:p w14:paraId="09DEC89D" w14:textId="77777777" w:rsidR="00823114" w:rsidRDefault="006A262A">
            <w:r>
              <w:t>CODED</w:t>
            </w:r>
          </w:p>
        </w:tc>
      </w:tr>
      <w:tr w:rsidR="00823114" w14:paraId="7796D4F8" w14:textId="77777777">
        <w:tc>
          <w:tcPr>
            <w:tcW w:w="2160" w:type="dxa"/>
          </w:tcPr>
          <w:p w14:paraId="4BABF3EA" w14:textId="77777777" w:rsidR="00823114" w:rsidRDefault="006A262A">
            <w:r>
              <w:t>Bufonidae</w:t>
            </w:r>
          </w:p>
        </w:tc>
        <w:tc>
          <w:tcPr>
            <w:tcW w:w="5443" w:type="dxa"/>
          </w:tcPr>
          <w:p w14:paraId="1EB92F4D" w14:textId="77777777" w:rsidR="00823114" w:rsidRDefault="006A262A">
            <w:r>
              <w:t>Bufonidae</w:t>
            </w:r>
          </w:p>
        </w:tc>
        <w:tc>
          <w:tcPr>
            <w:tcW w:w="1037" w:type="dxa"/>
          </w:tcPr>
          <w:p w14:paraId="415867E7" w14:textId="77777777" w:rsidR="00823114" w:rsidRDefault="006A262A">
            <w:r>
              <w:t>CODED</w:t>
            </w:r>
          </w:p>
        </w:tc>
      </w:tr>
      <w:tr w:rsidR="00823114" w14:paraId="79F464D6" w14:textId="77777777">
        <w:tc>
          <w:tcPr>
            <w:tcW w:w="2160" w:type="dxa"/>
          </w:tcPr>
          <w:p w14:paraId="707515F1" w14:textId="77777777" w:rsidR="00823114" w:rsidRDefault="006A262A">
            <w:r>
              <w:t>Bultrug (Megaptera novaeangliae)</w:t>
            </w:r>
          </w:p>
        </w:tc>
        <w:tc>
          <w:tcPr>
            <w:tcW w:w="5443" w:type="dxa"/>
          </w:tcPr>
          <w:p w14:paraId="56D7B576" w14:textId="77777777" w:rsidR="00823114" w:rsidRDefault="006A262A">
            <w:r>
              <w:t>Bultrug (Megaptera novaeangliae)</w:t>
            </w:r>
          </w:p>
        </w:tc>
        <w:tc>
          <w:tcPr>
            <w:tcW w:w="1037" w:type="dxa"/>
          </w:tcPr>
          <w:p w14:paraId="2C5953E6" w14:textId="77777777" w:rsidR="00823114" w:rsidRDefault="006A262A">
            <w:r>
              <w:t>CODED</w:t>
            </w:r>
          </w:p>
        </w:tc>
      </w:tr>
      <w:tr w:rsidR="00823114" w14:paraId="70C612BC" w14:textId="77777777">
        <w:tc>
          <w:tcPr>
            <w:tcW w:w="2160" w:type="dxa"/>
          </w:tcPr>
          <w:p w14:paraId="2FCD4E1E" w14:textId="77777777" w:rsidR="00823114" w:rsidRDefault="006A262A">
            <w:r>
              <w:t>Bunzing (Mustela putorius putorius)</w:t>
            </w:r>
          </w:p>
        </w:tc>
        <w:tc>
          <w:tcPr>
            <w:tcW w:w="5443" w:type="dxa"/>
          </w:tcPr>
          <w:p w14:paraId="723AAFC9" w14:textId="77777777" w:rsidR="00823114" w:rsidRDefault="006A262A">
            <w:r>
              <w:t>Bunzing (Mustela putorius putorius)</w:t>
            </w:r>
          </w:p>
        </w:tc>
        <w:tc>
          <w:tcPr>
            <w:tcW w:w="1037" w:type="dxa"/>
          </w:tcPr>
          <w:p w14:paraId="50769885" w14:textId="77777777" w:rsidR="00823114" w:rsidRDefault="006A262A">
            <w:r>
              <w:t>CODED</w:t>
            </w:r>
          </w:p>
        </w:tc>
      </w:tr>
      <w:tr w:rsidR="00823114" w14:paraId="7D6ADE83" w14:textId="77777777">
        <w:tc>
          <w:tcPr>
            <w:tcW w:w="2160" w:type="dxa"/>
          </w:tcPr>
          <w:p w14:paraId="79C9B021" w14:textId="77777777" w:rsidR="00823114" w:rsidRDefault="006A262A">
            <w:r>
              <w:t>Callosciurus</w:t>
            </w:r>
          </w:p>
        </w:tc>
        <w:tc>
          <w:tcPr>
            <w:tcW w:w="5443" w:type="dxa"/>
          </w:tcPr>
          <w:p w14:paraId="4976C950" w14:textId="77777777" w:rsidR="00823114" w:rsidRDefault="006A262A">
            <w:r>
              <w:t>Callosciurus</w:t>
            </w:r>
          </w:p>
        </w:tc>
        <w:tc>
          <w:tcPr>
            <w:tcW w:w="1037" w:type="dxa"/>
          </w:tcPr>
          <w:p w14:paraId="6D15EE7B" w14:textId="77777777" w:rsidR="00823114" w:rsidRDefault="006A262A">
            <w:r>
              <w:t>CODED</w:t>
            </w:r>
          </w:p>
        </w:tc>
      </w:tr>
      <w:tr w:rsidR="00823114" w14:paraId="1E0808F5" w14:textId="77777777">
        <w:tc>
          <w:tcPr>
            <w:tcW w:w="2160" w:type="dxa"/>
          </w:tcPr>
          <w:p w14:paraId="07E75548" w14:textId="77777777" w:rsidR="00823114" w:rsidRDefault="006A262A">
            <w:r>
              <w:t>Canidae</w:t>
            </w:r>
          </w:p>
        </w:tc>
        <w:tc>
          <w:tcPr>
            <w:tcW w:w="5443" w:type="dxa"/>
          </w:tcPr>
          <w:p w14:paraId="50BF7137" w14:textId="77777777" w:rsidR="00823114" w:rsidRDefault="006A262A">
            <w:r>
              <w:t>Canidae</w:t>
            </w:r>
          </w:p>
        </w:tc>
        <w:tc>
          <w:tcPr>
            <w:tcW w:w="1037" w:type="dxa"/>
          </w:tcPr>
          <w:p w14:paraId="5B671E73" w14:textId="77777777" w:rsidR="00823114" w:rsidRDefault="006A262A">
            <w:r>
              <w:t>CODED</w:t>
            </w:r>
          </w:p>
        </w:tc>
      </w:tr>
      <w:tr w:rsidR="00823114" w14:paraId="09AB0C60" w14:textId="77777777">
        <w:tc>
          <w:tcPr>
            <w:tcW w:w="2160" w:type="dxa"/>
          </w:tcPr>
          <w:p w14:paraId="354C570D" w14:textId="77777777" w:rsidR="00823114" w:rsidRDefault="006A262A">
            <w:r>
              <w:t>Capreolus</w:t>
            </w:r>
          </w:p>
        </w:tc>
        <w:tc>
          <w:tcPr>
            <w:tcW w:w="5443" w:type="dxa"/>
          </w:tcPr>
          <w:p w14:paraId="4CB46277" w14:textId="77777777" w:rsidR="00823114" w:rsidRDefault="006A262A">
            <w:r>
              <w:t>Capreolus</w:t>
            </w:r>
          </w:p>
        </w:tc>
        <w:tc>
          <w:tcPr>
            <w:tcW w:w="1037" w:type="dxa"/>
          </w:tcPr>
          <w:p w14:paraId="3F3259C7" w14:textId="77777777" w:rsidR="00823114" w:rsidRDefault="006A262A">
            <w:r>
              <w:t>CODED</w:t>
            </w:r>
          </w:p>
        </w:tc>
      </w:tr>
      <w:tr w:rsidR="00823114" w14:paraId="19E331D0" w14:textId="77777777">
        <w:tc>
          <w:tcPr>
            <w:tcW w:w="2160" w:type="dxa"/>
          </w:tcPr>
          <w:p w14:paraId="020673A1" w14:textId="77777777" w:rsidR="00823114" w:rsidRDefault="006A262A">
            <w:r>
              <w:lastRenderedPageBreak/>
              <w:t>Carnivora</w:t>
            </w:r>
          </w:p>
        </w:tc>
        <w:tc>
          <w:tcPr>
            <w:tcW w:w="5443" w:type="dxa"/>
          </w:tcPr>
          <w:p w14:paraId="4C8E962B" w14:textId="77777777" w:rsidR="00823114" w:rsidRDefault="006A262A">
            <w:r>
              <w:t>Carnivora</w:t>
            </w:r>
          </w:p>
        </w:tc>
        <w:tc>
          <w:tcPr>
            <w:tcW w:w="1037" w:type="dxa"/>
          </w:tcPr>
          <w:p w14:paraId="1523CFAF" w14:textId="77777777" w:rsidR="00823114" w:rsidRDefault="006A262A">
            <w:r>
              <w:t>CODED</w:t>
            </w:r>
          </w:p>
        </w:tc>
      </w:tr>
      <w:tr w:rsidR="00823114" w14:paraId="07AE16C4" w14:textId="77777777">
        <w:tc>
          <w:tcPr>
            <w:tcW w:w="2160" w:type="dxa"/>
          </w:tcPr>
          <w:p w14:paraId="3BFAA5BF" w14:textId="77777777" w:rsidR="00823114" w:rsidRDefault="006A262A">
            <w:r>
              <w:t>Castor</w:t>
            </w:r>
          </w:p>
        </w:tc>
        <w:tc>
          <w:tcPr>
            <w:tcW w:w="5443" w:type="dxa"/>
          </w:tcPr>
          <w:p w14:paraId="19B5582C" w14:textId="77777777" w:rsidR="00823114" w:rsidRDefault="006A262A">
            <w:r>
              <w:t>Castor</w:t>
            </w:r>
          </w:p>
        </w:tc>
        <w:tc>
          <w:tcPr>
            <w:tcW w:w="1037" w:type="dxa"/>
          </w:tcPr>
          <w:p w14:paraId="5D0443E9" w14:textId="77777777" w:rsidR="00823114" w:rsidRDefault="006A262A">
            <w:r>
              <w:t>CODED</w:t>
            </w:r>
          </w:p>
        </w:tc>
      </w:tr>
      <w:tr w:rsidR="00823114" w14:paraId="1E72A2B0" w14:textId="77777777">
        <w:tc>
          <w:tcPr>
            <w:tcW w:w="2160" w:type="dxa"/>
          </w:tcPr>
          <w:p w14:paraId="3CAC1DDE" w14:textId="77777777" w:rsidR="00823114" w:rsidRDefault="006A262A">
            <w:r>
              <w:t>Castoridae</w:t>
            </w:r>
          </w:p>
        </w:tc>
        <w:tc>
          <w:tcPr>
            <w:tcW w:w="5443" w:type="dxa"/>
          </w:tcPr>
          <w:p w14:paraId="32029E1F" w14:textId="77777777" w:rsidR="00823114" w:rsidRDefault="006A262A">
            <w:r>
              <w:t>Castoridae</w:t>
            </w:r>
          </w:p>
        </w:tc>
        <w:tc>
          <w:tcPr>
            <w:tcW w:w="1037" w:type="dxa"/>
          </w:tcPr>
          <w:p w14:paraId="2978E840" w14:textId="77777777" w:rsidR="00823114" w:rsidRDefault="006A262A">
            <w:r>
              <w:t>CODED</w:t>
            </w:r>
          </w:p>
        </w:tc>
      </w:tr>
      <w:tr w:rsidR="00823114" w14:paraId="3CFA2025" w14:textId="77777777">
        <w:tc>
          <w:tcPr>
            <w:tcW w:w="2160" w:type="dxa"/>
          </w:tcPr>
          <w:p w14:paraId="2ED7FFB2" w14:textId="77777777" w:rsidR="00823114" w:rsidRDefault="006A262A">
            <w:r>
              <w:t>Caudata</w:t>
            </w:r>
          </w:p>
        </w:tc>
        <w:tc>
          <w:tcPr>
            <w:tcW w:w="5443" w:type="dxa"/>
          </w:tcPr>
          <w:p w14:paraId="2F792DA0" w14:textId="77777777" w:rsidR="00823114" w:rsidRDefault="006A262A">
            <w:r>
              <w:t>Caudata</w:t>
            </w:r>
          </w:p>
        </w:tc>
        <w:tc>
          <w:tcPr>
            <w:tcW w:w="1037" w:type="dxa"/>
          </w:tcPr>
          <w:p w14:paraId="56D8246C" w14:textId="77777777" w:rsidR="00823114" w:rsidRDefault="006A262A">
            <w:r>
              <w:t>CODED</w:t>
            </w:r>
          </w:p>
        </w:tc>
      </w:tr>
      <w:tr w:rsidR="00823114" w14:paraId="0DDB2E57" w14:textId="77777777">
        <w:tc>
          <w:tcPr>
            <w:tcW w:w="2160" w:type="dxa"/>
          </w:tcPr>
          <w:p w14:paraId="62B00E45" w14:textId="77777777" w:rsidR="00823114" w:rsidRDefault="006A262A">
            <w:r>
              <w:t>Cervidae</w:t>
            </w:r>
          </w:p>
        </w:tc>
        <w:tc>
          <w:tcPr>
            <w:tcW w:w="5443" w:type="dxa"/>
          </w:tcPr>
          <w:p w14:paraId="17205D50" w14:textId="77777777" w:rsidR="00823114" w:rsidRDefault="006A262A">
            <w:r>
              <w:t>Cervidae</w:t>
            </w:r>
          </w:p>
        </w:tc>
        <w:tc>
          <w:tcPr>
            <w:tcW w:w="1037" w:type="dxa"/>
          </w:tcPr>
          <w:p w14:paraId="4FA87D49" w14:textId="77777777" w:rsidR="00823114" w:rsidRDefault="006A262A">
            <w:r>
              <w:t>CODED</w:t>
            </w:r>
          </w:p>
        </w:tc>
      </w:tr>
      <w:tr w:rsidR="00823114" w14:paraId="1F5AE316" w14:textId="77777777">
        <w:tc>
          <w:tcPr>
            <w:tcW w:w="2160" w:type="dxa"/>
          </w:tcPr>
          <w:p w14:paraId="2C8D8AC3" w14:textId="77777777" w:rsidR="00823114" w:rsidRDefault="006A262A">
            <w:r>
              <w:t>Cetacea</w:t>
            </w:r>
          </w:p>
        </w:tc>
        <w:tc>
          <w:tcPr>
            <w:tcW w:w="5443" w:type="dxa"/>
          </w:tcPr>
          <w:p w14:paraId="4D11156F" w14:textId="77777777" w:rsidR="00823114" w:rsidRDefault="006A262A">
            <w:r>
              <w:t>Cetacea</w:t>
            </w:r>
          </w:p>
        </w:tc>
        <w:tc>
          <w:tcPr>
            <w:tcW w:w="1037" w:type="dxa"/>
          </w:tcPr>
          <w:p w14:paraId="23701ED0" w14:textId="77777777" w:rsidR="00823114" w:rsidRDefault="006A262A">
            <w:r>
              <w:t>CODED</w:t>
            </w:r>
          </w:p>
        </w:tc>
      </w:tr>
      <w:tr w:rsidR="00823114" w14:paraId="36ED4C92" w14:textId="77777777">
        <w:tc>
          <w:tcPr>
            <w:tcW w:w="2160" w:type="dxa"/>
          </w:tcPr>
          <w:p w14:paraId="7CC68E71" w14:textId="77777777" w:rsidR="00823114" w:rsidRDefault="006A262A">
            <w:r>
              <w:t>Chelydra</w:t>
            </w:r>
          </w:p>
        </w:tc>
        <w:tc>
          <w:tcPr>
            <w:tcW w:w="5443" w:type="dxa"/>
          </w:tcPr>
          <w:p w14:paraId="685381E1" w14:textId="77777777" w:rsidR="00823114" w:rsidRDefault="006A262A">
            <w:r>
              <w:t>Chelydra</w:t>
            </w:r>
          </w:p>
        </w:tc>
        <w:tc>
          <w:tcPr>
            <w:tcW w:w="1037" w:type="dxa"/>
          </w:tcPr>
          <w:p w14:paraId="66AA8641" w14:textId="77777777" w:rsidR="00823114" w:rsidRDefault="006A262A">
            <w:r>
              <w:t>CODED</w:t>
            </w:r>
          </w:p>
        </w:tc>
      </w:tr>
      <w:tr w:rsidR="00823114" w14:paraId="2D2B9A75" w14:textId="77777777">
        <w:tc>
          <w:tcPr>
            <w:tcW w:w="2160" w:type="dxa"/>
          </w:tcPr>
          <w:p w14:paraId="489F5887" w14:textId="77777777" w:rsidR="00823114" w:rsidRDefault="006A262A">
            <w:r>
              <w:t>Chelydridae</w:t>
            </w:r>
          </w:p>
        </w:tc>
        <w:tc>
          <w:tcPr>
            <w:tcW w:w="5443" w:type="dxa"/>
          </w:tcPr>
          <w:p w14:paraId="24140491" w14:textId="77777777" w:rsidR="00823114" w:rsidRDefault="006A262A">
            <w:r>
              <w:t>Chelydridae</w:t>
            </w:r>
          </w:p>
        </w:tc>
        <w:tc>
          <w:tcPr>
            <w:tcW w:w="1037" w:type="dxa"/>
          </w:tcPr>
          <w:p w14:paraId="2EFFFA21" w14:textId="77777777" w:rsidR="00823114" w:rsidRDefault="006A262A">
            <w:r>
              <w:t>CODED</w:t>
            </w:r>
          </w:p>
        </w:tc>
      </w:tr>
      <w:tr w:rsidR="00823114" w14:paraId="67AA992B" w14:textId="77777777">
        <w:tc>
          <w:tcPr>
            <w:tcW w:w="2160" w:type="dxa"/>
          </w:tcPr>
          <w:p w14:paraId="7CD14581" w14:textId="77777777" w:rsidR="00823114" w:rsidRDefault="006A262A">
            <w:r>
              <w:t>Chiroptera</w:t>
            </w:r>
          </w:p>
        </w:tc>
        <w:tc>
          <w:tcPr>
            <w:tcW w:w="5443" w:type="dxa"/>
          </w:tcPr>
          <w:p w14:paraId="03645F40" w14:textId="77777777" w:rsidR="00823114" w:rsidRDefault="006A262A">
            <w:r>
              <w:t>Chiroptera</w:t>
            </w:r>
          </w:p>
        </w:tc>
        <w:tc>
          <w:tcPr>
            <w:tcW w:w="1037" w:type="dxa"/>
          </w:tcPr>
          <w:p w14:paraId="3CA6D79E" w14:textId="77777777" w:rsidR="00823114" w:rsidRDefault="006A262A">
            <w:r>
              <w:t>CODED</w:t>
            </w:r>
          </w:p>
        </w:tc>
      </w:tr>
      <w:tr w:rsidR="00823114" w14:paraId="660381D9" w14:textId="77777777">
        <w:tc>
          <w:tcPr>
            <w:tcW w:w="2160" w:type="dxa"/>
          </w:tcPr>
          <w:p w14:paraId="16C2FF7C" w14:textId="77777777" w:rsidR="00823114" w:rsidRDefault="006A262A">
            <w:r>
              <w:t>Colubridae</w:t>
            </w:r>
          </w:p>
        </w:tc>
        <w:tc>
          <w:tcPr>
            <w:tcW w:w="5443" w:type="dxa"/>
          </w:tcPr>
          <w:p w14:paraId="51CFEAFF" w14:textId="77777777" w:rsidR="00823114" w:rsidRDefault="006A262A">
            <w:r>
              <w:t>Colubridae</w:t>
            </w:r>
          </w:p>
        </w:tc>
        <w:tc>
          <w:tcPr>
            <w:tcW w:w="1037" w:type="dxa"/>
          </w:tcPr>
          <w:p w14:paraId="30772642" w14:textId="77777777" w:rsidR="00823114" w:rsidRDefault="006A262A">
            <w:r>
              <w:t>CODED</w:t>
            </w:r>
          </w:p>
        </w:tc>
      </w:tr>
      <w:tr w:rsidR="00823114" w14:paraId="5F8AA740" w14:textId="77777777">
        <w:tc>
          <w:tcPr>
            <w:tcW w:w="2160" w:type="dxa"/>
          </w:tcPr>
          <w:p w14:paraId="2F9953CD" w14:textId="77777777" w:rsidR="00823114" w:rsidRDefault="006A262A">
            <w:r>
              <w:t>Coronella</w:t>
            </w:r>
          </w:p>
        </w:tc>
        <w:tc>
          <w:tcPr>
            <w:tcW w:w="5443" w:type="dxa"/>
          </w:tcPr>
          <w:p w14:paraId="28309D84" w14:textId="77777777" w:rsidR="00823114" w:rsidRDefault="006A262A">
            <w:r>
              <w:t>Coronella</w:t>
            </w:r>
          </w:p>
        </w:tc>
        <w:tc>
          <w:tcPr>
            <w:tcW w:w="1037" w:type="dxa"/>
          </w:tcPr>
          <w:p w14:paraId="6C1793B6" w14:textId="77777777" w:rsidR="00823114" w:rsidRDefault="006A262A">
            <w:r>
              <w:t>CODED</w:t>
            </w:r>
          </w:p>
        </w:tc>
      </w:tr>
      <w:tr w:rsidR="00823114" w14:paraId="5D3C4829" w14:textId="77777777">
        <w:tc>
          <w:tcPr>
            <w:tcW w:w="2160" w:type="dxa"/>
          </w:tcPr>
          <w:p w14:paraId="653F1F16" w14:textId="77777777" w:rsidR="00823114" w:rsidRDefault="006A262A">
            <w:r>
              <w:t>Cricetus</w:t>
            </w:r>
          </w:p>
        </w:tc>
        <w:tc>
          <w:tcPr>
            <w:tcW w:w="5443" w:type="dxa"/>
          </w:tcPr>
          <w:p w14:paraId="41986ADB" w14:textId="77777777" w:rsidR="00823114" w:rsidRDefault="006A262A">
            <w:r>
              <w:t>Cricetus</w:t>
            </w:r>
          </w:p>
        </w:tc>
        <w:tc>
          <w:tcPr>
            <w:tcW w:w="1037" w:type="dxa"/>
          </w:tcPr>
          <w:p w14:paraId="0F482190" w14:textId="77777777" w:rsidR="00823114" w:rsidRDefault="006A262A">
            <w:r>
              <w:t>CODED</w:t>
            </w:r>
          </w:p>
        </w:tc>
      </w:tr>
      <w:tr w:rsidR="00823114" w14:paraId="16C158F6" w14:textId="77777777">
        <w:tc>
          <w:tcPr>
            <w:tcW w:w="2160" w:type="dxa"/>
          </w:tcPr>
          <w:p w14:paraId="6CA9253C" w14:textId="77777777" w:rsidR="00823114" w:rsidRDefault="006A262A">
            <w:r>
              <w:t>Crocidura</w:t>
            </w:r>
          </w:p>
        </w:tc>
        <w:tc>
          <w:tcPr>
            <w:tcW w:w="5443" w:type="dxa"/>
          </w:tcPr>
          <w:p w14:paraId="30064E8E" w14:textId="77777777" w:rsidR="00823114" w:rsidRDefault="006A262A">
            <w:r>
              <w:t>Crocidura</w:t>
            </w:r>
          </w:p>
        </w:tc>
        <w:tc>
          <w:tcPr>
            <w:tcW w:w="1037" w:type="dxa"/>
          </w:tcPr>
          <w:p w14:paraId="7D007CD1" w14:textId="77777777" w:rsidR="00823114" w:rsidRDefault="006A262A">
            <w:r>
              <w:t>CODED</w:t>
            </w:r>
          </w:p>
        </w:tc>
      </w:tr>
      <w:tr w:rsidR="00823114" w14:paraId="2AF00296" w14:textId="77777777">
        <w:tc>
          <w:tcPr>
            <w:tcW w:w="2160" w:type="dxa"/>
          </w:tcPr>
          <w:p w14:paraId="127E92BD" w14:textId="77777777" w:rsidR="00823114" w:rsidRDefault="006A262A">
            <w:r>
              <w:t>Das (Meles meles)</w:t>
            </w:r>
          </w:p>
        </w:tc>
        <w:tc>
          <w:tcPr>
            <w:tcW w:w="5443" w:type="dxa"/>
          </w:tcPr>
          <w:p w14:paraId="1CD00712" w14:textId="77777777" w:rsidR="00823114" w:rsidRDefault="006A262A">
            <w:r>
              <w:t>Das (Meles meles)</w:t>
            </w:r>
          </w:p>
        </w:tc>
        <w:tc>
          <w:tcPr>
            <w:tcW w:w="1037" w:type="dxa"/>
          </w:tcPr>
          <w:p w14:paraId="73AC1008" w14:textId="77777777" w:rsidR="00823114" w:rsidRDefault="006A262A">
            <w:r>
              <w:t>CODED</w:t>
            </w:r>
          </w:p>
        </w:tc>
      </w:tr>
      <w:tr w:rsidR="00823114" w14:paraId="22A138FA" w14:textId="77777777">
        <w:tc>
          <w:tcPr>
            <w:tcW w:w="2160" w:type="dxa"/>
          </w:tcPr>
          <w:p w14:paraId="549FFBC0" w14:textId="77777777" w:rsidR="00823114" w:rsidRDefault="006A262A">
            <w:r>
              <w:t>Delphinidae</w:t>
            </w:r>
          </w:p>
        </w:tc>
        <w:tc>
          <w:tcPr>
            <w:tcW w:w="5443" w:type="dxa"/>
          </w:tcPr>
          <w:p w14:paraId="1889C4A0" w14:textId="77777777" w:rsidR="00823114" w:rsidRDefault="006A262A">
            <w:r>
              <w:t>Delphinidae</w:t>
            </w:r>
          </w:p>
        </w:tc>
        <w:tc>
          <w:tcPr>
            <w:tcW w:w="1037" w:type="dxa"/>
          </w:tcPr>
          <w:p w14:paraId="7848F9B9" w14:textId="77777777" w:rsidR="00823114" w:rsidRDefault="006A262A">
            <w:r>
              <w:t>CODED</w:t>
            </w:r>
          </w:p>
        </w:tc>
      </w:tr>
      <w:tr w:rsidR="00823114" w14:paraId="3FCE1086" w14:textId="77777777">
        <w:tc>
          <w:tcPr>
            <w:tcW w:w="2160" w:type="dxa"/>
          </w:tcPr>
          <w:p w14:paraId="1E139195" w14:textId="77777777" w:rsidR="00823114" w:rsidRDefault="006A262A">
            <w:r>
              <w:t>Delphinus</w:t>
            </w:r>
          </w:p>
        </w:tc>
        <w:tc>
          <w:tcPr>
            <w:tcW w:w="5443" w:type="dxa"/>
          </w:tcPr>
          <w:p w14:paraId="6FC4D4E5" w14:textId="77777777" w:rsidR="00823114" w:rsidRDefault="006A262A">
            <w:r>
              <w:t>Delphinus</w:t>
            </w:r>
          </w:p>
        </w:tc>
        <w:tc>
          <w:tcPr>
            <w:tcW w:w="1037" w:type="dxa"/>
          </w:tcPr>
          <w:p w14:paraId="6D28583D" w14:textId="77777777" w:rsidR="00823114" w:rsidRDefault="006A262A">
            <w:r>
              <w:t>CODED</w:t>
            </w:r>
          </w:p>
        </w:tc>
      </w:tr>
      <w:tr w:rsidR="00823114" w14:paraId="032A4587" w14:textId="77777777">
        <w:tc>
          <w:tcPr>
            <w:tcW w:w="2160" w:type="dxa"/>
          </w:tcPr>
          <w:p w14:paraId="5F5CC1F7" w14:textId="77777777" w:rsidR="00823114" w:rsidRDefault="006A262A">
            <w:r>
              <w:t>Dermochelydae</w:t>
            </w:r>
          </w:p>
        </w:tc>
        <w:tc>
          <w:tcPr>
            <w:tcW w:w="5443" w:type="dxa"/>
          </w:tcPr>
          <w:p w14:paraId="048A000B" w14:textId="77777777" w:rsidR="00823114" w:rsidRDefault="006A262A">
            <w:r>
              <w:t>Dermochelydae</w:t>
            </w:r>
          </w:p>
        </w:tc>
        <w:tc>
          <w:tcPr>
            <w:tcW w:w="1037" w:type="dxa"/>
          </w:tcPr>
          <w:p w14:paraId="3D305B45" w14:textId="77777777" w:rsidR="00823114" w:rsidRDefault="006A262A">
            <w:r>
              <w:t>CODED</w:t>
            </w:r>
          </w:p>
        </w:tc>
      </w:tr>
      <w:tr w:rsidR="00823114" w14:paraId="5B1A0817" w14:textId="77777777">
        <w:tc>
          <w:tcPr>
            <w:tcW w:w="2160" w:type="dxa"/>
          </w:tcPr>
          <w:p w14:paraId="07BA0F42" w14:textId="77777777" w:rsidR="00823114" w:rsidRDefault="006A262A">
            <w:r>
              <w:t>Dermochelys</w:t>
            </w:r>
          </w:p>
        </w:tc>
        <w:tc>
          <w:tcPr>
            <w:tcW w:w="5443" w:type="dxa"/>
          </w:tcPr>
          <w:p w14:paraId="07E807D6" w14:textId="77777777" w:rsidR="00823114" w:rsidRDefault="006A262A">
            <w:r>
              <w:t>Dermochelys</w:t>
            </w:r>
          </w:p>
        </w:tc>
        <w:tc>
          <w:tcPr>
            <w:tcW w:w="1037" w:type="dxa"/>
          </w:tcPr>
          <w:p w14:paraId="6B815155" w14:textId="77777777" w:rsidR="00823114" w:rsidRDefault="006A262A">
            <w:r>
              <w:t>CODED</w:t>
            </w:r>
          </w:p>
        </w:tc>
      </w:tr>
      <w:tr w:rsidR="00823114" w14:paraId="7E67061B" w14:textId="77777777">
        <w:tc>
          <w:tcPr>
            <w:tcW w:w="2160" w:type="dxa"/>
          </w:tcPr>
          <w:p w14:paraId="10B547FB" w14:textId="77777777" w:rsidR="00823114" w:rsidRDefault="006A262A">
            <w:r>
              <w:t>Discoglossidae</w:t>
            </w:r>
          </w:p>
        </w:tc>
        <w:tc>
          <w:tcPr>
            <w:tcW w:w="5443" w:type="dxa"/>
          </w:tcPr>
          <w:p w14:paraId="159711B2" w14:textId="77777777" w:rsidR="00823114" w:rsidRDefault="006A262A">
            <w:r>
              <w:t>Discoglossidae</w:t>
            </w:r>
          </w:p>
        </w:tc>
        <w:tc>
          <w:tcPr>
            <w:tcW w:w="1037" w:type="dxa"/>
          </w:tcPr>
          <w:p w14:paraId="5F8EA544" w14:textId="77777777" w:rsidR="00823114" w:rsidRDefault="006A262A">
            <w:r>
              <w:t>CODED</w:t>
            </w:r>
          </w:p>
        </w:tc>
      </w:tr>
      <w:tr w:rsidR="00823114" w14:paraId="1559A11A" w14:textId="77777777">
        <w:tc>
          <w:tcPr>
            <w:tcW w:w="2160" w:type="dxa"/>
          </w:tcPr>
          <w:p w14:paraId="516222EF" w14:textId="77777777" w:rsidR="00823114" w:rsidRDefault="006A262A">
            <w:r>
              <w:t>Dwergmuis (Micromys minutus)</w:t>
            </w:r>
          </w:p>
        </w:tc>
        <w:tc>
          <w:tcPr>
            <w:tcW w:w="5443" w:type="dxa"/>
          </w:tcPr>
          <w:p w14:paraId="3CE2FEAB" w14:textId="77777777" w:rsidR="00823114" w:rsidRDefault="006A262A">
            <w:r>
              <w:t>Dwergmuis (Micromys minutus)</w:t>
            </w:r>
          </w:p>
        </w:tc>
        <w:tc>
          <w:tcPr>
            <w:tcW w:w="1037" w:type="dxa"/>
          </w:tcPr>
          <w:p w14:paraId="6B50C9C6" w14:textId="77777777" w:rsidR="00823114" w:rsidRDefault="006A262A">
            <w:r>
              <w:t>CODED</w:t>
            </w:r>
          </w:p>
        </w:tc>
      </w:tr>
      <w:tr w:rsidR="00823114" w14:paraId="02EAE0C6" w14:textId="77777777">
        <w:tc>
          <w:tcPr>
            <w:tcW w:w="2160" w:type="dxa"/>
          </w:tcPr>
          <w:p w14:paraId="2A8612C7" w14:textId="77777777" w:rsidR="00823114" w:rsidRDefault="006A262A">
            <w:r>
              <w:t>Dwergspitsmuis (Sorex minutus)</w:t>
            </w:r>
          </w:p>
        </w:tc>
        <w:tc>
          <w:tcPr>
            <w:tcW w:w="5443" w:type="dxa"/>
          </w:tcPr>
          <w:p w14:paraId="748B15D6" w14:textId="77777777" w:rsidR="00823114" w:rsidRDefault="006A262A">
            <w:r>
              <w:t>Dwergspitsmuis (Sorex minutus)</w:t>
            </w:r>
          </w:p>
        </w:tc>
        <w:tc>
          <w:tcPr>
            <w:tcW w:w="1037" w:type="dxa"/>
          </w:tcPr>
          <w:p w14:paraId="16D19FC4" w14:textId="77777777" w:rsidR="00823114" w:rsidRDefault="006A262A">
            <w:r>
              <w:t>CODED</w:t>
            </w:r>
          </w:p>
        </w:tc>
      </w:tr>
      <w:tr w:rsidR="00823114" w14:paraId="333462B0" w14:textId="77777777">
        <w:tc>
          <w:tcPr>
            <w:tcW w:w="2160" w:type="dxa"/>
          </w:tcPr>
          <w:p w14:paraId="07BDB2BF" w14:textId="77777777" w:rsidR="00823114" w:rsidRDefault="006A262A">
            <w:r>
              <w:t>Dwergvinvis (Balaenoptera acutorostrata)</w:t>
            </w:r>
          </w:p>
        </w:tc>
        <w:tc>
          <w:tcPr>
            <w:tcW w:w="5443" w:type="dxa"/>
          </w:tcPr>
          <w:p w14:paraId="137F0051" w14:textId="77777777" w:rsidR="00823114" w:rsidRDefault="006A262A">
            <w:r>
              <w:t>Dwergvinvis (Balaenoptera acutorostrata)</w:t>
            </w:r>
          </w:p>
        </w:tc>
        <w:tc>
          <w:tcPr>
            <w:tcW w:w="1037" w:type="dxa"/>
          </w:tcPr>
          <w:p w14:paraId="0A3BCD01" w14:textId="77777777" w:rsidR="00823114" w:rsidRDefault="006A262A">
            <w:r>
              <w:t>CODED</w:t>
            </w:r>
          </w:p>
        </w:tc>
      </w:tr>
      <w:tr w:rsidR="00823114" w14:paraId="63A6AF92" w14:textId="77777777">
        <w:tc>
          <w:tcPr>
            <w:tcW w:w="2160" w:type="dxa"/>
          </w:tcPr>
          <w:p w14:paraId="7BBAC86C" w14:textId="77777777" w:rsidR="00823114" w:rsidRDefault="006A262A">
            <w:r>
              <w:t>Dwergvleermuis (Pipistrellus pipistrellus)</w:t>
            </w:r>
          </w:p>
        </w:tc>
        <w:tc>
          <w:tcPr>
            <w:tcW w:w="5443" w:type="dxa"/>
          </w:tcPr>
          <w:p w14:paraId="47A7CE8F" w14:textId="77777777" w:rsidR="00823114" w:rsidRDefault="006A262A">
            <w:r>
              <w:t>Dwergvleermuis (Pipistrellus pipistrellus)</w:t>
            </w:r>
          </w:p>
        </w:tc>
        <w:tc>
          <w:tcPr>
            <w:tcW w:w="1037" w:type="dxa"/>
          </w:tcPr>
          <w:p w14:paraId="0BAC14CD" w14:textId="77777777" w:rsidR="00823114" w:rsidRDefault="006A262A">
            <w:r>
              <w:t>CODED</w:t>
            </w:r>
          </w:p>
        </w:tc>
      </w:tr>
      <w:tr w:rsidR="00823114" w14:paraId="2AF0843E" w14:textId="77777777">
        <w:tc>
          <w:tcPr>
            <w:tcW w:w="2160" w:type="dxa"/>
          </w:tcPr>
          <w:p w14:paraId="0CAA6F99" w14:textId="77777777" w:rsidR="00823114" w:rsidRDefault="006A262A">
            <w:r>
              <w:t>Echimyidae</w:t>
            </w:r>
          </w:p>
        </w:tc>
        <w:tc>
          <w:tcPr>
            <w:tcW w:w="5443" w:type="dxa"/>
          </w:tcPr>
          <w:p w14:paraId="01880838" w14:textId="77777777" w:rsidR="00823114" w:rsidRDefault="006A262A">
            <w:r>
              <w:t>Echimyidae</w:t>
            </w:r>
          </w:p>
        </w:tc>
        <w:tc>
          <w:tcPr>
            <w:tcW w:w="1037" w:type="dxa"/>
          </w:tcPr>
          <w:p w14:paraId="5AAFF255" w14:textId="77777777" w:rsidR="00823114" w:rsidRDefault="006A262A">
            <w:r>
              <w:t>CODED</w:t>
            </w:r>
          </w:p>
        </w:tc>
      </w:tr>
      <w:tr w:rsidR="00823114" w14:paraId="559AE648" w14:textId="77777777">
        <w:tc>
          <w:tcPr>
            <w:tcW w:w="2160" w:type="dxa"/>
          </w:tcPr>
          <w:p w14:paraId="680E09E6" w14:textId="77777777" w:rsidR="00823114" w:rsidRDefault="006A262A">
            <w:r>
              <w:t>Echte muizen (Mus)</w:t>
            </w:r>
          </w:p>
        </w:tc>
        <w:tc>
          <w:tcPr>
            <w:tcW w:w="5443" w:type="dxa"/>
          </w:tcPr>
          <w:p w14:paraId="7D9EB26A" w14:textId="77777777" w:rsidR="00823114" w:rsidRDefault="006A262A">
            <w:r>
              <w:t>Echte muizen (Mus)</w:t>
            </w:r>
          </w:p>
        </w:tc>
        <w:tc>
          <w:tcPr>
            <w:tcW w:w="1037" w:type="dxa"/>
          </w:tcPr>
          <w:p w14:paraId="4C2F81FF" w14:textId="77777777" w:rsidR="00823114" w:rsidRDefault="006A262A">
            <w:r>
              <w:t>CODED</w:t>
            </w:r>
          </w:p>
        </w:tc>
      </w:tr>
      <w:tr w:rsidR="00823114" w14:paraId="394B81E0" w14:textId="77777777">
        <w:tc>
          <w:tcPr>
            <w:tcW w:w="2160" w:type="dxa"/>
          </w:tcPr>
          <w:p w14:paraId="32813F69" w14:textId="77777777" w:rsidR="00823114" w:rsidRDefault="006A262A">
            <w:r>
              <w:t>Eekhoorn (Sciurus vulgaris)</w:t>
            </w:r>
          </w:p>
        </w:tc>
        <w:tc>
          <w:tcPr>
            <w:tcW w:w="5443" w:type="dxa"/>
          </w:tcPr>
          <w:p w14:paraId="236A5E29" w14:textId="77777777" w:rsidR="00823114" w:rsidRDefault="006A262A">
            <w:r>
              <w:t>Eekhoorn (Sciurus vulgaris)</w:t>
            </w:r>
          </w:p>
        </w:tc>
        <w:tc>
          <w:tcPr>
            <w:tcW w:w="1037" w:type="dxa"/>
          </w:tcPr>
          <w:p w14:paraId="42AB1B84" w14:textId="77777777" w:rsidR="00823114" w:rsidRDefault="006A262A">
            <w:r>
              <w:t>CODED</w:t>
            </w:r>
          </w:p>
        </w:tc>
      </w:tr>
      <w:tr w:rsidR="00823114" w14:paraId="2F6CE190" w14:textId="77777777">
        <w:tc>
          <w:tcPr>
            <w:tcW w:w="2160" w:type="dxa"/>
          </w:tcPr>
          <w:p w14:paraId="20C24FEF" w14:textId="77777777" w:rsidR="00823114" w:rsidRDefault="006A262A">
            <w:r>
              <w:t>Egel (Erinaceus europaeus)</w:t>
            </w:r>
          </w:p>
        </w:tc>
        <w:tc>
          <w:tcPr>
            <w:tcW w:w="5443" w:type="dxa"/>
          </w:tcPr>
          <w:p w14:paraId="59814A55" w14:textId="77777777" w:rsidR="00823114" w:rsidRDefault="006A262A">
            <w:r>
              <w:t>Egel (Erinaceus europaeus)</w:t>
            </w:r>
          </w:p>
        </w:tc>
        <w:tc>
          <w:tcPr>
            <w:tcW w:w="1037" w:type="dxa"/>
          </w:tcPr>
          <w:p w14:paraId="500D75CC" w14:textId="77777777" w:rsidR="00823114" w:rsidRDefault="006A262A">
            <w:r>
              <w:t>CODED</w:t>
            </w:r>
          </w:p>
        </w:tc>
      </w:tr>
      <w:tr w:rsidR="00823114" w14:paraId="1BFA85DF" w14:textId="77777777">
        <w:tc>
          <w:tcPr>
            <w:tcW w:w="2160" w:type="dxa"/>
          </w:tcPr>
          <w:p w14:paraId="7F160B9A" w14:textId="77777777" w:rsidR="00823114" w:rsidRDefault="006A262A">
            <w:r>
              <w:t>Eikelmuis (Eliomys quercinus)</w:t>
            </w:r>
          </w:p>
        </w:tc>
        <w:tc>
          <w:tcPr>
            <w:tcW w:w="5443" w:type="dxa"/>
          </w:tcPr>
          <w:p w14:paraId="0BC81F4A" w14:textId="77777777" w:rsidR="00823114" w:rsidRDefault="006A262A">
            <w:r>
              <w:t>Eikelmuis (Eliomys quercinus)</w:t>
            </w:r>
          </w:p>
        </w:tc>
        <w:tc>
          <w:tcPr>
            <w:tcW w:w="1037" w:type="dxa"/>
          </w:tcPr>
          <w:p w14:paraId="1765159A" w14:textId="77777777" w:rsidR="00823114" w:rsidRDefault="006A262A">
            <w:r>
              <w:t>CODED</w:t>
            </w:r>
          </w:p>
        </w:tc>
      </w:tr>
      <w:tr w:rsidR="00823114" w14:paraId="483762B3" w14:textId="77777777">
        <w:tc>
          <w:tcPr>
            <w:tcW w:w="2160" w:type="dxa"/>
          </w:tcPr>
          <w:p w14:paraId="74EE7614" w14:textId="77777777" w:rsidR="00823114" w:rsidRDefault="006A262A">
            <w:r>
              <w:t>Eliomys</w:t>
            </w:r>
          </w:p>
        </w:tc>
        <w:tc>
          <w:tcPr>
            <w:tcW w:w="5443" w:type="dxa"/>
          </w:tcPr>
          <w:p w14:paraId="7B34D4B3" w14:textId="77777777" w:rsidR="00823114" w:rsidRDefault="006A262A">
            <w:r>
              <w:t>Eliomys</w:t>
            </w:r>
          </w:p>
        </w:tc>
        <w:tc>
          <w:tcPr>
            <w:tcW w:w="1037" w:type="dxa"/>
          </w:tcPr>
          <w:p w14:paraId="34D0C58C" w14:textId="77777777" w:rsidR="00823114" w:rsidRDefault="006A262A">
            <w:r>
              <w:t>CODED</w:t>
            </w:r>
          </w:p>
        </w:tc>
      </w:tr>
      <w:tr w:rsidR="00823114" w14:paraId="2E37B413" w14:textId="77777777">
        <w:tc>
          <w:tcPr>
            <w:tcW w:w="2160" w:type="dxa"/>
          </w:tcPr>
          <w:p w14:paraId="0FD25AE0" w14:textId="77777777" w:rsidR="00823114" w:rsidRDefault="006A262A">
            <w:r>
              <w:t>Emydidae</w:t>
            </w:r>
          </w:p>
        </w:tc>
        <w:tc>
          <w:tcPr>
            <w:tcW w:w="5443" w:type="dxa"/>
          </w:tcPr>
          <w:p w14:paraId="13F501CB" w14:textId="77777777" w:rsidR="00823114" w:rsidRDefault="006A262A">
            <w:r>
              <w:t>Emydidae</w:t>
            </w:r>
          </w:p>
        </w:tc>
        <w:tc>
          <w:tcPr>
            <w:tcW w:w="1037" w:type="dxa"/>
          </w:tcPr>
          <w:p w14:paraId="395287FC" w14:textId="77777777" w:rsidR="00823114" w:rsidRDefault="006A262A">
            <w:r>
              <w:t>CODED</w:t>
            </w:r>
          </w:p>
        </w:tc>
      </w:tr>
      <w:tr w:rsidR="00823114" w14:paraId="5067DA16" w14:textId="77777777">
        <w:tc>
          <w:tcPr>
            <w:tcW w:w="2160" w:type="dxa"/>
          </w:tcPr>
          <w:p w14:paraId="2A041B77" w14:textId="77777777" w:rsidR="00823114" w:rsidRDefault="006A262A">
            <w:r>
              <w:t>Emys</w:t>
            </w:r>
          </w:p>
        </w:tc>
        <w:tc>
          <w:tcPr>
            <w:tcW w:w="5443" w:type="dxa"/>
          </w:tcPr>
          <w:p w14:paraId="7A9E608B" w14:textId="77777777" w:rsidR="00823114" w:rsidRDefault="006A262A">
            <w:r>
              <w:t>Emys</w:t>
            </w:r>
          </w:p>
        </w:tc>
        <w:tc>
          <w:tcPr>
            <w:tcW w:w="1037" w:type="dxa"/>
          </w:tcPr>
          <w:p w14:paraId="28EABD2B" w14:textId="77777777" w:rsidR="00823114" w:rsidRDefault="006A262A">
            <w:r>
              <w:t>CODED</w:t>
            </w:r>
          </w:p>
        </w:tc>
      </w:tr>
      <w:tr w:rsidR="00823114" w14:paraId="55263B25" w14:textId="77777777">
        <w:tc>
          <w:tcPr>
            <w:tcW w:w="2160" w:type="dxa"/>
          </w:tcPr>
          <w:p w14:paraId="3B265210" w14:textId="77777777" w:rsidR="00823114" w:rsidRDefault="006A262A">
            <w:r>
              <w:t>Epidalea</w:t>
            </w:r>
          </w:p>
        </w:tc>
        <w:tc>
          <w:tcPr>
            <w:tcW w:w="5443" w:type="dxa"/>
          </w:tcPr>
          <w:p w14:paraId="48270202" w14:textId="77777777" w:rsidR="00823114" w:rsidRDefault="006A262A">
            <w:r>
              <w:t>Epidalea</w:t>
            </w:r>
          </w:p>
        </w:tc>
        <w:tc>
          <w:tcPr>
            <w:tcW w:w="1037" w:type="dxa"/>
          </w:tcPr>
          <w:p w14:paraId="1B84EA89" w14:textId="77777777" w:rsidR="00823114" w:rsidRDefault="006A262A">
            <w:r>
              <w:t>CODED</w:t>
            </w:r>
          </w:p>
        </w:tc>
      </w:tr>
      <w:tr w:rsidR="00823114" w14:paraId="7CF919CC" w14:textId="77777777">
        <w:tc>
          <w:tcPr>
            <w:tcW w:w="2160" w:type="dxa"/>
          </w:tcPr>
          <w:p w14:paraId="36B7EF2E" w14:textId="77777777" w:rsidR="00823114" w:rsidRDefault="006A262A">
            <w:r>
              <w:t>Eptesicus</w:t>
            </w:r>
          </w:p>
        </w:tc>
        <w:tc>
          <w:tcPr>
            <w:tcW w:w="5443" w:type="dxa"/>
          </w:tcPr>
          <w:p w14:paraId="495F9166" w14:textId="77777777" w:rsidR="00823114" w:rsidRDefault="006A262A">
            <w:r>
              <w:t>Eptesicus</w:t>
            </w:r>
          </w:p>
        </w:tc>
        <w:tc>
          <w:tcPr>
            <w:tcW w:w="1037" w:type="dxa"/>
          </w:tcPr>
          <w:p w14:paraId="7259E027" w14:textId="77777777" w:rsidR="00823114" w:rsidRDefault="006A262A">
            <w:r>
              <w:t>CODED</w:t>
            </w:r>
          </w:p>
        </w:tc>
      </w:tr>
      <w:tr w:rsidR="00823114" w14:paraId="7217E8AB" w14:textId="77777777">
        <w:tc>
          <w:tcPr>
            <w:tcW w:w="2160" w:type="dxa"/>
          </w:tcPr>
          <w:p w14:paraId="7B5F9B05" w14:textId="77777777" w:rsidR="00823114" w:rsidRDefault="006A262A">
            <w:r>
              <w:t>Equidae</w:t>
            </w:r>
          </w:p>
        </w:tc>
        <w:tc>
          <w:tcPr>
            <w:tcW w:w="5443" w:type="dxa"/>
          </w:tcPr>
          <w:p w14:paraId="1DCB0F05" w14:textId="77777777" w:rsidR="00823114" w:rsidRDefault="006A262A">
            <w:r>
              <w:t>Equidae</w:t>
            </w:r>
          </w:p>
        </w:tc>
        <w:tc>
          <w:tcPr>
            <w:tcW w:w="1037" w:type="dxa"/>
          </w:tcPr>
          <w:p w14:paraId="120C0491" w14:textId="77777777" w:rsidR="00823114" w:rsidRDefault="006A262A">
            <w:r>
              <w:t>CODED</w:t>
            </w:r>
          </w:p>
        </w:tc>
      </w:tr>
      <w:tr w:rsidR="00823114" w14:paraId="11213C89" w14:textId="77777777">
        <w:tc>
          <w:tcPr>
            <w:tcW w:w="2160" w:type="dxa"/>
          </w:tcPr>
          <w:p w14:paraId="1A45D897" w14:textId="77777777" w:rsidR="00823114" w:rsidRDefault="006A262A">
            <w:r>
              <w:t>Equus</w:t>
            </w:r>
          </w:p>
        </w:tc>
        <w:tc>
          <w:tcPr>
            <w:tcW w:w="5443" w:type="dxa"/>
          </w:tcPr>
          <w:p w14:paraId="0492E510" w14:textId="77777777" w:rsidR="00823114" w:rsidRDefault="006A262A">
            <w:r>
              <w:t>Equus</w:t>
            </w:r>
          </w:p>
        </w:tc>
        <w:tc>
          <w:tcPr>
            <w:tcW w:w="1037" w:type="dxa"/>
          </w:tcPr>
          <w:p w14:paraId="126A3FE0" w14:textId="77777777" w:rsidR="00823114" w:rsidRDefault="006A262A">
            <w:r>
              <w:t>CODED</w:t>
            </w:r>
          </w:p>
        </w:tc>
      </w:tr>
      <w:tr w:rsidR="00823114" w14:paraId="7116BF84" w14:textId="77777777">
        <w:tc>
          <w:tcPr>
            <w:tcW w:w="2160" w:type="dxa"/>
          </w:tcPr>
          <w:p w14:paraId="431C042C" w14:textId="77777777" w:rsidR="00823114" w:rsidRDefault="006A262A">
            <w:r>
              <w:t>Erinaceinae</w:t>
            </w:r>
          </w:p>
        </w:tc>
        <w:tc>
          <w:tcPr>
            <w:tcW w:w="5443" w:type="dxa"/>
          </w:tcPr>
          <w:p w14:paraId="24D8F2DD" w14:textId="77777777" w:rsidR="00823114" w:rsidRDefault="006A262A">
            <w:r>
              <w:t>Erinaceinae</w:t>
            </w:r>
          </w:p>
        </w:tc>
        <w:tc>
          <w:tcPr>
            <w:tcW w:w="1037" w:type="dxa"/>
          </w:tcPr>
          <w:p w14:paraId="31E9CAD3" w14:textId="77777777" w:rsidR="00823114" w:rsidRDefault="006A262A">
            <w:r>
              <w:t>CODED</w:t>
            </w:r>
          </w:p>
        </w:tc>
      </w:tr>
      <w:tr w:rsidR="00823114" w14:paraId="0F035883" w14:textId="77777777">
        <w:tc>
          <w:tcPr>
            <w:tcW w:w="2160" w:type="dxa"/>
          </w:tcPr>
          <w:p w14:paraId="10BE1401" w14:textId="77777777" w:rsidR="00823114" w:rsidRDefault="006A262A">
            <w:r>
              <w:t>Erinaceomorpha</w:t>
            </w:r>
          </w:p>
        </w:tc>
        <w:tc>
          <w:tcPr>
            <w:tcW w:w="5443" w:type="dxa"/>
          </w:tcPr>
          <w:p w14:paraId="67123750" w14:textId="77777777" w:rsidR="00823114" w:rsidRDefault="006A262A">
            <w:r>
              <w:t>Erinaceomorpha</w:t>
            </w:r>
          </w:p>
        </w:tc>
        <w:tc>
          <w:tcPr>
            <w:tcW w:w="1037" w:type="dxa"/>
          </w:tcPr>
          <w:p w14:paraId="40E0E6CF" w14:textId="77777777" w:rsidR="00823114" w:rsidRDefault="006A262A">
            <w:r>
              <w:t>CODED</w:t>
            </w:r>
          </w:p>
        </w:tc>
      </w:tr>
      <w:tr w:rsidR="00823114" w14:paraId="4118D6C2" w14:textId="77777777">
        <w:tc>
          <w:tcPr>
            <w:tcW w:w="2160" w:type="dxa"/>
          </w:tcPr>
          <w:p w14:paraId="0E674DBE" w14:textId="77777777" w:rsidR="00823114" w:rsidRDefault="006A262A">
            <w:r>
              <w:t>Erinaceus</w:t>
            </w:r>
          </w:p>
        </w:tc>
        <w:tc>
          <w:tcPr>
            <w:tcW w:w="5443" w:type="dxa"/>
          </w:tcPr>
          <w:p w14:paraId="2C1E35AF" w14:textId="77777777" w:rsidR="00823114" w:rsidRDefault="006A262A">
            <w:r>
              <w:t>Erinaceus</w:t>
            </w:r>
          </w:p>
        </w:tc>
        <w:tc>
          <w:tcPr>
            <w:tcW w:w="1037" w:type="dxa"/>
          </w:tcPr>
          <w:p w14:paraId="1DFE553D" w14:textId="77777777" w:rsidR="00823114" w:rsidRDefault="006A262A">
            <w:r>
              <w:t>CODED</w:t>
            </w:r>
          </w:p>
        </w:tc>
      </w:tr>
      <w:tr w:rsidR="00823114" w14:paraId="4E41B2FA" w14:textId="77777777">
        <w:tc>
          <w:tcPr>
            <w:tcW w:w="2160" w:type="dxa"/>
          </w:tcPr>
          <w:p w14:paraId="70F3A2E5" w14:textId="77777777" w:rsidR="00823114" w:rsidRDefault="006A262A">
            <w:r>
              <w:t xml:space="preserve">Euraziatische Lynx </w:t>
            </w:r>
            <w:r>
              <w:lastRenderedPageBreak/>
              <w:t>(Lynx lynx)</w:t>
            </w:r>
          </w:p>
        </w:tc>
        <w:tc>
          <w:tcPr>
            <w:tcW w:w="5443" w:type="dxa"/>
          </w:tcPr>
          <w:p w14:paraId="4DBD23E6" w14:textId="77777777" w:rsidR="00823114" w:rsidRDefault="006A262A">
            <w:r>
              <w:lastRenderedPageBreak/>
              <w:t>Euraziatische Lynx (Lynx lynx)</w:t>
            </w:r>
          </w:p>
        </w:tc>
        <w:tc>
          <w:tcPr>
            <w:tcW w:w="1037" w:type="dxa"/>
          </w:tcPr>
          <w:p w14:paraId="6C17205E" w14:textId="77777777" w:rsidR="00823114" w:rsidRDefault="006A262A">
            <w:r>
              <w:t>CODED</w:t>
            </w:r>
          </w:p>
        </w:tc>
      </w:tr>
      <w:tr w:rsidR="00823114" w14:paraId="38EB28FA" w14:textId="77777777">
        <w:tc>
          <w:tcPr>
            <w:tcW w:w="2160" w:type="dxa"/>
          </w:tcPr>
          <w:p w14:paraId="497C1256" w14:textId="77777777" w:rsidR="00823114" w:rsidRDefault="006A262A">
            <w:r>
              <w:t>Europese Moerasschildpad (Emys orbicularis)</w:t>
            </w:r>
          </w:p>
        </w:tc>
        <w:tc>
          <w:tcPr>
            <w:tcW w:w="5443" w:type="dxa"/>
          </w:tcPr>
          <w:p w14:paraId="37D84E33" w14:textId="77777777" w:rsidR="00823114" w:rsidRDefault="006A262A">
            <w:r>
              <w:t>Europese Moerasschildpad (Emys orbicularis)</w:t>
            </w:r>
          </w:p>
        </w:tc>
        <w:tc>
          <w:tcPr>
            <w:tcW w:w="1037" w:type="dxa"/>
          </w:tcPr>
          <w:p w14:paraId="003CD605" w14:textId="77777777" w:rsidR="00823114" w:rsidRDefault="006A262A">
            <w:r>
              <w:t>CODED</w:t>
            </w:r>
          </w:p>
        </w:tc>
      </w:tr>
      <w:tr w:rsidR="00823114" w14:paraId="651EC2FA" w14:textId="77777777">
        <w:tc>
          <w:tcPr>
            <w:tcW w:w="2160" w:type="dxa"/>
          </w:tcPr>
          <w:p w14:paraId="308FCA47" w14:textId="77777777" w:rsidR="00823114" w:rsidRDefault="006A262A">
            <w:r>
              <w:t>Felidae</w:t>
            </w:r>
          </w:p>
        </w:tc>
        <w:tc>
          <w:tcPr>
            <w:tcW w:w="5443" w:type="dxa"/>
          </w:tcPr>
          <w:p w14:paraId="174FC449" w14:textId="77777777" w:rsidR="00823114" w:rsidRDefault="006A262A">
            <w:r>
              <w:t>Felidae</w:t>
            </w:r>
          </w:p>
        </w:tc>
        <w:tc>
          <w:tcPr>
            <w:tcW w:w="1037" w:type="dxa"/>
          </w:tcPr>
          <w:p w14:paraId="6A29EABA" w14:textId="77777777" w:rsidR="00823114" w:rsidRDefault="006A262A">
            <w:r>
              <w:t>CODED</w:t>
            </w:r>
          </w:p>
        </w:tc>
      </w:tr>
      <w:tr w:rsidR="00823114" w14:paraId="22E786B1" w14:textId="77777777">
        <w:tc>
          <w:tcPr>
            <w:tcW w:w="2160" w:type="dxa"/>
          </w:tcPr>
          <w:p w14:paraId="682ACFC1" w14:textId="77777777" w:rsidR="00823114" w:rsidRDefault="006A262A">
            <w:r>
              <w:t>Felis</w:t>
            </w:r>
          </w:p>
        </w:tc>
        <w:tc>
          <w:tcPr>
            <w:tcW w:w="5443" w:type="dxa"/>
          </w:tcPr>
          <w:p w14:paraId="4D70FE46" w14:textId="77777777" w:rsidR="00823114" w:rsidRDefault="006A262A">
            <w:r>
              <w:t>Felis</w:t>
            </w:r>
          </w:p>
        </w:tc>
        <w:tc>
          <w:tcPr>
            <w:tcW w:w="1037" w:type="dxa"/>
          </w:tcPr>
          <w:p w14:paraId="02D79122" w14:textId="77777777" w:rsidR="00823114" w:rsidRDefault="006A262A">
            <w:r>
              <w:t>CODED</w:t>
            </w:r>
          </w:p>
        </w:tc>
      </w:tr>
      <w:tr w:rsidR="00823114" w14:paraId="2E17DF7A" w14:textId="77777777">
        <w:tc>
          <w:tcPr>
            <w:tcW w:w="2160" w:type="dxa"/>
          </w:tcPr>
          <w:p w14:paraId="2726F6C4" w14:textId="77777777" w:rsidR="00823114" w:rsidRDefault="006A262A">
            <w:r>
              <w:t>Franjestaart (Myotis nattereri)</w:t>
            </w:r>
          </w:p>
        </w:tc>
        <w:tc>
          <w:tcPr>
            <w:tcW w:w="5443" w:type="dxa"/>
          </w:tcPr>
          <w:p w14:paraId="1CD58C1B" w14:textId="77777777" w:rsidR="00823114" w:rsidRDefault="006A262A">
            <w:r>
              <w:t>Franjestaart (Myotis nattereri)</w:t>
            </w:r>
          </w:p>
        </w:tc>
        <w:tc>
          <w:tcPr>
            <w:tcW w:w="1037" w:type="dxa"/>
          </w:tcPr>
          <w:p w14:paraId="476CA58D" w14:textId="77777777" w:rsidR="00823114" w:rsidRDefault="006A262A">
            <w:r>
              <w:t>CODED</w:t>
            </w:r>
          </w:p>
        </w:tc>
      </w:tr>
      <w:tr w:rsidR="00823114" w14:paraId="124921C6" w14:textId="77777777">
        <w:tc>
          <w:tcPr>
            <w:tcW w:w="2160" w:type="dxa"/>
          </w:tcPr>
          <w:p w14:paraId="64E50936" w14:textId="77777777" w:rsidR="00823114" w:rsidRDefault="006A262A">
            <w:r>
              <w:t>Fret (Mustela putorius furo)</w:t>
            </w:r>
          </w:p>
        </w:tc>
        <w:tc>
          <w:tcPr>
            <w:tcW w:w="5443" w:type="dxa"/>
          </w:tcPr>
          <w:p w14:paraId="419F37CE" w14:textId="77777777" w:rsidR="00823114" w:rsidRDefault="006A262A">
            <w:r>
              <w:t>Fret (Mustela putorius furo)</w:t>
            </w:r>
          </w:p>
        </w:tc>
        <w:tc>
          <w:tcPr>
            <w:tcW w:w="1037" w:type="dxa"/>
          </w:tcPr>
          <w:p w14:paraId="142CB5DA" w14:textId="77777777" w:rsidR="00823114" w:rsidRDefault="006A262A">
            <w:r>
              <w:t>CODED</w:t>
            </w:r>
          </w:p>
        </w:tc>
      </w:tr>
      <w:tr w:rsidR="00823114" w14:paraId="1EDCEC74" w14:textId="77777777">
        <w:tc>
          <w:tcPr>
            <w:tcW w:w="2160" w:type="dxa"/>
          </w:tcPr>
          <w:p w14:paraId="1AA1578A" w14:textId="77777777" w:rsidR="00823114" w:rsidRDefault="006A262A">
            <w:r>
              <w:t>Geelbuikvuurpad (Bombina variegata)</w:t>
            </w:r>
          </w:p>
        </w:tc>
        <w:tc>
          <w:tcPr>
            <w:tcW w:w="5443" w:type="dxa"/>
          </w:tcPr>
          <w:p w14:paraId="3AA7FBDC" w14:textId="77777777" w:rsidR="00823114" w:rsidRDefault="006A262A">
            <w:r>
              <w:t>Geelbuikvuurpad (Bombina variegata)</w:t>
            </w:r>
          </w:p>
        </w:tc>
        <w:tc>
          <w:tcPr>
            <w:tcW w:w="1037" w:type="dxa"/>
          </w:tcPr>
          <w:p w14:paraId="5975FFA3" w14:textId="77777777" w:rsidR="00823114" w:rsidRDefault="006A262A">
            <w:r>
              <w:t>CODED</w:t>
            </w:r>
          </w:p>
        </w:tc>
      </w:tr>
      <w:tr w:rsidR="00823114" w14:paraId="21B5F1F0" w14:textId="77777777">
        <w:tc>
          <w:tcPr>
            <w:tcW w:w="2160" w:type="dxa"/>
          </w:tcPr>
          <w:p w14:paraId="1C67E89F" w14:textId="77777777" w:rsidR="00823114" w:rsidRDefault="006A262A">
            <w:r>
              <w:t>Geelwangschildpad (Trachemys scripta scripta)</w:t>
            </w:r>
          </w:p>
        </w:tc>
        <w:tc>
          <w:tcPr>
            <w:tcW w:w="5443" w:type="dxa"/>
          </w:tcPr>
          <w:p w14:paraId="5953E45E" w14:textId="77777777" w:rsidR="00823114" w:rsidRDefault="006A262A">
            <w:r>
              <w:t>Geelwangschildpad (Trachemys scripta scripta)</w:t>
            </w:r>
          </w:p>
        </w:tc>
        <w:tc>
          <w:tcPr>
            <w:tcW w:w="1037" w:type="dxa"/>
          </w:tcPr>
          <w:p w14:paraId="026CC45E" w14:textId="77777777" w:rsidR="00823114" w:rsidRDefault="006A262A">
            <w:r>
              <w:t>CODED</w:t>
            </w:r>
          </w:p>
        </w:tc>
      </w:tr>
      <w:tr w:rsidR="00823114" w14:paraId="17617D32" w14:textId="77777777">
        <w:tc>
          <w:tcPr>
            <w:tcW w:w="2160" w:type="dxa"/>
          </w:tcPr>
          <w:p w14:paraId="5C0F48F9" w14:textId="77777777" w:rsidR="00823114" w:rsidRDefault="006A262A">
            <w:r>
              <w:t>Gestreepte Dolfijn (Stenella coeruleoalba)</w:t>
            </w:r>
          </w:p>
        </w:tc>
        <w:tc>
          <w:tcPr>
            <w:tcW w:w="5443" w:type="dxa"/>
          </w:tcPr>
          <w:p w14:paraId="516F5F8F" w14:textId="77777777" w:rsidR="00823114" w:rsidRDefault="006A262A">
            <w:r>
              <w:t>Gestreepte Dolfijn (Stenella coeruleoalba)</w:t>
            </w:r>
          </w:p>
        </w:tc>
        <w:tc>
          <w:tcPr>
            <w:tcW w:w="1037" w:type="dxa"/>
          </w:tcPr>
          <w:p w14:paraId="38B1C864" w14:textId="77777777" w:rsidR="00823114" w:rsidRDefault="006A262A">
            <w:r>
              <w:t>CODED</w:t>
            </w:r>
          </w:p>
        </w:tc>
      </w:tr>
      <w:tr w:rsidR="00823114" w14:paraId="7D64AD01" w14:textId="77777777">
        <w:tc>
          <w:tcPr>
            <w:tcW w:w="2160" w:type="dxa"/>
          </w:tcPr>
          <w:p w14:paraId="120CAAFA" w14:textId="77777777" w:rsidR="00823114" w:rsidRDefault="006A262A">
            <w:r>
              <w:t>Gewone Bosspitsmuis (Sorex araneus)</w:t>
            </w:r>
          </w:p>
        </w:tc>
        <w:tc>
          <w:tcPr>
            <w:tcW w:w="5443" w:type="dxa"/>
          </w:tcPr>
          <w:p w14:paraId="0B07FB0F" w14:textId="77777777" w:rsidR="00823114" w:rsidRDefault="006A262A">
            <w:r>
              <w:t>Gewone Bosspitsmuis (Sorex araneus)</w:t>
            </w:r>
          </w:p>
        </w:tc>
        <w:tc>
          <w:tcPr>
            <w:tcW w:w="1037" w:type="dxa"/>
          </w:tcPr>
          <w:p w14:paraId="4C3737CE" w14:textId="77777777" w:rsidR="00823114" w:rsidRDefault="006A262A">
            <w:r>
              <w:t>CODED</w:t>
            </w:r>
          </w:p>
        </w:tc>
      </w:tr>
      <w:tr w:rsidR="00823114" w14:paraId="285123FD" w14:textId="77777777">
        <w:tc>
          <w:tcPr>
            <w:tcW w:w="2160" w:type="dxa"/>
          </w:tcPr>
          <w:p w14:paraId="1A4DF108" w14:textId="77777777" w:rsidR="00823114" w:rsidRDefault="006A262A">
            <w:r>
              <w:t>Gewone Dolfijn (Delphinus delphis)</w:t>
            </w:r>
          </w:p>
        </w:tc>
        <w:tc>
          <w:tcPr>
            <w:tcW w:w="5443" w:type="dxa"/>
          </w:tcPr>
          <w:p w14:paraId="3B248883" w14:textId="77777777" w:rsidR="00823114" w:rsidRDefault="006A262A">
            <w:r>
              <w:t>Gewone Dolfijn (Delphinus delphis)</w:t>
            </w:r>
          </w:p>
        </w:tc>
        <w:tc>
          <w:tcPr>
            <w:tcW w:w="1037" w:type="dxa"/>
          </w:tcPr>
          <w:p w14:paraId="0395E3CF" w14:textId="77777777" w:rsidR="00823114" w:rsidRDefault="006A262A">
            <w:r>
              <w:t>CODED</w:t>
            </w:r>
          </w:p>
        </w:tc>
      </w:tr>
      <w:tr w:rsidR="00823114" w14:paraId="2EE79860" w14:textId="77777777">
        <w:tc>
          <w:tcPr>
            <w:tcW w:w="2160" w:type="dxa"/>
          </w:tcPr>
          <w:p w14:paraId="4BDE65B2" w14:textId="77777777" w:rsidR="00823114" w:rsidRDefault="006A262A">
            <w:r>
              <w:t>Gewone Vinvis (Balaenoptera physalus)</w:t>
            </w:r>
          </w:p>
        </w:tc>
        <w:tc>
          <w:tcPr>
            <w:tcW w:w="5443" w:type="dxa"/>
          </w:tcPr>
          <w:p w14:paraId="2DF02DC4" w14:textId="77777777" w:rsidR="00823114" w:rsidRDefault="006A262A">
            <w:r>
              <w:t>Gewone Vinvis (Balaenoptera physalus)</w:t>
            </w:r>
          </w:p>
        </w:tc>
        <w:tc>
          <w:tcPr>
            <w:tcW w:w="1037" w:type="dxa"/>
          </w:tcPr>
          <w:p w14:paraId="72187258" w14:textId="77777777" w:rsidR="00823114" w:rsidRDefault="006A262A">
            <w:r>
              <w:t>CODED</w:t>
            </w:r>
          </w:p>
        </w:tc>
      </w:tr>
      <w:tr w:rsidR="00823114" w14:paraId="7A28FFF7" w14:textId="77777777">
        <w:tc>
          <w:tcPr>
            <w:tcW w:w="2160" w:type="dxa"/>
          </w:tcPr>
          <w:p w14:paraId="05CD5ED7" w14:textId="77777777" w:rsidR="00823114" w:rsidRDefault="006A262A">
            <w:r>
              <w:t>Gewone Zeehond (Phoca vitulina)</w:t>
            </w:r>
          </w:p>
        </w:tc>
        <w:tc>
          <w:tcPr>
            <w:tcW w:w="5443" w:type="dxa"/>
          </w:tcPr>
          <w:p w14:paraId="32BC07EB" w14:textId="77777777" w:rsidR="00823114" w:rsidRDefault="006A262A">
            <w:r>
              <w:t>Gewone Zeehond (Phoca vitulina)</w:t>
            </w:r>
          </w:p>
        </w:tc>
        <w:tc>
          <w:tcPr>
            <w:tcW w:w="1037" w:type="dxa"/>
          </w:tcPr>
          <w:p w14:paraId="7288837B" w14:textId="77777777" w:rsidR="00823114" w:rsidRDefault="006A262A">
            <w:r>
              <w:t>CODED</w:t>
            </w:r>
          </w:p>
        </w:tc>
      </w:tr>
      <w:tr w:rsidR="00823114" w14:paraId="35B465C3" w14:textId="77777777">
        <w:tc>
          <w:tcPr>
            <w:tcW w:w="2160" w:type="dxa"/>
          </w:tcPr>
          <w:p w14:paraId="11F0915B" w14:textId="77777777" w:rsidR="00823114" w:rsidRDefault="006A262A">
            <w:r>
              <w:t>Gewone pad (Bufo bufo)</w:t>
            </w:r>
          </w:p>
        </w:tc>
        <w:tc>
          <w:tcPr>
            <w:tcW w:w="5443" w:type="dxa"/>
          </w:tcPr>
          <w:p w14:paraId="550515D1" w14:textId="77777777" w:rsidR="00823114" w:rsidRDefault="006A262A">
            <w:r>
              <w:t>Gewone pad (Bufo bufo)</w:t>
            </w:r>
          </w:p>
        </w:tc>
        <w:tc>
          <w:tcPr>
            <w:tcW w:w="1037" w:type="dxa"/>
          </w:tcPr>
          <w:p w14:paraId="3F22D0E3" w14:textId="77777777" w:rsidR="00823114" w:rsidRDefault="006A262A">
            <w:r>
              <w:t>CODED</w:t>
            </w:r>
          </w:p>
        </w:tc>
      </w:tr>
      <w:tr w:rsidR="00823114" w14:paraId="5E23D676" w14:textId="77777777">
        <w:tc>
          <w:tcPr>
            <w:tcW w:w="2160" w:type="dxa"/>
          </w:tcPr>
          <w:p w14:paraId="64B0C6C0" w14:textId="77777777" w:rsidR="00823114" w:rsidRDefault="006A262A">
            <w:r>
              <w:t>Gladde slang (Coronella austriaca)</w:t>
            </w:r>
          </w:p>
        </w:tc>
        <w:tc>
          <w:tcPr>
            <w:tcW w:w="5443" w:type="dxa"/>
          </w:tcPr>
          <w:p w14:paraId="6CC59694" w14:textId="77777777" w:rsidR="00823114" w:rsidRDefault="006A262A">
            <w:r>
              <w:t>Gladde slang (Coronella austriaca)</w:t>
            </w:r>
          </w:p>
        </w:tc>
        <w:tc>
          <w:tcPr>
            <w:tcW w:w="1037" w:type="dxa"/>
          </w:tcPr>
          <w:p w14:paraId="732E9C01" w14:textId="77777777" w:rsidR="00823114" w:rsidRDefault="006A262A">
            <w:r>
              <w:t>CODED</w:t>
            </w:r>
          </w:p>
        </w:tc>
      </w:tr>
      <w:tr w:rsidR="00823114" w14:paraId="73E39D77" w14:textId="77777777">
        <w:tc>
          <w:tcPr>
            <w:tcW w:w="2160" w:type="dxa"/>
          </w:tcPr>
          <w:p w14:paraId="1FE74FB3" w14:textId="77777777" w:rsidR="00823114" w:rsidRDefault="006A262A">
            <w:r>
              <w:t>Glis</w:t>
            </w:r>
          </w:p>
        </w:tc>
        <w:tc>
          <w:tcPr>
            <w:tcW w:w="5443" w:type="dxa"/>
          </w:tcPr>
          <w:p w14:paraId="07E94FE9" w14:textId="77777777" w:rsidR="00823114" w:rsidRDefault="006A262A">
            <w:r>
              <w:t>Glis</w:t>
            </w:r>
          </w:p>
        </w:tc>
        <w:tc>
          <w:tcPr>
            <w:tcW w:w="1037" w:type="dxa"/>
          </w:tcPr>
          <w:p w14:paraId="1CAB54DF" w14:textId="77777777" w:rsidR="00823114" w:rsidRDefault="006A262A">
            <w:r>
              <w:t>CODED</w:t>
            </w:r>
          </w:p>
        </w:tc>
      </w:tr>
      <w:tr w:rsidR="00823114" w14:paraId="4BDD2DC9" w14:textId="77777777">
        <w:tc>
          <w:tcPr>
            <w:tcW w:w="2160" w:type="dxa"/>
          </w:tcPr>
          <w:p w14:paraId="7E1CCFBE" w14:textId="77777777" w:rsidR="00823114" w:rsidRDefault="006A262A">
            <w:r>
              <w:t>Globicephala</w:t>
            </w:r>
          </w:p>
        </w:tc>
        <w:tc>
          <w:tcPr>
            <w:tcW w:w="5443" w:type="dxa"/>
          </w:tcPr>
          <w:p w14:paraId="325AB36C" w14:textId="77777777" w:rsidR="00823114" w:rsidRDefault="006A262A">
            <w:r>
              <w:t>Globicephala</w:t>
            </w:r>
          </w:p>
        </w:tc>
        <w:tc>
          <w:tcPr>
            <w:tcW w:w="1037" w:type="dxa"/>
          </w:tcPr>
          <w:p w14:paraId="5CA1F266" w14:textId="77777777" w:rsidR="00823114" w:rsidRDefault="006A262A">
            <w:r>
              <w:t>CODED</w:t>
            </w:r>
          </w:p>
        </w:tc>
      </w:tr>
      <w:tr w:rsidR="00823114" w14:paraId="64ED4BA4" w14:textId="77777777">
        <w:tc>
          <w:tcPr>
            <w:tcW w:w="2160" w:type="dxa"/>
          </w:tcPr>
          <w:p w14:paraId="7F326616" w14:textId="77777777" w:rsidR="00823114" w:rsidRDefault="006A262A">
            <w:r>
              <w:t>Graptemys</w:t>
            </w:r>
          </w:p>
        </w:tc>
        <w:tc>
          <w:tcPr>
            <w:tcW w:w="5443" w:type="dxa"/>
          </w:tcPr>
          <w:p w14:paraId="4B8353AD" w14:textId="77777777" w:rsidR="00823114" w:rsidRDefault="006A262A">
            <w:r>
              <w:t>Graptemys</w:t>
            </w:r>
          </w:p>
        </w:tc>
        <w:tc>
          <w:tcPr>
            <w:tcW w:w="1037" w:type="dxa"/>
          </w:tcPr>
          <w:p w14:paraId="082DED17" w14:textId="77777777" w:rsidR="00823114" w:rsidRDefault="006A262A">
            <w:r>
              <w:t>CODED</w:t>
            </w:r>
          </w:p>
        </w:tc>
      </w:tr>
      <w:tr w:rsidR="00823114" w14:paraId="24DC29C4" w14:textId="77777777">
        <w:tc>
          <w:tcPr>
            <w:tcW w:w="2160" w:type="dxa"/>
          </w:tcPr>
          <w:p w14:paraId="7E7BCCEF" w14:textId="77777777" w:rsidR="00823114" w:rsidRDefault="006A262A">
            <w:r>
              <w:t>Griend (Globicephala melas)</w:t>
            </w:r>
          </w:p>
        </w:tc>
        <w:tc>
          <w:tcPr>
            <w:tcW w:w="5443" w:type="dxa"/>
          </w:tcPr>
          <w:p w14:paraId="6E71DE6A" w14:textId="77777777" w:rsidR="00823114" w:rsidRDefault="006A262A">
            <w:r>
              <w:t>Griend (Globicephala melas)</w:t>
            </w:r>
          </w:p>
        </w:tc>
        <w:tc>
          <w:tcPr>
            <w:tcW w:w="1037" w:type="dxa"/>
          </w:tcPr>
          <w:p w14:paraId="216E7070" w14:textId="77777777" w:rsidR="00823114" w:rsidRDefault="006A262A">
            <w:r>
              <w:t>CODED</w:t>
            </w:r>
          </w:p>
        </w:tc>
      </w:tr>
      <w:tr w:rsidR="00823114" w14:paraId="03FE572F" w14:textId="77777777">
        <w:tc>
          <w:tcPr>
            <w:tcW w:w="2160" w:type="dxa"/>
          </w:tcPr>
          <w:p w14:paraId="2D3B1D12" w14:textId="77777777" w:rsidR="00823114" w:rsidRDefault="006A262A">
            <w:r>
              <w:t>Grijze Grootoorvleermuis (Plecotus austriacus)</w:t>
            </w:r>
          </w:p>
        </w:tc>
        <w:tc>
          <w:tcPr>
            <w:tcW w:w="5443" w:type="dxa"/>
          </w:tcPr>
          <w:p w14:paraId="4FD6FF59" w14:textId="77777777" w:rsidR="00823114" w:rsidRDefault="006A262A">
            <w:r>
              <w:t>Grijze Grootoorvleermuis (Plecotus austriacus)</w:t>
            </w:r>
          </w:p>
        </w:tc>
        <w:tc>
          <w:tcPr>
            <w:tcW w:w="1037" w:type="dxa"/>
          </w:tcPr>
          <w:p w14:paraId="060EE1F0" w14:textId="77777777" w:rsidR="00823114" w:rsidRDefault="006A262A">
            <w:r>
              <w:t>CODED</w:t>
            </w:r>
          </w:p>
        </w:tc>
      </w:tr>
      <w:tr w:rsidR="00823114" w14:paraId="46C3414F" w14:textId="77777777">
        <w:tc>
          <w:tcPr>
            <w:tcW w:w="2160" w:type="dxa"/>
          </w:tcPr>
          <w:p w14:paraId="4F6352E1" w14:textId="77777777" w:rsidR="00823114" w:rsidRDefault="006A262A">
            <w:r>
              <w:t>Grijze Zeehond (Halichoerus grypus)</w:t>
            </w:r>
          </w:p>
        </w:tc>
        <w:tc>
          <w:tcPr>
            <w:tcW w:w="5443" w:type="dxa"/>
          </w:tcPr>
          <w:p w14:paraId="306F7368" w14:textId="77777777" w:rsidR="00823114" w:rsidRDefault="006A262A">
            <w:r>
              <w:t>Grijze Zeehond (Halichoerus grypus)</w:t>
            </w:r>
          </w:p>
        </w:tc>
        <w:tc>
          <w:tcPr>
            <w:tcW w:w="1037" w:type="dxa"/>
          </w:tcPr>
          <w:p w14:paraId="3EAB2550" w14:textId="77777777" w:rsidR="00823114" w:rsidRDefault="006A262A">
            <w:r>
              <w:t>CODED</w:t>
            </w:r>
          </w:p>
        </w:tc>
      </w:tr>
      <w:tr w:rsidR="00823114" w14:paraId="48C5EAD1" w14:textId="77777777">
        <w:tc>
          <w:tcPr>
            <w:tcW w:w="2160" w:type="dxa"/>
          </w:tcPr>
          <w:p w14:paraId="50FE8A37" w14:textId="77777777" w:rsidR="00823114" w:rsidRDefault="006A262A">
            <w:r>
              <w:t>Grootoorvleermuis (Plecotus auritus)</w:t>
            </w:r>
          </w:p>
          <w:p w14:paraId="4BAD45F8" w14:textId="5A6432D2" w:rsidR="003C4D06" w:rsidRDefault="003C4D06"/>
        </w:tc>
        <w:tc>
          <w:tcPr>
            <w:tcW w:w="5443" w:type="dxa"/>
          </w:tcPr>
          <w:p w14:paraId="516225DE" w14:textId="77777777" w:rsidR="00823114" w:rsidRDefault="006A262A">
            <w:r>
              <w:t>Grootoorvleermuis (Plecotus auritus)</w:t>
            </w:r>
          </w:p>
        </w:tc>
        <w:tc>
          <w:tcPr>
            <w:tcW w:w="1037" w:type="dxa"/>
          </w:tcPr>
          <w:p w14:paraId="3D538945" w14:textId="77777777" w:rsidR="00823114" w:rsidRDefault="006A262A">
            <w:r>
              <w:t>CODED</w:t>
            </w:r>
          </w:p>
        </w:tc>
      </w:tr>
      <w:tr w:rsidR="00823114" w14:paraId="4BE8C65D" w14:textId="77777777">
        <w:tc>
          <w:tcPr>
            <w:tcW w:w="2160" w:type="dxa"/>
          </w:tcPr>
          <w:p w14:paraId="6BCE2A17" w14:textId="77777777" w:rsidR="00823114" w:rsidRDefault="006A262A">
            <w:r>
              <w:lastRenderedPageBreak/>
              <w:t>Grote Bosmuis (Apodemus flavicollis)</w:t>
            </w:r>
          </w:p>
        </w:tc>
        <w:tc>
          <w:tcPr>
            <w:tcW w:w="5443" w:type="dxa"/>
          </w:tcPr>
          <w:p w14:paraId="5F31B036" w14:textId="77777777" w:rsidR="00823114" w:rsidRDefault="006A262A">
            <w:r>
              <w:t>Grote Bosmuis (Apodemus flavicollis)</w:t>
            </w:r>
          </w:p>
        </w:tc>
        <w:tc>
          <w:tcPr>
            <w:tcW w:w="1037" w:type="dxa"/>
          </w:tcPr>
          <w:p w14:paraId="1041EB33" w14:textId="77777777" w:rsidR="00823114" w:rsidRDefault="006A262A">
            <w:r>
              <w:t>CODED</w:t>
            </w:r>
          </w:p>
        </w:tc>
      </w:tr>
      <w:tr w:rsidR="00823114" w14:paraId="025F942A" w14:textId="77777777">
        <w:tc>
          <w:tcPr>
            <w:tcW w:w="2160" w:type="dxa"/>
          </w:tcPr>
          <w:p w14:paraId="3C0EB886" w14:textId="77777777" w:rsidR="00823114" w:rsidRDefault="006A262A">
            <w:r>
              <w:t>Grote Hoefijzerneus (Rhinolophus ferrumequinum)</w:t>
            </w:r>
          </w:p>
        </w:tc>
        <w:tc>
          <w:tcPr>
            <w:tcW w:w="5443" w:type="dxa"/>
          </w:tcPr>
          <w:p w14:paraId="1BC9C53F" w14:textId="77777777" w:rsidR="00823114" w:rsidRDefault="006A262A">
            <w:r>
              <w:t>Grote Hoefijzerneus (Rhinolophus ferrumequinum)</w:t>
            </w:r>
          </w:p>
        </w:tc>
        <w:tc>
          <w:tcPr>
            <w:tcW w:w="1037" w:type="dxa"/>
          </w:tcPr>
          <w:p w14:paraId="26A0D030" w14:textId="77777777" w:rsidR="00823114" w:rsidRDefault="006A262A">
            <w:r>
              <w:t>CODED</w:t>
            </w:r>
          </w:p>
        </w:tc>
      </w:tr>
      <w:tr w:rsidR="00823114" w14:paraId="49FE30E8" w14:textId="77777777">
        <w:tc>
          <w:tcPr>
            <w:tcW w:w="2160" w:type="dxa"/>
          </w:tcPr>
          <w:p w14:paraId="27C3B0C1" w14:textId="77777777" w:rsidR="00823114" w:rsidRDefault="006A262A">
            <w:r>
              <w:t>Haas (Lepus europaeus)</w:t>
            </w:r>
          </w:p>
        </w:tc>
        <w:tc>
          <w:tcPr>
            <w:tcW w:w="5443" w:type="dxa"/>
          </w:tcPr>
          <w:p w14:paraId="19609703" w14:textId="77777777" w:rsidR="00823114" w:rsidRDefault="006A262A">
            <w:r>
              <w:t>Haas (Lepus europaeus)</w:t>
            </w:r>
          </w:p>
        </w:tc>
        <w:tc>
          <w:tcPr>
            <w:tcW w:w="1037" w:type="dxa"/>
          </w:tcPr>
          <w:p w14:paraId="298E0FBB" w14:textId="77777777" w:rsidR="00823114" w:rsidRDefault="006A262A">
            <w:r>
              <w:t>CODED</w:t>
            </w:r>
          </w:p>
        </w:tc>
      </w:tr>
      <w:tr w:rsidR="00823114" w14:paraId="7407498F" w14:textId="77777777">
        <w:tc>
          <w:tcPr>
            <w:tcW w:w="2160" w:type="dxa"/>
          </w:tcPr>
          <w:p w14:paraId="37A7020F" w14:textId="77777777" w:rsidR="00823114" w:rsidRDefault="006A262A">
            <w:r>
              <w:t>Halichoerus</w:t>
            </w:r>
          </w:p>
        </w:tc>
        <w:tc>
          <w:tcPr>
            <w:tcW w:w="5443" w:type="dxa"/>
          </w:tcPr>
          <w:p w14:paraId="1D06C1C2" w14:textId="77777777" w:rsidR="00823114" w:rsidRDefault="006A262A">
            <w:r>
              <w:t>Halichoerus</w:t>
            </w:r>
          </w:p>
        </w:tc>
        <w:tc>
          <w:tcPr>
            <w:tcW w:w="1037" w:type="dxa"/>
          </w:tcPr>
          <w:p w14:paraId="2743EDD2" w14:textId="77777777" w:rsidR="00823114" w:rsidRDefault="006A262A">
            <w:r>
              <w:t>CODED</w:t>
            </w:r>
          </w:p>
        </w:tc>
      </w:tr>
      <w:tr w:rsidR="00823114" w14:paraId="2630FA1D" w14:textId="77777777">
        <w:tc>
          <w:tcPr>
            <w:tcW w:w="2160" w:type="dxa"/>
          </w:tcPr>
          <w:p w14:paraId="569DDC99" w14:textId="77777777" w:rsidR="00823114" w:rsidRDefault="006A262A">
            <w:r>
              <w:t>Hamster (Cricetus cricetus)</w:t>
            </w:r>
          </w:p>
        </w:tc>
        <w:tc>
          <w:tcPr>
            <w:tcW w:w="5443" w:type="dxa"/>
          </w:tcPr>
          <w:p w14:paraId="0124B7EC" w14:textId="77777777" w:rsidR="00823114" w:rsidRDefault="006A262A">
            <w:r>
              <w:t>Hamster (Cricetus cricetus)</w:t>
            </w:r>
          </w:p>
        </w:tc>
        <w:tc>
          <w:tcPr>
            <w:tcW w:w="1037" w:type="dxa"/>
          </w:tcPr>
          <w:p w14:paraId="78B08025" w14:textId="77777777" w:rsidR="00823114" w:rsidRDefault="006A262A">
            <w:r>
              <w:t>CODED</w:t>
            </w:r>
          </w:p>
        </w:tc>
      </w:tr>
      <w:tr w:rsidR="00823114" w14:paraId="395DE67D" w14:textId="77777777">
        <w:tc>
          <w:tcPr>
            <w:tcW w:w="2160" w:type="dxa"/>
          </w:tcPr>
          <w:p w14:paraId="3FF7F47D" w14:textId="77777777" w:rsidR="00823114" w:rsidRDefault="006A262A">
            <w:r>
              <w:t>Hazelmuis (Muscardinus avellanarius)</w:t>
            </w:r>
          </w:p>
        </w:tc>
        <w:tc>
          <w:tcPr>
            <w:tcW w:w="5443" w:type="dxa"/>
          </w:tcPr>
          <w:p w14:paraId="266B43F7" w14:textId="77777777" w:rsidR="00823114" w:rsidRDefault="006A262A">
            <w:r>
              <w:t>Hazelmuis (Muscardinus avellanarius)</w:t>
            </w:r>
          </w:p>
        </w:tc>
        <w:tc>
          <w:tcPr>
            <w:tcW w:w="1037" w:type="dxa"/>
          </w:tcPr>
          <w:p w14:paraId="7C1B2B6D" w14:textId="77777777" w:rsidR="00823114" w:rsidRDefault="006A262A">
            <w:r>
              <w:t>CODED</w:t>
            </w:r>
          </w:p>
        </w:tc>
      </w:tr>
      <w:tr w:rsidR="00823114" w14:paraId="09A6F596" w14:textId="77777777">
        <w:tc>
          <w:tcPr>
            <w:tcW w:w="2160" w:type="dxa"/>
          </w:tcPr>
          <w:p w14:paraId="626026D8" w14:textId="77777777" w:rsidR="00823114" w:rsidRDefault="006A262A">
            <w:r>
              <w:t>Hazelmuizen (Muscardinus)</w:t>
            </w:r>
          </w:p>
        </w:tc>
        <w:tc>
          <w:tcPr>
            <w:tcW w:w="5443" w:type="dxa"/>
          </w:tcPr>
          <w:p w14:paraId="1DBF19B7" w14:textId="77777777" w:rsidR="00823114" w:rsidRDefault="006A262A">
            <w:r>
              <w:t>Hazelmuizen (Muscardinus)</w:t>
            </w:r>
          </w:p>
        </w:tc>
        <w:tc>
          <w:tcPr>
            <w:tcW w:w="1037" w:type="dxa"/>
          </w:tcPr>
          <w:p w14:paraId="474A54E0" w14:textId="77777777" w:rsidR="00823114" w:rsidRDefault="006A262A">
            <w:r>
              <w:t>CODED</w:t>
            </w:r>
          </w:p>
        </w:tc>
      </w:tr>
      <w:tr w:rsidR="00823114" w14:paraId="09A43DF8" w14:textId="77777777">
        <w:tc>
          <w:tcPr>
            <w:tcW w:w="2160" w:type="dxa"/>
          </w:tcPr>
          <w:p w14:paraId="652837A8" w14:textId="77777777" w:rsidR="00823114" w:rsidRDefault="006A262A">
            <w:r>
              <w:t>Hazelworm (Anguis fragilis)</w:t>
            </w:r>
          </w:p>
        </w:tc>
        <w:tc>
          <w:tcPr>
            <w:tcW w:w="5443" w:type="dxa"/>
          </w:tcPr>
          <w:p w14:paraId="52EC22C3" w14:textId="77777777" w:rsidR="00823114" w:rsidRDefault="006A262A">
            <w:r>
              <w:t>Hazelworm (Anguis fragilis)</w:t>
            </w:r>
          </w:p>
        </w:tc>
        <w:tc>
          <w:tcPr>
            <w:tcW w:w="1037" w:type="dxa"/>
          </w:tcPr>
          <w:p w14:paraId="47FE80E9" w14:textId="77777777" w:rsidR="00823114" w:rsidRDefault="006A262A">
            <w:r>
              <w:t>CODED</w:t>
            </w:r>
          </w:p>
        </w:tc>
      </w:tr>
      <w:tr w:rsidR="00823114" w14:paraId="43DAAA92" w14:textId="77777777">
        <w:tc>
          <w:tcPr>
            <w:tcW w:w="2160" w:type="dxa"/>
          </w:tcPr>
          <w:p w14:paraId="7CEA05F7" w14:textId="77777777" w:rsidR="00823114" w:rsidRDefault="006A262A">
            <w:r>
              <w:t>Heikikker (Rana arvalis)</w:t>
            </w:r>
          </w:p>
        </w:tc>
        <w:tc>
          <w:tcPr>
            <w:tcW w:w="5443" w:type="dxa"/>
          </w:tcPr>
          <w:p w14:paraId="38F3E1BF" w14:textId="77777777" w:rsidR="00823114" w:rsidRDefault="006A262A">
            <w:r>
              <w:t>Heikikker (Rana arvalis)</w:t>
            </w:r>
          </w:p>
        </w:tc>
        <w:tc>
          <w:tcPr>
            <w:tcW w:w="1037" w:type="dxa"/>
          </w:tcPr>
          <w:p w14:paraId="7F283087" w14:textId="77777777" w:rsidR="00823114" w:rsidRDefault="006A262A">
            <w:r>
              <w:t>CODED</w:t>
            </w:r>
          </w:p>
        </w:tc>
      </w:tr>
      <w:tr w:rsidR="00823114" w14:paraId="3B118437" w14:textId="77777777">
        <w:tc>
          <w:tcPr>
            <w:tcW w:w="2160" w:type="dxa"/>
          </w:tcPr>
          <w:p w14:paraId="36CE82E0" w14:textId="77777777" w:rsidR="00823114" w:rsidRDefault="006A262A">
            <w:r>
              <w:t>Hermelijn (Mustela erminea)</w:t>
            </w:r>
          </w:p>
        </w:tc>
        <w:tc>
          <w:tcPr>
            <w:tcW w:w="5443" w:type="dxa"/>
          </w:tcPr>
          <w:p w14:paraId="2B7F8B11" w14:textId="77777777" w:rsidR="00823114" w:rsidRDefault="006A262A">
            <w:r>
              <w:t>Hermelijn (Mustela erminea)</w:t>
            </w:r>
          </w:p>
        </w:tc>
        <w:tc>
          <w:tcPr>
            <w:tcW w:w="1037" w:type="dxa"/>
          </w:tcPr>
          <w:p w14:paraId="5706CDC9" w14:textId="77777777" w:rsidR="00823114" w:rsidRDefault="006A262A">
            <w:r>
              <w:t>CODED</w:t>
            </w:r>
          </w:p>
        </w:tc>
      </w:tr>
      <w:tr w:rsidR="00823114" w14:paraId="7FCFE4B5" w14:textId="77777777">
        <w:tc>
          <w:tcPr>
            <w:tcW w:w="2160" w:type="dxa"/>
          </w:tcPr>
          <w:p w14:paraId="2A0A16E9" w14:textId="77777777" w:rsidR="00823114" w:rsidRDefault="006A262A">
            <w:r>
              <w:t>Huismuis (Mus musculus)</w:t>
            </w:r>
          </w:p>
        </w:tc>
        <w:tc>
          <w:tcPr>
            <w:tcW w:w="5443" w:type="dxa"/>
          </w:tcPr>
          <w:p w14:paraId="601DB5D2" w14:textId="77777777" w:rsidR="00823114" w:rsidRDefault="006A262A">
            <w:r>
              <w:t>Huismuis (Mus musculus)</w:t>
            </w:r>
          </w:p>
        </w:tc>
        <w:tc>
          <w:tcPr>
            <w:tcW w:w="1037" w:type="dxa"/>
          </w:tcPr>
          <w:p w14:paraId="6ED51692" w14:textId="77777777" w:rsidR="00823114" w:rsidRDefault="006A262A">
            <w:r>
              <w:t>CODED</w:t>
            </w:r>
          </w:p>
        </w:tc>
      </w:tr>
      <w:tr w:rsidR="00823114" w14:paraId="44BF5624" w14:textId="77777777">
        <w:tc>
          <w:tcPr>
            <w:tcW w:w="2160" w:type="dxa"/>
          </w:tcPr>
          <w:p w14:paraId="6585F5C1" w14:textId="77777777" w:rsidR="00823114" w:rsidRDefault="006A262A">
            <w:r>
              <w:t>Huisspitsmuis (Crocidura russula)</w:t>
            </w:r>
          </w:p>
        </w:tc>
        <w:tc>
          <w:tcPr>
            <w:tcW w:w="5443" w:type="dxa"/>
          </w:tcPr>
          <w:p w14:paraId="5F31CCA5" w14:textId="77777777" w:rsidR="00823114" w:rsidRDefault="006A262A">
            <w:r>
              <w:t>Huisspitsmuis (Crocidura russula)</w:t>
            </w:r>
          </w:p>
        </w:tc>
        <w:tc>
          <w:tcPr>
            <w:tcW w:w="1037" w:type="dxa"/>
          </w:tcPr>
          <w:p w14:paraId="1484C67D" w14:textId="77777777" w:rsidR="00823114" w:rsidRDefault="006A262A">
            <w:r>
              <w:t>CODED</w:t>
            </w:r>
          </w:p>
        </w:tc>
      </w:tr>
      <w:tr w:rsidR="00823114" w14:paraId="4045A1AF" w14:textId="77777777">
        <w:tc>
          <w:tcPr>
            <w:tcW w:w="2160" w:type="dxa"/>
          </w:tcPr>
          <w:p w14:paraId="7B588DC6" w14:textId="77777777" w:rsidR="00823114" w:rsidRDefault="006A262A">
            <w:r>
              <w:t>Hyla</w:t>
            </w:r>
          </w:p>
        </w:tc>
        <w:tc>
          <w:tcPr>
            <w:tcW w:w="5443" w:type="dxa"/>
          </w:tcPr>
          <w:p w14:paraId="0F43D7F3" w14:textId="77777777" w:rsidR="00823114" w:rsidRDefault="006A262A">
            <w:r>
              <w:t>Hyla</w:t>
            </w:r>
          </w:p>
        </w:tc>
        <w:tc>
          <w:tcPr>
            <w:tcW w:w="1037" w:type="dxa"/>
          </w:tcPr>
          <w:p w14:paraId="38C031DC" w14:textId="77777777" w:rsidR="00823114" w:rsidRDefault="006A262A">
            <w:r>
              <w:t>CODED</w:t>
            </w:r>
          </w:p>
        </w:tc>
      </w:tr>
      <w:tr w:rsidR="00823114" w14:paraId="206C304A" w14:textId="77777777">
        <w:tc>
          <w:tcPr>
            <w:tcW w:w="2160" w:type="dxa"/>
          </w:tcPr>
          <w:p w14:paraId="4A588B78" w14:textId="77777777" w:rsidR="00823114" w:rsidRDefault="006A262A">
            <w:r>
              <w:t>Hylidae</w:t>
            </w:r>
          </w:p>
        </w:tc>
        <w:tc>
          <w:tcPr>
            <w:tcW w:w="5443" w:type="dxa"/>
          </w:tcPr>
          <w:p w14:paraId="41EB4CB7" w14:textId="77777777" w:rsidR="00823114" w:rsidRDefault="006A262A">
            <w:r>
              <w:t>Hylidae</w:t>
            </w:r>
          </w:p>
        </w:tc>
        <w:tc>
          <w:tcPr>
            <w:tcW w:w="1037" w:type="dxa"/>
          </w:tcPr>
          <w:p w14:paraId="7AEAE550" w14:textId="77777777" w:rsidR="00823114" w:rsidRDefault="006A262A">
            <w:r>
              <w:t>CODED</w:t>
            </w:r>
          </w:p>
        </w:tc>
      </w:tr>
      <w:tr w:rsidR="00823114" w14:paraId="23588753" w14:textId="77777777">
        <w:tc>
          <w:tcPr>
            <w:tcW w:w="2160" w:type="dxa"/>
          </w:tcPr>
          <w:p w14:paraId="71855508" w14:textId="77777777" w:rsidR="00823114" w:rsidRDefault="006A262A">
            <w:r>
              <w:t>Hyperoodon</w:t>
            </w:r>
          </w:p>
        </w:tc>
        <w:tc>
          <w:tcPr>
            <w:tcW w:w="5443" w:type="dxa"/>
          </w:tcPr>
          <w:p w14:paraId="231BFF0E" w14:textId="77777777" w:rsidR="00823114" w:rsidRDefault="006A262A">
            <w:r>
              <w:t>Hyperoodon</w:t>
            </w:r>
          </w:p>
        </w:tc>
        <w:tc>
          <w:tcPr>
            <w:tcW w:w="1037" w:type="dxa"/>
          </w:tcPr>
          <w:p w14:paraId="04148C57" w14:textId="77777777" w:rsidR="00823114" w:rsidRDefault="006A262A">
            <w:r>
              <w:t>CODED</w:t>
            </w:r>
          </w:p>
        </w:tc>
      </w:tr>
      <w:tr w:rsidR="00823114" w14:paraId="23795964" w14:textId="77777777">
        <w:tc>
          <w:tcPr>
            <w:tcW w:w="2160" w:type="dxa"/>
          </w:tcPr>
          <w:p w14:paraId="164C4AF4" w14:textId="77777777" w:rsidR="00823114" w:rsidRDefault="006A262A">
            <w:r>
              <w:t>Ingekorven Vleermuis (Myotis emarginatus)</w:t>
            </w:r>
          </w:p>
        </w:tc>
        <w:tc>
          <w:tcPr>
            <w:tcW w:w="5443" w:type="dxa"/>
          </w:tcPr>
          <w:p w14:paraId="07E43747" w14:textId="77777777" w:rsidR="00823114" w:rsidRDefault="006A262A">
            <w:r>
              <w:t>Ingekorven Vleermuis (Myotis emarginatus)</w:t>
            </w:r>
          </w:p>
        </w:tc>
        <w:tc>
          <w:tcPr>
            <w:tcW w:w="1037" w:type="dxa"/>
          </w:tcPr>
          <w:p w14:paraId="592960F4" w14:textId="77777777" w:rsidR="00823114" w:rsidRDefault="006A262A">
            <w:r>
              <w:t>CODED</w:t>
            </w:r>
          </w:p>
        </w:tc>
      </w:tr>
      <w:tr w:rsidR="00823114" w14:paraId="1F39102A" w14:textId="77777777">
        <w:tc>
          <w:tcPr>
            <w:tcW w:w="2160" w:type="dxa"/>
          </w:tcPr>
          <w:p w14:paraId="016728A0" w14:textId="77777777" w:rsidR="00823114" w:rsidRDefault="006A262A">
            <w:r>
              <w:t>Insecteneters (Soricomorpha)</w:t>
            </w:r>
          </w:p>
        </w:tc>
        <w:tc>
          <w:tcPr>
            <w:tcW w:w="5443" w:type="dxa"/>
          </w:tcPr>
          <w:p w14:paraId="6D8E26B0" w14:textId="77777777" w:rsidR="00823114" w:rsidRDefault="006A262A">
            <w:r>
              <w:t>Insecteneters (Soricomorpha)</w:t>
            </w:r>
          </w:p>
        </w:tc>
        <w:tc>
          <w:tcPr>
            <w:tcW w:w="1037" w:type="dxa"/>
          </w:tcPr>
          <w:p w14:paraId="016F205C" w14:textId="77777777" w:rsidR="00823114" w:rsidRDefault="006A262A">
            <w:r>
              <w:t>CODED</w:t>
            </w:r>
          </w:p>
        </w:tc>
      </w:tr>
      <w:tr w:rsidR="00823114" w14:paraId="70C339C3" w14:textId="77777777">
        <w:tc>
          <w:tcPr>
            <w:tcW w:w="2160" w:type="dxa"/>
          </w:tcPr>
          <w:p w14:paraId="6B2DCB36" w14:textId="77777777" w:rsidR="00823114" w:rsidRDefault="006A262A">
            <w:r>
              <w:t>Italiaanse Kamsalamander (Triturus carnifex)</w:t>
            </w:r>
          </w:p>
        </w:tc>
        <w:tc>
          <w:tcPr>
            <w:tcW w:w="5443" w:type="dxa"/>
          </w:tcPr>
          <w:p w14:paraId="56D9C58C" w14:textId="77777777" w:rsidR="00823114" w:rsidRDefault="006A262A">
            <w:r>
              <w:t>Italiaanse Kamsalamander (Triturus carnifex)</w:t>
            </w:r>
          </w:p>
        </w:tc>
        <w:tc>
          <w:tcPr>
            <w:tcW w:w="1037" w:type="dxa"/>
          </w:tcPr>
          <w:p w14:paraId="7B7C75E1" w14:textId="77777777" w:rsidR="00823114" w:rsidRDefault="006A262A">
            <w:r>
              <w:t>CODED</w:t>
            </w:r>
          </w:p>
        </w:tc>
      </w:tr>
      <w:tr w:rsidR="00823114" w14:paraId="28070DF5" w14:textId="77777777">
        <w:tc>
          <w:tcPr>
            <w:tcW w:w="2160" w:type="dxa"/>
          </w:tcPr>
          <w:p w14:paraId="0C8BE5F4" w14:textId="77777777" w:rsidR="00823114" w:rsidRDefault="006A262A">
            <w:r>
              <w:t>Kamsalamander (Triturus cristatus)</w:t>
            </w:r>
          </w:p>
        </w:tc>
        <w:tc>
          <w:tcPr>
            <w:tcW w:w="5443" w:type="dxa"/>
          </w:tcPr>
          <w:p w14:paraId="6E017BB5" w14:textId="77777777" w:rsidR="00823114" w:rsidRDefault="006A262A">
            <w:r>
              <w:t>Kamsalamander (Triturus cristatus)</w:t>
            </w:r>
          </w:p>
        </w:tc>
        <w:tc>
          <w:tcPr>
            <w:tcW w:w="1037" w:type="dxa"/>
          </w:tcPr>
          <w:p w14:paraId="49F3C630" w14:textId="77777777" w:rsidR="00823114" w:rsidRDefault="006A262A">
            <w:r>
              <w:t>CODED</w:t>
            </w:r>
          </w:p>
        </w:tc>
      </w:tr>
      <w:tr w:rsidR="00823114" w14:paraId="36199482" w14:textId="77777777">
        <w:tc>
          <w:tcPr>
            <w:tcW w:w="2160" w:type="dxa"/>
          </w:tcPr>
          <w:p w14:paraId="31AF46C6" w14:textId="77777777" w:rsidR="00823114" w:rsidRDefault="006A262A">
            <w:r>
              <w:t>Kleine Dwergvleermuis (Pipistrellus pygmaeus)</w:t>
            </w:r>
          </w:p>
        </w:tc>
        <w:tc>
          <w:tcPr>
            <w:tcW w:w="5443" w:type="dxa"/>
          </w:tcPr>
          <w:p w14:paraId="2C3ADA72" w14:textId="77777777" w:rsidR="00823114" w:rsidRDefault="006A262A">
            <w:r>
              <w:t>Kleine Dwergvleermuis (Pipistrellus pygmaeus)</w:t>
            </w:r>
          </w:p>
        </w:tc>
        <w:tc>
          <w:tcPr>
            <w:tcW w:w="1037" w:type="dxa"/>
          </w:tcPr>
          <w:p w14:paraId="68DB09F3" w14:textId="77777777" w:rsidR="00823114" w:rsidRDefault="006A262A">
            <w:r>
              <w:t>CODED</w:t>
            </w:r>
          </w:p>
        </w:tc>
      </w:tr>
      <w:tr w:rsidR="00823114" w14:paraId="03983248" w14:textId="77777777">
        <w:tc>
          <w:tcPr>
            <w:tcW w:w="2160" w:type="dxa"/>
          </w:tcPr>
          <w:p w14:paraId="0C9D233B" w14:textId="77777777" w:rsidR="00823114" w:rsidRDefault="006A262A">
            <w:r>
              <w:t>Kleine Hoefijzerneus (Rhinolophus hipposideros)</w:t>
            </w:r>
          </w:p>
          <w:p w14:paraId="2EC71603" w14:textId="77777777" w:rsidR="003C4D06" w:rsidRDefault="003C4D06"/>
          <w:p w14:paraId="0E6301EB" w14:textId="035D565E" w:rsidR="003C4D06" w:rsidRDefault="003C4D06"/>
        </w:tc>
        <w:tc>
          <w:tcPr>
            <w:tcW w:w="5443" w:type="dxa"/>
          </w:tcPr>
          <w:p w14:paraId="074D3AD0" w14:textId="77777777" w:rsidR="00823114" w:rsidRDefault="006A262A">
            <w:r>
              <w:t>Kleine Hoefijzerneus (Rhinolophus hipposideros)</w:t>
            </w:r>
          </w:p>
        </w:tc>
        <w:tc>
          <w:tcPr>
            <w:tcW w:w="1037" w:type="dxa"/>
          </w:tcPr>
          <w:p w14:paraId="38D5F802" w14:textId="77777777" w:rsidR="00823114" w:rsidRDefault="006A262A">
            <w:r>
              <w:t>CODED</w:t>
            </w:r>
          </w:p>
        </w:tc>
      </w:tr>
      <w:tr w:rsidR="00823114" w14:paraId="4461CD1A" w14:textId="77777777">
        <w:tc>
          <w:tcPr>
            <w:tcW w:w="2160" w:type="dxa"/>
          </w:tcPr>
          <w:p w14:paraId="00CDA790" w14:textId="77777777" w:rsidR="00823114" w:rsidRDefault="006A262A">
            <w:r>
              <w:lastRenderedPageBreak/>
              <w:t>Kleine watersalamander (Lissotriton vulgaris)</w:t>
            </w:r>
          </w:p>
        </w:tc>
        <w:tc>
          <w:tcPr>
            <w:tcW w:w="5443" w:type="dxa"/>
          </w:tcPr>
          <w:p w14:paraId="6CA1E3A6" w14:textId="77777777" w:rsidR="00823114" w:rsidRDefault="006A262A">
            <w:r>
              <w:t>Kleine watersalamander (Lissotriton vulgaris)</w:t>
            </w:r>
          </w:p>
        </w:tc>
        <w:tc>
          <w:tcPr>
            <w:tcW w:w="1037" w:type="dxa"/>
          </w:tcPr>
          <w:p w14:paraId="19A75B2F" w14:textId="77777777" w:rsidR="00823114" w:rsidRDefault="006A262A">
            <w:r>
              <w:t>CODED</w:t>
            </w:r>
          </w:p>
        </w:tc>
      </w:tr>
      <w:tr w:rsidR="00823114" w14:paraId="563EAD77" w14:textId="77777777">
        <w:tc>
          <w:tcPr>
            <w:tcW w:w="2160" w:type="dxa"/>
          </w:tcPr>
          <w:p w14:paraId="77062CAB" w14:textId="77777777" w:rsidR="00823114" w:rsidRDefault="006A262A">
            <w:r>
              <w:t>Knaagdieren (Rodentia)</w:t>
            </w:r>
          </w:p>
        </w:tc>
        <w:tc>
          <w:tcPr>
            <w:tcW w:w="5443" w:type="dxa"/>
          </w:tcPr>
          <w:p w14:paraId="42EC8E3D" w14:textId="77777777" w:rsidR="00823114" w:rsidRDefault="006A262A">
            <w:r>
              <w:t>Knaagdieren (Rodentia)</w:t>
            </w:r>
          </w:p>
        </w:tc>
        <w:tc>
          <w:tcPr>
            <w:tcW w:w="1037" w:type="dxa"/>
          </w:tcPr>
          <w:p w14:paraId="08198637" w14:textId="77777777" w:rsidR="00823114" w:rsidRDefault="006A262A">
            <w:r>
              <w:t>CODED</w:t>
            </w:r>
          </w:p>
        </w:tc>
      </w:tr>
      <w:tr w:rsidR="00823114" w14:paraId="3439E238" w14:textId="77777777">
        <w:tc>
          <w:tcPr>
            <w:tcW w:w="2160" w:type="dxa"/>
          </w:tcPr>
          <w:p w14:paraId="3D91A4FE" w14:textId="77777777" w:rsidR="00823114" w:rsidRDefault="006A262A">
            <w:r>
              <w:t>Knoflookpad (Pelobates fuscus)</w:t>
            </w:r>
          </w:p>
        </w:tc>
        <w:tc>
          <w:tcPr>
            <w:tcW w:w="5443" w:type="dxa"/>
          </w:tcPr>
          <w:p w14:paraId="17737A4B" w14:textId="77777777" w:rsidR="00823114" w:rsidRDefault="006A262A">
            <w:r>
              <w:t>Knoflookpad (Pelobates fuscus)</w:t>
            </w:r>
          </w:p>
        </w:tc>
        <w:tc>
          <w:tcPr>
            <w:tcW w:w="1037" w:type="dxa"/>
          </w:tcPr>
          <w:p w14:paraId="442756CD" w14:textId="77777777" w:rsidR="00823114" w:rsidRDefault="006A262A">
            <w:r>
              <w:t>CODED</w:t>
            </w:r>
          </w:p>
        </w:tc>
      </w:tr>
      <w:tr w:rsidR="00823114" w14:paraId="6880A146" w14:textId="77777777">
        <w:tc>
          <w:tcPr>
            <w:tcW w:w="2160" w:type="dxa"/>
          </w:tcPr>
          <w:p w14:paraId="2BA85FD4" w14:textId="77777777" w:rsidR="00823114" w:rsidRDefault="006A262A">
            <w:r>
              <w:t>Konijn (Oryctolagus cuniculus)</w:t>
            </w:r>
          </w:p>
        </w:tc>
        <w:tc>
          <w:tcPr>
            <w:tcW w:w="5443" w:type="dxa"/>
          </w:tcPr>
          <w:p w14:paraId="7571078D" w14:textId="77777777" w:rsidR="00823114" w:rsidRDefault="006A262A">
            <w:r>
              <w:t>Konijn (Oryctolagus cuniculus)</w:t>
            </w:r>
          </w:p>
        </w:tc>
        <w:tc>
          <w:tcPr>
            <w:tcW w:w="1037" w:type="dxa"/>
          </w:tcPr>
          <w:p w14:paraId="0C3BADA1" w14:textId="77777777" w:rsidR="00823114" w:rsidRDefault="006A262A">
            <w:r>
              <w:t>CODED</w:t>
            </w:r>
          </w:p>
        </w:tc>
      </w:tr>
      <w:tr w:rsidR="00823114" w14:paraId="6F55A7C9" w14:textId="77777777">
        <w:tc>
          <w:tcPr>
            <w:tcW w:w="2160" w:type="dxa"/>
          </w:tcPr>
          <w:p w14:paraId="29B7E594" w14:textId="77777777" w:rsidR="00823114" w:rsidRDefault="006A262A">
            <w:r>
              <w:t>Konikpaard (Equus caballus)</w:t>
            </w:r>
          </w:p>
        </w:tc>
        <w:tc>
          <w:tcPr>
            <w:tcW w:w="5443" w:type="dxa"/>
          </w:tcPr>
          <w:p w14:paraId="0EEF2EDE" w14:textId="77777777" w:rsidR="00823114" w:rsidRDefault="006A262A">
            <w:r>
              <w:t>Konikpaard (Equus caballus)</w:t>
            </w:r>
          </w:p>
        </w:tc>
        <w:tc>
          <w:tcPr>
            <w:tcW w:w="1037" w:type="dxa"/>
          </w:tcPr>
          <w:p w14:paraId="08E5B4CC" w14:textId="77777777" w:rsidR="00823114" w:rsidRDefault="006A262A">
            <w:r>
              <w:t>CODED</w:t>
            </w:r>
          </w:p>
        </w:tc>
      </w:tr>
      <w:tr w:rsidR="00823114" w14:paraId="47B7BF16" w14:textId="77777777">
        <w:tc>
          <w:tcPr>
            <w:tcW w:w="2160" w:type="dxa"/>
          </w:tcPr>
          <w:p w14:paraId="4412B445" w14:textId="77777777" w:rsidR="00823114" w:rsidRDefault="006A262A">
            <w:r>
              <w:t>Laatvlieger (Eptesicus serotinus)</w:t>
            </w:r>
          </w:p>
        </w:tc>
        <w:tc>
          <w:tcPr>
            <w:tcW w:w="5443" w:type="dxa"/>
          </w:tcPr>
          <w:p w14:paraId="1C9A846C" w14:textId="77777777" w:rsidR="00823114" w:rsidRDefault="006A262A">
            <w:r>
              <w:t>Laatvlieger (Eptesicus serotinus)</w:t>
            </w:r>
          </w:p>
        </w:tc>
        <w:tc>
          <w:tcPr>
            <w:tcW w:w="1037" w:type="dxa"/>
          </w:tcPr>
          <w:p w14:paraId="6ED6F667" w14:textId="77777777" w:rsidR="00823114" w:rsidRDefault="006A262A">
            <w:r>
              <w:t>CODED</w:t>
            </w:r>
          </w:p>
        </w:tc>
      </w:tr>
      <w:tr w:rsidR="00823114" w14:paraId="09E74121" w14:textId="77777777">
        <w:tc>
          <w:tcPr>
            <w:tcW w:w="2160" w:type="dxa"/>
          </w:tcPr>
          <w:p w14:paraId="6F2A7798" w14:textId="77777777" w:rsidR="00823114" w:rsidRDefault="006A262A">
            <w:r>
              <w:t>Lacerta</w:t>
            </w:r>
          </w:p>
        </w:tc>
        <w:tc>
          <w:tcPr>
            <w:tcW w:w="5443" w:type="dxa"/>
          </w:tcPr>
          <w:p w14:paraId="4B3B02CC" w14:textId="77777777" w:rsidR="00823114" w:rsidRDefault="006A262A">
            <w:r>
              <w:t>Lacerta</w:t>
            </w:r>
          </w:p>
        </w:tc>
        <w:tc>
          <w:tcPr>
            <w:tcW w:w="1037" w:type="dxa"/>
          </w:tcPr>
          <w:p w14:paraId="31E71A43" w14:textId="77777777" w:rsidR="00823114" w:rsidRDefault="006A262A">
            <w:r>
              <w:t>CODED</w:t>
            </w:r>
          </w:p>
        </w:tc>
      </w:tr>
      <w:tr w:rsidR="00823114" w14:paraId="3011C591" w14:textId="77777777">
        <w:tc>
          <w:tcPr>
            <w:tcW w:w="2160" w:type="dxa"/>
          </w:tcPr>
          <w:p w14:paraId="07BA38BA" w14:textId="77777777" w:rsidR="00823114" w:rsidRDefault="006A262A">
            <w:r>
              <w:t>Lacertidae</w:t>
            </w:r>
          </w:p>
        </w:tc>
        <w:tc>
          <w:tcPr>
            <w:tcW w:w="5443" w:type="dxa"/>
          </w:tcPr>
          <w:p w14:paraId="0E1EF1B8" w14:textId="77777777" w:rsidR="00823114" w:rsidRDefault="006A262A">
            <w:r>
              <w:t>Lacertidae</w:t>
            </w:r>
          </w:p>
        </w:tc>
        <w:tc>
          <w:tcPr>
            <w:tcW w:w="1037" w:type="dxa"/>
          </w:tcPr>
          <w:p w14:paraId="542BD185" w14:textId="77777777" w:rsidR="00823114" w:rsidRDefault="006A262A">
            <w:r>
              <w:t>CODED</w:t>
            </w:r>
          </w:p>
        </w:tc>
      </w:tr>
      <w:tr w:rsidR="00823114" w14:paraId="23448A3E" w14:textId="77777777">
        <w:tc>
          <w:tcPr>
            <w:tcW w:w="2160" w:type="dxa"/>
          </w:tcPr>
          <w:p w14:paraId="34D514E2" w14:textId="77777777" w:rsidR="00823114" w:rsidRDefault="006A262A">
            <w:r>
              <w:t>Lagenorhynchus</w:t>
            </w:r>
          </w:p>
        </w:tc>
        <w:tc>
          <w:tcPr>
            <w:tcW w:w="5443" w:type="dxa"/>
          </w:tcPr>
          <w:p w14:paraId="6D8EE755" w14:textId="77777777" w:rsidR="00823114" w:rsidRDefault="006A262A">
            <w:r>
              <w:t>Lagenorhynchus</w:t>
            </w:r>
          </w:p>
        </w:tc>
        <w:tc>
          <w:tcPr>
            <w:tcW w:w="1037" w:type="dxa"/>
          </w:tcPr>
          <w:p w14:paraId="1E4DA1CA" w14:textId="77777777" w:rsidR="00823114" w:rsidRDefault="006A262A">
            <w:r>
              <w:t>CODED</w:t>
            </w:r>
          </w:p>
        </w:tc>
      </w:tr>
      <w:tr w:rsidR="00823114" w14:paraId="4B08DFAC" w14:textId="77777777">
        <w:tc>
          <w:tcPr>
            <w:tcW w:w="2160" w:type="dxa"/>
          </w:tcPr>
          <w:p w14:paraId="1778276B" w14:textId="77777777" w:rsidR="00823114" w:rsidRDefault="006A262A">
            <w:r>
              <w:t>Lagomorpha</w:t>
            </w:r>
          </w:p>
        </w:tc>
        <w:tc>
          <w:tcPr>
            <w:tcW w:w="5443" w:type="dxa"/>
          </w:tcPr>
          <w:p w14:paraId="778D04DE" w14:textId="77777777" w:rsidR="00823114" w:rsidRDefault="006A262A">
            <w:r>
              <w:t>Lagomorpha</w:t>
            </w:r>
          </w:p>
        </w:tc>
        <w:tc>
          <w:tcPr>
            <w:tcW w:w="1037" w:type="dxa"/>
          </w:tcPr>
          <w:p w14:paraId="7800A00C" w14:textId="77777777" w:rsidR="00823114" w:rsidRDefault="006A262A">
            <w:r>
              <w:t>CODED</w:t>
            </w:r>
          </w:p>
        </w:tc>
      </w:tr>
      <w:tr w:rsidR="00823114" w14:paraId="6306FCFE" w14:textId="77777777">
        <w:tc>
          <w:tcPr>
            <w:tcW w:w="2160" w:type="dxa"/>
          </w:tcPr>
          <w:p w14:paraId="2E79B84E" w14:textId="77777777" w:rsidR="00823114" w:rsidRDefault="006A262A">
            <w:r>
              <w:t>Lederschildpad (Dermochelys coriacea)</w:t>
            </w:r>
          </w:p>
        </w:tc>
        <w:tc>
          <w:tcPr>
            <w:tcW w:w="5443" w:type="dxa"/>
          </w:tcPr>
          <w:p w14:paraId="0EA0549E" w14:textId="77777777" w:rsidR="00823114" w:rsidRDefault="006A262A">
            <w:r>
              <w:t>Lederschildpad (Dermochelys coriacea)</w:t>
            </w:r>
          </w:p>
        </w:tc>
        <w:tc>
          <w:tcPr>
            <w:tcW w:w="1037" w:type="dxa"/>
          </w:tcPr>
          <w:p w14:paraId="37DAE16E" w14:textId="77777777" w:rsidR="00823114" w:rsidRDefault="006A262A">
            <w:r>
              <w:t>CODED</w:t>
            </w:r>
          </w:p>
        </w:tc>
      </w:tr>
      <w:tr w:rsidR="00823114" w14:paraId="40F652C2" w14:textId="77777777">
        <w:tc>
          <w:tcPr>
            <w:tcW w:w="2160" w:type="dxa"/>
          </w:tcPr>
          <w:p w14:paraId="1E2499C8" w14:textId="77777777" w:rsidR="00823114" w:rsidRDefault="006A262A">
            <w:r>
              <w:t>Leporidae</w:t>
            </w:r>
          </w:p>
        </w:tc>
        <w:tc>
          <w:tcPr>
            <w:tcW w:w="5443" w:type="dxa"/>
          </w:tcPr>
          <w:p w14:paraId="7D2C4AA5" w14:textId="77777777" w:rsidR="00823114" w:rsidRDefault="006A262A">
            <w:r>
              <w:t>Leporidae</w:t>
            </w:r>
          </w:p>
        </w:tc>
        <w:tc>
          <w:tcPr>
            <w:tcW w:w="1037" w:type="dxa"/>
          </w:tcPr>
          <w:p w14:paraId="2738969A" w14:textId="77777777" w:rsidR="00823114" w:rsidRDefault="006A262A">
            <w:r>
              <w:t>CODED</w:t>
            </w:r>
          </w:p>
        </w:tc>
      </w:tr>
      <w:tr w:rsidR="00823114" w14:paraId="5EA72F8D" w14:textId="77777777">
        <w:tc>
          <w:tcPr>
            <w:tcW w:w="2160" w:type="dxa"/>
          </w:tcPr>
          <w:p w14:paraId="44D1BAE3" w14:textId="77777777" w:rsidR="00823114" w:rsidRDefault="006A262A">
            <w:r>
              <w:t>Lepus</w:t>
            </w:r>
          </w:p>
        </w:tc>
        <w:tc>
          <w:tcPr>
            <w:tcW w:w="5443" w:type="dxa"/>
          </w:tcPr>
          <w:p w14:paraId="3CFB6B36" w14:textId="77777777" w:rsidR="00823114" w:rsidRDefault="006A262A">
            <w:r>
              <w:t>Lepus</w:t>
            </w:r>
          </w:p>
        </w:tc>
        <w:tc>
          <w:tcPr>
            <w:tcW w:w="1037" w:type="dxa"/>
          </w:tcPr>
          <w:p w14:paraId="144CBACE" w14:textId="77777777" w:rsidR="00823114" w:rsidRDefault="006A262A">
            <w:r>
              <w:t>CODED</w:t>
            </w:r>
          </w:p>
        </w:tc>
      </w:tr>
      <w:tr w:rsidR="00823114" w14:paraId="3AA3555C" w14:textId="77777777">
        <w:tc>
          <w:tcPr>
            <w:tcW w:w="2160" w:type="dxa"/>
          </w:tcPr>
          <w:p w14:paraId="4ED80F56" w14:textId="77777777" w:rsidR="00823114" w:rsidRDefault="006A262A">
            <w:r>
              <w:t>Levendbarende hagedis (Zootoca vivipara)</w:t>
            </w:r>
          </w:p>
        </w:tc>
        <w:tc>
          <w:tcPr>
            <w:tcW w:w="5443" w:type="dxa"/>
          </w:tcPr>
          <w:p w14:paraId="51D12B49" w14:textId="77777777" w:rsidR="00823114" w:rsidRDefault="006A262A">
            <w:r>
              <w:t>Levendbarende hagedis (Zootoca vivipara)</w:t>
            </w:r>
          </w:p>
        </w:tc>
        <w:tc>
          <w:tcPr>
            <w:tcW w:w="1037" w:type="dxa"/>
          </w:tcPr>
          <w:p w14:paraId="60766F93" w14:textId="77777777" w:rsidR="00823114" w:rsidRDefault="006A262A">
            <w:r>
              <w:t>CODED</w:t>
            </w:r>
          </w:p>
        </w:tc>
      </w:tr>
      <w:tr w:rsidR="00823114" w14:paraId="120AC090" w14:textId="77777777">
        <w:tc>
          <w:tcPr>
            <w:tcW w:w="2160" w:type="dxa"/>
          </w:tcPr>
          <w:p w14:paraId="270E8709" w14:textId="77777777" w:rsidR="00823114" w:rsidRDefault="006A262A">
            <w:r>
              <w:t>Lissotriton</w:t>
            </w:r>
          </w:p>
        </w:tc>
        <w:tc>
          <w:tcPr>
            <w:tcW w:w="5443" w:type="dxa"/>
          </w:tcPr>
          <w:p w14:paraId="735F2B39" w14:textId="77777777" w:rsidR="00823114" w:rsidRDefault="006A262A">
            <w:r>
              <w:t>Lissotriton</w:t>
            </w:r>
          </w:p>
        </w:tc>
        <w:tc>
          <w:tcPr>
            <w:tcW w:w="1037" w:type="dxa"/>
          </w:tcPr>
          <w:p w14:paraId="250A2A70" w14:textId="77777777" w:rsidR="00823114" w:rsidRDefault="006A262A">
            <w:r>
              <w:t>CODED</w:t>
            </w:r>
          </w:p>
        </w:tc>
      </w:tr>
      <w:tr w:rsidR="00823114" w14:paraId="4BF760CB" w14:textId="77777777">
        <w:tc>
          <w:tcPr>
            <w:tcW w:w="2160" w:type="dxa"/>
          </w:tcPr>
          <w:p w14:paraId="418A1ECB" w14:textId="77777777" w:rsidR="00823114" w:rsidRDefault="006A262A">
            <w:r>
              <w:t>Lithobates</w:t>
            </w:r>
          </w:p>
        </w:tc>
        <w:tc>
          <w:tcPr>
            <w:tcW w:w="5443" w:type="dxa"/>
          </w:tcPr>
          <w:p w14:paraId="6ACC1A59" w14:textId="77777777" w:rsidR="00823114" w:rsidRDefault="006A262A">
            <w:r>
              <w:t>Lithobates</w:t>
            </w:r>
          </w:p>
        </w:tc>
        <w:tc>
          <w:tcPr>
            <w:tcW w:w="1037" w:type="dxa"/>
          </w:tcPr>
          <w:p w14:paraId="331BC8E9" w14:textId="77777777" w:rsidR="00823114" w:rsidRDefault="006A262A">
            <w:r>
              <w:t>CODED</w:t>
            </w:r>
          </w:p>
        </w:tc>
      </w:tr>
      <w:tr w:rsidR="00823114" w14:paraId="1579663E" w14:textId="77777777">
        <w:tc>
          <w:tcPr>
            <w:tcW w:w="2160" w:type="dxa"/>
          </w:tcPr>
          <w:p w14:paraId="6C4936E4" w14:textId="77777777" w:rsidR="00823114" w:rsidRDefault="006A262A">
            <w:r>
              <w:t>Lutra</w:t>
            </w:r>
          </w:p>
        </w:tc>
        <w:tc>
          <w:tcPr>
            <w:tcW w:w="5443" w:type="dxa"/>
          </w:tcPr>
          <w:p w14:paraId="4FCBBF4A" w14:textId="77777777" w:rsidR="00823114" w:rsidRDefault="006A262A">
            <w:r>
              <w:t>Lutra</w:t>
            </w:r>
          </w:p>
        </w:tc>
        <w:tc>
          <w:tcPr>
            <w:tcW w:w="1037" w:type="dxa"/>
          </w:tcPr>
          <w:p w14:paraId="56765A77" w14:textId="77777777" w:rsidR="00823114" w:rsidRDefault="006A262A">
            <w:r>
              <w:t>CODED</w:t>
            </w:r>
          </w:p>
        </w:tc>
      </w:tr>
      <w:tr w:rsidR="00823114" w14:paraId="231A9899" w14:textId="77777777">
        <w:tc>
          <w:tcPr>
            <w:tcW w:w="2160" w:type="dxa"/>
          </w:tcPr>
          <w:p w14:paraId="6D541849" w14:textId="77777777" w:rsidR="00823114" w:rsidRDefault="006A262A">
            <w:r>
              <w:t>Lynx</w:t>
            </w:r>
          </w:p>
        </w:tc>
        <w:tc>
          <w:tcPr>
            <w:tcW w:w="5443" w:type="dxa"/>
          </w:tcPr>
          <w:p w14:paraId="4E349876" w14:textId="77777777" w:rsidR="00823114" w:rsidRDefault="006A262A">
            <w:r>
              <w:t>Lynx</w:t>
            </w:r>
          </w:p>
        </w:tc>
        <w:tc>
          <w:tcPr>
            <w:tcW w:w="1037" w:type="dxa"/>
          </w:tcPr>
          <w:p w14:paraId="52C9CF17" w14:textId="77777777" w:rsidR="00823114" w:rsidRDefault="006A262A">
            <w:r>
              <w:t>CODED</w:t>
            </w:r>
          </w:p>
        </w:tc>
      </w:tr>
      <w:tr w:rsidR="00823114" w14:paraId="6860769B" w14:textId="77777777">
        <w:tc>
          <w:tcPr>
            <w:tcW w:w="2160" w:type="dxa"/>
          </w:tcPr>
          <w:p w14:paraId="4E5CE6FE" w14:textId="77777777" w:rsidR="00823114" w:rsidRDefault="006A262A">
            <w:r>
              <w:t>Mammalia</w:t>
            </w:r>
          </w:p>
        </w:tc>
        <w:tc>
          <w:tcPr>
            <w:tcW w:w="5443" w:type="dxa"/>
          </w:tcPr>
          <w:p w14:paraId="5D168E11" w14:textId="77777777" w:rsidR="00823114" w:rsidRDefault="006A262A">
            <w:r>
              <w:t>Mammalia</w:t>
            </w:r>
          </w:p>
        </w:tc>
        <w:tc>
          <w:tcPr>
            <w:tcW w:w="1037" w:type="dxa"/>
          </w:tcPr>
          <w:p w14:paraId="4554FC51" w14:textId="77777777" w:rsidR="00823114" w:rsidRDefault="006A262A">
            <w:r>
              <w:t>CODED</w:t>
            </w:r>
          </w:p>
        </w:tc>
      </w:tr>
      <w:tr w:rsidR="00823114" w14:paraId="666D4055" w14:textId="77777777">
        <w:tc>
          <w:tcPr>
            <w:tcW w:w="2160" w:type="dxa"/>
          </w:tcPr>
          <w:p w14:paraId="57B30793" w14:textId="77777777" w:rsidR="00823114" w:rsidRDefault="006A262A">
            <w:r>
              <w:t>Martes</w:t>
            </w:r>
          </w:p>
        </w:tc>
        <w:tc>
          <w:tcPr>
            <w:tcW w:w="5443" w:type="dxa"/>
          </w:tcPr>
          <w:p w14:paraId="0A36887E" w14:textId="77777777" w:rsidR="00823114" w:rsidRDefault="006A262A">
            <w:r>
              <w:t>Martes</w:t>
            </w:r>
          </w:p>
        </w:tc>
        <w:tc>
          <w:tcPr>
            <w:tcW w:w="1037" w:type="dxa"/>
          </w:tcPr>
          <w:p w14:paraId="691F0770" w14:textId="77777777" w:rsidR="00823114" w:rsidRDefault="006A262A">
            <w:r>
              <w:t>CODED</w:t>
            </w:r>
          </w:p>
        </w:tc>
      </w:tr>
      <w:tr w:rsidR="00823114" w14:paraId="48DAF488" w14:textId="77777777">
        <w:tc>
          <w:tcPr>
            <w:tcW w:w="2160" w:type="dxa"/>
          </w:tcPr>
          <w:p w14:paraId="0849E542" w14:textId="77777777" w:rsidR="00823114" w:rsidRDefault="006A262A">
            <w:r>
              <w:t>Meerkikker (Pelophylax ridibundus)</w:t>
            </w:r>
          </w:p>
        </w:tc>
        <w:tc>
          <w:tcPr>
            <w:tcW w:w="5443" w:type="dxa"/>
          </w:tcPr>
          <w:p w14:paraId="15ECC96E" w14:textId="77777777" w:rsidR="00823114" w:rsidRDefault="006A262A">
            <w:r>
              <w:t>Meerkikker (Pelophylax ridibundus)</w:t>
            </w:r>
          </w:p>
        </w:tc>
        <w:tc>
          <w:tcPr>
            <w:tcW w:w="1037" w:type="dxa"/>
          </w:tcPr>
          <w:p w14:paraId="37F83A22" w14:textId="77777777" w:rsidR="00823114" w:rsidRDefault="006A262A">
            <w:r>
              <w:t>CODED</w:t>
            </w:r>
          </w:p>
        </w:tc>
      </w:tr>
      <w:tr w:rsidR="00823114" w14:paraId="07229D96" w14:textId="77777777">
        <w:tc>
          <w:tcPr>
            <w:tcW w:w="2160" w:type="dxa"/>
          </w:tcPr>
          <w:p w14:paraId="12E3D881" w14:textId="77777777" w:rsidR="00823114" w:rsidRDefault="006A262A">
            <w:r>
              <w:t>Meervleermuis (Myotis dasycneme)</w:t>
            </w:r>
          </w:p>
        </w:tc>
        <w:tc>
          <w:tcPr>
            <w:tcW w:w="5443" w:type="dxa"/>
          </w:tcPr>
          <w:p w14:paraId="49F59133" w14:textId="77777777" w:rsidR="00823114" w:rsidRDefault="006A262A">
            <w:r>
              <w:t>Meervleermuis (Myotis dasycneme)</w:t>
            </w:r>
          </w:p>
        </w:tc>
        <w:tc>
          <w:tcPr>
            <w:tcW w:w="1037" w:type="dxa"/>
          </w:tcPr>
          <w:p w14:paraId="6CD01E2D" w14:textId="77777777" w:rsidR="00823114" w:rsidRDefault="006A262A">
            <w:r>
              <w:t>CODED</w:t>
            </w:r>
          </w:p>
        </w:tc>
      </w:tr>
      <w:tr w:rsidR="00823114" w14:paraId="121BC3FA" w14:textId="77777777">
        <w:tc>
          <w:tcPr>
            <w:tcW w:w="2160" w:type="dxa"/>
          </w:tcPr>
          <w:p w14:paraId="56043312" w14:textId="77777777" w:rsidR="00823114" w:rsidRDefault="006A262A">
            <w:r>
              <w:t>Megaptera</w:t>
            </w:r>
          </w:p>
        </w:tc>
        <w:tc>
          <w:tcPr>
            <w:tcW w:w="5443" w:type="dxa"/>
          </w:tcPr>
          <w:p w14:paraId="7A28207D" w14:textId="77777777" w:rsidR="00823114" w:rsidRDefault="006A262A">
            <w:r>
              <w:t>Megaptera</w:t>
            </w:r>
          </w:p>
        </w:tc>
        <w:tc>
          <w:tcPr>
            <w:tcW w:w="1037" w:type="dxa"/>
          </w:tcPr>
          <w:p w14:paraId="70734B47" w14:textId="77777777" w:rsidR="00823114" w:rsidRDefault="006A262A">
            <w:r>
              <w:t>CODED</w:t>
            </w:r>
          </w:p>
        </w:tc>
      </w:tr>
      <w:tr w:rsidR="00823114" w14:paraId="33FD3F52" w14:textId="77777777">
        <w:tc>
          <w:tcPr>
            <w:tcW w:w="2160" w:type="dxa"/>
          </w:tcPr>
          <w:p w14:paraId="4E3A17ED" w14:textId="77777777" w:rsidR="00823114" w:rsidRDefault="006A262A">
            <w:r>
              <w:t>Meles</w:t>
            </w:r>
          </w:p>
        </w:tc>
        <w:tc>
          <w:tcPr>
            <w:tcW w:w="5443" w:type="dxa"/>
          </w:tcPr>
          <w:p w14:paraId="25B4AB3A" w14:textId="77777777" w:rsidR="00823114" w:rsidRDefault="006A262A">
            <w:r>
              <w:t>Meles</w:t>
            </w:r>
          </w:p>
        </w:tc>
        <w:tc>
          <w:tcPr>
            <w:tcW w:w="1037" w:type="dxa"/>
          </w:tcPr>
          <w:p w14:paraId="1F199887" w14:textId="77777777" w:rsidR="00823114" w:rsidRDefault="006A262A">
            <w:r>
              <w:t>CODED</w:t>
            </w:r>
          </w:p>
        </w:tc>
      </w:tr>
      <w:tr w:rsidR="00823114" w14:paraId="0996BB7F" w14:textId="77777777">
        <w:tc>
          <w:tcPr>
            <w:tcW w:w="2160" w:type="dxa"/>
          </w:tcPr>
          <w:p w14:paraId="1573032F" w14:textId="77777777" w:rsidR="00823114" w:rsidRDefault="006A262A">
            <w:r>
              <w:t>Mesoplodon</w:t>
            </w:r>
          </w:p>
        </w:tc>
        <w:tc>
          <w:tcPr>
            <w:tcW w:w="5443" w:type="dxa"/>
          </w:tcPr>
          <w:p w14:paraId="784DE61B" w14:textId="77777777" w:rsidR="00823114" w:rsidRDefault="006A262A">
            <w:r>
              <w:t>Mesoplodon</w:t>
            </w:r>
          </w:p>
        </w:tc>
        <w:tc>
          <w:tcPr>
            <w:tcW w:w="1037" w:type="dxa"/>
          </w:tcPr>
          <w:p w14:paraId="5F819750" w14:textId="77777777" w:rsidR="00823114" w:rsidRDefault="006A262A">
            <w:r>
              <w:t>CODED</w:t>
            </w:r>
          </w:p>
        </w:tc>
      </w:tr>
      <w:tr w:rsidR="00823114" w14:paraId="3EBE0C64" w14:textId="77777777">
        <w:tc>
          <w:tcPr>
            <w:tcW w:w="2160" w:type="dxa"/>
          </w:tcPr>
          <w:p w14:paraId="76A3AC08" w14:textId="77777777" w:rsidR="00823114" w:rsidRDefault="006A262A">
            <w:r>
              <w:t>Mesotriton</w:t>
            </w:r>
          </w:p>
        </w:tc>
        <w:tc>
          <w:tcPr>
            <w:tcW w:w="5443" w:type="dxa"/>
          </w:tcPr>
          <w:p w14:paraId="000BB841" w14:textId="77777777" w:rsidR="00823114" w:rsidRDefault="006A262A">
            <w:r>
              <w:t>Mesotriton</w:t>
            </w:r>
          </w:p>
        </w:tc>
        <w:tc>
          <w:tcPr>
            <w:tcW w:w="1037" w:type="dxa"/>
          </w:tcPr>
          <w:p w14:paraId="5CA84724" w14:textId="77777777" w:rsidR="00823114" w:rsidRDefault="006A262A">
            <w:r>
              <w:t>CODED</w:t>
            </w:r>
          </w:p>
        </w:tc>
      </w:tr>
      <w:tr w:rsidR="00823114" w14:paraId="3D54BCA2" w14:textId="77777777">
        <w:tc>
          <w:tcPr>
            <w:tcW w:w="2160" w:type="dxa"/>
          </w:tcPr>
          <w:p w14:paraId="1BEE376A" w14:textId="77777777" w:rsidR="00823114" w:rsidRDefault="006A262A">
            <w:r>
              <w:t>Micromys</w:t>
            </w:r>
          </w:p>
        </w:tc>
        <w:tc>
          <w:tcPr>
            <w:tcW w:w="5443" w:type="dxa"/>
          </w:tcPr>
          <w:p w14:paraId="1CD0A43E" w14:textId="77777777" w:rsidR="00823114" w:rsidRDefault="006A262A">
            <w:r>
              <w:t>Micromys</w:t>
            </w:r>
          </w:p>
        </w:tc>
        <w:tc>
          <w:tcPr>
            <w:tcW w:w="1037" w:type="dxa"/>
          </w:tcPr>
          <w:p w14:paraId="0B39A3FC" w14:textId="77777777" w:rsidR="00823114" w:rsidRDefault="006A262A">
            <w:r>
              <w:t>CODED</w:t>
            </w:r>
          </w:p>
        </w:tc>
      </w:tr>
      <w:tr w:rsidR="00823114" w14:paraId="24BED8A1" w14:textId="77777777">
        <w:tc>
          <w:tcPr>
            <w:tcW w:w="2160" w:type="dxa"/>
          </w:tcPr>
          <w:p w14:paraId="76D574A1" w14:textId="77777777" w:rsidR="00823114" w:rsidRDefault="006A262A">
            <w:r>
              <w:t>Microtus</w:t>
            </w:r>
          </w:p>
        </w:tc>
        <w:tc>
          <w:tcPr>
            <w:tcW w:w="5443" w:type="dxa"/>
          </w:tcPr>
          <w:p w14:paraId="75E84643" w14:textId="77777777" w:rsidR="00823114" w:rsidRDefault="006A262A">
            <w:r>
              <w:t>Microtus</w:t>
            </w:r>
          </w:p>
        </w:tc>
        <w:tc>
          <w:tcPr>
            <w:tcW w:w="1037" w:type="dxa"/>
          </w:tcPr>
          <w:p w14:paraId="6ADC6941" w14:textId="77777777" w:rsidR="00823114" w:rsidRDefault="006A262A">
            <w:r>
              <w:t>CODED</w:t>
            </w:r>
          </w:p>
        </w:tc>
      </w:tr>
      <w:tr w:rsidR="00823114" w14:paraId="45E77859" w14:textId="77777777">
        <w:tc>
          <w:tcPr>
            <w:tcW w:w="2160" w:type="dxa"/>
          </w:tcPr>
          <w:p w14:paraId="48894F43" w14:textId="77777777" w:rsidR="00823114" w:rsidRDefault="006A262A">
            <w:r>
              <w:t>Middelste Groene Kikker (Pelophylax kl. esculentus)</w:t>
            </w:r>
          </w:p>
        </w:tc>
        <w:tc>
          <w:tcPr>
            <w:tcW w:w="5443" w:type="dxa"/>
          </w:tcPr>
          <w:p w14:paraId="56B28EB6" w14:textId="77777777" w:rsidR="00823114" w:rsidRDefault="006A262A">
            <w:r>
              <w:t>Middelste Groene Kikker (Pelophylax kl. esculentus)</w:t>
            </w:r>
          </w:p>
        </w:tc>
        <w:tc>
          <w:tcPr>
            <w:tcW w:w="1037" w:type="dxa"/>
          </w:tcPr>
          <w:p w14:paraId="1B19C000" w14:textId="77777777" w:rsidR="00823114" w:rsidRDefault="006A262A">
            <w:r>
              <w:t>CODED</w:t>
            </w:r>
          </w:p>
        </w:tc>
      </w:tr>
      <w:tr w:rsidR="00823114" w14:paraId="1CD65A49" w14:textId="77777777">
        <w:tc>
          <w:tcPr>
            <w:tcW w:w="2160" w:type="dxa"/>
          </w:tcPr>
          <w:p w14:paraId="3924F2EA" w14:textId="77777777" w:rsidR="00823114" w:rsidRDefault="006A262A">
            <w:r>
              <w:t>Moeflon (Ovis aries)</w:t>
            </w:r>
          </w:p>
          <w:p w14:paraId="5C00B896" w14:textId="70A9B22A" w:rsidR="003C4D06" w:rsidRDefault="003C4D06"/>
        </w:tc>
        <w:tc>
          <w:tcPr>
            <w:tcW w:w="5443" w:type="dxa"/>
          </w:tcPr>
          <w:p w14:paraId="22B62C8F" w14:textId="77777777" w:rsidR="00823114" w:rsidRDefault="006A262A">
            <w:r>
              <w:t>Moeflon (Ovis aries)</w:t>
            </w:r>
          </w:p>
        </w:tc>
        <w:tc>
          <w:tcPr>
            <w:tcW w:w="1037" w:type="dxa"/>
          </w:tcPr>
          <w:p w14:paraId="41D82A2A" w14:textId="77777777" w:rsidR="00823114" w:rsidRDefault="006A262A">
            <w:r>
              <w:t>CODED</w:t>
            </w:r>
          </w:p>
        </w:tc>
      </w:tr>
      <w:tr w:rsidR="00823114" w14:paraId="4909AD02" w14:textId="77777777">
        <w:tc>
          <w:tcPr>
            <w:tcW w:w="2160" w:type="dxa"/>
          </w:tcPr>
          <w:p w14:paraId="665271DE" w14:textId="77777777" w:rsidR="00823114" w:rsidRDefault="006A262A">
            <w:r>
              <w:lastRenderedPageBreak/>
              <w:t>Mol (Talpa europaea)</w:t>
            </w:r>
          </w:p>
        </w:tc>
        <w:tc>
          <w:tcPr>
            <w:tcW w:w="5443" w:type="dxa"/>
          </w:tcPr>
          <w:p w14:paraId="03E73934" w14:textId="77777777" w:rsidR="00823114" w:rsidRDefault="006A262A">
            <w:r>
              <w:t>Mol (Talpa europaea)</w:t>
            </w:r>
          </w:p>
        </w:tc>
        <w:tc>
          <w:tcPr>
            <w:tcW w:w="1037" w:type="dxa"/>
          </w:tcPr>
          <w:p w14:paraId="588A346A" w14:textId="77777777" w:rsidR="00823114" w:rsidRDefault="006A262A">
            <w:r>
              <w:t>CODED</w:t>
            </w:r>
          </w:p>
        </w:tc>
      </w:tr>
      <w:tr w:rsidR="00823114" w14:paraId="108233CC" w14:textId="77777777">
        <w:tc>
          <w:tcPr>
            <w:tcW w:w="2160" w:type="dxa"/>
          </w:tcPr>
          <w:p w14:paraId="133F1227" w14:textId="77777777" w:rsidR="00823114" w:rsidRDefault="006A262A">
            <w:r>
              <w:t>Mopsvleermuis (Barbastella barbastellus)</w:t>
            </w:r>
          </w:p>
        </w:tc>
        <w:tc>
          <w:tcPr>
            <w:tcW w:w="5443" w:type="dxa"/>
          </w:tcPr>
          <w:p w14:paraId="75A80F46" w14:textId="77777777" w:rsidR="00823114" w:rsidRDefault="006A262A">
            <w:r>
              <w:t>Mopsvleermuis (Barbastella barbastellus)</w:t>
            </w:r>
          </w:p>
        </w:tc>
        <w:tc>
          <w:tcPr>
            <w:tcW w:w="1037" w:type="dxa"/>
          </w:tcPr>
          <w:p w14:paraId="4B5ED79B" w14:textId="77777777" w:rsidR="00823114" w:rsidRDefault="006A262A">
            <w:r>
              <w:t>CODED</w:t>
            </w:r>
          </w:p>
        </w:tc>
      </w:tr>
      <w:tr w:rsidR="00823114" w14:paraId="1E4C1F79" w14:textId="77777777">
        <w:tc>
          <w:tcPr>
            <w:tcW w:w="2160" w:type="dxa"/>
          </w:tcPr>
          <w:p w14:paraId="6E09CE75" w14:textId="77777777" w:rsidR="00823114" w:rsidRDefault="006A262A">
            <w:r>
              <w:t>Muisachtigen (Muridae)</w:t>
            </w:r>
          </w:p>
        </w:tc>
        <w:tc>
          <w:tcPr>
            <w:tcW w:w="5443" w:type="dxa"/>
          </w:tcPr>
          <w:p w14:paraId="094244EF" w14:textId="77777777" w:rsidR="00823114" w:rsidRDefault="006A262A">
            <w:r>
              <w:t>Muisachtigen (Muridae)</w:t>
            </w:r>
          </w:p>
        </w:tc>
        <w:tc>
          <w:tcPr>
            <w:tcW w:w="1037" w:type="dxa"/>
          </w:tcPr>
          <w:p w14:paraId="4E5B43FD" w14:textId="77777777" w:rsidR="00823114" w:rsidRDefault="006A262A">
            <w:r>
              <w:t>CODED</w:t>
            </w:r>
          </w:p>
        </w:tc>
      </w:tr>
      <w:tr w:rsidR="00823114" w14:paraId="54CE65B2" w14:textId="77777777">
        <w:tc>
          <w:tcPr>
            <w:tcW w:w="2160" w:type="dxa"/>
          </w:tcPr>
          <w:p w14:paraId="69602146" w14:textId="77777777" w:rsidR="00823114" w:rsidRDefault="006A262A">
            <w:r>
              <w:t>Muskusrat (Ondatra zibethicus)</w:t>
            </w:r>
          </w:p>
        </w:tc>
        <w:tc>
          <w:tcPr>
            <w:tcW w:w="5443" w:type="dxa"/>
          </w:tcPr>
          <w:p w14:paraId="27E95CBD" w14:textId="77777777" w:rsidR="00823114" w:rsidRDefault="006A262A">
            <w:r>
              <w:t>Muskusrat (Ondatra zibethicus)</w:t>
            </w:r>
          </w:p>
        </w:tc>
        <w:tc>
          <w:tcPr>
            <w:tcW w:w="1037" w:type="dxa"/>
          </w:tcPr>
          <w:p w14:paraId="3E977E20" w14:textId="77777777" w:rsidR="00823114" w:rsidRDefault="006A262A">
            <w:r>
              <w:t>CODED</w:t>
            </w:r>
          </w:p>
        </w:tc>
      </w:tr>
      <w:tr w:rsidR="00823114" w14:paraId="3E162470" w14:textId="77777777">
        <w:tc>
          <w:tcPr>
            <w:tcW w:w="2160" w:type="dxa"/>
          </w:tcPr>
          <w:p w14:paraId="0D202FDD" w14:textId="77777777" w:rsidR="00823114" w:rsidRDefault="006A262A">
            <w:r>
              <w:t>Mustela</w:t>
            </w:r>
          </w:p>
        </w:tc>
        <w:tc>
          <w:tcPr>
            <w:tcW w:w="5443" w:type="dxa"/>
          </w:tcPr>
          <w:p w14:paraId="26D8EEBA" w14:textId="77777777" w:rsidR="00823114" w:rsidRDefault="006A262A">
            <w:r>
              <w:t>Mustela</w:t>
            </w:r>
          </w:p>
        </w:tc>
        <w:tc>
          <w:tcPr>
            <w:tcW w:w="1037" w:type="dxa"/>
          </w:tcPr>
          <w:p w14:paraId="6B4B2D4F" w14:textId="77777777" w:rsidR="00823114" w:rsidRDefault="006A262A">
            <w:r>
              <w:t>CODED</w:t>
            </w:r>
          </w:p>
        </w:tc>
      </w:tr>
      <w:tr w:rsidR="00823114" w14:paraId="669503FA" w14:textId="77777777">
        <w:tc>
          <w:tcPr>
            <w:tcW w:w="2160" w:type="dxa"/>
          </w:tcPr>
          <w:p w14:paraId="7280B686" w14:textId="77777777" w:rsidR="00823114" w:rsidRDefault="006A262A">
            <w:r>
              <w:t>Mustela putorius</w:t>
            </w:r>
          </w:p>
        </w:tc>
        <w:tc>
          <w:tcPr>
            <w:tcW w:w="5443" w:type="dxa"/>
          </w:tcPr>
          <w:p w14:paraId="4EE72AB7" w14:textId="77777777" w:rsidR="00823114" w:rsidRDefault="006A262A">
            <w:r>
              <w:t>Mustela putorius</w:t>
            </w:r>
          </w:p>
        </w:tc>
        <w:tc>
          <w:tcPr>
            <w:tcW w:w="1037" w:type="dxa"/>
          </w:tcPr>
          <w:p w14:paraId="155E8806" w14:textId="77777777" w:rsidR="00823114" w:rsidRDefault="006A262A">
            <w:r>
              <w:t>CODED</w:t>
            </w:r>
          </w:p>
        </w:tc>
      </w:tr>
      <w:tr w:rsidR="00823114" w14:paraId="6A1F554A" w14:textId="77777777">
        <w:tc>
          <w:tcPr>
            <w:tcW w:w="2160" w:type="dxa"/>
          </w:tcPr>
          <w:p w14:paraId="7DC677B1" w14:textId="77777777" w:rsidR="00823114" w:rsidRDefault="006A262A">
            <w:r>
              <w:t>Mustelidae</w:t>
            </w:r>
          </w:p>
        </w:tc>
        <w:tc>
          <w:tcPr>
            <w:tcW w:w="5443" w:type="dxa"/>
          </w:tcPr>
          <w:p w14:paraId="41EAB464" w14:textId="77777777" w:rsidR="00823114" w:rsidRDefault="006A262A">
            <w:r>
              <w:t>Mustelidae</w:t>
            </w:r>
          </w:p>
        </w:tc>
        <w:tc>
          <w:tcPr>
            <w:tcW w:w="1037" w:type="dxa"/>
          </w:tcPr>
          <w:p w14:paraId="64173A2A" w14:textId="77777777" w:rsidR="00823114" w:rsidRDefault="006A262A">
            <w:r>
              <w:t>CODED</w:t>
            </w:r>
          </w:p>
        </w:tc>
      </w:tr>
      <w:tr w:rsidR="00823114" w14:paraId="09CE62D1" w14:textId="77777777">
        <w:tc>
          <w:tcPr>
            <w:tcW w:w="2160" w:type="dxa"/>
          </w:tcPr>
          <w:p w14:paraId="4F17F7A3" w14:textId="77777777" w:rsidR="00823114" w:rsidRDefault="006A262A">
            <w:r>
              <w:t>Muurhagedis (Podarcis muralis)</w:t>
            </w:r>
          </w:p>
        </w:tc>
        <w:tc>
          <w:tcPr>
            <w:tcW w:w="5443" w:type="dxa"/>
          </w:tcPr>
          <w:p w14:paraId="6583F670" w14:textId="77777777" w:rsidR="00823114" w:rsidRDefault="006A262A">
            <w:r>
              <w:t>Muurhagedis (Podarcis muralis)</w:t>
            </w:r>
          </w:p>
        </w:tc>
        <w:tc>
          <w:tcPr>
            <w:tcW w:w="1037" w:type="dxa"/>
          </w:tcPr>
          <w:p w14:paraId="129218CE" w14:textId="77777777" w:rsidR="00823114" w:rsidRDefault="006A262A">
            <w:r>
              <w:t>CODED</w:t>
            </w:r>
          </w:p>
        </w:tc>
      </w:tr>
      <w:tr w:rsidR="00823114" w14:paraId="0B1843AD" w14:textId="77777777">
        <w:tc>
          <w:tcPr>
            <w:tcW w:w="2160" w:type="dxa"/>
          </w:tcPr>
          <w:p w14:paraId="4DB1A672" w14:textId="77777777" w:rsidR="00823114" w:rsidRDefault="006A262A">
            <w:r>
              <w:t>Myocastor</w:t>
            </w:r>
          </w:p>
        </w:tc>
        <w:tc>
          <w:tcPr>
            <w:tcW w:w="5443" w:type="dxa"/>
          </w:tcPr>
          <w:p w14:paraId="334B37EF" w14:textId="77777777" w:rsidR="00823114" w:rsidRDefault="006A262A">
            <w:r>
              <w:t>Myocastor</w:t>
            </w:r>
          </w:p>
        </w:tc>
        <w:tc>
          <w:tcPr>
            <w:tcW w:w="1037" w:type="dxa"/>
          </w:tcPr>
          <w:p w14:paraId="67ADA177" w14:textId="77777777" w:rsidR="00823114" w:rsidRDefault="006A262A">
            <w:r>
              <w:t>CODED</w:t>
            </w:r>
          </w:p>
        </w:tc>
      </w:tr>
      <w:tr w:rsidR="00823114" w14:paraId="4BF488A0" w14:textId="77777777">
        <w:tc>
          <w:tcPr>
            <w:tcW w:w="2160" w:type="dxa"/>
          </w:tcPr>
          <w:p w14:paraId="3CE8F779" w14:textId="77777777" w:rsidR="00823114" w:rsidRDefault="006A262A">
            <w:r>
              <w:t>Myotis</w:t>
            </w:r>
          </w:p>
        </w:tc>
        <w:tc>
          <w:tcPr>
            <w:tcW w:w="5443" w:type="dxa"/>
          </w:tcPr>
          <w:p w14:paraId="506ABC91" w14:textId="77777777" w:rsidR="00823114" w:rsidRDefault="006A262A">
            <w:r>
              <w:t>Myotis</w:t>
            </w:r>
          </w:p>
        </w:tc>
        <w:tc>
          <w:tcPr>
            <w:tcW w:w="1037" w:type="dxa"/>
          </w:tcPr>
          <w:p w14:paraId="29D0D7D3" w14:textId="77777777" w:rsidR="00823114" w:rsidRDefault="006A262A">
            <w:r>
              <w:t>CODED</w:t>
            </w:r>
          </w:p>
        </w:tc>
      </w:tr>
      <w:tr w:rsidR="00823114" w14:paraId="47FE6E0F" w14:textId="77777777">
        <w:tc>
          <w:tcPr>
            <w:tcW w:w="2160" w:type="dxa"/>
          </w:tcPr>
          <w:p w14:paraId="7F2A4D32" w14:textId="77777777" w:rsidR="00823114" w:rsidRDefault="006A262A">
            <w:r>
              <w:t>Natrix</w:t>
            </w:r>
          </w:p>
        </w:tc>
        <w:tc>
          <w:tcPr>
            <w:tcW w:w="5443" w:type="dxa"/>
          </w:tcPr>
          <w:p w14:paraId="14E066A9" w14:textId="77777777" w:rsidR="00823114" w:rsidRDefault="006A262A">
            <w:r>
              <w:t>Natrix</w:t>
            </w:r>
          </w:p>
        </w:tc>
        <w:tc>
          <w:tcPr>
            <w:tcW w:w="1037" w:type="dxa"/>
          </w:tcPr>
          <w:p w14:paraId="7FCF1FA8" w14:textId="77777777" w:rsidR="00823114" w:rsidRDefault="006A262A">
            <w:r>
              <w:t>CODED</w:t>
            </w:r>
          </w:p>
        </w:tc>
      </w:tr>
      <w:tr w:rsidR="00823114" w14:paraId="52164E63" w14:textId="77777777">
        <w:tc>
          <w:tcPr>
            <w:tcW w:w="2160" w:type="dxa"/>
          </w:tcPr>
          <w:p w14:paraId="06D1235F" w14:textId="77777777" w:rsidR="00823114" w:rsidRDefault="006A262A">
            <w:r>
              <w:t>Neomys</w:t>
            </w:r>
          </w:p>
        </w:tc>
        <w:tc>
          <w:tcPr>
            <w:tcW w:w="5443" w:type="dxa"/>
          </w:tcPr>
          <w:p w14:paraId="2046B8E6" w14:textId="77777777" w:rsidR="00823114" w:rsidRDefault="006A262A">
            <w:r>
              <w:t>Neomys</w:t>
            </w:r>
          </w:p>
        </w:tc>
        <w:tc>
          <w:tcPr>
            <w:tcW w:w="1037" w:type="dxa"/>
          </w:tcPr>
          <w:p w14:paraId="54300AAC" w14:textId="77777777" w:rsidR="00823114" w:rsidRDefault="006A262A">
            <w:r>
              <w:t>CODED</w:t>
            </w:r>
          </w:p>
        </w:tc>
      </w:tr>
      <w:tr w:rsidR="00823114" w14:paraId="00374BDF" w14:textId="77777777">
        <w:tc>
          <w:tcPr>
            <w:tcW w:w="2160" w:type="dxa"/>
          </w:tcPr>
          <w:p w14:paraId="3CCA0701" w14:textId="77777777" w:rsidR="00823114" w:rsidRDefault="006A262A">
            <w:r>
              <w:t>Noordelijke Butskop (Hyperoodon ampullatus)</w:t>
            </w:r>
          </w:p>
        </w:tc>
        <w:tc>
          <w:tcPr>
            <w:tcW w:w="5443" w:type="dxa"/>
          </w:tcPr>
          <w:p w14:paraId="2D7B7F71" w14:textId="77777777" w:rsidR="00823114" w:rsidRDefault="006A262A">
            <w:r>
              <w:t>Noordelijke Butskop (Hyperoodon ampullatus)</w:t>
            </w:r>
          </w:p>
        </w:tc>
        <w:tc>
          <w:tcPr>
            <w:tcW w:w="1037" w:type="dxa"/>
          </w:tcPr>
          <w:p w14:paraId="75D4CFDD" w14:textId="77777777" w:rsidR="00823114" w:rsidRDefault="006A262A">
            <w:r>
              <w:t>CODED</w:t>
            </w:r>
          </w:p>
        </w:tc>
      </w:tr>
      <w:tr w:rsidR="00823114" w14:paraId="466FEF3E" w14:textId="77777777">
        <w:tc>
          <w:tcPr>
            <w:tcW w:w="2160" w:type="dxa"/>
          </w:tcPr>
          <w:p w14:paraId="646663C8" w14:textId="77777777" w:rsidR="00823114" w:rsidRDefault="006A262A">
            <w:r>
              <w:t>Noordse Vinvis (Balaenoptera borealis)</w:t>
            </w:r>
          </w:p>
        </w:tc>
        <w:tc>
          <w:tcPr>
            <w:tcW w:w="5443" w:type="dxa"/>
          </w:tcPr>
          <w:p w14:paraId="470ECB38" w14:textId="77777777" w:rsidR="00823114" w:rsidRDefault="006A262A">
            <w:r>
              <w:t>Noordse Vinvis (Balaenoptera borealis)</w:t>
            </w:r>
          </w:p>
        </w:tc>
        <w:tc>
          <w:tcPr>
            <w:tcW w:w="1037" w:type="dxa"/>
          </w:tcPr>
          <w:p w14:paraId="1D970A39" w14:textId="77777777" w:rsidR="00823114" w:rsidRDefault="006A262A">
            <w:r>
              <w:t>CODED</w:t>
            </w:r>
          </w:p>
        </w:tc>
      </w:tr>
      <w:tr w:rsidR="00823114" w14:paraId="5E86574F" w14:textId="77777777">
        <w:tc>
          <w:tcPr>
            <w:tcW w:w="2160" w:type="dxa"/>
          </w:tcPr>
          <w:p w14:paraId="4F3A02C0" w14:textId="77777777" w:rsidR="00823114" w:rsidRDefault="006A262A">
            <w:r>
              <w:t>Noordse Woelmuis (Microtus oeconomus)</w:t>
            </w:r>
          </w:p>
        </w:tc>
        <w:tc>
          <w:tcPr>
            <w:tcW w:w="5443" w:type="dxa"/>
          </w:tcPr>
          <w:p w14:paraId="7F8868CC" w14:textId="77777777" w:rsidR="00823114" w:rsidRDefault="006A262A">
            <w:r>
              <w:t>Noordse Woelmuis (Microtus oeconomus)</w:t>
            </w:r>
          </w:p>
        </w:tc>
        <w:tc>
          <w:tcPr>
            <w:tcW w:w="1037" w:type="dxa"/>
          </w:tcPr>
          <w:p w14:paraId="2F294D47" w14:textId="77777777" w:rsidR="00823114" w:rsidRDefault="006A262A">
            <w:r>
              <w:t>CODED</w:t>
            </w:r>
          </w:p>
        </w:tc>
      </w:tr>
      <w:tr w:rsidR="00823114" w14:paraId="6876AEDD" w14:textId="77777777">
        <w:tc>
          <w:tcPr>
            <w:tcW w:w="2160" w:type="dxa"/>
          </w:tcPr>
          <w:p w14:paraId="62D06C94" w14:textId="77777777" w:rsidR="00823114" w:rsidRDefault="006A262A">
            <w:r>
              <w:t>Nyctalus</w:t>
            </w:r>
          </w:p>
        </w:tc>
        <w:tc>
          <w:tcPr>
            <w:tcW w:w="5443" w:type="dxa"/>
          </w:tcPr>
          <w:p w14:paraId="70E265C5" w14:textId="77777777" w:rsidR="00823114" w:rsidRDefault="006A262A">
            <w:r>
              <w:t>Nyctalus</w:t>
            </w:r>
          </w:p>
        </w:tc>
        <w:tc>
          <w:tcPr>
            <w:tcW w:w="1037" w:type="dxa"/>
          </w:tcPr>
          <w:p w14:paraId="38672802" w14:textId="77777777" w:rsidR="00823114" w:rsidRDefault="006A262A">
            <w:r>
              <w:t>CODED</w:t>
            </w:r>
          </w:p>
        </w:tc>
      </w:tr>
      <w:tr w:rsidR="00823114" w14:paraId="7698878D" w14:textId="77777777">
        <w:tc>
          <w:tcPr>
            <w:tcW w:w="2160" w:type="dxa"/>
          </w:tcPr>
          <w:p w14:paraId="2C1F41D5" w14:textId="77777777" w:rsidR="00823114" w:rsidRDefault="006A262A">
            <w:r>
              <w:t>Nyctereutes</w:t>
            </w:r>
          </w:p>
        </w:tc>
        <w:tc>
          <w:tcPr>
            <w:tcW w:w="5443" w:type="dxa"/>
          </w:tcPr>
          <w:p w14:paraId="462D5149" w14:textId="77777777" w:rsidR="00823114" w:rsidRDefault="006A262A">
            <w:r>
              <w:t>Nyctereutes</w:t>
            </w:r>
          </w:p>
        </w:tc>
        <w:tc>
          <w:tcPr>
            <w:tcW w:w="1037" w:type="dxa"/>
          </w:tcPr>
          <w:p w14:paraId="53942D3E" w14:textId="77777777" w:rsidR="00823114" w:rsidRDefault="006A262A">
            <w:r>
              <w:t>CODED</w:t>
            </w:r>
          </w:p>
        </w:tc>
      </w:tr>
      <w:tr w:rsidR="00823114" w14:paraId="416250BD" w14:textId="77777777">
        <w:tc>
          <w:tcPr>
            <w:tcW w:w="2160" w:type="dxa"/>
          </w:tcPr>
          <w:p w14:paraId="549518DE" w14:textId="77777777" w:rsidR="00823114" w:rsidRDefault="006A262A">
            <w:r>
              <w:t>Odobenidae</w:t>
            </w:r>
          </w:p>
        </w:tc>
        <w:tc>
          <w:tcPr>
            <w:tcW w:w="5443" w:type="dxa"/>
          </w:tcPr>
          <w:p w14:paraId="76E7E52C" w14:textId="77777777" w:rsidR="00823114" w:rsidRDefault="006A262A">
            <w:r>
              <w:t>Odobenidae</w:t>
            </w:r>
          </w:p>
        </w:tc>
        <w:tc>
          <w:tcPr>
            <w:tcW w:w="1037" w:type="dxa"/>
          </w:tcPr>
          <w:p w14:paraId="394FB1BC" w14:textId="77777777" w:rsidR="00823114" w:rsidRDefault="006A262A">
            <w:r>
              <w:t>CODED</w:t>
            </w:r>
          </w:p>
        </w:tc>
      </w:tr>
      <w:tr w:rsidR="00823114" w14:paraId="7AD53755" w14:textId="77777777">
        <w:tc>
          <w:tcPr>
            <w:tcW w:w="2160" w:type="dxa"/>
          </w:tcPr>
          <w:p w14:paraId="73C03B86" w14:textId="77777777" w:rsidR="00823114" w:rsidRDefault="006A262A">
            <w:r>
              <w:t>Odobenus</w:t>
            </w:r>
          </w:p>
        </w:tc>
        <w:tc>
          <w:tcPr>
            <w:tcW w:w="5443" w:type="dxa"/>
          </w:tcPr>
          <w:p w14:paraId="30B86DDB" w14:textId="77777777" w:rsidR="00823114" w:rsidRDefault="006A262A">
            <w:r>
              <w:t>Odobenus</w:t>
            </w:r>
          </w:p>
        </w:tc>
        <w:tc>
          <w:tcPr>
            <w:tcW w:w="1037" w:type="dxa"/>
          </w:tcPr>
          <w:p w14:paraId="2E5B2CDF" w14:textId="77777777" w:rsidR="00823114" w:rsidRDefault="006A262A">
            <w:r>
              <w:t>CODED</w:t>
            </w:r>
          </w:p>
        </w:tc>
      </w:tr>
      <w:tr w:rsidR="00823114" w14:paraId="524188B4" w14:textId="77777777">
        <w:tc>
          <w:tcPr>
            <w:tcW w:w="2160" w:type="dxa"/>
          </w:tcPr>
          <w:p w14:paraId="60B8AD4A" w14:textId="77777777" w:rsidR="00823114" w:rsidRDefault="006A262A">
            <w:r>
              <w:t>Ondatra</w:t>
            </w:r>
          </w:p>
        </w:tc>
        <w:tc>
          <w:tcPr>
            <w:tcW w:w="5443" w:type="dxa"/>
          </w:tcPr>
          <w:p w14:paraId="27DCE200" w14:textId="77777777" w:rsidR="00823114" w:rsidRDefault="006A262A">
            <w:r>
              <w:t>Ondatra</w:t>
            </w:r>
          </w:p>
        </w:tc>
        <w:tc>
          <w:tcPr>
            <w:tcW w:w="1037" w:type="dxa"/>
          </w:tcPr>
          <w:p w14:paraId="5FD6E5FA" w14:textId="77777777" w:rsidR="00823114" w:rsidRDefault="006A262A">
            <w:r>
              <w:t>CODED</w:t>
            </w:r>
          </w:p>
        </w:tc>
      </w:tr>
      <w:tr w:rsidR="00823114" w14:paraId="73A93D5A" w14:textId="77777777">
        <w:tc>
          <w:tcPr>
            <w:tcW w:w="2160" w:type="dxa"/>
          </w:tcPr>
          <w:p w14:paraId="372635E9" w14:textId="77777777" w:rsidR="00823114" w:rsidRDefault="006A262A">
            <w:r>
              <w:t>Ondergrondse Woelmuis (Microtus subterraneus)</w:t>
            </w:r>
          </w:p>
        </w:tc>
        <w:tc>
          <w:tcPr>
            <w:tcW w:w="5443" w:type="dxa"/>
          </w:tcPr>
          <w:p w14:paraId="4FEF0149" w14:textId="77777777" w:rsidR="00823114" w:rsidRDefault="006A262A">
            <w:r>
              <w:t>Ondergrondse Woelmuis (Microtus subterraneus)</w:t>
            </w:r>
          </w:p>
        </w:tc>
        <w:tc>
          <w:tcPr>
            <w:tcW w:w="1037" w:type="dxa"/>
          </w:tcPr>
          <w:p w14:paraId="1F113EF7" w14:textId="77777777" w:rsidR="00823114" w:rsidRDefault="006A262A">
            <w:r>
              <w:t>CODED</w:t>
            </w:r>
          </w:p>
        </w:tc>
      </w:tr>
      <w:tr w:rsidR="00823114" w14:paraId="6B8148B4" w14:textId="77777777">
        <w:tc>
          <w:tcPr>
            <w:tcW w:w="2160" w:type="dxa"/>
          </w:tcPr>
          <w:p w14:paraId="3EA3ABAB" w14:textId="77777777" w:rsidR="00823114" w:rsidRDefault="006A262A">
            <w:r>
              <w:t>Oryctolagus</w:t>
            </w:r>
          </w:p>
        </w:tc>
        <w:tc>
          <w:tcPr>
            <w:tcW w:w="5443" w:type="dxa"/>
          </w:tcPr>
          <w:p w14:paraId="27FD9045" w14:textId="77777777" w:rsidR="00823114" w:rsidRDefault="006A262A">
            <w:r>
              <w:t>Oryctolagus</w:t>
            </w:r>
          </w:p>
        </w:tc>
        <w:tc>
          <w:tcPr>
            <w:tcW w:w="1037" w:type="dxa"/>
          </w:tcPr>
          <w:p w14:paraId="4594760A" w14:textId="77777777" w:rsidR="00823114" w:rsidRDefault="006A262A">
            <w:r>
              <w:t>CODED</w:t>
            </w:r>
          </w:p>
        </w:tc>
      </w:tr>
      <w:tr w:rsidR="00823114" w14:paraId="5A45C680" w14:textId="77777777">
        <w:tc>
          <w:tcPr>
            <w:tcW w:w="2160" w:type="dxa"/>
          </w:tcPr>
          <w:p w14:paraId="59CF10E2" w14:textId="77777777" w:rsidR="00823114" w:rsidRDefault="006A262A">
            <w:r>
              <w:t>Otter (Lutra lutra)</w:t>
            </w:r>
          </w:p>
        </w:tc>
        <w:tc>
          <w:tcPr>
            <w:tcW w:w="5443" w:type="dxa"/>
          </w:tcPr>
          <w:p w14:paraId="77C792BA" w14:textId="77777777" w:rsidR="00823114" w:rsidRDefault="006A262A">
            <w:r>
              <w:t>Otter (Lutra lutra)</w:t>
            </w:r>
          </w:p>
        </w:tc>
        <w:tc>
          <w:tcPr>
            <w:tcW w:w="1037" w:type="dxa"/>
          </w:tcPr>
          <w:p w14:paraId="3E54E79A" w14:textId="77777777" w:rsidR="00823114" w:rsidRDefault="006A262A">
            <w:r>
              <w:t>CODED</w:t>
            </w:r>
          </w:p>
        </w:tc>
      </w:tr>
      <w:tr w:rsidR="00823114" w14:paraId="71E5E3C2" w14:textId="77777777">
        <w:tc>
          <w:tcPr>
            <w:tcW w:w="2160" w:type="dxa"/>
          </w:tcPr>
          <w:p w14:paraId="41DD083F" w14:textId="77777777" w:rsidR="00823114" w:rsidRDefault="006A262A">
            <w:r>
              <w:t>Ovis</w:t>
            </w:r>
          </w:p>
        </w:tc>
        <w:tc>
          <w:tcPr>
            <w:tcW w:w="5443" w:type="dxa"/>
          </w:tcPr>
          <w:p w14:paraId="57923A5E" w14:textId="77777777" w:rsidR="00823114" w:rsidRDefault="006A262A">
            <w:r>
              <w:t>Ovis</w:t>
            </w:r>
          </w:p>
        </w:tc>
        <w:tc>
          <w:tcPr>
            <w:tcW w:w="1037" w:type="dxa"/>
          </w:tcPr>
          <w:p w14:paraId="1FD60E0E" w14:textId="77777777" w:rsidR="00823114" w:rsidRDefault="006A262A">
            <w:r>
              <w:t>CODED</w:t>
            </w:r>
          </w:p>
        </w:tc>
      </w:tr>
      <w:tr w:rsidR="00823114" w14:paraId="7BC47FF1" w14:textId="77777777">
        <w:tc>
          <w:tcPr>
            <w:tcW w:w="2160" w:type="dxa"/>
          </w:tcPr>
          <w:p w14:paraId="1B5F7DEB" w14:textId="77777777" w:rsidR="00823114" w:rsidRDefault="006A262A">
            <w:r>
              <w:t>Pagophilus</w:t>
            </w:r>
          </w:p>
        </w:tc>
        <w:tc>
          <w:tcPr>
            <w:tcW w:w="5443" w:type="dxa"/>
          </w:tcPr>
          <w:p w14:paraId="396E5E56" w14:textId="77777777" w:rsidR="00823114" w:rsidRDefault="006A262A">
            <w:r>
              <w:t>Pagophilus</w:t>
            </w:r>
          </w:p>
        </w:tc>
        <w:tc>
          <w:tcPr>
            <w:tcW w:w="1037" w:type="dxa"/>
          </w:tcPr>
          <w:p w14:paraId="5A25EB66" w14:textId="77777777" w:rsidR="00823114" w:rsidRDefault="006A262A">
            <w:r>
              <w:t>CODED</w:t>
            </w:r>
          </w:p>
        </w:tc>
      </w:tr>
      <w:tr w:rsidR="00823114" w14:paraId="36CF9E10" w14:textId="77777777">
        <w:tc>
          <w:tcPr>
            <w:tcW w:w="2160" w:type="dxa"/>
          </w:tcPr>
          <w:p w14:paraId="3C6D433A" w14:textId="77777777" w:rsidR="00823114" w:rsidRDefault="006A262A">
            <w:r>
              <w:t>Pallas' eekhoorn (Callosciurus erythraeus)</w:t>
            </w:r>
          </w:p>
        </w:tc>
        <w:tc>
          <w:tcPr>
            <w:tcW w:w="5443" w:type="dxa"/>
          </w:tcPr>
          <w:p w14:paraId="46B8D984" w14:textId="77777777" w:rsidR="00823114" w:rsidRDefault="006A262A">
            <w:r>
              <w:t>Pallas' eekhoorn (Callosciurus erythraeus)</w:t>
            </w:r>
          </w:p>
        </w:tc>
        <w:tc>
          <w:tcPr>
            <w:tcW w:w="1037" w:type="dxa"/>
          </w:tcPr>
          <w:p w14:paraId="3C7D87CD" w14:textId="77777777" w:rsidR="00823114" w:rsidRDefault="006A262A">
            <w:r>
              <w:t>CODED</w:t>
            </w:r>
          </w:p>
        </w:tc>
      </w:tr>
      <w:tr w:rsidR="00823114" w14:paraId="7C6756B2" w14:textId="77777777">
        <w:tc>
          <w:tcPr>
            <w:tcW w:w="2160" w:type="dxa"/>
          </w:tcPr>
          <w:p w14:paraId="55EF9671" w14:textId="77777777" w:rsidR="00823114" w:rsidRDefault="006A262A">
            <w:r>
              <w:t>Pelobates</w:t>
            </w:r>
          </w:p>
        </w:tc>
        <w:tc>
          <w:tcPr>
            <w:tcW w:w="5443" w:type="dxa"/>
          </w:tcPr>
          <w:p w14:paraId="636B4397" w14:textId="77777777" w:rsidR="00823114" w:rsidRDefault="006A262A">
            <w:r>
              <w:t>Pelobates</w:t>
            </w:r>
          </w:p>
        </w:tc>
        <w:tc>
          <w:tcPr>
            <w:tcW w:w="1037" w:type="dxa"/>
          </w:tcPr>
          <w:p w14:paraId="250CF031" w14:textId="77777777" w:rsidR="00823114" w:rsidRDefault="006A262A">
            <w:r>
              <w:t>CODED</w:t>
            </w:r>
          </w:p>
        </w:tc>
      </w:tr>
      <w:tr w:rsidR="00823114" w14:paraId="67C92DDD" w14:textId="77777777">
        <w:tc>
          <w:tcPr>
            <w:tcW w:w="2160" w:type="dxa"/>
          </w:tcPr>
          <w:p w14:paraId="2375F522" w14:textId="77777777" w:rsidR="00823114" w:rsidRDefault="006A262A">
            <w:r>
              <w:t>Pelobatidae</w:t>
            </w:r>
          </w:p>
        </w:tc>
        <w:tc>
          <w:tcPr>
            <w:tcW w:w="5443" w:type="dxa"/>
          </w:tcPr>
          <w:p w14:paraId="7F49E699" w14:textId="77777777" w:rsidR="00823114" w:rsidRDefault="006A262A">
            <w:r>
              <w:t>Pelobatidae</w:t>
            </w:r>
          </w:p>
        </w:tc>
        <w:tc>
          <w:tcPr>
            <w:tcW w:w="1037" w:type="dxa"/>
          </w:tcPr>
          <w:p w14:paraId="51208633" w14:textId="77777777" w:rsidR="00823114" w:rsidRDefault="006A262A">
            <w:r>
              <w:t>CODED</w:t>
            </w:r>
          </w:p>
        </w:tc>
      </w:tr>
      <w:tr w:rsidR="00823114" w14:paraId="5BBC2CD2" w14:textId="77777777">
        <w:tc>
          <w:tcPr>
            <w:tcW w:w="2160" w:type="dxa"/>
          </w:tcPr>
          <w:p w14:paraId="2BF1613C" w14:textId="77777777" w:rsidR="00823114" w:rsidRDefault="006A262A">
            <w:r>
              <w:t>Pelophylax</w:t>
            </w:r>
          </w:p>
        </w:tc>
        <w:tc>
          <w:tcPr>
            <w:tcW w:w="5443" w:type="dxa"/>
          </w:tcPr>
          <w:p w14:paraId="662C0E7D" w14:textId="77777777" w:rsidR="00823114" w:rsidRDefault="006A262A">
            <w:r>
              <w:t>Pelophylax</w:t>
            </w:r>
          </w:p>
        </w:tc>
        <w:tc>
          <w:tcPr>
            <w:tcW w:w="1037" w:type="dxa"/>
          </w:tcPr>
          <w:p w14:paraId="4334CD7E" w14:textId="77777777" w:rsidR="00823114" w:rsidRDefault="006A262A">
            <w:r>
              <w:t>CODED</w:t>
            </w:r>
          </w:p>
        </w:tc>
      </w:tr>
      <w:tr w:rsidR="00823114" w14:paraId="26EEEF80" w14:textId="77777777">
        <w:tc>
          <w:tcPr>
            <w:tcW w:w="2160" w:type="dxa"/>
          </w:tcPr>
          <w:p w14:paraId="5D104A28" w14:textId="77777777" w:rsidR="00823114" w:rsidRDefault="006A262A">
            <w:r>
              <w:t>Perissodactyla</w:t>
            </w:r>
          </w:p>
        </w:tc>
        <w:tc>
          <w:tcPr>
            <w:tcW w:w="5443" w:type="dxa"/>
          </w:tcPr>
          <w:p w14:paraId="54F9C083" w14:textId="77777777" w:rsidR="00823114" w:rsidRDefault="006A262A">
            <w:r>
              <w:t>Perissodactyla</w:t>
            </w:r>
          </w:p>
        </w:tc>
        <w:tc>
          <w:tcPr>
            <w:tcW w:w="1037" w:type="dxa"/>
          </w:tcPr>
          <w:p w14:paraId="0C5B5595" w14:textId="77777777" w:rsidR="00823114" w:rsidRDefault="006A262A">
            <w:r>
              <w:t>CODED</w:t>
            </w:r>
          </w:p>
        </w:tc>
      </w:tr>
      <w:tr w:rsidR="00823114" w14:paraId="53A3F830" w14:textId="77777777">
        <w:tc>
          <w:tcPr>
            <w:tcW w:w="2160" w:type="dxa"/>
          </w:tcPr>
          <w:p w14:paraId="3766C815" w14:textId="77777777" w:rsidR="00823114" w:rsidRDefault="006A262A">
            <w:r>
              <w:t>Phoca</w:t>
            </w:r>
          </w:p>
        </w:tc>
        <w:tc>
          <w:tcPr>
            <w:tcW w:w="5443" w:type="dxa"/>
          </w:tcPr>
          <w:p w14:paraId="7D16AB83" w14:textId="77777777" w:rsidR="00823114" w:rsidRDefault="006A262A">
            <w:r>
              <w:t>Phoca</w:t>
            </w:r>
          </w:p>
        </w:tc>
        <w:tc>
          <w:tcPr>
            <w:tcW w:w="1037" w:type="dxa"/>
          </w:tcPr>
          <w:p w14:paraId="69BEB148" w14:textId="77777777" w:rsidR="00823114" w:rsidRDefault="006A262A">
            <w:r>
              <w:t>CODED</w:t>
            </w:r>
          </w:p>
        </w:tc>
      </w:tr>
      <w:tr w:rsidR="00823114" w14:paraId="62D36B4E" w14:textId="77777777">
        <w:tc>
          <w:tcPr>
            <w:tcW w:w="2160" w:type="dxa"/>
          </w:tcPr>
          <w:p w14:paraId="54752BE4" w14:textId="77777777" w:rsidR="00823114" w:rsidRDefault="006A262A">
            <w:r>
              <w:t>Phocidae</w:t>
            </w:r>
          </w:p>
        </w:tc>
        <w:tc>
          <w:tcPr>
            <w:tcW w:w="5443" w:type="dxa"/>
          </w:tcPr>
          <w:p w14:paraId="2E21BD98" w14:textId="77777777" w:rsidR="00823114" w:rsidRDefault="006A262A">
            <w:r>
              <w:t>Phocidae</w:t>
            </w:r>
          </w:p>
        </w:tc>
        <w:tc>
          <w:tcPr>
            <w:tcW w:w="1037" w:type="dxa"/>
          </w:tcPr>
          <w:p w14:paraId="5F733C0B" w14:textId="77777777" w:rsidR="00823114" w:rsidRDefault="006A262A">
            <w:r>
              <w:t>CODED</w:t>
            </w:r>
          </w:p>
        </w:tc>
      </w:tr>
      <w:tr w:rsidR="00823114" w14:paraId="27F9A964" w14:textId="77777777">
        <w:tc>
          <w:tcPr>
            <w:tcW w:w="2160" w:type="dxa"/>
          </w:tcPr>
          <w:p w14:paraId="63C86C18" w14:textId="77777777" w:rsidR="00823114" w:rsidRDefault="006A262A">
            <w:r>
              <w:lastRenderedPageBreak/>
              <w:t>Phocoena</w:t>
            </w:r>
          </w:p>
        </w:tc>
        <w:tc>
          <w:tcPr>
            <w:tcW w:w="5443" w:type="dxa"/>
          </w:tcPr>
          <w:p w14:paraId="1AE7CFFA" w14:textId="77777777" w:rsidR="00823114" w:rsidRDefault="006A262A">
            <w:r>
              <w:t>Phocoena</w:t>
            </w:r>
          </w:p>
        </w:tc>
        <w:tc>
          <w:tcPr>
            <w:tcW w:w="1037" w:type="dxa"/>
          </w:tcPr>
          <w:p w14:paraId="4A227BF1" w14:textId="77777777" w:rsidR="00823114" w:rsidRDefault="006A262A">
            <w:r>
              <w:t>CODED</w:t>
            </w:r>
          </w:p>
        </w:tc>
      </w:tr>
      <w:tr w:rsidR="00823114" w14:paraId="1CB9091A" w14:textId="77777777">
        <w:tc>
          <w:tcPr>
            <w:tcW w:w="2160" w:type="dxa"/>
          </w:tcPr>
          <w:p w14:paraId="2FE416D4" w14:textId="77777777" w:rsidR="00823114" w:rsidRDefault="006A262A">
            <w:r>
              <w:t>Phocoenidae</w:t>
            </w:r>
          </w:p>
        </w:tc>
        <w:tc>
          <w:tcPr>
            <w:tcW w:w="5443" w:type="dxa"/>
          </w:tcPr>
          <w:p w14:paraId="5C4C9104" w14:textId="77777777" w:rsidR="00823114" w:rsidRDefault="006A262A">
            <w:r>
              <w:t>Phocoenidae</w:t>
            </w:r>
          </w:p>
        </w:tc>
        <w:tc>
          <w:tcPr>
            <w:tcW w:w="1037" w:type="dxa"/>
          </w:tcPr>
          <w:p w14:paraId="006423AB" w14:textId="77777777" w:rsidR="00823114" w:rsidRDefault="006A262A">
            <w:r>
              <w:t>CODED</w:t>
            </w:r>
          </w:p>
        </w:tc>
      </w:tr>
      <w:tr w:rsidR="00823114" w14:paraId="2E8827B3" w14:textId="77777777">
        <w:tc>
          <w:tcPr>
            <w:tcW w:w="2160" w:type="dxa"/>
          </w:tcPr>
          <w:p w14:paraId="019EE3D9" w14:textId="77777777" w:rsidR="00823114" w:rsidRDefault="006A262A">
            <w:r>
              <w:t>Physeter</w:t>
            </w:r>
          </w:p>
        </w:tc>
        <w:tc>
          <w:tcPr>
            <w:tcW w:w="5443" w:type="dxa"/>
          </w:tcPr>
          <w:p w14:paraId="47979C93" w14:textId="77777777" w:rsidR="00823114" w:rsidRDefault="006A262A">
            <w:r>
              <w:t>Physeter</w:t>
            </w:r>
          </w:p>
        </w:tc>
        <w:tc>
          <w:tcPr>
            <w:tcW w:w="1037" w:type="dxa"/>
          </w:tcPr>
          <w:p w14:paraId="1E5E9BB5" w14:textId="77777777" w:rsidR="00823114" w:rsidRDefault="006A262A">
            <w:r>
              <w:t>CODED</w:t>
            </w:r>
          </w:p>
        </w:tc>
      </w:tr>
      <w:tr w:rsidR="00823114" w14:paraId="33FB67CE" w14:textId="77777777">
        <w:tc>
          <w:tcPr>
            <w:tcW w:w="2160" w:type="dxa"/>
          </w:tcPr>
          <w:p w14:paraId="3867D9AA" w14:textId="77777777" w:rsidR="00823114" w:rsidRDefault="006A262A">
            <w:r>
              <w:t>Physeteridae</w:t>
            </w:r>
          </w:p>
        </w:tc>
        <w:tc>
          <w:tcPr>
            <w:tcW w:w="5443" w:type="dxa"/>
          </w:tcPr>
          <w:p w14:paraId="03162E38" w14:textId="77777777" w:rsidR="00823114" w:rsidRDefault="006A262A">
            <w:r>
              <w:t>Physeteridae</w:t>
            </w:r>
          </w:p>
        </w:tc>
        <w:tc>
          <w:tcPr>
            <w:tcW w:w="1037" w:type="dxa"/>
          </w:tcPr>
          <w:p w14:paraId="04F7DD8F" w14:textId="77777777" w:rsidR="00823114" w:rsidRDefault="006A262A">
            <w:r>
              <w:t>CODED</w:t>
            </w:r>
          </w:p>
        </w:tc>
      </w:tr>
      <w:tr w:rsidR="00823114" w14:paraId="3E6C9C4C" w14:textId="77777777">
        <w:tc>
          <w:tcPr>
            <w:tcW w:w="2160" w:type="dxa"/>
          </w:tcPr>
          <w:p w14:paraId="4ECA24CA" w14:textId="77777777" w:rsidR="00823114" w:rsidRDefault="006A262A">
            <w:r>
              <w:t>Pipistrellus</w:t>
            </w:r>
          </w:p>
        </w:tc>
        <w:tc>
          <w:tcPr>
            <w:tcW w:w="5443" w:type="dxa"/>
          </w:tcPr>
          <w:p w14:paraId="3BF2379B" w14:textId="77777777" w:rsidR="00823114" w:rsidRDefault="006A262A">
            <w:r>
              <w:t>Pipistrellus</w:t>
            </w:r>
          </w:p>
        </w:tc>
        <w:tc>
          <w:tcPr>
            <w:tcW w:w="1037" w:type="dxa"/>
          </w:tcPr>
          <w:p w14:paraId="564C0BC6" w14:textId="77777777" w:rsidR="00823114" w:rsidRDefault="006A262A">
            <w:r>
              <w:t>CODED</w:t>
            </w:r>
          </w:p>
        </w:tc>
      </w:tr>
      <w:tr w:rsidR="00823114" w14:paraId="54C02065" w14:textId="77777777">
        <w:tc>
          <w:tcPr>
            <w:tcW w:w="2160" w:type="dxa"/>
          </w:tcPr>
          <w:p w14:paraId="67B4E2A1" w14:textId="77777777" w:rsidR="00823114" w:rsidRDefault="006A262A">
            <w:r>
              <w:t>Plecotus</w:t>
            </w:r>
          </w:p>
        </w:tc>
        <w:tc>
          <w:tcPr>
            <w:tcW w:w="5443" w:type="dxa"/>
          </w:tcPr>
          <w:p w14:paraId="21671E38" w14:textId="77777777" w:rsidR="00823114" w:rsidRDefault="006A262A">
            <w:r>
              <w:t>Plecotus</w:t>
            </w:r>
          </w:p>
        </w:tc>
        <w:tc>
          <w:tcPr>
            <w:tcW w:w="1037" w:type="dxa"/>
          </w:tcPr>
          <w:p w14:paraId="0BFF1B1F" w14:textId="77777777" w:rsidR="00823114" w:rsidRDefault="006A262A">
            <w:r>
              <w:t>CODED</w:t>
            </w:r>
          </w:p>
        </w:tc>
      </w:tr>
      <w:tr w:rsidR="00823114" w14:paraId="25BF58D7" w14:textId="77777777">
        <w:tc>
          <w:tcPr>
            <w:tcW w:w="2160" w:type="dxa"/>
          </w:tcPr>
          <w:p w14:paraId="69A79C01" w14:textId="77777777" w:rsidR="00823114" w:rsidRDefault="006A262A">
            <w:r>
              <w:t>Podarcis</w:t>
            </w:r>
          </w:p>
        </w:tc>
        <w:tc>
          <w:tcPr>
            <w:tcW w:w="5443" w:type="dxa"/>
          </w:tcPr>
          <w:p w14:paraId="5E18BFFB" w14:textId="77777777" w:rsidR="00823114" w:rsidRDefault="006A262A">
            <w:r>
              <w:t>Podarcis</w:t>
            </w:r>
          </w:p>
        </w:tc>
        <w:tc>
          <w:tcPr>
            <w:tcW w:w="1037" w:type="dxa"/>
          </w:tcPr>
          <w:p w14:paraId="7689F66B" w14:textId="77777777" w:rsidR="00823114" w:rsidRDefault="006A262A">
            <w:r>
              <w:t>CODED</w:t>
            </w:r>
          </w:p>
        </w:tc>
      </w:tr>
      <w:tr w:rsidR="00823114" w14:paraId="3FDC924E" w14:textId="77777777">
        <w:tc>
          <w:tcPr>
            <w:tcW w:w="2160" w:type="dxa"/>
          </w:tcPr>
          <w:p w14:paraId="38BFEE39" w14:textId="77777777" w:rsidR="00823114" w:rsidRDefault="006A262A">
            <w:r>
              <w:t>Poelkikker (Pelophylax lessonae)</w:t>
            </w:r>
          </w:p>
        </w:tc>
        <w:tc>
          <w:tcPr>
            <w:tcW w:w="5443" w:type="dxa"/>
          </w:tcPr>
          <w:p w14:paraId="3622CA70" w14:textId="77777777" w:rsidR="00823114" w:rsidRDefault="006A262A">
            <w:r>
              <w:t>Poelkikker (Pelophylax lessonae)</w:t>
            </w:r>
          </w:p>
        </w:tc>
        <w:tc>
          <w:tcPr>
            <w:tcW w:w="1037" w:type="dxa"/>
          </w:tcPr>
          <w:p w14:paraId="6FBCFA55" w14:textId="77777777" w:rsidR="00823114" w:rsidRDefault="006A262A">
            <w:r>
              <w:t>CODED</w:t>
            </w:r>
          </w:p>
        </w:tc>
      </w:tr>
      <w:tr w:rsidR="00823114" w14:paraId="09B35F31" w14:textId="77777777">
        <w:tc>
          <w:tcPr>
            <w:tcW w:w="2160" w:type="dxa"/>
          </w:tcPr>
          <w:p w14:paraId="0BE584E5" w14:textId="77777777" w:rsidR="00823114" w:rsidRDefault="006A262A">
            <w:r>
              <w:t>Potvis (Physeter catodon)</w:t>
            </w:r>
          </w:p>
        </w:tc>
        <w:tc>
          <w:tcPr>
            <w:tcW w:w="5443" w:type="dxa"/>
          </w:tcPr>
          <w:p w14:paraId="7F27EE66" w14:textId="77777777" w:rsidR="00823114" w:rsidRDefault="006A262A">
            <w:r>
              <w:t>Potvis (Physeter catodon)</w:t>
            </w:r>
          </w:p>
        </w:tc>
        <w:tc>
          <w:tcPr>
            <w:tcW w:w="1037" w:type="dxa"/>
          </w:tcPr>
          <w:p w14:paraId="39F1BB83" w14:textId="77777777" w:rsidR="00823114" w:rsidRDefault="006A262A">
            <w:r>
              <w:t>CODED</w:t>
            </w:r>
          </w:p>
        </w:tc>
      </w:tr>
      <w:tr w:rsidR="00823114" w14:paraId="2E224328" w14:textId="77777777">
        <w:tc>
          <w:tcPr>
            <w:tcW w:w="2160" w:type="dxa"/>
          </w:tcPr>
          <w:p w14:paraId="4157A308" w14:textId="77777777" w:rsidR="00823114" w:rsidRDefault="006A262A">
            <w:r>
              <w:t>Procyon</w:t>
            </w:r>
          </w:p>
        </w:tc>
        <w:tc>
          <w:tcPr>
            <w:tcW w:w="5443" w:type="dxa"/>
          </w:tcPr>
          <w:p w14:paraId="5A1647A4" w14:textId="77777777" w:rsidR="00823114" w:rsidRDefault="006A262A">
            <w:r>
              <w:t>Procyon</w:t>
            </w:r>
          </w:p>
        </w:tc>
        <w:tc>
          <w:tcPr>
            <w:tcW w:w="1037" w:type="dxa"/>
          </w:tcPr>
          <w:p w14:paraId="23C74156" w14:textId="77777777" w:rsidR="00823114" w:rsidRDefault="006A262A">
            <w:r>
              <w:t>CODED</w:t>
            </w:r>
          </w:p>
        </w:tc>
      </w:tr>
      <w:tr w:rsidR="00823114" w14:paraId="757FBDCC" w14:textId="77777777">
        <w:tc>
          <w:tcPr>
            <w:tcW w:w="2160" w:type="dxa"/>
          </w:tcPr>
          <w:p w14:paraId="737710DF" w14:textId="77777777" w:rsidR="00823114" w:rsidRDefault="006A262A">
            <w:r>
              <w:t>Procyonidae</w:t>
            </w:r>
          </w:p>
        </w:tc>
        <w:tc>
          <w:tcPr>
            <w:tcW w:w="5443" w:type="dxa"/>
          </w:tcPr>
          <w:p w14:paraId="39CF35D2" w14:textId="77777777" w:rsidR="00823114" w:rsidRDefault="006A262A">
            <w:r>
              <w:t>Procyonidae</w:t>
            </w:r>
          </w:p>
        </w:tc>
        <w:tc>
          <w:tcPr>
            <w:tcW w:w="1037" w:type="dxa"/>
          </w:tcPr>
          <w:p w14:paraId="5D50880A" w14:textId="77777777" w:rsidR="00823114" w:rsidRDefault="006A262A">
            <w:r>
              <w:t>CODED</w:t>
            </w:r>
          </w:p>
        </w:tc>
      </w:tr>
      <w:tr w:rsidR="00823114" w14:paraId="6196224B" w14:textId="77777777">
        <w:tc>
          <w:tcPr>
            <w:tcW w:w="2160" w:type="dxa"/>
          </w:tcPr>
          <w:p w14:paraId="40A136F7" w14:textId="77777777" w:rsidR="00823114" w:rsidRDefault="006A262A">
            <w:r>
              <w:t>Pusa</w:t>
            </w:r>
          </w:p>
        </w:tc>
        <w:tc>
          <w:tcPr>
            <w:tcW w:w="5443" w:type="dxa"/>
          </w:tcPr>
          <w:p w14:paraId="03C68550" w14:textId="77777777" w:rsidR="00823114" w:rsidRDefault="006A262A">
            <w:r>
              <w:t>Pusa</w:t>
            </w:r>
          </w:p>
        </w:tc>
        <w:tc>
          <w:tcPr>
            <w:tcW w:w="1037" w:type="dxa"/>
          </w:tcPr>
          <w:p w14:paraId="71F510E5" w14:textId="77777777" w:rsidR="00823114" w:rsidRDefault="006A262A">
            <w:r>
              <w:t>CODED</w:t>
            </w:r>
          </w:p>
        </w:tc>
      </w:tr>
      <w:tr w:rsidR="00823114" w14:paraId="5D4B9DC9" w14:textId="77777777">
        <w:tc>
          <w:tcPr>
            <w:tcW w:w="2160" w:type="dxa"/>
          </w:tcPr>
          <w:p w14:paraId="57AE6FE3" w14:textId="77777777" w:rsidR="00823114" w:rsidRDefault="006A262A">
            <w:r>
              <w:t>Rana</w:t>
            </w:r>
          </w:p>
        </w:tc>
        <w:tc>
          <w:tcPr>
            <w:tcW w:w="5443" w:type="dxa"/>
          </w:tcPr>
          <w:p w14:paraId="5A072CBB" w14:textId="77777777" w:rsidR="00823114" w:rsidRDefault="006A262A">
            <w:r>
              <w:t>Rana</w:t>
            </w:r>
          </w:p>
        </w:tc>
        <w:tc>
          <w:tcPr>
            <w:tcW w:w="1037" w:type="dxa"/>
          </w:tcPr>
          <w:p w14:paraId="604BF6E5" w14:textId="77777777" w:rsidR="00823114" w:rsidRDefault="006A262A">
            <w:r>
              <w:t>CODED</w:t>
            </w:r>
          </w:p>
        </w:tc>
      </w:tr>
      <w:tr w:rsidR="00823114" w14:paraId="402A6F71" w14:textId="77777777">
        <w:tc>
          <w:tcPr>
            <w:tcW w:w="2160" w:type="dxa"/>
          </w:tcPr>
          <w:p w14:paraId="38F105C1" w14:textId="77777777" w:rsidR="00823114" w:rsidRDefault="006A262A">
            <w:r>
              <w:t>Rana catesbeiana</w:t>
            </w:r>
          </w:p>
        </w:tc>
        <w:tc>
          <w:tcPr>
            <w:tcW w:w="5443" w:type="dxa"/>
          </w:tcPr>
          <w:p w14:paraId="11769FDF" w14:textId="77777777" w:rsidR="00823114" w:rsidRDefault="006A262A">
            <w:r>
              <w:t>Rana catesbeiana</w:t>
            </w:r>
          </w:p>
        </w:tc>
        <w:tc>
          <w:tcPr>
            <w:tcW w:w="1037" w:type="dxa"/>
          </w:tcPr>
          <w:p w14:paraId="0EDFF0ED" w14:textId="77777777" w:rsidR="00823114" w:rsidRDefault="006A262A">
            <w:r>
              <w:t>CODED</w:t>
            </w:r>
          </w:p>
        </w:tc>
      </w:tr>
      <w:tr w:rsidR="00823114" w14:paraId="4E775874" w14:textId="77777777">
        <w:tc>
          <w:tcPr>
            <w:tcW w:w="2160" w:type="dxa"/>
          </w:tcPr>
          <w:p w14:paraId="3702167F" w14:textId="77777777" w:rsidR="00823114" w:rsidRDefault="006A262A">
            <w:r>
              <w:t>Rana esculenta</w:t>
            </w:r>
          </w:p>
        </w:tc>
        <w:tc>
          <w:tcPr>
            <w:tcW w:w="5443" w:type="dxa"/>
          </w:tcPr>
          <w:p w14:paraId="6625D4CF" w14:textId="77777777" w:rsidR="00823114" w:rsidRDefault="006A262A">
            <w:r>
              <w:t>Rana esculenta</w:t>
            </w:r>
          </w:p>
        </w:tc>
        <w:tc>
          <w:tcPr>
            <w:tcW w:w="1037" w:type="dxa"/>
          </w:tcPr>
          <w:p w14:paraId="5461FEC3" w14:textId="77777777" w:rsidR="00823114" w:rsidRDefault="006A262A">
            <w:r>
              <w:t>CODED</w:t>
            </w:r>
          </w:p>
        </w:tc>
      </w:tr>
      <w:tr w:rsidR="00823114" w14:paraId="5D4F30A5" w14:textId="77777777">
        <w:tc>
          <w:tcPr>
            <w:tcW w:w="2160" w:type="dxa"/>
          </w:tcPr>
          <w:p w14:paraId="53893D45" w14:textId="77777777" w:rsidR="00823114" w:rsidRDefault="006A262A">
            <w:r>
              <w:t>Rana lessonae</w:t>
            </w:r>
          </w:p>
        </w:tc>
        <w:tc>
          <w:tcPr>
            <w:tcW w:w="5443" w:type="dxa"/>
          </w:tcPr>
          <w:p w14:paraId="530065D1" w14:textId="77777777" w:rsidR="00823114" w:rsidRDefault="006A262A">
            <w:r>
              <w:t>Rana lessonae</w:t>
            </w:r>
          </w:p>
        </w:tc>
        <w:tc>
          <w:tcPr>
            <w:tcW w:w="1037" w:type="dxa"/>
          </w:tcPr>
          <w:p w14:paraId="514EF664" w14:textId="77777777" w:rsidR="00823114" w:rsidRDefault="006A262A">
            <w:r>
              <w:t>CODED</w:t>
            </w:r>
          </w:p>
        </w:tc>
      </w:tr>
      <w:tr w:rsidR="00823114" w14:paraId="1753A877" w14:textId="77777777">
        <w:tc>
          <w:tcPr>
            <w:tcW w:w="2160" w:type="dxa"/>
          </w:tcPr>
          <w:p w14:paraId="420A0D5F" w14:textId="77777777" w:rsidR="00823114" w:rsidRDefault="006A262A">
            <w:r>
              <w:t>Rana ridibunda</w:t>
            </w:r>
          </w:p>
        </w:tc>
        <w:tc>
          <w:tcPr>
            <w:tcW w:w="5443" w:type="dxa"/>
          </w:tcPr>
          <w:p w14:paraId="16AFD0C7" w14:textId="77777777" w:rsidR="00823114" w:rsidRDefault="006A262A">
            <w:r>
              <w:t>Rana ridibunda</w:t>
            </w:r>
          </w:p>
        </w:tc>
        <w:tc>
          <w:tcPr>
            <w:tcW w:w="1037" w:type="dxa"/>
          </w:tcPr>
          <w:p w14:paraId="71E91EE8" w14:textId="77777777" w:rsidR="00823114" w:rsidRDefault="006A262A">
            <w:r>
              <w:t>CODED</w:t>
            </w:r>
          </w:p>
        </w:tc>
      </w:tr>
      <w:tr w:rsidR="00823114" w14:paraId="4FC96AB6" w14:textId="77777777">
        <w:tc>
          <w:tcPr>
            <w:tcW w:w="2160" w:type="dxa"/>
          </w:tcPr>
          <w:p w14:paraId="7F728C35" w14:textId="77777777" w:rsidR="00823114" w:rsidRDefault="006A262A">
            <w:r>
              <w:t>Ranidae</w:t>
            </w:r>
          </w:p>
        </w:tc>
        <w:tc>
          <w:tcPr>
            <w:tcW w:w="5443" w:type="dxa"/>
          </w:tcPr>
          <w:p w14:paraId="6879C92F" w14:textId="77777777" w:rsidR="00823114" w:rsidRDefault="006A262A">
            <w:r>
              <w:t>Ranidae</w:t>
            </w:r>
          </w:p>
        </w:tc>
        <w:tc>
          <w:tcPr>
            <w:tcW w:w="1037" w:type="dxa"/>
          </w:tcPr>
          <w:p w14:paraId="2327FAB3" w14:textId="77777777" w:rsidR="00823114" w:rsidRDefault="006A262A">
            <w:r>
              <w:t>CODED</w:t>
            </w:r>
          </w:p>
        </w:tc>
      </w:tr>
      <w:tr w:rsidR="00823114" w14:paraId="799DE5AD" w14:textId="77777777">
        <w:tc>
          <w:tcPr>
            <w:tcW w:w="2160" w:type="dxa"/>
          </w:tcPr>
          <w:p w14:paraId="7D0F9F1B" w14:textId="77777777" w:rsidR="00823114" w:rsidRDefault="006A262A">
            <w:r>
              <w:t>Rattus</w:t>
            </w:r>
          </w:p>
        </w:tc>
        <w:tc>
          <w:tcPr>
            <w:tcW w:w="5443" w:type="dxa"/>
          </w:tcPr>
          <w:p w14:paraId="5B57CA97" w14:textId="77777777" w:rsidR="00823114" w:rsidRDefault="006A262A">
            <w:r>
              <w:t>Rattus</w:t>
            </w:r>
          </w:p>
        </w:tc>
        <w:tc>
          <w:tcPr>
            <w:tcW w:w="1037" w:type="dxa"/>
          </w:tcPr>
          <w:p w14:paraId="5203DF64" w14:textId="77777777" w:rsidR="00823114" w:rsidRDefault="006A262A">
            <w:r>
              <w:t>CODED</w:t>
            </w:r>
          </w:p>
        </w:tc>
      </w:tr>
      <w:tr w:rsidR="00823114" w14:paraId="70A5D050" w14:textId="77777777">
        <w:tc>
          <w:tcPr>
            <w:tcW w:w="2160" w:type="dxa"/>
          </w:tcPr>
          <w:p w14:paraId="398122B2" w14:textId="77777777" w:rsidR="00823114" w:rsidRDefault="006A262A">
            <w:r>
              <w:t>Ree (Capreolus capreolus)</w:t>
            </w:r>
          </w:p>
        </w:tc>
        <w:tc>
          <w:tcPr>
            <w:tcW w:w="5443" w:type="dxa"/>
          </w:tcPr>
          <w:p w14:paraId="2A1CE274" w14:textId="77777777" w:rsidR="00823114" w:rsidRDefault="006A262A">
            <w:r>
              <w:t>Ree (Capreolus capreolus)</w:t>
            </w:r>
          </w:p>
        </w:tc>
        <w:tc>
          <w:tcPr>
            <w:tcW w:w="1037" w:type="dxa"/>
          </w:tcPr>
          <w:p w14:paraId="3128432D" w14:textId="77777777" w:rsidR="00823114" w:rsidRDefault="006A262A">
            <w:r>
              <w:t>CODED</w:t>
            </w:r>
          </w:p>
        </w:tc>
      </w:tr>
      <w:tr w:rsidR="00823114" w14:paraId="0ABB1CA5" w14:textId="77777777">
        <w:tc>
          <w:tcPr>
            <w:tcW w:w="2160" w:type="dxa"/>
          </w:tcPr>
          <w:p w14:paraId="24358B65" w14:textId="77777777" w:rsidR="00823114" w:rsidRDefault="006A262A">
            <w:r>
              <w:t>Reptilia</w:t>
            </w:r>
          </w:p>
        </w:tc>
        <w:tc>
          <w:tcPr>
            <w:tcW w:w="5443" w:type="dxa"/>
          </w:tcPr>
          <w:p w14:paraId="35315EC2" w14:textId="77777777" w:rsidR="00823114" w:rsidRDefault="006A262A">
            <w:r>
              <w:t>Reptilia</w:t>
            </w:r>
          </w:p>
        </w:tc>
        <w:tc>
          <w:tcPr>
            <w:tcW w:w="1037" w:type="dxa"/>
          </w:tcPr>
          <w:p w14:paraId="420D13BD" w14:textId="77777777" w:rsidR="00823114" w:rsidRDefault="006A262A">
            <w:r>
              <w:t>CODED</w:t>
            </w:r>
          </w:p>
        </w:tc>
      </w:tr>
      <w:tr w:rsidR="00823114" w14:paraId="008E5D5F" w14:textId="77777777">
        <w:tc>
          <w:tcPr>
            <w:tcW w:w="2160" w:type="dxa"/>
          </w:tcPr>
          <w:p w14:paraId="47469765" w14:textId="77777777" w:rsidR="00823114" w:rsidRDefault="006A262A">
            <w:r>
              <w:t>Rhinolophidae</w:t>
            </w:r>
          </w:p>
        </w:tc>
        <w:tc>
          <w:tcPr>
            <w:tcW w:w="5443" w:type="dxa"/>
          </w:tcPr>
          <w:p w14:paraId="7A2AD308" w14:textId="77777777" w:rsidR="00823114" w:rsidRDefault="006A262A">
            <w:r>
              <w:t>Rhinolophidae</w:t>
            </w:r>
          </w:p>
        </w:tc>
        <w:tc>
          <w:tcPr>
            <w:tcW w:w="1037" w:type="dxa"/>
          </w:tcPr>
          <w:p w14:paraId="57EED5D6" w14:textId="77777777" w:rsidR="00823114" w:rsidRDefault="006A262A">
            <w:r>
              <w:t>CODED</w:t>
            </w:r>
          </w:p>
        </w:tc>
      </w:tr>
      <w:tr w:rsidR="00823114" w14:paraId="78EAC5F3" w14:textId="77777777">
        <w:tc>
          <w:tcPr>
            <w:tcW w:w="2160" w:type="dxa"/>
          </w:tcPr>
          <w:p w14:paraId="70A0A4D4" w14:textId="77777777" w:rsidR="00823114" w:rsidRDefault="006A262A">
            <w:r>
              <w:t>Rhinolophus</w:t>
            </w:r>
          </w:p>
        </w:tc>
        <w:tc>
          <w:tcPr>
            <w:tcW w:w="5443" w:type="dxa"/>
          </w:tcPr>
          <w:p w14:paraId="5DE0565F" w14:textId="77777777" w:rsidR="00823114" w:rsidRDefault="006A262A">
            <w:r>
              <w:t>Rhinolophus</w:t>
            </w:r>
          </w:p>
        </w:tc>
        <w:tc>
          <w:tcPr>
            <w:tcW w:w="1037" w:type="dxa"/>
          </w:tcPr>
          <w:p w14:paraId="025E5B8C" w14:textId="77777777" w:rsidR="00823114" w:rsidRDefault="006A262A">
            <w:r>
              <w:t>CODED</w:t>
            </w:r>
          </w:p>
        </w:tc>
      </w:tr>
      <w:tr w:rsidR="00823114" w14:paraId="689837C6" w14:textId="77777777">
        <w:tc>
          <w:tcPr>
            <w:tcW w:w="2160" w:type="dxa"/>
          </w:tcPr>
          <w:p w14:paraId="61B8EF0B" w14:textId="77777777" w:rsidR="00823114" w:rsidRDefault="006A262A">
            <w:r>
              <w:t>Ringelrob (Pusa hispida)</w:t>
            </w:r>
          </w:p>
        </w:tc>
        <w:tc>
          <w:tcPr>
            <w:tcW w:w="5443" w:type="dxa"/>
          </w:tcPr>
          <w:p w14:paraId="0EB75BD4" w14:textId="77777777" w:rsidR="00823114" w:rsidRDefault="006A262A">
            <w:r>
              <w:t>Ringelrob (Pusa hispida)</w:t>
            </w:r>
          </w:p>
        </w:tc>
        <w:tc>
          <w:tcPr>
            <w:tcW w:w="1037" w:type="dxa"/>
          </w:tcPr>
          <w:p w14:paraId="2B4A9DE6" w14:textId="77777777" w:rsidR="00823114" w:rsidRDefault="006A262A">
            <w:r>
              <w:t>CODED</w:t>
            </w:r>
          </w:p>
        </w:tc>
      </w:tr>
      <w:tr w:rsidR="00823114" w14:paraId="51F011AE" w14:textId="77777777">
        <w:tc>
          <w:tcPr>
            <w:tcW w:w="2160" w:type="dxa"/>
          </w:tcPr>
          <w:p w14:paraId="32A0A21D" w14:textId="77777777" w:rsidR="00823114" w:rsidRDefault="006A262A">
            <w:r>
              <w:t>Ringslang (Natrix natrix)</w:t>
            </w:r>
          </w:p>
        </w:tc>
        <w:tc>
          <w:tcPr>
            <w:tcW w:w="5443" w:type="dxa"/>
          </w:tcPr>
          <w:p w14:paraId="5777FDB0" w14:textId="77777777" w:rsidR="00823114" w:rsidRDefault="006A262A">
            <w:r>
              <w:t>Ringslang (Natrix natrix)</w:t>
            </w:r>
          </w:p>
        </w:tc>
        <w:tc>
          <w:tcPr>
            <w:tcW w:w="1037" w:type="dxa"/>
          </w:tcPr>
          <w:p w14:paraId="314C29E5" w14:textId="77777777" w:rsidR="00823114" w:rsidRDefault="006A262A">
            <w:r>
              <w:t>CODED</w:t>
            </w:r>
          </w:p>
        </w:tc>
      </w:tr>
      <w:tr w:rsidR="00823114" w14:paraId="7297366C" w14:textId="77777777">
        <w:tc>
          <w:tcPr>
            <w:tcW w:w="2160" w:type="dxa"/>
          </w:tcPr>
          <w:p w14:paraId="01E311BD" w14:textId="77777777" w:rsidR="00823114" w:rsidRDefault="006A262A">
            <w:r>
              <w:t>Roodwangschildpad (Trachemys scripta elegans)</w:t>
            </w:r>
          </w:p>
        </w:tc>
        <w:tc>
          <w:tcPr>
            <w:tcW w:w="5443" w:type="dxa"/>
          </w:tcPr>
          <w:p w14:paraId="7F2C24BF" w14:textId="77777777" w:rsidR="00823114" w:rsidRDefault="006A262A">
            <w:r>
              <w:t>Roodwangschildpad (Trachemys scripta elegans)</w:t>
            </w:r>
          </w:p>
        </w:tc>
        <w:tc>
          <w:tcPr>
            <w:tcW w:w="1037" w:type="dxa"/>
          </w:tcPr>
          <w:p w14:paraId="5B8AB038" w14:textId="77777777" w:rsidR="00823114" w:rsidRDefault="006A262A">
            <w:r>
              <w:t>CODED</w:t>
            </w:r>
          </w:p>
        </w:tc>
      </w:tr>
      <w:tr w:rsidR="00823114" w14:paraId="1FD276A9" w14:textId="77777777">
        <w:tc>
          <w:tcPr>
            <w:tcW w:w="2160" w:type="dxa"/>
          </w:tcPr>
          <w:p w14:paraId="2E0FC486" w14:textId="77777777" w:rsidR="00823114" w:rsidRDefault="006A262A">
            <w:r>
              <w:t>Rosse Vleermuis (Nyctalus noctula)</w:t>
            </w:r>
          </w:p>
        </w:tc>
        <w:tc>
          <w:tcPr>
            <w:tcW w:w="5443" w:type="dxa"/>
          </w:tcPr>
          <w:p w14:paraId="2DF302C0" w14:textId="77777777" w:rsidR="00823114" w:rsidRDefault="006A262A">
            <w:r>
              <w:t>Rosse Vleermuis (Nyctalus noctula)</w:t>
            </w:r>
          </w:p>
        </w:tc>
        <w:tc>
          <w:tcPr>
            <w:tcW w:w="1037" w:type="dxa"/>
          </w:tcPr>
          <w:p w14:paraId="5EBD50D2" w14:textId="77777777" w:rsidR="00823114" w:rsidRDefault="006A262A">
            <w:r>
              <w:t>CODED</w:t>
            </w:r>
          </w:p>
        </w:tc>
      </w:tr>
      <w:tr w:rsidR="00823114" w14:paraId="455835BE" w14:textId="77777777">
        <w:tc>
          <w:tcPr>
            <w:tcW w:w="2160" w:type="dxa"/>
          </w:tcPr>
          <w:p w14:paraId="681EFA39" w14:textId="77777777" w:rsidR="00823114" w:rsidRDefault="006A262A">
            <w:r>
              <w:t>Rosse Woelmuis (Myodes glareolus)</w:t>
            </w:r>
          </w:p>
        </w:tc>
        <w:tc>
          <w:tcPr>
            <w:tcW w:w="5443" w:type="dxa"/>
          </w:tcPr>
          <w:p w14:paraId="07724BD4" w14:textId="77777777" w:rsidR="00823114" w:rsidRDefault="006A262A">
            <w:r>
              <w:t>Rosse Woelmuis (Myodes glareolus)</w:t>
            </w:r>
          </w:p>
        </w:tc>
        <w:tc>
          <w:tcPr>
            <w:tcW w:w="1037" w:type="dxa"/>
          </w:tcPr>
          <w:p w14:paraId="46D3C5CD" w14:textId="77777777" w:rsidR="00823114" w:rsidRDefault="006A262A">
            <w:r>
              <w:t>CODED</w:t>
            </w:r>
          </w:p>
        </w:tc>
      </w:tr>
      <w:tr w:rsidR="00823114" w14:paraId="240D47C9" w14:textId="77777777">
        <w:tc>
          <w:tcPr>
            <w:tcW w:w="2160" w:type="dxa"/>
          </w:tcPr>
          <w:p w14:paraId="6412A5EB" w14:textId="77777777" w:rsidR="00823114" w:rsidRDefault="006A262A">
            <w:r>
              <w:t>Rosse woelmuizen (Myodes)</w:t>
            </w:r>
          </w:p>
        </w:tc>
        <w:tc>
          <w:tcPr>
            <w:tcW w:w="5443" w:type="dxa"/>
          </w:tcPr>
          <w:p w14:paraId="3A7417CA" w14:textId="77777777" w:rsidR="00823114" w:rsidRDefault="006A262A">
            <w:r>
              <w:t>Rosse woelmuizen (Myodes)</w:t>
            </w:r>
          </w:p>
        </w:tc>
        <w:tc>
          <w:tcPr>
            <w:tcW w:w="1037" w:type="dxa"/>
          </w:tcPr>
          <w:p w14:paraId="12C17E0C" w14:textId="77777777" w:rsidR="00823114" w:rsidRDefault="006A262A">
            <w:r>
              <w:t>CODED</w:t>
            </w:r>
          </w:p>
        </w:tc>
      </w:tr>
      <w:tr w:rsidR="00823114" w14:paraId="48594C27" w14:textId="77777777">
        <w:tc>
          <w:tcPr>
            <w:tcW w:w="2160" w:type="dxa"/>
          </w:tcPr>
          <w:p w14:paraId="2C87B10E" w14:textId="77777777" w:rsidR="00823114" w:rsidRDefault="006A262A">
            <w:r>
              <w:t>Rugstreeppad (Bufo calamita)</w:t>
            </w:r>
          </w:p>
        </w:tc>
        <w:tc>
          <w:tcPr>
            <w:tcW w:w="5443" w:type="dxa"/>
          </w:tcPr>
          <w:p w14:paraId="6CA0210D" w14:textId="77777777" w:rsidR="00823114" w:rsidRDefault="006A262A">
            <w:r>
              <w:t>Rugstreeppad (Bufo calamita)</w:t>
            </w:r>
          </w:p>
        </w:tc>
        <w:tc>
          <w:tcPr>
            <w:tcW w:w="1037" w:type="dxa"/>
          </w:tcPr>
          <w:p w14:paraId="5620EE0D" w14:textId="77777777" w:rsidR="00823114" w:rsidRDefault="006A262A">
            <w:r>
              <w:t>CODED</w:t>
            </w:r>
          </w:p>
        </w:tc>
      </w:tr>
      <w:tr w:rsidR="00823114" w14:paraId="0567457F" w14:textId="77777777">
        <w:tc>
          <w:tcPr>
            <w:tcW w:w="2160" w:type="dxa"/>
          </w:tcPr>
          <w:p w14:paraId="24CB4F6F" w14:textId="77777777" w:rsidR="00823114" w:rsidRDefault="006A262A">
            <w:r>
              <w:t>Rugstreeppad (Epidalea calamita)</w:t>
            </w:r>
          </w:p>
        </w:tc>
        <w:tc>
          <w:tcPr>
            <w:tcW w:w="5443" w:type="dxa"/>
          </w:tcPr>
          <w:p w14:paraId="26B311F1" w14:textId="77777777" w:rsidR="00823114" w:rsidRDefault="006A262A">
            <w:r>
              <w:t>Rugstreeppad (Epidalea calamita)</w:t>
            </w:r>
          </w:p>
        </w:tc>
        <w:tc>
          <w:tcPr>
            <w:tcW w:w="1037" w:type="dxa"/>
          </w:tcPr>
          <w:p w14:paraId="3EC4225E" w14:textId="77777777" w:rsidR="00823114" w:rsidRDefault="006A262A">
            <w:r>
              <w:t>CODED</w:t>
            </w:r>
          </w:p>
        </w:tc>
      </w:tr>
      <w:tr w:rsidR="00823114" w14:paraId="00DA071D" w14:textId="77777777">
        <w:tc>
          <w:tcPr>
            <w:tcW w:w="2160" w:type="dxa"/>
          </w:tcPr>
          <w:p w14:paraId="65E1C857" w14:textId="77777777" w:rsidR="00823114" w:rsidRDefault="006A262A">
            <w:r>
              <w:t>Ruige Dwergvleermuis (Pipistrellus nathusii)</w:t>
            </w:r>
          </w:p>
        </w:tc>
        <w:tc>
          <w:tcPr>
            <w:tcW w:w="5443" w:type="dxa"/>
          </w:tcPr>
          <w:p w14:paraId="21CF9C15" w14:textId="77777777" w:rsidR="00823114" w:rsidRDefault="006A262A">
            <w:r>
              <w:t>Ruige Dwergvleermuis (Pipistrellus nathusii)</w:t>
            </w:r>
          </w:p>
        </w:tc>
        <w:tc>
          <w:tcPr>
            <w:tcW w:w="1037" w:type="dxa"/>
          </w:tcPr>
          <w:p w14:paraId="34A38960" w14:textId="77777777" w:rsidR="00823114" w:rsidRDefault="006A262A">
            <w:r>
              <w:t>CODED</w:t>
            </w:r>
          </w:p>
        </w:tc>
      </w:tr>
      <w:tr w:rsidR="00823114" w14:paraId="2254B4E2" w14:textId="77777777">
        <w:tc>
          <w:tcPr>
            <w:tcW w:w="2160" w:type="dxa"/>
          </w:tcPr>
          <w:p w14:paraId="474F91D7" w14:textId="77777777" w:rsidR="00823114" w:rsidRDefault="006A262A">
            <w:r>
              <w:lastRenderedPageBreak/>
              <w:t>Salamandra</w:t>
            </w:r>
          </w:p>
        </w:tc>
        <w:tc>
          <w:tcPr>
            <w:tcW w:w="5443" w:type="dxa"/>
          </w:tcPr>
          <w:p w14:paraId="529AC8AF" w14:textId="77777777" w:rsidR="00823114" w:rsidRDefault="006A262A">
            <w:r>
              <w:t>Salamandra</w:t>
            </w:r>
          </w:p>
        </w:tc>
        <w:tc>
          <w:tcPr>
            <w:tcW w:w="1037" w:type="dxa"/>
          </w:tcPr>
          <w:p w14:paraId="1711D63E" w14:textId="77777777" w:rsidR="00823114" w:rsidRDefault="006A262A">
            <w:r>
              <w:t>CODED</w:t>
            </w:r>
          </w:p>
        </w:tc>
      </w:tr>
      <w:tr w:rsidR="00823114" w14:paraId="4975DEA5" w14:textId="77777777">
        <w:tc>
          <w:tcPr>
            <w:tcW w:w="2160" w:type="dxa"/>
          </w:tcPr>
          <w:p w14:paraId="26AC09F6" w14:textId="77777777" w:rsidR="00823114" w:rsidRDefault="006A262A">
            <w:r>
              <w:t>Salamandridae</w:t>
            </w:r>
          </w:p>
        </w:tc>
        <w:tc>
          <w:tcPr>
            <w:tcW w:w="5443" w:type="dxa"/>
          </w:tcPr>
          <w:p w14:paraId="3106DD43" w14:textId="77777777" w:rsidR="00823114" w:rsidRDefault="006A262A">
            <w:r>
              <w:t>Salamandridae</w:t>
            </w:r>
          </w:p>
        </w:tc>
        <w:tc>
          <w:tcPr>
            <w:tcW w:w="1037" w:type="dxa"/>
          </w:tcPr>
          <w:p w14:paraId="6F632456" w14:textId="77777777" w:rsidR="00823114" w:rsidRDefault="006A262A">
            <w:r>
              <w:t>CODED</w:t>
            </w:r>
          </w:p>
        </w:tc>
      </w:tr>
      <w:tr w:rsidR="00823114" w14:paraId="557BB9A1" w14:textId="77777777">
        <w:tc>
          <w:tcPr>
            <w:tcW w:w="2160" w:type="dxa"/>
          </w:tcPr>
          <w:p w14:paraId="49EB2CE4" w14:textId="77777777" w:rsidR="00823114" w:rsidRDefault="006A262A">
            <w:r>
              <w:t>Sciuridae</w:t>
            </w:r>
          </w:p>
        </w:tc>
        <w:tc>
          <w:tcPr>
            <w:tcW w:w="5443" w:type="dxa"/>
          </w:tcPr>
          <w:p w14:paraId="5E261592" w14:textId="77777777" w:rsidR="00823114" w:rsidRDefault="006A262A">
            <w:r>
              <w:t>Sciuridae</w:t>
            </w:r>
          </w:p>
        </w:tc>
        <w:tc>
          <w:tcPr>
            <w:tcW w:w="1037" w:type="dxa"/>
          </w:tcPr>
          <w:p w14:paraId="76166DB5" w14:textId="77777777" w:rsidR="00823114" w:rsidRDefault="006A262A">
            <w:r>
              <w:t>CODED</w:t>
            </w:r>
          </w:p>
        </w:tc>
      </w:tr>
      <w:tr w:rsidR="00823114" w14:paraId="7E88741C" w14:textId="77777777">
        <w:tc>
          <w:tcPr>
            <w:tcW w:w="2160" w:type="dxa"/>
          </w:tcPr>
          <w:p w14:paraId="068D3F84" w14:textId="77777777" w:rsidR="00823114" w:rsidRDefault="006A262A">
            <w:r>
              <w:t>Sciurus</w:t>
            </w:r>
          </w:p>
        </w:tc>
        <w:tc>
          <w:tcPr>
            <w:tcW w:w="5443" w:type="dxa"/>
          </w:tcPr>
          <w:p w14:paraId="73CA5F40" w14:textId="77777777" w:rsidR="00823114" w:rsidRDefault="006A262A">
            <w:r>
              <w:t>Sciurus</w:t>
            </w:r>
          </w:p>
        </w:tc>
        <w:tc>
          <w:tcPr>
            <w:tcW w:w="1037" w:type="dxa"/>
          </w:tcPr>
          <w:p w14:paraId="35B51236" w14:textId="77777777" w:rsidR="00823114" w:rsidRDefault="006A262A">
            <w:r>
              <w:t>CODED</w:t>
            </w:r>
          </w:p>
        </w:tc>
      </w:tr>
      <w:tr w:rsidR="00823114" w14:paraId="6EFABA0E" w14:textId="77777777">
        <w:tc>
          <w:tcPr>
            <w:tcW w:w="2160" w:type="dxa"/>
          </w:tcPr>
          <w:p w14:paraId="53DB55D9" w14:textId="77777777" w:rsidR="00823114" w:rsidRDefault="006A262A">
            <w:r>
              <w:t>Siberische Grondeekhoorn (Tamias sibiricus)</w:t>
            </w:r>
          </w:p>
        </w:tc>
        <w:tc>
          <w:tcPr>
            <w:tcW w:w="5443" w:type="dxa"/>
          </w:tcPr>
          <w:p w14:paraId="20795374" w14:textId="77777777" w:rsidR="00823114" w:rsidRDefault="006A262A">
            <w:r>
              <w:t>Siberische Grondeekhoorn (Tamias sibiricus)</w:t>
            </w:r>
          </w:p>
        </w:tc>
        <w:tc>
          <w:tcPr>
            <w:tcW w:w="1037" w:type="dxa"/>
          </w:tcPr>
          <w:p w14:paraId="69835903" w14:textId="77777777" w:rsidR="00823114" w:rsidRDefault="006A262A">
            <w:r>
              <w:t>CODED</w:t>
            </w:r>
          </w:p>
        </w:tc>
      </w:tr>
      <w:tr w:rsidR="00823114" w14:paraId="6D2828D1" w14:textId="77777777">
        <w:tc>
          <w:tcPr>
            <w:tcW w:w="2160" w:type="dxa"/>
          </w:tcPr>
          <w:p w14:paraId="23C08F7E" w14:textId="77777777" w:rsidR="00823114" w:rsidRDefault="006A262A">
            <w:r>
              <w:t>Slaapmuizen (Gliridae)</w:t>
            </w:r>
          </w:p>
        </w:tc>
        <w:tc>
          <w:tcPr>
            <w:tcW w:w="5443" w:type="dxa"/>
          </w:tcPr>
          <w:p w14:paraId="2D4D9789" w14:textId="77777777" w:rsidR="00823114" w:rsidRDefault="006A262A">
            <w:r>
              <w:t>Slaapmuizen (Gliridae)</w:t>
            </w:r>
          </w:p>
        </w:tc>
        <w:tc>
          <w:tcPr>
            <w:tcW w:w="1037" w:type="dxa"/>
          </w:tcPr>
          <w:p w14:paraId="14BB368B" w14:textId="77777777" w:rsidR="00823114" w:rsidRDefault="006A262A">
            <w:r>
              <w:t>CODED</w:t>
            </w:r>
          </w:p>
        </w:tc>
      </w:tr>
      <w:tr w:rsidR="00823114" w14:paraId="74E27600" w14:textId="77777777">
        <w:tc>
          <w:tcPr>
            <w:tcW w:w="2160" w:type="dxa"/>
          </w:tcPr>
          <w:p w14:paraId="38B2CE37" w14:textId="77777777" w:rsidR="00823114" w:rsidRDefault="006A262A">
            <w:r>
              <w:t>Sorex</w:t>
            </w:r>
          </w:p>
        </w:tc>
        <w:tc>
          <w:tcPr>
            <w:tcW w:w="5443" w:type="dxa"/>
          </w:tcPr>
          <w:p w14:paraId="3E9DEA39" w14:textId="77777777" w:rsidR="00823114" w:rsidRDefault="006A262A">
            <w:r>
              <w:t>Sorex</w:t>
            </w:r>
          </w:p>
        </w:tc>
        <w:tc>
          <w:tcPr>
            <w:tcW w:w="1037" w:type="dxa"/>
          </w:tcPr>
          <w:p w14:paraId="4B2F692B" w14:textId="77777777" w:rsidR="00823114" w:rsidRDefault="006A262A">
            <w:r>
              <w:t>CODED</w:t>
            </w:r>
          </w:p>
        </w:tc>
      </w:tr>
      <w:tr w:rsidR="00823114" w14:paraId="6CAFDA56" w14:textId="77777777">
        <w:tc>
          <w:tcPr>
            <w:tcW w:w="2160" w:type="dxa"/>
          </w:tcPr>
          <w:p w14:paraId="2ED5E6F8" w14:textId="77777777" w:rsidR="00823114" w:rsidRDefault="006A262A">
            <w:r>
              <w:t>Spitsmuizen (Soricidae)</w:t>
            </w:r>
          </w:p>
        </w:tc>
        <w:tc>
          <w:tcPr>
            <w:tcW w:w="5443" w:type="dxa"/>
          </w:tcPr>
          <w:p w14:paraId="5F0A936E" w14:textId="77777777" w:rsidR="00823114" w:rsidRDefault="006A262A">
            <w:r>
              <w:t>Spitsmuizen (Soricidae)</w:t>
            </w:r>
          </w:p>
        </w:tc>
        <w:tc>
          <w:tcPr>
            <w:tcW w:w="1037" w:type="dxa"/>
          </w:tcPr>
          <w:p w14:paraId="33C6CCE9" w14:textId="77777777" w:rsidR="00823114" w:rsidRDefault="006A262A">
            <w:r>
              <w:t>CODED</w:t>
            </w:r>
          </w:p>
        </w:tc>
      </w:tr>
      <w:tr w:rsidR="00823114" w14:paraId="6D377BAC" w14:textId="77777777">
        <w:tc>
          <w:tcPr>
            <w:tcW w:w="2160" w:type="dxa"/>
          </w:tcPr>
          <w:p w14:paraId="31581153" w14:textId="77777777" w:rsidR="00823114" w:rsidRDefault="006A262A">
            <w:r>
              <w:t>Spitssnuitdolfijn (Mesoplodon bidens)</w:t>
            </w:r>
          </w:p>
        </w:tc>
        <w:tc>
          <w:tcPr>
            <w:tcW w:w="5443" w:type="dxa"/>
          </w:tcPr>
          <w:p w14:paraId="1A9D6F34" w14:textId="77777777" w:rsidR="00823114" w:rsidRDefault="006A262A">
            <w:r>
              <w:t>Spitssnuitdolfijn (Mesoplodon bidens)</w:t>
            </w:r>
          </w:p>
        </w:tc>
        <w:tc>
          <w:tcPr>
            <w:tcW w:w="1037" w:type="dxa"/>
          </w:tcPr>
          <w:p w14:paraId="24BFCD66" w14:textId="77777777" w:rsidR="00823114" w:rsidRDefault="006A262A">
            <w:r>
              <w:t>CODED</w:t>
            </w:r>
          </w:p>
        </w:tc>
      </w:tr>
      <w:tr w:rsidR="00823114" w14:paraId="6F69F6FC" w14:textId="77777777">
        <w:tc>
          <w:tcPr>
            <w:tcW w:w="2160" w:type="dxa"/>
          </w:tcPr>
          <w:p w14:paraId="0490697A" w14:textId="77777777" w:rsidR="00823114" w:rsidRDefault="006A262A">
            <w:r>
              <w:t>Spitssnuitdolfijn van De Blainville (Mesoplodon densirostris)</w:t>
            </w:r>
          </w:p>
        </w:tc>
        <w:tc>
          <w:tcPr>
            <w:tcW w:w="5443" w:type="dxa"/>
          </w:tcPr>
          <w:p w14:paraId="332B27B1" w14:textId="77777777" w:rsidR="00823114" w:rsidRDefault="006A262A">
            <w:r>
              <w:t>Spitssnuitdolfijn van De Blainville (Mesoplodon densirostris)</w:t>
            </w:r>
          </w:p>
        </w:tc>
        <w:tc>
          <w:tcPr>
            <w:tcW w:w="1037" w:type="dxa"/>
          </w:tcPr>
          <w:p w14:paraId="199E77E3" w14:textId="77777777" w:rsidR="00823114" w:rsidRDefault="006A262A">
            <w:r>
              <w:t>CODED</w:t>
            </w:r>
          </w:p>
        </w:tc>
      </w:tr>
      <w:tr w:rsidR="00823114" w14:paraId="0B200A62" w14:textId="77777777">
        <w:tc>
          <w:tcPr>
            <w:tcW w:w="2160" w:type="dxa"/>
          </w:tcPr>
          <w:p w14:paraId="4F35123D" w14:textId="77777777" w:rsidR="00823114" w:rsidRDefault="006A262A">
            <w:r>
              <w:t>Squamata</w:t>
            </w:r>
          </w:p>
        </w:tc>
        <w:tc>
          <w:tcPr>
            <w:tcW w:w="5443" w:type="dxa"/>
          </w:tcPr>
          <w:p w14:paraId="42098F31" w14:textId="77777777" w:rsidR="00823114" w:rsidRDefault="006A262A">
            <w:r>
              <w:t>Squamata</w:t>
            </w:r>
          </w:p>
        </w:tc>
        <w:tc>
          <w:tcPr>
            <w:tcW w:w="1037" w:type="dxa"/>
          </w:tcPr>
          <w:p w14:paraId="03C72D43" w14:textId="77777777" w:rsidR="00823114" w:rsidRDefault="006A262A">
            <w:r>
              <w:t>CODED</w:t>
            </w:r>
          </w:p>
        </w:tc>
      </w:tr>
      <w:tr w:rsidR="00823114" w14:paraId="2D095F13" w14:textId="77777777">
        <w:tc>
          <w:tcPr>
            <w:tcW w:w="2160" w:type="dxa"/>
          </w:tcPr>
          <w:p w14:paraId="673AF710" w14:textId="77777777" w:rsidR="00823114" w:rsidRDefault="006A262A">
            <w:r>
              <w:t>Steenmarter (Martes foina)</w:t>
            </w:r>
          </w:p>
        </w:tc>
        <w:tc>
          <w:tcPr>
            <w:tcW w:w="5443" w:type="dxa"/>
          </w:tcPr>
          <w:p w14:paraId="5C251A1F" w14:textId="77777777" w:rsidR="00823114" w:rsidRDefault="006A262A">
            <w:r>
              <w:t>Steenmarter (Martes foina)</w:t>
            </w:r>
          </w:p>
        </w:tc>
        <w:tc>
          <w:tcPr>
            <w:tcW w:w="1037" w:type="dxa"/>
          </w:tcPr>
          <w:p w14:paraId="1667F407" w14:textId="77777777" w:rsidR="00823114" w:rsidRDefault="006A262A">
            <w:r>
              <w:t>CODED</w:t>
            </w:r>
          </w:p>
        </w:tc>
      </w:tr>
      <w:tr w:rsidR="00823114" w14:paraId="71E57393" w14:textId="77777777">
        <w:tc>
          <w:tcPr>
            <w:tcW w:w="2160" w:type="dxa"/>
          </w:tcPr>
          <w:p w14:paraId="5B912E06" w14:textId="77777777" w:rsidR="00823114" w:rsidRDefault="006A262A">
            <w:r>
              <w:t>Stenella</w:t>
            </w:r>
          </w:p>
        </w:tc>
        <w:tc>
          <w:tcPr>
            <w:tcW w:w="5443" w:type="dxa"/>
          </w:tcPr>
          <w:p w14:paraId="6B9F7903" w14:textId="77777777" w:rsidR="00823114" w:rsidRDefault="006A262A">
            <w:r>
              <w:t>Stenella</w:t>
            </w:r>
          </w:p>
        </w:tc>
        <w:tc>
          <w:tcPr>
            <w:tcW w:w="1037" w:type="dxa"/>
          </w:tcPr>
          <w:p w14:paraId="5FF26A50" w14:textId="77777777" w:rsidR="00823114" w:rsidRDefault="006A262A">
            <w:r>
              <w:t>CODED</w:t>
            </w:r>
          </w:p>
        </w:tc>
      </w:tr>
      <w:tr w:rsidR="00823114" w14:paraId="2FEF276F" w14:textId="77777777">
        <w:tc>
          <w:tcPr>
            <w:tcW w:w="2160" w:type="dxa"/>
          </w:tcPr>
          <w:p w14:paraId="0A8FB98E" w14:textId="77777777" w:rsidR="00823114" w:rsidRDefault="006A262A">
            <w:r>
              <w:t>Suidae</w:t>
            </w:r>
          </w:p>
        </w:tc>
        <w:tc>
          <w:tcPr>
            <w:tcW w:w="5443" w:type="dxa"/>
          </w:tcPr>
          <w:p w14:paraId="46CE2679" w14:textId="77777777" w:rsidR="00823114" w:rsidRDefault="006A262A">
            <w:r>
              <w:t>Suidae</w:t>
            </w:r>
          </w:p>
        </w:tc>
        <w:tc>
          <w:tcPr>
            <w:tcW w:w="1037" w:type="dxa"/>
          </w:tcPr>
          <w:p w14:paraId="6DA6B809" w14:textId="77777777" w:rsidR="00823114" w:rsidRDefault="006A262A">
            <w:r>
              <w:t>CODED</w:t>
            </w:r>
          </w:p>
        </w:tc>
      </w:tr>
      <w:tr w:rsidR="00823114" w14:paraId="4E3EF63D" w14:textId="77777777">
        <w:tc>
          <w:tcPr>
            <w:tcW w:w="2160" w:type="dxa"/>
          </w:tcPr>
          <w:p w14:paraId="04C8920A" w14:textId="77777777" w:rsidR="00823114" w:rsidRDefault="006A262A">
            <w:r>
              <w:t>Sus</w:t>
            </w:r>
          </w:p>
        </w:tc>
        <w:tc>
          <w:tcPr>
            <w:tcW w:w="5443" w:type="dxa"/>
          </w:tcPr>
          <w:p w14:paraId="1D972C67" w14:textId="77777777" w:rsidR="00823114" w:rsidRDefault="006A262A">
            <w:r>
              <w:t>Sus</w:t>
            </w:r>
          </w:p>
        </w:tc>
        <w:tc>
          <w:tcPr>
            <w:tcW w:w="1037" w:type="dxa"/>
          </w:tcPr>
          <w:p w14:paraId="4B8F29AF" w14:textId="77777777" w:rsidR="00823114" w:rsidRDefault="006A262A">
            <w:r>
              <w:t>CODED</w:t>
            </w:r>
          </w:p>
        </w:tc>
      </w:tr>
      <w:tr w:rsidR="00823114" w14:paraId="49B75D89" w14:textId="77777777">
        <w:tc>
          <w:tcPr>
            <w:tcW w:w="2160" w:type="dxa"/>
          </w:tcPr>
          <w:p w14:paraId="60796FEE" w14:textId="77777777" w:rsidR="00823114" w:rsidRDefault="006A262A">
            <w:r>
              <w:t>Talpa</w:t>
            </w:r>
          </w:p>
        </w:tc>
        <w:tc>
          <w:tcPr>
            <w:tcW w:w="5443" w:type="dxa"/>
          </w:tcPr>
          <w:p w14:paraId="2DC7DB46" w14:textId="77777777" w:rsidR="00823114" w:rsidRDefault="006A262A">
            <w:r>
              <w:t>Talpa</w:t>
            </w:r>
          </w:p>
        </w:tc>
        <w:tc>
          <w:tcPr>
            <w:tcW w:w="1037" w:type="dxa"/>
          </w:tcPr>
          <w:p w14:paraId="6733CFCA" w14:textId="77777777" w:rsidR="00823114" w:rsidRDefault="006A262A">
            <w:r>
              <w:t>CODED</w:t>
            </w:r>
          </w:p>
        </w:tc>
      </w:tr>
      <w:tr w:rsidR="00823114" w14:paraId="359266F4" w14:textId="77777777">
        <w:tc>
          <w:tcPr>
            <w:tcW w:w="2160" w:type="dxa"/>
          </w:tcPr>
          <w:p w14:paraId="1A8C32DA" w14:textId="77777777" w:rsidR="00823114" w:rsidRDefault="006A262A">
            <w:r>
              <w:t>Talpidae</w:t>
            </w:r>
          </w:p>
        </w:tc>
        <w:tc>
          <w:tcPr>
            <w:tcW w:w="5443" w:type="dxa"/>
          </w:tcPr>
          <w:p w14:paraId="0F87A61F" w14:textId="77777777" w:rsidR="00823114" w:rsidRDefault="006A262A">
            <w:r>
              <w:t>Talpidae</w:t>
            </w:r>
          </w:p>
        </w:tc>
        <w:tc>
          <w:tcPr>
            <w:tcW w:w="1037" w:type="dxa"/>
          </w:tcPr>
          <w:p w14:paraId="61FCAD54" w14:textId="77777777" w:rsidR="00823114" w:rsidRDefault="006A262A">
            <w:r>
              <w:t>CODED</w:t>
            </w:r>
          </w:p>
        </w:tc>
      </w:tr>
      <w:tr w:rsidR="00823114" w14:paraId="53521DBE" w14:textId="77777777">
        <w:tc>
          <w:tcPr>
            <w:tcW w:w="2160" w:type="dxa"/>
          </w:tcPr>
          <w:p w14:paraId="4C8466A5" w14:textId="77777777" w:rsidR="00823114" w:rsidRDefault="006A262A">
            <w:r>
              <w:t>Tamias</w:t>
            </w:r>
          </w:p>
        </w:tc>
        <w:tc>
          <w:tcPr>
            <w:tcW w:w="5443" w:type="dxa"/>
          </w:tcPr>
          <w:p w14:paraId="0E62B723" w14:textId="77777777" w:rsidR="00823114" w:rsidRDefault="006A262A">
            <w:r>
              <w:t>Tamias</w:t>
            </w:r>
          </w:p>
        </w:tc>
        <w:tc>
          <w:tcPr>
            <w:tcW w:w="1037" w:type="dxa"/>
          </w:tcPr>
          <w:p w14:paraId="7C188278" w14:textId="77777777" w:rsidR="00823114" w:rsidRDefault="006A262A">
            <w:r>
              <w:t>CODED</w:t>
            </w:r>
          </w:p>
        </w:tc>
      </w:tr>
      <w:tr w:rsidR="00823114" w14:paraId="3081E134" w14:textId="77777777">
        <w:tc>
          <w:tcPr>
            <w:tcW w:w="2160" w:type="dxa"/>
          </w:tcPr>
          <w:p w14:paraId="104BEE73" w14:textId="77777777" w:rsidR="00823114" w:rsidRDefault="006A262A">
            <w:r>
              <w:t>Testudines</w:t>
            </w:r>
          </w:p>
        </w:tc>
        <w:tc>
          <w:tcPr>
            <w:tcW w:w="5443" w:type="dxa"/>
          </w:tcPr>
          <w:p w14:paraId="4C075EE2" w14:textId="77777777" w:rsidR="00823114" w:rsidRDefault="006A262A">
            <w:r>
              <w:t>Testudines</w:t>
            </w:r>
          </w:p>
        </w:tc>
        <w:tc>
          <w:tcPr>
            <w:tcW w:w="1037" w:type="dxa"/>
          </w:tcPr>
          <w:p w14:paraId="51CFEB47" w14:textId="77777777" w:rsidR="00823114" w:rsidRDefault="006A262A">
            <w:r>
              <w:t>CODED</w:t>
            </w:r>
          </w:p>
        </w:tc>
      </w:tr>
      <w:tr w:rsidR="00823114" w14:paraId="23B1F9EE" w14:textId="77777777">
        <w:tc>
          <w:tcPr>
            <w:tcW w:w="2160" w:type="dxa"/>
          </w:tcPr>
          <w:p w14:paraId="01A95CA3" w14:textId="77777777" w:rsidR="00823114" w:rsidRDefault="006A262A">
            <w:r>
              <w:t>Trachemys</w:t>
            </w:r>
          </w:p>
        </w:tc>
        <w:tc>
          <w:tcPr>
            <w:tcW w:w="5443" w:type="dxa"/>
          </w:tcPr>
          <w:p w14:paraId="59539D66" w14:textId="77777777" w:rsidR="00823114" w:rsidRDefault="006A262A">
            <w:r>
              <w:t>Trachemys</w:t>
            </w:r>
          </w:p>
        </w:tc>
        <w:tc>
          <w:tcPr>
            <w:tcW w:w="1037" w:type="dxa"/>
          </w:tcPr>
          <w:p w14:paraId="77CA3722" w14:textId="77777777" w:rsidR="00823114" w:rsidRDefault="006A262A">
            <w:r>
              <w:t>CODED</w:t>
            </w:r>
          </w:p>
        </w:tc>
      </w:tr>
      <w:tr w:rsidR="00823114" w14:paraId="1BC0FFA3" w14:textId="77777777">
        <w:tc>
          <w:tcPr>
            <w:tcW w:w="2160" w:type="dxa"/>
          </w:tcPr>
          <w:p w14:paraId="7DCDEC8F" w14:textId="77777777" w:rsidR="00823114" w:rsidRDefault="006A262A">
            <w:r>
              <w:t>Trachemys scripta</w:t>
            </w:r>
          </w:p>
        </w:tc>
        <w:tc>
          <w:tcPr>
            <w:tcW w:w="5443" w:type="dxa"/>
          </w:tcPr>
          <w:p w14:paraId="5FF926A1" w14:textId="77777777" w:rsidR="00823114" w:rsidRDefault="006A262A">
            <w:r>
              <w:t>Trachemys scripta</w:t>
            </w:r>
          </w:p>
        </w:tc>
        <w:tc>
          <w:tcPr>
            <w:tcW w:w="1037" w:type="dxa"/>
          </w:tcPr>
          <w:p w14:paraId="744BD1EA" w14:textId="77777777" w:rsidR="00823114" w:rsidRDefault="006A262A">
            <w:r>
              <w:t>CODED</w:t>
            </w:r>
          </w:p>
        </w:tc>
      </w:tr>
      <w:tr w:rsidR="00823114" w14:paraId="65742F33" w14:textId="77777777">
        <w:tc>
          <w:tcPr>
            <w:tcW w:w="2160" w:type="dxa"/>
          </w:tcPr>
          <w:p w14:paraId="561BCCFB" w14:textId="77777777" w:rsidR="00823114" w:rsidRDefault="006A262A">
            <w:r>
              <w:t>Triturus</w:t>
            </w:r>
          </w:p>
        </w:tc>
        <w:tc>
          <w:tcPr>
            <w:tcW w:w="5443" w:type="dxa"/>
          </w:tcPr>
          <w:p w14:paraId="03939EF1" w14:textId="77777777" w:rsidR="00823114" w:rsidRDefault="006A262A">
            <w:r>
              <w:t>Triturus</w:t>
            </w:r>
          </w:p>
        </w:tc>
        <w:tc>
          <w:tcPr>
            <w:tcW w:w="1037" w:type="dxa"/>
          </w:tcPr>
          <w:p w14:paraId="51452A4A" w14:textId="77777777" w:rsidR="00823114" w:rsidRDefault="006A262A">
            <w:r>
              <w:t>CODED</w:t>
            </w:r>
          </w:p>
        </w:tc>
      </w:tr>
      <w:tr w:rsidR="00823114" w14:paraId="08B29C78" w14:textId="77777777">
        <w:tc>
          <w:tcPr>
            <w:tcW w:w="2160" w:type="dxa"/>
          </w:tcPr>
          <w:p w14:paraId="35439AF5" w14:textId="77777777" w:rsidR="00823114" w:rsidRDefault="006A262A">
            <w:r>
              <w:t>Triturus alpestris</w:t>
            </w:r>
          </w:p>
        </w:tc>
        <w:tc>
          <w:tcPr>
            <w:tcW w:w="5443" w:type="dxa"/>
          </w:tcPr>
          <w:p w14:paraId="7D9C8443" w14:textId="77777777" w:rsidR="00823114" w:rsidRDefault="006A262A">
            <w:r>
              <w:t>Triturus alpestris</w:t>
            </w:r>
          </w:p>
        </w:tc>
        <w:tc>
          <w:tcPr>
            <w:tcW w:w="1037" w:type="dxa"/>
          </w:tcPr>
          <w:p w14:paraId="788B07AE" w14:textId="77777777" w:rsidR="00823114" w:rsidRDefault="006A262A">
            <w:r>
              <w:t>CODED</w:t>
            </w:r>
          </w:p>
        </w:tc>
      </w:tr>
      <w:tr w:rsidR="00823114" w14:paraId="611AB9D8" w14:textId="77777777">
        <w:tc>
          <w:tcPr>
            <w:tcW w:w="2160" w:type="dxa"/>
          </w:tcPr>
          <w:p w14:paraId="47295D9E" w14:textId="77777777" w:rsidR="00823114" w:rsidRDefault="006A262A">
            <w:r>
              <w:t>Triturus helveticus</w:t>
            </w:r>
          </w:p>
        </w:tc>
        <w:tc>
          <w:tcPr>
            <w:tcW w:w="5443" w:type="dxa"/>
          </w:tcPr>
          <w:p w14:paraId="18F94ED1" w14:textId="77777777" w:rsidR="00823114" w:rsidRDefault="006A262A">
            <w:r>
              <w:t>Triturus helveticus</w:t>
            </w:r>
          </w:p>
        </w:tc>
        <w:tc>
          <w:tcPr>
            <w:tcW w:w="1037" w:type="dxa"/>
          </w:tcPr>
          <w:p w14:paraId="2F51684A" w14:textId="77777777" w:rsidR="00823114" w:rsidRDefault="006A262A">
            <w:r>
              <w:t>CODED</w:t>
            </w:r>
          </w:p>
        </w:tc>
      </w:tr>
      <w:tr w:rsidR="00823114" w14:paraId="56842B44" w14:textId="77777777">
        <w:tc>
          <w:tcPr>
            <w:tcW w:w="2160" w:type="dxa"/>
          </w:tcPr>
          <w:p w14:paraId="595880F0" w14:textId="77777777" w:rsidR="00823114" w:rsidRDefault="006A262A">
            <w:r>
              <w:t>Triturus vulgaris</w:t>
            </w:r>
          </w:p>
        </w:tc>
        <w:tc>
          <w:tcPr>
            <w:tcW w:w="5443" w:type="dxa"/>
          </w:tcPr>
          <w:p w14:paraId="33575F7D" w14:textId="77777777" w:rsidR="00823114" w:rsidRDefault="006A262A">
            <w:r>
              <w:t>Triturus vulgaris</w:t>
            </w:r>
          </w:p>
        </w:tc>
        <w:tc>
          <w:tcPr>
            <w:tcW w:w="1037" w:type="dxa"/>
          </w:tcPr>
          <w:p w14:paraId="39F71241" w14:textId="77777777" w:rsidR="00823114" w:rsidRDefault="006A262A">
            <w:r>
              <w:t>CODED</w:t>
            </w:r>
          </w:p>
        </w:tc>
      </w:tr>
      <w:tr w:rsidR="00823114" w14:paraId="18777FD1" w14:textId="77777777">
        <w:tc>
          <w:tcPr>
            <w:tcW w:w="2160" w:type="dxa"/>
          </w:tcPr>
          <w:p w14:paraId="277CBFDF" w14:textId="77777777" w:rsidR="00823114" w:rsidRDefault="006A262A">
            <w:r>
              <w:t>Tuimelaar (Tursiops truncatus)</w:t>
            </w:r>
          </w:p>
        </w:tc>
        <w:tc>
          <w:tcPr>
            <w:tcW w:w="5443" w:type="dxa"/>
          </w:tcPr>
          <w:p w14:paraId="77D9A4A0" w14:textId="77777777" w:rsidR="00823114" w:rsidRDefault="006A262A">
            <w:r>
              <w:t>Tuimelaar (Tursiops truncatus)</w:t>
            </w:r>
          </w:p>
        </w:tc>
        <w:tc>
          <w:tcPr>
            <w:tcW w:w="1037" w:type="dxa"/>
          </w:tcPr>
          <w:p w14:paraId="738D8D6D" w14:textId="77777777" w:rsidR="00823114" w:rsidRDefault="006A262A">
            <w:r>
              <w:t>CODED</w:t>
            </w:r>
          </w:p>
        </w:tc>
      </w:tr>
      <w:tr w:rsidR="00823114" w14:paraId="02286D78" w14:textId="77777777">
        <w:tc>
          <w:tcPr>
            <w:tcW w:w="2160" w:type="dxa"/>
          </w:tcPr>
          <w:p w14:paraId="3B6F3A16" w14:textId="77777777" w:rsidR="00823114" w:rsidRDefault="006A262A">
            <w:r>
              <w:t>Tursiops</w:t>
            </w:r>
          </w:p>
        </w:tc>
        <w:tc>
          <w:tcPr>
            <w:tcW w:w="5443" w:type="dxa"/>
          </w:tcPr>
          <w:p w14:paraId="35142A92" w14:textId="77777777" w:rsidR="00823114" w:rsidRDefault="006A262A">
            <w:r>
              <w:t>Tursiops</w:t>
            </w:r>
          </w:p>
        </w:tc>
        <w:tc>
          <w:tcPr>
            <w:tcW w:w="1037" w:type="dxa"/>
          </w:tcPr>
          <w:p w14:paraId="61B1EEF1" w14:textId="77777777" w:rsidR="00823114" w:rsidRDefault="006A262A">
            <w:r>
              <w:t>CODED</w:t>
            </w:r>
          </w:p>
        </w:tc>
      </w:tr>
      <w:tr w:rsidR="00823114" w14:paraId="6FEC2900" w14:textId="77777777">
        <w:tc>
          <w:tcPr>
            <w:tcW w:w="2160" w:type="dxa"/>
          </w:tcPr>
          <w:p w14:paraId="63FC46DE" w14:textId="77777777" w:rsidR="00823114" w:rsidRDefault="006A262A">
            <w:r>
              <w:t>Tweekleurige Bosspitsmuis (Sorex coronatus)</w:t>
            </w:r>
          </w:p>
        </w:tc>
        <w:tc>
          <w:tcPr>
            <w:tcW w:w="5443" w:type="dxa"/>
          </w:tcPr>
          <w:p w14:paraId="6037AE48" w14:textId="77777777" w:rsidR="00823114" w:rsidRDefault="006A262A">
            <w:r>
              <w:t>Tweekleurige Bosspitsmuis (Sorex coronatus)</w:t>
            </w:r>
          </w:p>
        </w:tc>
        <w:tc>
          <w:tcPr>
            <w:tcW w:w="1037" w:type="dxa"/>
          </w:tcPr>
          <w:p w14:paraId="5325E5C2" w14:textId="77777777" w:rsidR="00823114" w:rsidRDefault="006A262A">
            <w:r>
              <w:t>CODED</w:t>
            </w:r>
          </w:p>
        </w:tc>
      </w:tr>
      <w:tr w:rsidR="00823114" w14:paraId="5113E62C" w14:textId="77777777">
        <w:tc>
          <w:tcPr>
            <w:tcW w:w="2160" w:type="dxa"/>
          </w:tcPr>
          <w:p w14:paraId="51EDE9EC" w14:textId="77777777" w:rsidR="00823114" w:rsidRDefault="006A262A">
            <w:r>
              <w:t>Tweekleurige Vleermuis (Vespertilio murinus)</w:t>
            </w:r>
          </w:p>
        </w:tc>
        <w:tc>
          <w:tcPr>
            <w:tcW w:w="5443" w:type="dxa"/>
          </w:tcPr>
          <w:p w14:paraId="2F33E591" w14:textId="77777777" w:rsidR="00823114" w:rsidRDefault="006A262A">
            <w:r>
              <w:t>Tweekleurige Vleermuis (Vespertilio murinus)</w:t>
            </w:r>
          </w:p>
        </w:tc>
        <w:tc>
          <w:tcPr>
            <w:tcW w:w="1037" w:type="dxa"/>
          </w:tcPr>
          <w:p w14:paraId="74FAB58D" w14:textId="77777777" w:rsidR="00823114" w:rsidRDefault="006A262A">
            <w:r>
              <w:t>CODED</w:t>
            </w:r>
          </w:p>
        </w:tc>
      </w:tr>
      <w:tr w:rsidR="00823114" w14:paraId="5C806556" w14:textId="77777777">
        <w:tc>
          <w:tcPr>
            <w:tcW w:w="2160" w:type="dxa"/>
          </w:tcPr>
          <w:p w14:paraId="0371FAE2" w14:textId="77777777" w:rsidR="00823114" w:rsidRDefault="006A262A">
            <w:r>
              <w:t>Vale Vleermuis (Myotis myotis)</w:t>
            </w:r>
          </w:p>
        </w:tc>
        <w:tc>
          <w:tcPr>
            <w:tcW w:w="5443" w:type="dxa"/>
          </w:tcPr>
          <w:p w14:paraId="46B25BDC" w14:textId="77777777" w:rsidR="00823114" w:rsidRDefault="006A262A">
            <w:r>
              <w:t>Vale Vleermuis (Myotis myotis)</w:t>
            </w:r>
          </w:p>
        </w:tc>
        <w:tc>
          <w:tcPr>
            <w:tcW w:w="1037" w:type="dxa"/>
          </w:tcPr>
          <w:p w14:paraId="437AE3C2" w14:textId="77777777" w:rsidR="00823114" w:rsidRDefault="006A262A">
            <w:r>
              <w:t>CODED</w:t>
            </w:r>
          </w:p>
        </w:tc>
      </w:tr>
      <w:tr w:rsidR="00823114" w14:paraId="2AB1B1CB" w14:textId="77777777">
        <w:tc>
          <w:tcPr>
            <w:tcW w:w="2160" w:type="dxa"/>
          </w:tcPr>
          <w:p w14:paraId="44BC889B" w14:textId="77777777" w:rsidR="00823114" w:rsidRDefault="006A262A">
            <w:r>
              <w:t>Veldmuis (Microtus arvalis)</w:t>
            </w:r>
          </w:p>
        </w:tc>
        <w:tc>
          <w:tcPr>
            <w:tcW w:w="5443" w:type="dxa"/>
          </w:tcPr>
          <w:p w14:paraId="0FD17F86" w14:textId="77777777" w:rsidR="00823114" w:rsidRDefault="006A262A">
            <w:r>
              <w:t>Veldmuis (Microtus arvalis)</w:t>
            </w:r>
          </w:p>
        </w:tc>
        <w:tc>
          <w:tcPr>
            <w:tcW w:w="1037" w:type="dxa"/>
          </w:tcPr>
          <w:p w14:paraId="7315E9A7" w14:textId="77777777" w:rsidR="00823114" w:rsidRDefault="006A262A">
            <w:r>
              <w:t>CODED</w:t>
            </w:r>
          </w:p>
        </w:tc>
      </w:tr>
      <w:tr w:rsidR="00823114" w14:paraId="5D292F0D" w14:textId="77777777">
        <w:tc>
          <w:tcPr>
            <w:tcW w:w="2160" w:type="dxa"/>
          </w:tcPr>
          <w:p w14:paraId="7DFE719D" w14:textId="77777777" w:rsidR="00823114" w:rsidRDefault="006A262A">
            <w:r>
              <w:lastRenderedPageBreak/>
              <w:t>Veldspitsmuis (Crocidura leucodon)</w:t>
            </w:r>
          </w:p>
        </w:tc>
        <w:tc>
          <w:tcPr>
            <w:tcW w:w="5443" w:type="dxa"/>
          </w:tcPr>
          <w:p w14:paraId="25598F12" w14:textId="77777777" w:rsidR="00823114" w:rsidRDefault="006A262A">
            <w:r>
              <w:t>Veldspitsmuis (Crocidura leucodon)</w:t>
            </w:r>
          </w:p>
        </w:tc>
        <w:tc>
          <w:tcPr>
            <w:tcW w:w="1037" w:type="dxa"/>
          </w:tcPr>
          <w:p w14:paraId="77D262E7" w14:textId="77777777" w:rsidR="00823114" w:rsidRDefault="006A262A">
            <w:r>
              <w:t>CODED</w:t>
            </w:r>
          </w:p>
        </w:tc>
      </w:tr>
      <w:tr w:rsidR="00823114" w14:paraId="24826DC4" w14:textId="77777777">
        <w:tc>
          <w:tcPr>
            <w:tcW w:w="2160" w:type="dxa"/>
          </w:tcPr>
          <w:p w14:paraId="0FFEFEBC" w14:textId="77777777" w:rsidR="00823114" w:rsidRDefault="006A262A">
            <w:r>
              <w:t>Vespertilio</w:t>
            </w:r>
          </w:p>
        </w:tc>
        <w:tc>
          <w:tcPr>
            <w:tcW w:w="5443" w:type="dxa"/>
          </w:tcPr>
          <w:p w14:paraId="447F332F" w14:textId="77777777" w:rsidR="00823114" w:rsidRDefault="006A262A">
            <w:r>
              <w:t>Vespertilio</w:t>
            </w:r>
          </w:p>
        </w:tc>
        <w:tc>
          <w:tcPr>
            <w:tcW w:w="1037" w:type="dxa"/>
          </w:tcPr>
          <w:p w14:paraId="5EDB7773" w14:textId="77777777" w:rsidR="00823114" w:rsidRDefault="006A262A">
            <w:r>
              <w:t>CODED</w:t>
            </w:r>
          </w:p>
        </w:tc>
      </w:tr>
      <w:tr w:rsidR="00823114" w14:paraId="224EF43C" w14:textId="77777777">
        <w:tc>
          <w:tcPr>
            <w:tcW w:w="2160" w:type="dxa"/>
          </w:tcPr>
          <w:p w14:paraId="3AB9BCC3" w14:textId="77777777" w:rsidR="00823114" w:rsidRDefault="006A262A">
            <w:r>
              <w:t>Vespertilionidae</w:t>
            </w:r>
          </w:p>
        </w:tc>
        <w:tc>
          <w:tcPr>
            <w:tcW w:w="5443" w:type="dxa"/>
          </w:tcPr>
          <w:p w14:paraId="028B6667" w14:textId="77777777" w:rsidR="00823114" w:rsidRDefault="006A262A">
            <w:r>
              <w:t>Vespertilionidae</w:t>
            </w:r>
          </w:p>
        </w:tc>
        <w:tc>
          <w:tcPr>
            <w:tcW w:w="1037" w:type="dxa"/>
          </w:tcPr>
          <w:p w14:paraId="38E41D90" w14:textId="77777777" w:rsidR="00823114" w:rsidRDefault="006A262A">
            <w:r>
              <w:t>CODED</w:t>
            </w:r>
          </w:p>
        </w:tc>
      </w:tr>
      <w:tr w:rsidR="00823114" w14:paraId="7AA02565" w14:textId="77777777">
        <w:tc>
          <w:tcPr>
            <w:tcW w:w="2160" w:type="dxa"/>
          </w:tcPr>
          <w:p w14:paraId="49FC60E3" w14:textId="77777777" w:rsidR="00823114" w:rsidRDefault="006A262A">
            <w:r>
              <w:t>Vinpootsalamander (Lissotriton helveticus)</w:t>
            </w:r>
          </w:p>
        </w:tc>
        <w:tc>
          <w:tcPr>
            <w:tcW w:w="5443" w:type="dxa"/>
          </w:tcPr>
          <w:p w14:paraId="721DBC0E" w14:textId="77777777" w:rsidR="00823114" w:rsidRDefault="006A262A">
            <w:r>
              <w:t>Vinpootsalamander (Lissotriton helveticus)</w:t>
            </w:r>
          </w:p>
        </w:tc>
        <w:tc>
          <w:tcPr>
            <w:tcW w:w="1037" w:type="dxa"/>
          </w:tcPr>
          <w:p w14:paraId="79C44BE2" w14:textId="77777777" w:rsidR="00823114" w:rsidRDefault="006A262A">
            <w:r>
              <w:t>CODED</w:t>
            </w:r>
          </w:p>
        </w:tc>
      </w:tr>
      <w:tr w:rsidR="00823114" w14:paraId="07071332" w14:textId="77777777">
        <w:tc>
          <w:tcPr>
            <w:tcW w:w="2160" w:type="dxa"/>
          </w:tcPr>
          <w:p w14:paraId="6CC77D1D" w14:textId="77777777" w:rsidR="00823114" w:rsidRDefault="006A262A">
            <w:r>
              <w:t>Vipera</w:t>
            </w:r>
          </w:p>
        </w:tc>
        <w:tc>
          <w:tcPr>
            <w:tcW w:w="5443" w:type="dxa"/>
          </w:tcPr>
          <w:p w14:paraId="3C17B141" w14:textId="77777777" w:rsidR="00823114" w:rsidRDefault="006A262A">
            <w:r>
              <w:t>Vipera</w:t>
            </w:r>
          </w:p>
        </w:tc>
        <w:tc>
          <w:tcPr>
            <w:tcW w:w="1037" w:type="dxa"/>
          </w:tcPr>
          <w:p w14:paraId="73F7DDDB" w14:textId="77777777" w:rsidR="00823114" w:rsidRDefault="006A262A">
            <w:r>
              <w:t>CODED</w:t>
            </w:r>
          </w:p>
        </w:tc>
      </w:tr>
      <w:tr w:rsidR="00823114" w14:paraId="23E94509" w14:textId="77777777">
        <w:tc>
          <w:tcPr>
            <w:tcW w:w="2160" w:type="dxa"/>
          </w:tcPr>
          <w:p w14:paraId="357829B9" w14:textId="77777777" w:rsidR="00823114" w:rsidRDefault="006A262A">
            <w:r>
              <w:t>Viperidae</w:t>
            </w:r>
          </w:p>
        </w:tc>
        <w:tc>
          <w:tcPr>
            <w:tcW w:w="5443" w:type="dxa"/>
          </w:tcPr>
          <w:p w14:paraId="5DE57FC3" w14:textId="77777777" w:rsidR="00823114" w:rsidRDefault="006A262A">
            <w:r>
              <w:t>Viperidae</w:t>
            </w:r>
          </w:p>
        </w:tc>
        <w:tc>
          <w:tcPr>
            <w:tcW w:w="1037" w:type="dxa"/>
          </w:tcPr>
          <w:p w14:paraId="486348B6" w14:textId="77777777" w:rsidR="00823114" w:rsidRDefault="006A262A">
            <w:r>
              <w:t>CODED</w:t>
            </w:r>
          </w:p>
        </w:tc>
      </w:tr>
      <w:tr w:rsidR="00823114" w14:paraId="3C5AD167" w14:textId="77777777">
        <w:tc>
          <w:tcPr>
            <w:tcW w:w="2160" w:type="dxa"/>
          </w:tcPr>
          <w:p w14:paraId="470A38B8" w14:textId="77777777" w:rsidR="00823114" w:rsidRDefault="006A262A">
            <w:r>
              <w:t>Vos (Vulpes vulpes)</w:t>
            </w:r>
          </w:p>
        </w:tc>
        <w:tc>
          <w:tcPr>
            <w:tcW w:w="5443" w:type="dxa"/>
          </w:tcPr>
          <w:p w14:paraId="6E2ECB80" w14:textId="77777777" w:rsidR="00823114" w:rsidRDefault="006A262A">
            <w:r>
              <w:t>Vos (Vulpes vulpes)</w:t>
            </w:r>
          </w:p>
        </w:tc>
        <w:tc>
          <w:tcPr>
            <w:tcW w:w="1037" w:type="dxa"/>
          </w:tcPr>
          <w:p w14:paraId="1441D37B" w14:textId="77777777" w:rsidR="00823114" w:rsidRDefault="006A262A">
            <w:r>
              <w:t>CODED</w:t>
            </w:r>
          </w:p>
        </w:tc>
      </w:tr>
      <w:tr w:rsidR="00823114" w14:paraId="581EA9C1" w14:textId="77777777">
        <w:tc>
          <w:tcPr>
            <w:tcW w:w="2160" w:type="dxa"/>
          </w:tcPr>
          <w:p w14:paraId="03202D58" w14:textId="77777777" w:rsidR="00823114" w:rsidRDefault="006A262A">
            <w:r>
              <w:t>Vroedmeesterpad (Alytes obstetricans)</w:t>
            </w:r>
          </w:p>
        </w:tc>
        <w:tc>
          <w:tcPr>
            <w:tcW w:w="5443" w:type="dxa"/>
          </w:tcPr>
          <w:p w14:paraId="0478430B" w14:textId="77777777" w:rsidR="00823114" w:rsidRDefault="006A262A">
            <w:r>
              <w:t>Vroedmeesterpad (Alytes obstetricans)</w:t>
            </w:r>
          </w:p>
        </w:tc>
        <w:tc>
          <w:tcPr>
            <w:tcW w:w="1037" w:type="dxa"/>
          </w:tcPr>
          <w:p w14:paraId="14B0A7B6" w14:textId="77777777" w:rsidR="00823114" w:rsidRDefault="006A262A">
            <w:r>
              <w:t>CODED</w:t>
            </w:r>
          </w:p>
        </w:tc>
      </w:tr>
      <w:tr w:rsidR="00823114" w14:paraId="065E1D6A" w14:textId="77777777">
        <w:tc>
          <w:tcPr>
            <w:tcW w:w="2160" w:type="dxa"/>
          </w:tcPr>
          <w:p w14:paraId="2B6327FF" w14:textId="77777777" w:rsidR="00823114" w:rsidRDefault="006A262A">
            <w:r>
              <w:t>Vulpes</w:t>
            </w:r>
          </w:p>
        </w:tc>
        <w:tc>
          <w:tcPr>
            <w:tcW w:w="5443" w:type="dxa"/>
          </w:tcPr>
          <w:p w14:paraId="16021963" w14:textId="77777777" w:rsidR="00823114" w:rsidRDefault="006A262A">
            <w:r>
              <w:t>Vulpes</w:t>
            </w:r>
          </w:p>
        </w:tc>
        <w:tc>
          <w:tcPr>
            <w:tcW w:w="1037" w:type="dxa"/>
          </w:tcPr>
          <w:p w14:paraId="6994A3D5" w14:textId="77777777" w:rsidR="00823114" w:rsidRDefault="006A262A">
            <w:r>
              <w:t>CODED</w:t>
            </w:r>
          </w:p>
        </w:tc>
      </w:tr>
      <w:tr w:rsidR="00823114" w14:paraId="7EDE70E1" w14:textId="77777777">
        <w:tc>
          <w:tcPr>
            <w:tcW w:w="2160" w:type="dxa"/>
          </w:tcPr>
          <w:p w14:paraId="639B28B9" w14:textId="77777777" w:rsidR="00823114" w:rsidRDefault="006A262A">
            <w:r>
              <w:t>Vuursalamander (Salamandra salamandra)</w:t>
            </w:r>
          </w:p>
        </w:tc>
        <w:tc>
          <w:tcPr>
            <w:tcW w:w="5443" w:type="dxa"/>
          </w:tcPr>
          <w:p w14:paraId="52762A68" w14:textId="77777777" w:rsidR="00823114" w:rsidRDefault="006A262A">
            <w:r>
              <w:t>Vuursalamander (Salamandra salamandra)</w:t>
            </w:r>
          </w:p>
        </w:tc>
        <w:tc>
          <w:tcPr>
            <w:tcW w:w="1037" w:type="dxa"/>
          </w:tcPr>
          <w:p w14:paraId="1A45B286" w14:textId="77777777" w:rsidR="00823114" w:rsidRDefault="006A262A">
            <w:r>
              <w:t>CODED</w:t>
            </w:r>
          </w:p>
        </w:tc>
      </w:tr>
      <w:tr w:rsidR="00823114" w14:paraId="4A75B5F9" w14:textId="77777777">
        <w:tc>
          <w:tcPr>
            <w:tcW w:w="2160" w:type="dxa"/>
          </w:tcPr>
          <w:p w14:paraId="369D5C67" w14:textId="77777777" w:rsidR="00823114" w:rsidRDefault="006A262A">
            <w:r>
              <w:t>Walrus (Odobenus rosmarus)</w:t>
            </w:r>
          </w:p>
        </w:tc>
        <w:tc>
          <w:tcPr>
            <w:tcW w:w="5443" w:type="dxa"/>
          </w:tcPr>
          <w:p w14:paraId="4DEEAE37" w14:textId="77777777" w:rsidR="00823114" w:rsidRDefault="006A262A">
            <w:r>
              <w:t>Walrus (Odobenus rosmarus)</w:t>
            </w:r>
          </w:p>
        </w:tc>
        <w:tc>
          <w:tcPr>
            <w:tcW w:w="1037" w:type="dxa"/>
          </w:tcPr>
          <w:p w14:paraId="589E42CE" w14:textId="77777777" w:rsidR="00823114" w:rsidRDefault="006A262A">
            <w:r>
              <w:t>CODED</w:t>
            </w:r>
          </w:p>
        </w:tc>
      </w:tr>
      <w:tr w:rsidR="00823114" w14:paraId="4D13CD2C" w14:textId="77777777">
        <w:tc>
          <w:tcPr>
            <w:tcW w:w="2160" w:type="dxa"/>
          </w:tcPr>
          <w:p w14:paraId="20D2E2D5" w14:textId="77777777" w:rsidR="00823114" w:rsidRDefault="006A262A">
            <w:r>
              <w:t>Wasbeer (Procyon lotor)</w:t>
            </w:r>
          </w:p>
        </w:tc>
        <w:tc>
          <w:tcPr>
            <w:tcW w:w="5443" w:type="dxa"/>
          </w:tcPr>
          <w:p w14:paraId="5554C2E5" w14:textId="77777777" w:rsidR="00823114" w:rsidRDefault="006A262A">
            <w:r>
              <w:t>Wasbeer (Procyon lotor)</w:t>
            </w:r>
          </w:p>
        </w:tc>
        <w:tc>
          <w:tcPr>
            <w:tcW w:w="1037" w:type="dxa"/>
          </w:tcPr>
          <w:p w14:paraId="2FC5A9E7" w14:textId="77777777" w:rsidR="00823114" w:rsidRDefault="006A262A">
            <w:r>
              <w:t>CODED</w:t>
            </w:r>
          </w:p>
        </w:tc>
      </w:tr>
      <w:tr w:rsidR="00823114" w14:paraId="51EE9A54" w14:textId="77777777">
        <w:tc>
          <w:tcPr>
            <w:tcW w:w="2160" w:type="dxa"/>
          </w:tcPr>
          <w:p w14:paraId="0BB2EB0D" w14:textId="77777777" w:rsidR="00823114" w:rsidRDefault="006A262A">
            <w:r>
              <w:t>Wasbeerhond (Nyctereutes procyonoides)</w:t>
            </w:r>
          </w:p>
        </w:tc>
        <w:tc>
          <w:tcPr>
            <w:tcW w:w="5443" w:type="dxa"/>
          </w:tcPr>
          <w:p w14:paraId="69F011EF" w14:textId="77777777" w:rsidR="00823114" w:rsidRDefault="006A262A">
            <w:r>
              <w:t>Wasbeerhond (Nyctereutes procyonoides)</w:t>
            </w:r>
          </w:p>
        </w:tc>
        <w:tc>
          <w:tcPr>
            <w:tcW w:w="1037" w:type="dxa"/>
          </w:tcPr>
          <w:p w14:paraId="39ECF137" w14:textId="77777777" w:rsidR="00823114" w:rsidRDefault="006A262A">
            <w:r>
              <w:t>CODED</w:t>
            </w:r>
          </w:p>
        </w:tc>
      </w:tr>
      <w:tr w:rsidR="00823114" w14:paraId="1BC3947C" w14:textId="77777777">
        <w:tc>
          <w:tcPr>
            <w:tcW w:w="2160" w:type="dxa"/>
          </w:tcPr>
          <w:p w14:paraId="49A37011" w14:textId="77777777" w:rsidR="00823114" w:rsidRDefault="006A262A">
            <w:r>
              <w:t>Waterspitsmuis (Neomys fodiens)</w:t>
            </w:r>
          </w:p>
        </w:tc>
        <w:tc>
          <w:tcPr>
            <w:tcW w:w="5443" w:type="dxa"/>
          </w:tcPr>
          <w:p w14:paraId="1E0F1711" w14:textId="77777777" w:rsidR="00823114" w:rsidRDefault="006A262A">
            <w:r>
              <w:t>Waterspitsmuis (Neomys fodiens)</w:t>
            </w:r>
          </w:p>
        </w:tc>
        <w:tc>
          <w:tcPr>
            <w:tcW w:w="1037" w:type="dxa"/>
          </w:tcPr>
          <w:p w14:paraId="43F4A751" w14:textId="77777777" w:rsidR="00823114" w:rsidRDefault="006A262A">
            <w:r>
              <w:t>CODED</w:t>
            </w:r>
          </w:p>
        </w:tc>
      </w:tr>
      <w:tr w:rsidR="00823114" w14:paraId="3865F0CD" w14:textId="77777777">
        <w:tc>
          <w:tcPr>
            <w:tcW w:w="2160" w:type="dxa"/>
          </w:tcPr>
          <w:p w14:paraId="39242C85" w14:textId="77777777" w:rsidR="00823114" w:rsidRDefault="006A262A">
            <w:r>
              <w:t>Watervleermuis (Myotis daubentonii)</w:t>
            </w:r>
          </w:p>
        </w:tc>
        <w:tc>
          <w:tcPr>
            <w:tcW w:w="5443" w:type="dxa"/>
          </w:tcPr>
          <w:p w14:paraId="3BCCAB21" w14:textId="77777777" w:rsidR="00823114" w:rsidRDefault="006A262A">
            <w:r>
              <w:t>Watervleermuis (Myotis daubentonii)</w:t>
            </w:r>
          </w:p>
        </w:tc>
        <w:tc>
          <w:tcPr>
            <w:tcW w:w="1037" w:type="dxa"/>
          </w:tcPr>
          <w:p w14:paraId="35CDEF66" w14:textId="77777777" w:rsidR="00823114" w:rsidRDefault="006A262A">
            <w:r>
              <w:t>CODED</w:t>
            </w:r>
          </w:p>
        </w:tc>
      </w:tr>
      <w:tr w:rsidR="00823114" w14:paraId="15E7FC91" w14:textId="77777777">
        <w:tc>
          <w:tcPr>
            <w:tcW w:w="2160" w:type="dxa"/>
          </w:tcPr>
          <w:p w14:paraId="39D3ACA8" w14:textId="77777777" w:rsidR="00823114" w:rsidRDefault="006A262A">
            <w:r>
              <w:t>Wezel (Mustela nivalis)</w:t>
            </w:r>
          </w:p>
        </w:tc>
        <w:tc>
          <w:tcPr>
            <w:tcW w:w="5443" w:type="dxa"/>
          </w:tcPr>
          <w:p w14:paraId="08938E1D" w14:textId="77777777" w:rsidR="00823114" w:rsidRDefault="006A262A">
            <w:r>
              <w:t>Wezel (Mustela nivalis)</w:t>
            </w:r>
          </w:p>
        </w:tc>
        <w:tc>
          <w:tcPr>
            <w:tcW w:w="1037" w:type="dxa"/>
          </w:tcPr>
          <w:p w14:paraId="1FBFA349" w14:textId="77777777" w:rsidR="00823114" w:rsidRDefault="006A262A">
            <w:r>
              <w:t>CODED</w:t>
            </w:r>
          </w:p>
        </w:tc>
      </w:tr>
      <w:tr w:rsidR="00823114" w14:paraId="2C967710" w14:textId="77777777">
        <w:tc>
          <w:tcPr>
            <w:tcW w:w="2160" w:type="dxa"/>
          </w:tcPr>
          <w:p w14:paraId="7FD1005E" w14:textId="77777777" w:rsidR="00823114" w:rsidRDefault="006A262A">
            <w:r>
              <w:t>Wild Zwijn (Sus scrofa)</w:t>
            </w:r>
          </w:p>
        </w:tc>
        <w:tc>
          <w:tcPr>
            <w:tcW w:w="5443" w:type="dxa"/>
          </w:tcPr>
          <w:p w14:paraId="1008111C" w14:textId="77777777" w:rsidR="00823114" w:rsidRDefault="006A262A">
            <w:r>
              <w:t>Wild Zwijn (Sus scrofa)</w:t>
            </w:r>
          </w:p>
        </w:tc>
        <w:tc>
          <w:tcPr>
            <w:tcW w:w="1037" w:type="dxa"/>
          </w:tcPr>
          <w:p w14:paraId="2085157F" w14:textId="77777777" w:rsidR="00823114" w:rsidRDefault="006A262A">
            <w:r>
              <w:t>CODED</w:t>
            </w:r>
          </w:p>
        </w:tc>
      </w:tr>
      <w:tr w:rsidR="00823114" w14:paraId="44420F21" w14:textId="77777777">
        <w:tc>
          <w:tcPr>
            <w:tcW w:w="2160" w:type="dxa"/>
          </w:tcPr>
          <w:p w14:paraId="2362770F" w14:textId="77777777" w:rsidR="00823114" w:rsidRDefault="006A262A">
            <w:r>
              <w:t>Wilde Kat (Felis silvestris)</w:t>
            </w:r>
          </w:p>
        </w:tc>
        <w:tc>
          <w:tcPr>
            <w:tcW w:w="5443" w:type="dxa"/>
          </w:tcPr>
          <w:p w14:paraId="137E308D" w14:textId="77777777" w:rsidR="00823114" w:rsidRDefault="006A262A">
            <w:r>
              <w:t>Wilde Kat (Felis silvestris)</w:t>
            </w:r>
          </w:p>
        </w:tc>
        <w:tc>
          <w:tcPr>
            <w:tcW w:w="1037" w:type="dxa"/>
          </w:tcPr>
          <w:p w14:paraId="6B194A3E" w14:textId="77777777" w:rsidR="00823114" w:rsidRDefault="006A262A">
            <w:r>
              <w:t>CODED</w:t>
            </w:r>
          </w:p>
        </w:tc>
      </w:tr>
      <w:tr w:rsidR="00823114" w14:paraId="246D59CC" w14:textId="77777777">
        <w:tc>
          <w:tcPr>
            <w:tcW w:w="2160" w:type="dxa"/>
          </w:tcPr>
          <w:p w14:paraId="354B4054" w14:textId="77777777" w:rsidR="00823114" w:rsidRDefault="006A262A">
            <w:r>
              <w:t>Witflankdolfijn (Lagenorhynchus acutus)</w:t>
            </w:r>
          </w:p>
        </w:tc>
        <w:tc>
          <w:tcPr>
            <w:tcW w:w="5443" w:type="dxa"/>
          </w:tcPr>
          <w:p w14:paraId="22EF9A1A" w14:textId="77777777" w:rsidR="00823114" w:rsidRDefault="006A262A">
            <w:r>
              <w:t>Witflankdolfijn (Lagenorhynchus acutus)</w:t>
            </w:r>
          </w:p>
        </w:tc>
        <w:tc>
          <w:tcPr>
            <w:tcW w:w="1037" w:type="dxa"/>
          </w:tcPr>
          <w:p w14:paraId="5CF7AB24" w14:textId="77777777" w:rsidR="00823114" w:rsidRDefault="006A262A">
            <w:r>
              <w:t>CODED</w:t>
            </w:r>
          </w:p>
        </w:tc>
      </w:tr>
      <w:tr w:rsidR="00823114" w14:paraId="2CB94343" w14:textId="77777777">
        <w:tc>
          <w:tcPr>
            <w:tcW w:w="2160" w:type="dxa"/>
          </w:tcPr>
          <w:p w14:paraId="121AB929" w14:textId="77777777" w:rsidR="00823114" w:rsidRDefault="006A262A">
            <w:r>
              <w:t>Witsnuitdolfijn (Lagenorhynchus albirostris)</w:t>
            </w:r>
          </w:p>
        </w:tc>
        <w:tc>
          <w:tcPr>
            <w:tcW w:w="5443" w:type="dxa"/>
          </w:tcPr>
          <w:p w14:paraId="263E0967" w14:textId="77777777" w:rsidR="00823114" w:rsidRDefault="006A262A">
            <w:r>
              <w:t>Witsnuitdolfijn (Lagenorhynchus albirostris)</w:t>
            </w:r>
          </w:p>
        </w:tc>
        <w:tc>
          <w:tcPr>
            <w:tcW w:w="1037" w:type="dxa"/>
          </w:tcPr>
          <w:p w14:paraId="34FB6E0A" w14:textId="77777777" w:rsidR="00823114" w:rsidRDefault="006A262A">
            <w:r>
              <w:t>CODED</w:t>
            </w:r>
          </w:p>
        </w:tc>
      </w:tr>
      <w:tr w:rsidR="00823114" w14:paraId="7DCEBE55" w14:textId="77777777">
        <w:tc>
          <w:tcPr>
            <w:tcW w:w="2160" w:type="dxa"/>
          </w:tcPr>
          <w:p w14:paraId="5A561BB5" w14:textId="77777777" w:rsidR="00823114" w:rsidRDefault="006A262A">
            <w:r>
              <w:t>Woelmuizen (Cricetidae)</w:t>
            </w:r>
          </w:p>
        </w:tc>
        <w:tc>
          <w:tcPr>
            <w:tcW w:w="5443" w:type="dxa"/>
          </w:tcPr>
          <w:p w14:paraId="3471DBB3" w14:textId="77777777" w:rsidR="00823114" w:rsidRDefault="006A262A">
            <w:r>
              <w:t>Woelmuizen (Cricetidae)</w:t>
            </w:r>
          </w:p>
        </w:tc>
        <w:tc>
          <w:tcPr>
            <w:tcW w:w="1037" w:type="dxa"/>
          </w:tcPr>
          <w:p w14:paraId="0F063FEA" w14:textId="77777777" w:rsidR="00823114" w:rsidRDefault="006A262A">
            <w:r>
              <w:t>CODED</w:t>
            </w:r>
          </w:p>
        </w:tc>
      </w:tr>
      <w:tr w:rsidR="00823114" w14:paraId="1CD7D051" w14:textId="77777777">
        <w:tc>
          <w:tcPr>
            <w:tcW w:w="2160" w:type="dxa"/>
          </w:tcPr>
          <w:p w14:paraId="7F68CA45" w14:textId="77777777" w:rsidR="00823114" w:rsidRDefault="006A262A">
            <w:r>
              <w:t>Woelrat (Arvicola amphibius)</w:t>
            </w:r>
          </w:p>
        </w:tc>
        <w:tc>
          <w:tcPr>
            <w:tcW w:w="5443" w:type="dxa"/>
          </w:tcPr>
          <w:p w14:paraId="7224C1F5" w14:textId="77777777" w:rsidR="00823114" w:rsidRDefault="006A262A">
            <w:r>
              <w:t>Woelrat (Arvicola amphibius)</w:t>
            </w:r>
          </w:p>
        </w:tc>
        <w:tc>
          <w:tcPr>
            <w:tcW w:w="1037" w:type="dxa"/>
          </w:tcPr>
          <w:p w14:paraId="0731CED1" w14:textId="77777777" w:rsidR="00823114" w:rsidRDefault="006A262A">
            <w:r>
              <w:t>CODED</w:t>
            </w:r>
          </w:p>
        </w:tc>
      </w:tr>
      <w:tr w:rsidR="00823114" w14:paraId="79385C2C" w14:textId="77777777">
        <w:tc>
          <w:tcPr>
            <w:tcW w:w="2160" w:type="dxa"/>
          </w:tcPr>
          <w:p w14:paraId="1E5F633B" w14:textId="77777777" w:rsidR="00823114" w:rsidRDefault="006A262A">
            <w:r>
              <w:t>Woelratten (Arvicola)</w:t>
            </w:r>
          </w:p>
        </w:tc>
        <w:tc>
          <w:tcPr>
            <w:tcW w:w="5443" w:type="dxa"/>
          </w:tcPr>
          <w:p w14:paraId="4C6EA3ED" w14:textId="77777777" w:rsidR="00823114" w:rsidRDefault="006A262A">
            <w:r>
              <w:t>Woelratten (Arvicola)</w:t>
            </w:r>
          </w:p>
        </w:tc>
        <w:tc>
          <w:tcPr>
            <w:tcW w:w="1037" w:type="dxa"/>
          </w:tcPr>
          <w:p w14:paraId="4B939E9A" w14:textId="77777777" w:rsidR="00823114" w:rsidRDefault="006A262A">
            <w:r>
              <w:t>CODED</w:t>
            </w:r>
          </w:p>
        </w:tc>
      </w:tr>
      <w:tr w:rsidR="00823114" w14:paraId="3991B8E8" w14:textId="77777777">
        <w:tc>
          <w:tcPr>
            <w:tcW w:w="2160" w:type="dxa"/>
          </w:tcPr>
          <w:p w14:paraId="02350936" w14:textId="77777777" w:rsidR="00823114" w:rsidRDefault="006A262A">
            <w:r>
              <w:t xml:space="preserve">Zaagrugschildpad </w:t>
            </w:r>
            <w:r>
              <w:lastRenderedPageBreak/>
              <w:t>(Graptemys pseudogeographica)</w:t>
            </w:r>
          </w:p>
        </w:tc>
        <w:tc>
          <w:tcPr>
            <w:tcW w:w="5443" w:type="dxa"/>
          </w:tcPr>
          <w:p w14:paraId="47AF0E98" w14:textId="77777777" w:rsidR="00823114" w:rsidRDefault="006A262A">
            <w:r>
              <w:lastRenderedPageBreak/>
              <w:t>Zaagrugschildpad (Graptemys pseudogeographica)</w:t>
            </w:r>
          </w:p>
        </w:tc>
        <w:tc>
          <w:tcPr>
            <w:tcW w:w="1037" w:type="dxa"/>
          </w:tcPr>
          <w:p w14:paraId="21CFBCFB" w14:textId="77777777" w:rsidR="00823114" w:rsidRDefault="006A262A">
            <w:r>
              <w:t>CODED</w:t>
            </w:r>
          </w:p>
        </w:tc>
      </w:tr>
      <w:tr w:rsidR="00823114" w14:paraId="3ABA5DC8" w14:textId="77777777">
        <w:tc>
          <w:tcPr>
            <w:tcW w:w="2160" w:type="dxa"/>
          </w:tcPr>
          <w:p w14:paraId="266F8050" w14:textId="77777777" w:rsidR="00823114" w:rsidRDefault="006A262A">
            <w:r>
              <w:t>Zadelrob (Pagophilus groenlandicus)</w:t>
            </w:r>
          </w:p>
        </w:tc>
        <w:tc>
          <w:tcPr>
            <w:tcW w:w="5443" w:type="dxa"/>
          </w:tcPr>
          <w:p w14:paraId="1E9A4359" w14:textId="77777777" w:rsidR="00823114" w:rsidRDefault="006A262A">
            <w:r>
              <w:t>Zadelrob (Pagophilus groenlandicus)</w:t>
            </w:r>
          </w:p>
        </w:tc>
        <w:tc>
          <w:tcPr>
            <w:tcW w:w="1037" w:type="dxa"/>
          </w:tcPr>
          <w:p w14:paraId="1F166F59" w14:textId="77777777" w:rsidR="00823114" w:rsidRDefault="006A262A">
            <w:r>
              <w:t>CODED</w:t>
            </w:r>
          </w:p>
        </w:tc>
      </w:tr>
      <w:tr w:rsidR="00823114" w14:paraId="4D5C4C91" w14:textId="77777777">
        <w:tc>
          <w:tcPr>
            <w:tcW w:w="2160" w:type="dxa"/>
          </w:tcPr>
          <w:p w14:paraId="1AACA131" w14:textId="77777777" w:rsidR="00823114" w:rsidRDefault="006A262A">
            <w:r>
              <w:t>Zandhagedis (Lacerta agilis)</w:t>
            </w:r>
          </w:p>
        </w:tc>
        <w:tc>
          <w:tcPr>
            <w:tcW w:w="5443" w:type="dxa"/>
          </w:tcPr>
          <w:p w14:paraId="6BB09EFA" w14:textId="77777777" w:rsidR="00823114" w:rsidRDefault="006A262A">
            <w:r>
              <w:t>Zandhagedis (Lacerta agilis)</w:t>
            </w:r>
          </w:p>
        </w:tc>
        <w:tc>
          <w:tcPr>
            <w:tcW w:w="1037" w:type="dxa"/>
          </w:tcPr>
          <w:p w14:paraId="71CFD647" w14:textId="77777777" w:rsidR="00823114" w:rsidRDefault="006A262A">
            <w:r>
              <w:t>CODED</w:t>
            </w:r>
          </w:p>
        </w:tc>
      </w:tr>
      <w:tr w:rsidR="00823114" w14:paraId="37299D8D" w14:textId="77777777">
        <w:tc>
          <w:tcPr>
            <w:tcW w:w="2160" w:type="dxa"/>
          </w:tcPr>
          <w:p w14:paraId="68F22A5E" w14:textId="77777777" w:rsidR="00823114" w:rsidRDefault="006A262A">
            <w:r>
              <w:t>Zevenslaper (Glis glis)</w:t>
            </w:r>
          </w:p>
        </w:tc>
        <w:tc>
          <w:tcPr>
            <w:tcW w:w="5443" w:type="dxa"/>
          </w:tcPr>
          <w:p w14:paraId="2D50543B" w14:textId="77777777" w:rsidR="00823114" w:rsidRDefault="006A262A">
            <w:r>
              <w:t>Zevenslaper (Glis glis)</w:t>
            </w:r>
          </w:p>
        </w:tc>
        <w:tc>
          <w:tcPr>
            <w:tcW w:w="1037" w:type="dxa"/>
          </w:tcPr>
          <w:p w14:paraId="7DBC2D7A" w14:textId="77777777" w:rsidR="00823114" w:rsidRDefault="006A262A">
            <w:r>
              <w:t>CODED</w:t>
            </w:r>
          </w:p>
        </w:tc>
      </w:tr>
      <w:tr w:rsidR="00823114" w14:paraId="145A20F3" w14:textId="77777777">
        <w:tc>
          <w:tcPr>
            <w:tcW w:w="2160" w:type="dxa"/>
          </w:tcPr>
          <w:p w14:paraId="528E0A5B" w14:textId="77777777" w:rsidR="00823114" w:rsidRDefault="006A262A">
            <w:r>
              <w:t>Ziphiidae</w:t>
            </w:r>
          </w:p>
        </w:tc>
        <w:tc>
          <w:tcPr>
            <w:tcW w:w="5443" w:type="dxa"/>
          </w:tcPr>
          <w:p w14:paraId="2E30209F" w14:textId="77777777" w:rsidR="00823114" w:rsidRDefault="006A262A">
            <w:r>
              <w:t>Ziphiidae</w:t>
            </w:r>
          </w:p>
        </w:tc>
        <w:tc>
          <w:tcPr>
            <w:tcW w:w="1037" w:type="dxa"/>
          </w:tcPr>
          <w:p w14:paraId="07604C41" w14:textId="77777777" w:rsidR="00823114" w:rsidRDefault="006A262A">
            <w:r>
              <w:t>CODED</w:t>
            </w:r>
          </w:p>
        </w:tc>
      </w:tr>
      <w:tr w:rsidR="00823114" w14:paraId="2BFC3043" w14:textId="77777777">
        <w:tc>
          <w:tcPr>
            <w:tcW w:w="2160" w:type="dxa"/>
          </w:tcPr>
          <w:p w14:paraId="60AEBAC1" w14:textId="77777777" w:rsidR="00823114" w:rsidRDefault="006A262A">
            <w:r>
              <w:t>Zootoca</w:t>
            </w:r>
          </w:p>
        </w:tc>
        <w:tc>
          <w:tcPr>
            <w:tcW w:w="5443" w:type="dxa"/>
          </w:tcPr>
          <w:p w14:paraId="2A3F6BF6" w14:textId="77777777" w:rsidR="00823114" w:rsidRDefault="006A262A">
            <w:r>
              <w:t>Zootoca</w:t>
            </w:r>
          </w:p>
        </w:tc>
        <w:tc>
          <w:tcPr>
            <w:tcW w:w="1037" w:type="dxa"/>
          </w:tcPr>
          <w:p w14:paraId="5E1D7AC8" w14:textId="77777777" w:rsidR="00823114" w:rsidRDefault="006A262A">
            <w:r>
              <w:t>CODED</w:t>
            </w:r>
          </w:p>
        </w:tc>
      </w:tr>
      <w:tr w:rsidR="00823114" w14:paraId="43E14850" w14:textId="77777777">
        <w:tc>
          <w:tcPr>
            <w:tcW w:w="2160" w:type="dxa"/>
          </w:tcPr>
          <w:p w14:paraId="04D43982" w14:textId="77777777" w:rsidR="00823114" w:rsidRDefault="006A262A">
            <w:r>
              <w:t>Zwarte Rat (Rattus rattus)</w:t>
            </w:r>
          </w:p>
        </w:tc>
        <w:tc>
          <w:tcPr>
            <w:tcW w:w="5443" w:type="dxa"/>
          </w:tcPr>
          <w:p w14:paraId="5CAEE86C" w14:textId="77777777" w:rsidR="00823114" w:rsidRDefault="006A262A">
            <w:r>
              <w:t>Zwarte Rat (Rattus rattus)</w:t>
            </w:r>
          </w:p>
        </w:tc>
        <w:tc>
          <w:tcPr>
            <w:tcW w:w="1037" w:type="dxa"/>
          </w:tcPr>
          <w:p w14:paraId="3D1759EA" w14:textId="77777777" w:rsidR="00823114" w:rsidRDefault="006A262A">
            <w:r>
              <w:t>CODED</w:t>
            </w:r>
          </w:p>
        </w:tc>
      </w:tr>
    </w:tbl>
    <w:p w14:paraId="34A00AE4" w14:textId="77777777" w:rsidR="00823114" w:rsidRDefault="006A262A">
      <w:pPr>
        <w:pStyle w:val="Geenafstand"/>
      </w:pPr>
      <w:r>
        <w:t xml:space="preserve"> </w:t>
      </w:r>
    </w:p>
    <w:p w14:paraId="7ACEA0E5" w14:textId="77777777" w:rsidR="00823114" w:rsidRDefault="006A262A">
      <w:pPr>
        <w:pStyle w:val="Kop3"/>
      </w:pPr>
      <w:r>
        <w:t>Groeiplaatsinrichting</w:t>
      </w:r>
    </w:p>
    <w:tbl>
      <w:tblPr>
        <w:tblStyle w:val="Tabelraster"/>
        <w:tblW w:w="0" w:type="auto"/>
        <w:tblLayout w:type="fixed"/>
        <w:tblLook w:val="04A0" w:firstRow="1" w:lastRow="0" w:firstColumn="1" w:lastColumn="0" w:noHBand="0" w:noVBand="1"/>
      </w:tblPr>
      <w:tblGrid>
        <w:gridCol w:w="2235"/>
        <w:gridCol w:w="5368"/>
        <w:gridCol w:w="1037"/>
      </w:tblGrid>
      <w:tr w:rsidR="00823114" w14:paraId="2ADECFC8" w14:textId="77777777" w:rsidTr="003C4D06">
        <w:tc>
          <w:tcPr>
            <w:tcW w:w="2235" w:type="dxa"/>
          </w:tcPr>
          <w:p w14:paraId="63FF69C0" w14:textId="77777777" w:rsidR="00823114" w:rsidRDefault="006A262A">
            <w:pPr>
              <w:jc w:val="center"/>
            </w:pPr>
            <w:r>
              <w:rPr>
                <w:b/>
              </w:rPr>
              <w:t>Coded Value</w:t>
            </w:r>
          </w:p>
        </w:tc>
        <w:tc>
          <w:tcPr>
            <w:tcW w:w="5368" w:type="dxa"/>
          </w:tcPr>
          <w:p w14:paraId="5888CEA1" w14:textId="77777777" w:rsidR="00823114" w:rsidRDefault="006A262A">
            <w:pPr>
              <w:jc w:val="center"/>
            </w:pPr>
            <w:r>
              <w:rPr>
                <w:b/>
              </w:rPr>
              <w:t>Description</w:t>
            </w:r>
          </w:p>
        </w:tc>
        <w:tc>
          <w:tcPr>
            <w:tcW w:w="1037" w:type="dxa"/>
          </w:tcPr>
          <w:p w14:paraId="136BD533" w14:textId="77777777" w:rsidR="00823114" w:rsidRDefault="006A262A">
            <w:pPr>
              <w:jc w:val="center"/>
            </w:pPr>
            <w:r>
              <w:rPr>
                <w:b/>
              </w:rPr>
              <w:t>Type</w:t>
            </w:r>
          </w:p>
        </w:tc>
      </w:tr>
      <w:tr w:rsidR="00823114" w14:paraId="54387FB0" w14:textId="77777777" w:rsidTr="003C4D06">
        <w:tc>
          <w:tcPr>
            <w:tcW w:w="2235" w:type="dxa"/>
          </w:tcPr>
          <w:p w14:paraId="40D605B8" w14:textId="77777777" w:rsidR="00823114" w:rsidRDefault="006A262A">
            <w:r>
              <w:t>Bomengranulaat</w:t>
            </w:r>
          </w:p>
        </w:tc>
        <w:tc>
          <w:tcPr>
            <w:tcW w:w="5368" w:type="dxa"/>
          </w:tcPr>
          <w:p w14:paraId="6DA64A6B" w14:textId="77777777" w:rsidR="00823114" w:rsidRDefault="006A262A">
            <w:r>
              <w:t>Bomengranulaat</w:t>
            </w:r>
          </w:p>
        </w:tc>
        <w:tc>
          <w:tcPr>
            <w:tcW w:w="1037" w:type="dxa"/>
          </w:tcPr>
          <w:p w14:paraId="1F81DE43" w14:textId="77777777" w:rsidR="00823114" w:rsidRDefault="006A262A">
            <w:r>
              <w:t>CODED</w:t>
            </w:r>
          </w:p>
        </w:tc>
      </w:tr>
      <w:tr w:rsidR="00823114" w14:paraId="2EDFD898" w14:textId="77777777" w:rsidTr="003C4D06">
        <w:tc>
          <w:tcPr>
            <w:tcW w:w="2235" w:type="dxa"/>
          </w:tcPr>
          <w:p w14:paraId="16876A7E" w14:textId="77777777" w:rsidR="00823114" w:rsidRDefault="006A262A">
            <w:r>
              <w:t>Bomengrond</w:t>
            </w:r>
          </w:p>
        </w:tc>
        <w:tc>
          <w:tcPr>
            <w:tcW w:w="5368" w:type="dxa"/>
          </w:tcPr>
          <w:p w14:paraId="640D184C" w14:textId="77777777" w:rsidR="00823114" w:rsidRDefault="006A262A">
            <w:r>
              <w:t>Bomengrond</w:t>
            </w:r>
          </w:p>
        </w:tc>
        <w:tc>
          <w:tcPr>
            <w:tcW w:w="1037" w:type="dxa"/>
          </w:tcPr>
          <w:p w14:paraId="656A021C" w14:textId="77777777" w:rsidR="00823114" w:rsidRDefault="006A262A">
            <w:r>
              <w:t>CODED</w:t>
            </w:r>
          </w:p>
        </w:tc>
      </w:tr>
      <w:tr w:rsidR="00823114" w14:paraId="6360CFA8" w14:textId="77777777" w:rsidTr="003C4D06">
        <w:tc>
          <w:tcPr>
            <w:tcW w:w="2235" w:type="dxa"/>
          </w:tcPr>
          <w:p w14:paraId="5C8512B0" w14:textId="77777777" w:rsidR="00823114" w:rsidRDefault="006A262A">
            <w:r>
              <w:t>Bomenzand</w:t>
            </w:r>
          </w:p>
        </w:tc>
        <w:tc>
          <w:tcPr>
            <w:tcW w:w="5368" w:type="dxa"/>
          </w:tcPr>
          <w:p w14:paraId="782AD11C" w14:textId="77777777" w:rsidR="00823114" w:rsidRDefault="006A262A">
            <w:r>
              <w:t>Bomenzand</w:t>
            </w:r>
          </w:p>
        </w:tc>
        <w:tc>
          <w:tcPr>
            <w:tcW w:w="1037" w:type="dxa"/>
          </w:tcPr>
          <w:p w14:paraId="1DA523F2" w14:textId="77777777" w:rsidR="00823114" w:rsidRDefault="006A262A">
            <w:r>
              <w:t>CODED</w:t>
            </w:r>
          </w:p>
        </w:tc>
      </w:tr>
      <w:tr w:rsidR="00823114" w14:paraId="05E2722D" w14:textId="77777777" w:rsidTr="003C4D06">
        <w:tc>
          <w:tcPr>
            <w:tcW w:w="2235" w:type="dxa"/>
          </w:tcPr>
          <w:p w14:paraId="140B4A95" w14:textId="77777777" w:rsidR="00823114" w:rsidRDefault="006A262A">
            <w:r>
              <w:t>Boombunker</w:t>
            </w:r>
          </w:p>
        </w:tc>
        <w:tc>
          <w:tcPr>
            <w:tcW w:w="5368" w:type="dxa"/>
          </w:tcPr>
          <w:p w14:paraId="1038F4D9" w14:textId="77777777" w:rsidR="00823114" w:rsidRDefault="006A262A">
            <w:r>
              <w:t>Boombunker</w:t>
            </w:r>
          </w:p>
        </w:tc>
        <w:tc>
          <w:tcPr>
            <w:tcW w:w="1037" w:type="dxa"/>
          </w:tcPr>
          <w:p w14:paraId="7415DD94" w14:textId="77777777" w:rsidR="00823114" w:rsidRDefault="006A262A">
            <w:r>
              <w:t>CODED</w:t>
            </w:r>
          </w:p>
        </w:tc>
      </w:tr>
      <w:tr w:rsidR="00823114" w14:paraId="022BAFC2" w14:textId="77777777" w:rsidTr="003C4D06">
        <w:tc>
          <w:tcPr>
            <w:tcW w:w="2235" w:type="dxa"/>
          </w:tcPr>
          <w:p w14:paraId="5B42E21E" w14:textId="77777777" w:rsidR="00823114" w:rsidRDefault="006A262A">
            <w:r>
              <w:t>Geen specifiek substraat</w:t>
            </w:r>
          </w:p>
        </w:tc>
        <w:tc>
          <w:tcPr>
            <w:tcW w:w="5368" w:type="dxa"/>
          </w:tcPr>
          <w:p w14:paraId="2FE97476" w14:textId="77777777" w:rsidR="00823114" w:rsidRDefault="006A262A">
            <w:r>
              <w:t>Geen specifiek substraat</w:t>
            </w:r>
          </w:p>
        </w:tc>
        <w:tc>
          <w:tcPr>
            <w:tcW w:w="1037" w:type="dxa"/>
          </w:tcPr>
          <w:p w14:paraId="2A25AB5C" w14:textId="77777777" w:rsidR="00823114" w:rsidRDefault="006A262A">
            <w:r>
              <w:t>CODED</w:t>
            </w:r>
          </w:p>
        </w:tc>
      </w:tr>
      <w:tr w:rsidR="00823114" w14:paraId="5159888D" w14:textId="77777777" w:rsidTr="003C4D06">
        <w:tc>
          <w:tcPr>
            <w:tcW w:w="2235" w:type="dxa"/>
          </w:tcPr>
          <w:p w14:paraId="610255F4" w14:textId="77777777" w:rsidR="00823114" w:rsidRDefault="006A262A">
            <w:r>
              <w:t>Kratten</w:t>
            </w:r>
          </w:p>
        </w:tc>
        <w:tc>
          <w:tcPr>
            <w:tcW w:w="5368" w:type="dxa"/>
          </w:tcPr>
          <w:p w14:paraId="31A85F7D" w14:textId="77777777" w:rsidR="00823114" w:rsidRDefault="006A262A">
            <w:r>
              <w:t>Kratten</w:t>
            </w:r>
          </w:p>
        </w:tc>
        <w:tc>
          <w:tcPr>
            <w:tcW w:w="1037" w:type="dxa"/>
          </w:tcPr>
          <w:p w14:paraId="236413D5" w14:textId="77777777" w:rsidR="00823114" w:rsidRDefault="006A262A">
            <w:r>
              <w:t>CODED</w:t>
            </w:r>
          </w:p>
        </w:tc>
      </w:tr>
      <w:tr w:rsidR="00823114" w14:paraId="2EC6DCB9" w14:textId="77777777" w:rsidTr="003C4D06">
        <w:tc>
          <w:tcPr>
            <w:tcW w:w="2235" w:type="dxa"/>
          </w:tcPr>
          <w:p w14:paraId="72D86F92" w14:textId="77777777" w:rsidR="00823114" w:rsidRDefault="006A262A">
            <w:r>
              <w:t>Niet bepaald</w:t>
            </w:r>
          </w:p>
        </w:tc>
        <w:tc>
          <w:tcPr>
            <w:tcW w:w="5368" w:type="dxa"/>
          </w:tcPr>
          <w:p w14:paraId="743D38E2" w14:textId="77777777" w:rsidR="00823114" w:rsidRDefault="006A262A">
            <w:r>
              <w:t>Niet bepaald</w:t>
            </w:r>
          </w:p>
        </w:tc>
        <w:tc>
          <w:tcPr>
            <w:tcW w:w="1037" w:type="dxa"/>
          </w:tcPr>
          <w:p w14:paraId="6BBC3840" w14:textId="77777777" w:rsidR="00823114" w:rsidRDefault="006A262A">
            <w:r>
              <w:t>CODED</w:t>
            </w:r>
          </w:p>
        </w:tc>
      </w:tr>
      <w:tr w:rsidR="00823114" w14:paraId="6DCF765A" w14:textId="77777777" w:rsidTr="003C4D06">
        <w:tc>
          <w:tcPr>
            <w:tcW w:w="2235" w:type="dxa"/>
          </w:tcPr>
          <w:p w14:paraId="1E0E6739" w14:textId="77777777" w:rsidR="00823114" w:rsidRDefault="006A262A">
            <w:r>
              <w:t>Sandwichconstructie</w:t>
            </w:r>
          </w:p>
        </w:tc>
        <w:tc>
          <w:tcPr>
            <w:tcW w:w="5368" w:type="dxa"/>
          </w:tcPr>
          <w:p w14:paraId="299AAA29" w14:textId="77777777" w:rsidR="00823114" w:rsidRDefault="006A262A">
            <w:r>
              <w:t>Sandwichconstructie</w:t>
            </w:r>
          </w:p>
        </w:tc>
        <w:tc>
          <w:tcPr>
            <w:tcW w:w="1037" w:type="dxa"/>
          </w:tcPr>
          <w:p w14:paraId="2D7EA011" w14:textId="77777777" w:rsidR="00823114" w:rsidRDefault="006A262A">
            <w:r>
              <w:t>CODED</w:t>
            </w:r>
          </w:p>
        </w:tc>
      </w:tr>
      <w:tr w:rsidR="00823114" w14:paraId="6D22E9BB" w14:textId="77777777" w:rsidTr="003C4D06">
        <w:tc>
          <w:tcPr>
            <w:tcW w:w="2235" w:type="dxa"/>
          </w:tcPr>
          <w:p w14:paraId="4AFC5427" w14:textId="77777777" w:rsidR="00823114" w:rsidRDefault="006A262A">
            <w:r>
              <w:t>Verplaatsbare boombak</w:t>
            </w:r>
          </w:p>
        </w:tc>
        <w:tc>
          <w:tcPr>
            <w:tcW w:w="5368" w:type="dxa"/>
          </w:tcPr>
          <w:p w14:paraId="4D3546F1" w14:textId="77777777" w:rsidR="00823114" w:rsidRDefault="006A262A">
            <w:r>
              <w:t>Verplaatsbare boombak</w:t>
            </w:r>
          </w:p>
        </w:tc>
        <w:tc>
          <w:tcPr>
            <w:tcW w:w="1037" w:type="dxa"/>
          </w:tcPr>
          <w:p w14:paraId="0FEF5F2D" w14:textId="77777777" w:rsidR="00823114" w:rsidRDefault="006A262A">
            <w:r>
              <w:t>CODED</w:t>
            </w:r>
          </w:p>
        </w:tc>
      </w:tr>
    </w:tbl>
    <w:p w14:paraId="6F6DA776" w14:textId="77777777" w:rsidR="00823114" w:rsidRDefault="006A262A">
      <w:pPr>
        <w:pStyle w:val="Geenafstand"/>
      </w:pPr>
      <w:r>
        <w:t xml:space="preserve"> </w:t>
      </w:r>
    </w:p>
    <w:p w14:paraId="5CBE55DF" w14:textId="77777777" w:rsidR="00823114" w:rsidRDefault="006A262A">
      <w:pPr>
        <w:pStyle w:val="Kop3"/>
      </w:pPr>
      <w:r>
        <w:t>Locatieduiding</w:t>
      </w:r>
    </w:p>
    <w:tbl>
      <w:tblPr>
        <w:tblStyle w:val="Tabelraster"/>
        <w:tblW w:w="0" w:type="auto"/>
        <w:tblLayout w:type="fixed"/>
        <w:tblLook w:val="04A0" w:firstRow="1" w:lastRow="0" w:firstColumn="1" w:lastColumn="0" w:noHBand="0" w:noVBand="1"/>
      </w:tblPr>
      <w:tblGrid>
        <w:gridCol w:w="2160"/>
        <w:gridCol w:w="5443"/>
        <w:gridCol w:w="1037"/>
      </w:tblGrid>
      <w:tr w:rsidR="00823114" w14:paraId="795648EE" w14:textId="77777777">
        <w:tc>
          <w:tcPr>
            <w:tcW w:w="2160" w:type="dxa"/>
          </w:tcPr>
          <w:p w14:paraId="0CF13D88" w14:textId="77777777" w:rsidR="00823114" w:rsidRDefault="006A262A">
            <w:pPr>
              <w:jc w:val="center"/>
            </w:pPr>
            <w:r>
              <w:rPr>
                <w:b/>
              </w:rPr>
              <w:t>Coded Value</w:t>
            </w:r>
          </w:p>
        </w:tc>
        <w:tc>
          <w:tcPr>
            <w:tcW w:w="5443" w:type="dxa"/>
          </w:tcPr>
          <w:p w14:paraId="1DD24501" w14:textId="77777777" w:rsidR="00823114" w:rsidRDefault="006A262A">
            <w:pPr>
              <w:jc w:val="center"/>
            </w:pPr>
            <w:r>
              <w:rPr>
                <w:b/>
              </w:rPr>
              <w:t>Description</w:t>
            </w:r>
          </w:p>
        </w:tc>
        <w:tc>
          <w:tcPr>
            <w:tcW w:w="1037" w:type="dxa"/>
          </w:tcPr>
          <w:p w14:paraId="26ADEC7D" w14:textId="77777777" w:rsidR="00823114" w:rsidRDefault="006A262A">
            <w:pPr>
              <w:jc w:val="center"/>
            </w:pPr>
            <w:r>
              <w:rPr>
                <w:b/>
              </w:rPr>
              <w:t>Type</w:t>
            </w:r>
          </w:p>
        </w:tc>
      </w:tr>
      <w:tr w:rsidR="00823114" w14:paraId="41094BC0" w14:textId="77777777">
        <w:tc>
          <w:tcPr>
            <w:tcW w:w="2160" w:type="dxa"/>
          </w:tcPr>
          <w:p w14:paraId="7E38C446" w14:textId="77777777" w:rsidR="00823114" w:rsidRDefault="006A262A">
            <w:r>
              <w:t>Aanbrug</w:t>
            </w:r>
          </w:p>
        </w:tc>
        <w:tc>
          <w:tcPr>
            <w:tcW w:w="5443" w:type="dxa"/>
          </w:tcPr>
          <w:p w14:paraId="62CEAE55" w14:textId="77777777" w:rsidR="00823114" w:rsidRDefault="006A262A">
            <w:r>
              <w:t>Aanbrug</w:t>
            </w:r>
          </w:p>
        </w:tc>
        <w:tc>
          <w:tcPr>
            <w:tcW w:w="1037" w:type="dxa"/>
          </w:tcPr>
          <w:p w14:paraId="2E02EB4A" w14:textId="77777777" w:rsidR="00823114" w:rsidRDefault="006A262A">
            <w:r>
              <w:t>CODED</w:t>
            </w:r>
          </w:p>
        </w:tc>
      </w:tr>
      <w:tr w:rsidR="00823114" w14:paraId="44553D2D" w14:textId="77777777">
        <w:tc>
          <w:tcPr>
            <w:tcW w:w="2160" w:type="dxa"/>
          </w:tcPr>
          <w:p w14:paraId="1CABE4BC" w14:textId="77777777" w:rsidR="00823114" w:rsidRDefault="006A262A">
            <w:r>
              <w:t>Binnen</w:t>
            </w:r>
          </w:p>
        </w:tc>
        <w:tc>
          <w:tcPr>
            <w:tcW w:w="5443" w:type="dxa"/>
          </w:tcPr>
          <w:p w14:paraId="0972CDED" w14:textId="77777777" w:rsidR="00823114" w:rsidRDefault="006A262A">
            <w:r>
              <w:t>Binnen</w:t>
            </w:r>
          </w:p>
        </w:tc>
        <w:tc>
          <w:tcPr>
            <w:tcW w:w="1037" w:type="dxa"/>
          </w:tcPr>
          <w:p w14:paraId="1452B778" w14:textId="77777777" w:rsidR="00823114" w:rsidRDefault="006A262A">
            <w:r>
              <w:t>CODED</w:t>
            </w:r>
          </w:p>
        </w:tc>
      </w:tr>
      <w:tr w:rsidR="00823114" w14:paraId="433F6C90" w14:textId="77777777">
        <w:tc>
          <w:tcPr>
            <w:tcW w:w="2160" w:type="dxa"/>
          </w:tcPr>
          <w:p w14:paraId="1518C53C" w14:textId="77777777" w:rsidR="00823114" w:rsidRDefault="006A262A">
            <w:r>
              <w:t>Binnenhoofd</w:t>
            </w:r>
          </w:p>
        </w:tc>
        <w:tc>
          <w:tcPr>
            <w:tcW w:w="5443" w:type="dxa"/>
          </w:tcPr>
          <w:p w14:paraId="7253591F" w14:textId="77777777" w:rsidR="00823114" w:rsidRDefault="006A262A">
            <w:r>
              <w:t>Binnenhoofd</w:t>
            </w:r>
          </w:p>
        </w:tc>
        <w:tc>
          <w:tcPr>
            <w:tcW w:w="1037" w:type="dxa"/>
          </w:tcPr>
          <w:p w14:paraId="028F01A9" w14:textId="77777777" w:rsidR="00823114" w:rsidRDefault="006A262A">
            <w:r>
              <w:t>CODED</w:t>
            </w:r>
          </w:p>
        </w:tc>
      </w:tr>
      <w:tr w:rsidR="00823114" w14:paraId="1AF623FF" w14:textId="77777777">
        <w:tc>
          <w:tcPr>
            <w:tcW w:w="2160" w:type="dxa"/>
          </w:tcPr>
          <w:p w14:paraId="7334A4AE" w14:textId="77777777" w:rsidR="00823114" w:rsidRDefault="006A262A">
            <w:r>
              <w:t>Binnenzijde kelder</w:t>
            </w:r>
          </w:p>
        </w:tc>
        <w:tc>
          <w:tcPr>
            <w:tcW w:w="5443" w:type="dxa"/>
          </w:tcPr>
          <w:p w14:paraId="459EAC49" w14:textId="77777777" w:rsidR="00823114" w:rsidRDefault="006A262A">
            <w:r>
              <w:t>Binnenzijde kelder</w:t>
            </w:r>
          </w:p>
        </w:tc>
        <w:tc>
          <w:tcPr>
            <w:tcW w:w="1037" w:type="dxa"/>
          </w:tcPr>
          <w:p w14:paraId="734436C5" w14:textId="77777777" w:rsidR="00823114" w:rsidRDefault="006A262A">
            <w:r>
              <w:t>CODED</w:t>
            </w:r>
          </w:p>
        </w:tc>
      </w:tr>
      <w:tr w:rsidR="00823114" w14:paraId="194CABC9" w14:textId="77777777">
        <w:tc>
          <w:tcPr>
            <w:tcW w:w="2160" w:type="dxa"/>
          </w:tcPr>
          <w:p w14:paraId="6FCFADFF" w14:textId="77777777" w:rsidR="00823114" w:rsidRDefault="006A262A">
            <w:r>
              <w:t>Bovenzijde dek</w:t>
            </w:r>
          </w:p>
        </w:tc>
        <w:tc>
          <w:tcPr>
            <w:tcW w:w="5443" w:type="dxa"/>
          </w:tcPr>
          <w:p w14:paraId="0D5310F7" w14:textId="77777777" w:rsidR="00823114" w:rsidRDefault="006A262A">
            <w:r>
              <w:t>Bovenzijde dek</w:t>
            </w:r>
          </w:p>
        </w:tc>
        <w:tc>
          <w:tcPr>
            <w:tcW w:w="1037" w:type="dxa"/>
          </w:tcPr>
          <w:p w14:paraId="46BE9AFD" w14:textId="77777777" w:rsidR="00823114" w:rsidRDefault="006A262A">
            <w:r>
              <w:t>CODED</w:t>
            </w:r>
          </w:p>
        </w:tc>
      </w:tr>
      <w:tr w:rsidR="00823114" w14:paraId="4B850C5F" w14:textId="77777777">
        <w:tc>
          <w:tcPr>
            <w:tcW w:w="2160" w:type="dxa"/>
          </w:tcPr>
          <w:p w14:paraId="2D6709A0" w14:textId="77777777" w:rsidR="00823114" w:rsidRDefault="006A262A">
            <w:r>
              <w:t>Brug</w:t>
            </w:r>
          </w:p>
        </w:tc>
        <w:tc>
          <w:tcPr>
            <w:tcW w:w="5443" w:type="dxa"/>
          </w:tcPr>
          <w:p w14:paraId="64E8FD2A" w14:textId="77777777" w:rsidR="00823114" w:rsidRDefault="006A262A">
            <w:r>
              <w:t>Brug</w:t>
            </w:r>
          </w:p>
        </w:tc>
        <w:tc>
          <w:tcPr>
            <w:tcW w:w="1037" w:type="dxa"/>
          </w:tcPr>
          <w:p w14:paraId="59451D62" w14:textId="77777777" w:rsidR="00823114" w:rsidRDefault="006A262A">
            <w:r>
              <w:t>CODED</w:t>
            </w:r>
          </w:p>
        </w:tc>
      </w:tr>
      <w:tr w:rsidR="00823114" w14:paraId="581FAF23" w14:textId="77777777">
        <w:tc>
          <w:tcPr>
            <w:tcW w:w="2160" w:type="dxa"/>
          </w:tcPr>
          <w:p w14:paraId="4A387533" w14:textId="77777777" w:rsidR="00823114" w:rsidRDefault="006A262A">
            <w:r>
              <w:t>Buiten</w:t>
            </w:r>
          </w:p>
        </w:tc>
        <w:tc>
          <w:tcPr>
            <w:tcW w:w="5443" w:type="dxa"/>
          </w:tcPr>
          <w:p w14:paraId="72F4F373" w14:textId="77777777" w:rsidR="00823114" w:rsidRDefault="006A262A">
            <w:r>
              <w:t>Buiten</w:t>
            </w:r>
          </w:p>
        </w:tc>
        <w:tc>
          <w:tcPr>
            <w:tcW w:w="1037" w:type="dxa"/>
          </w:tcPr>
          <w:p w14:paraId="3A2C7F62" w14:textId="77777777" w:rsidR="00823114" w:rsidRDefault="006A262A">
            <w:r>
              <w:t>CODED</w:t>
            </w:r>
          </w:p>
        </w:tc>
      </w:tr>
      <w:tr w:rsidR="00823114" w14:paraId="1DCFD73D" w14:textId="77777777">
        <w:tc>
          <w:tcPr>
            <w:tcW w:w="2160" w:type="dxa"/>
          </w:tcPr>
          <w:p w14:paraId="528EB811" w14:textId="77777777" w:rsidR="00823114" w:rsidRDefault="006A262A">
            <w:r>
              <w:t>Buitenhoofd</w:t>
            </w:r>
          </w:p>
        </w:tc>
        <w:tc>
          <w:tcPr>
            <w:tcW w:w="5443" w:type="dxa"/>
          </w:tcPr>
          <w:p w14:paraId="483842A9" w14:textId="77777777" w:rsidR="00823114" w:rsidRDefault="006A262A">
            <w:r>
              <w:t>Buitenhoofd</w:t>
            </w:r>
          </w:p>
        </w:tc>
        <w:tc>
          <w:tcPr>
            <w:tcW w:w="1037" w:type="dxa"/>
          </w:tcPr>
          <w:p w14:paraId="3162291C" w14:textId="77777777" w:rsidR="00823114" w:rsidRDefault="006A262A">
            <w:r>
              <w:t>CODED</w:t>
            </w:r>
          </w:p>
        </w:tc>
      </w:tr>
      <w:tr w:rsidR="00823114" w14:paraId="22CEE037" w14:textId="77777777">
        <w:tc>
          <w:tcPr>
            <w:tcW w:w="2160" w:type="dxa"/>
          </w:tcPr>
          <w:p w14:paraId="4980FE40" w14:textId="77777777" w:rsidR="00823114" w:rsidRDefault="006A262A">
            <w:r>
              <w:t>Buitenzijde kelder</w:t>
            </w:r>
          </w:p>
        </w:tc>
        <w:tc>
          <w:tcPr>
            <w:tcW w:w="5443" w:type="dxa"/>
          </w:tcPr>
          <w:p w14:paraId="74A6B4D7" w14:textId="77777777" w:rsidR="00823114" w:rsidRDefault="006A262A">
            <w:r>
              <w:t>Buitenzijde kelder</w:t>
            </w:r>
          </w:p>
        </w:tc>
        <w:tc>
          <w:tcPr>
            <w:tcW w:w="1037" w:type="dxa"/>
          </w:tcPr>
          <w:p w14:paraId="3A7482E8" w14:textId="77777777" w:rsidR="00823114" w:rsidRDefault="006A262A">
            <w:r>
              <w:t>CODED</w:t>
            </w:r>
          </w:p>
        </w:tc>
      </w:tr>
      <w:tr w:rsidR="00823114" w14:paraId="0B64F4BB" w14:textId="77777777">
        <w:tc>
          <w:tcPr>
            <w:tcW w:w="2160" w:type="dxa"/>
          </w:tcPr>
          <w:p w14:paraId="757C60F7" w14:textId="77777777" w:rsidR="00823114" w:rsidRDefault="006A262A">
            <w:r>
              <w:t>Duikerbrug</w:t>
            </w:r>
          </w:p>
        </w:tc>
        <w:tc>
          <w:tcPr>
            <w:tcW w:w="5443" w:type="dxa"/>
          </w:tcPr>
          <w:p w14:paraId="3FA0CC68" w14:textId="77777777" w:rsidR="00823114" w:rsidRDefault="006A262A">
            <w:r>
              <w:t>Duikerbrug</w:t>
            </w:r>
          </w:p>
        </w:tc>
        <w:tc>
          <w:tcPr>
            <w:tcW w:w="1037" w:type="dxa"/>
          </w:tcPr>
          <w:p w14:paraId="16CE822F" w14:textId="77777777" w:rsidR="00823114" w:rsidRDefault="006A262A">
            <w:r>
              <w:t>CODED</w:t>
            </w:r>
          </w:p>
        </w:tc>
      </w:tr>
      <w:tr w:rsidR="00823114" w14:paraId="4BD90CFE" w14:textId="77777777">
        <w:tc>
          <w:tcPr>
            <w:tcW w:w="2160" w:type="dxa"/>
          </w:tcPr>
          <w:p w14:paraId="3B0D717E" w14:textId="77777777" w:rsidR="00823114" w:rsidRDefault="006A262A">
            <w:r>
              <w:t>Fietspad</w:t>
            </w:r>
          </w:p>
        </w:tc>
        <w:tc>
          <w:tcPr>
            <w:tcW w:w="5443" w:type="dxa"/>
          </w:tcPr>
          <w:p w14:paraId="0DC7B429" w14:textId="77777777" w:rsidR="00823114" w:rsidRDefault="006A262A">
            <w:r>
              <w:t>Fietspad</w:t>
            </w:r>
          </w:p>
        </w:tc>
        <w:tc>
          <w:tcPr>
            <w:tcW w:w="1037" w:type="dxa"/>
          </w:tcPr>
          <w:p w14:paraId="41574403" w14:textId="77777777" w:rsidR="00823114" w:rsidRDefault="006A262A">
            <w:r>
              <w:t>CODED</w:t>
            </w:r>
          </w:p>
        </w:tc>
      </w:tr>
      <w:tr w:rsidR="00823114" w14:paraId="6BC54569" w14:textId="77777777">
        <w:tc>
          <w:tcPr>
            <w:tcW w:w="2160" w:type="dxa"/>
          </w:tcPr>
          <w:p w14:paraId="60D4474F" w14:textId="77777777" w:rsidR="00823114" w:rsidRDefault="006A262A">
            <w:r>
              <w:t>In het water</w:t>
            </w:r>
          </w:p>
        </w:tc>
        <w:tc>
          <w:tcPr>
            <w:tcW w:w="5443" w:type="dxa"/>
          </w:tcPr>
          <w:p w14:paraId="4AC09623" w14:textId="77777777" w:rsidR="00823114" w:rsidRDefault="006A262A">
            <w:r>
              <w:t>In het water</w:t>
            </w:r>
          </w:p>
        </w:tc>
        <w:tc>
          <w:tcPr>
            <w:tcW w:w="1037" w:type="dxa"/>
          </w:tcPr>
          <w:p w14:paraId="594CA0E5" w14:textId="77777777" w:rsidR="00823114" w:rsidRDefault="006A262A">
            <w:r>
              <w:t>CODED</w:t>
            </w:r>
          </w:p>
        </w:tc>
      </w:tr>
      <w:tr w:rsidR="00823114" w14:paraId="1FBE1999" w14:textId="77777777">
        <w:tc>
          <w:tcPr>
            <w:tcW w:w="2160" w:type="dxa"/>
          </w:tcPr>
          <w:p w14:paraId="0A04AD48" w14:textId="77777777" w:rsidR="00823114" w:rsidRDefault="006A262A">
            <w:r>
              <w:t>Kelder</w:t>
            </w:r>
          </w:p>
        </w:tc>
        <w:tc>
          <w:tcPr>
            <w:tcW w:w="5443" w:type="dxa"/>
          </w:tcPr>
          <w:p w14:paraId="7078586D" w14:textId="77777777" w:rsidR="00823114" w:rsidRDefault="006A262A">
            <w:r>
              <w:t>Kelder</w:t>
            </w:r>
          </w:p>
        </w:tc>
        <w:tc>
          <w:tcPr>
            <w:tcW w:w="1037" w:type="dxa"/>
          </w:tcPr>
          <w:p w14:paraId="53E5536B" w14:textId="77777777" w:rsidR="00823114" w:rsidRDefault="006A262A">
            <w:r>
              <w:t>CODED</w:t>
            </w:r>
          </w:p>
        </w:tc>
      </w:tr>
      <w:tr w:rsidR="00823114" w14:paraId="1F54D083" w14:textId="77777777">
        <w:tc>
          <w:tcPr>
            <w:tcW w:w="2160" w:type="dxa"/>
          </w:tcPr>
          <w:p w14:paraId="5AE8C15F" w14:textId="77777777" w:rsidR="00823114" w:rsidRDefault="006A262A">
            <w:r>
              <w:t>Kunstobject</w:t>
            </w:r>
          </w:p>
        </w:tc>
        <w:tc>
          <w:tcPr>
            <w:tcW w:w="5443" w:type="dxa"/>
          </w:tcPr>
          <w:p w14:paraId="2E4F3B98" w14:textId="77777777" w:rsidR="00823114" w:rsidRDefault="006A262A">
            <w:r>
              <w:t>Kunstobject</w:t>
            </w:r>
          </w:p>
        </w:tc>
        <w:tc>
          <w:tcPr>
            <w:tcW w:w="1037" w:type="dxa"/>
          </w:tcPr>
          <w:p w14:paraId="30AE0724" w14:textId="77777777" w:rsidR="00823114" w:rsidRDefault="006A262A">
            <w:r>
              <w:t>CODED</w:t>
            </w:r>
          </w:p>
        </w:tc>
      </w:tr>
      <w:tr w:rsidR="00823114" w14:paraId="53F4BD06" w14:textId="77777777">
        <w:tc>
          <w:tcPr>
            <w:tcW w:w="2160" w:type="dxa"/>
          </w:tcPr>
          <w:p w14:paraId="13D002AA" w14:textId="77777777" w:rsidR="00823114" w:rsidRDefault="006A262A">
            <w:r>
              <w:t>Landhoofd</w:t>
            </w:r>
          </w:p>
        </w:tc>
        <w:tc>
          <w:tcPr>
            <w:tcW w:w="5443" w:type="dxa"/>
          </w:tcPr>
          <w:p w14:paraId="2E02FBC4" w14:textId="77777777" w:rsidR="00823114" w:rsidRDefault="006A262A">
            <w:r>
              <w:t>Landhoofd</w:t>
            </w:r>
          </w:p>
        </w:tc>
        <w:tc>
          <w:tcPr>
            <w:tcW w:w="1037" w:type="dxa"/>
          </w:tcPr>
          <w:p w14:paraId="43815709" w14:textId="77777777" w:rsidR="00823114" w:rsidRDefault="006A262A">
            <w:r>
              <w:t>CODED</w:t>
            </w:r>
          </w:p>
        </w:tc>
      </w:tr>
      <w:tr w:rsidR="00823114" w14:paraId="3460E74C" w14:textId="77777777">
        <w:tc>
          <w:tcPr>
            <w:tcW w:w="2160" w:type="dxa"/>
          </w:tcPr>
          <w:p w14:paraId="6F047754" w14:textId="77777777" w:rsidR="00823114" w:rsidRDefault="006A262A">
            <w:r>
              <w:t>Langs oever</w:t>
            </w:r>
          </w:p>
        </w:tc>
        <w:tc>
          <w:tcPr>
            <w:tcW w:w="5443" w:type="dxa"/>
          </w:tcPr>
          <w:p w14:paraId="1962BDCA" w14:textId="77777777" w:rsidR="00823114" w:rsidRDefault="006A262A">
            <w:r>
              <w:t>Langs oever</w:t>
            </w:r>
          </w:p>
        </w:tc>
        <w:tc>
          <w:tcPr>
            <w:tcW w:w="1037" w:type="dxa"/>
          </w:tcPr>
          <w:p w14:paraId="7C17B3FD" w14:textId="77777777" w:rsidR="00823114" w:rsidRDefault="006A262A">
            <w:r>
              <w:t>CODED</w:t>
            </w:r>
          </w:p>
        </w:tc>
      </w:tr>
      <w:tr w:rsidR="00823114" w14:paraId="6A4D9D08" w14:textId="77777777">
        <w:tc>
          <w:tcPr>
            <w:tcW w:w="2160" w:type="dxa"/>
          </w:tcPr>
          <w:p w14:paraId="04962827" w14:textId="77777777" w:rsidR="00823114" w:rsidRDefault="006A262A">
            <w:r>
              <w:lastRenderedPageBreak/>
              <w:t>Langs water</w:t>
            </w:r>
          </w:p>
        </w:tc>
        <w:tc>
          <w:tcPr>
            <w:tcW w:w="5443" w:type="dxa"/>
          </w:tcPr>
          <w:p w14:paraId="0F8F15F8" w14:textId="77777777" w:rsidR="00823114" w:rsidRDefault="006A262A">
            <w:r>
              <w:t>Langs water</w:t>
            </w:r>
          </w:p>
        </w:tc>
        <w:tc>
          <w:tcPr>
            <w:tcW w:w="1037" w:type="dxa"/>
          </w:tcPr>
          <w:p w14:paraId="7F4A8E9A" w14:textId="77777777" w:rsidR="00823114" w:rsidRDefault="006A262A">
            <w:r>
              <w:t>CODED</w:t>
            </w:r>
          </w:p>
        </w:tc>
      </w:tr>
      <w:tr w:rsidR="00823114" w14:paraId="08FE483A" w14:textId="77777777">
        <w:tc>
          <w:tcPr>
            <w:tcW w:w="2160" w:type="dxa"/>
          </w:tcPr>
          <w:p w14:paraId="3E8E3C1C" w14:textId="77777777" w:rsidR="00823114" w:rsidRDefault="006A262A">
            <w:r>
              <w:t>Looppad</w:t>
            </w:r>
          </w:p>
        </w:tc>
        <w:tc>
          <w:tcPr>
            <w:tcW w:w="5443" w:type="dxa"/>
          </w:tcPr>
          <w:p w14:paraId="71A4CFD7" w14:textId="77777777" w:rsidR="00823114" w:rsidRDefault="006A262A">
            <w:r>
              <w:t>Looppad</w:t>
            </w:r>
          </w:p>
        </w:tc>
        <w:tc>
          <w:tcPr>
            <w:tcW w:w="1037" w:type="dxa"/>
          </w:tcPr>
          <w:p w14:paraId="5AC66ADB" w14:textId="77777777" w:rsidR="00823114" w:rsidRDefault="006A262A">
            <w:r>
              <w:t>CODED</w:t>
            </w:r>
          </w:p>
        </w:tc>
      </w:tr>
      <w:tr w:rsidR="00823114" w14:paraId="70C89712" w14:textId="77777777">
        <w:tc>
          <w:tcPr>
            <w:tcW w:w="2160" w:type="dxa"/>
          </w:tcPr>
          <w:p w14:paraId="1E25856E" w14:textId="77777777" w:rsidR="00823114" w:rsidRDefault="006A262A">
            <w:r>
              <w:t>Naast kelder</w:t>
            </w:r>
          </w:p>
        </w:tc>
        <w:tc>
          <w:tcPr>
            <w:tcW w:w="5443" w:type="dxa"/>
          </w:tcPr>
          <w:p w14:paraId="207C94D2" w14:textId="77777777" w:rsidR="00823114" w:rsidRDefault="006A262A">
            <w:r>
              <w:t>Naast kelder</w:t>
            </w:r>
          </w:p>
        </w:tc>
        <w:tc>
          <w:tcPr>
            <w:tcW w:w="1037" w:type="dxa"/>
          </w:tcPr>
          <w:p w14:paraId="6665F72E" w14:textId="77777777" w:rsidR="00823114" w:rsidRDefault="006A262A">
            <w:r>
              <w:t>CODED</w:t>
            </w:r>
          </w:p>
        </w:tc>
      </w:tr>
      <w:tr w:rsidR="00823114" w14:paraId="4092BD32" w14:textId="77777777">
        <w:tc>
          <w:tcPr>
            <w:tcW w:w="2160" w:type="dxa"/>
          </w:tcPr>
          <w:p w14:paraId="5A5874F0" w14:textId="77777777" w:rsidR="00823114" w:rsidRDefault="006A262A">
            <w:r>
              <w:t>Op de damwand</w:t>
            </w:r>
          </w:p>
        </w:tc>
        <w:tc>
          <w:tcPr>
            <w:tcW w:w="5443" w:type="dxa"/>
          </w:tcPr>
          <w:p w14:paraId="0E8B0E81" w14:textId="77777777" w:rsidR="00823114" w:rsidRDefault="006A262A">
            <w:r>
              <w:t>Op de damwand</w:t>
            </w:r>
          </w:p>
        </w:tc>
        <w:tc>
          <w:tcPr>
            <w:tcW w:w="1037" w:type="dxa"/>
          </w:tcPr>
          <w:p w14:paraId="07B8333F" w14:textId="77777777" w:rsidR="00823114" w:rsidRDefault="006A262A">
            <w:r>
              <w:t>CODED</w:t>
            </w:r>
          </w:p>
        </w:tc>
      </w:tr>
      <w:tr w:rsidR="00823114" w14:paraId="56ACDA72" w14:textId="77777777">
        <w:tc>
          <w:tcPr>
            <w:tcW w:w="2160" w:type="dxa"/>
          </w:tcPr>
          <w:p w14:paraId="587101AD" w14:textId="77777777" w:rsidR="00823114" w:rsidRDefault="006A262A">
            <w:r>
              <w:t>Op de trap</w:t>
            </w:r>
          </w:p>
        </w:tc>
        <w:tc>
          <w:tcPr>
            <w:tcW w:w="5443" w:type="dxa"/>
          </w:tcPr>
          <w:p w14:paraId="025A33E0" w14:textId="77777777" w:rsidR="00823114" w:rsidRDefault="006A262A">
            <w:r>
              <w:t>Op de trap</w:t>
            </w:r>
          </w:p>
        </w:tc>
        <w:tc>
          <w:tcPr>
            <w:tcW w:w="1037" w:type="dxa"/>
          </w:tcPr>
          <w:p w14:paraId="5984CCAC" w14:textId="77777777" w:rsidR="00823114" w:rsidRDefault="006A262A">
            <w:r>
              <w:t>CODED</w:t>
            </w:r>
          </w:p>
        </w:tc>
      </w:tr>
      <w:tr w:rsidR="00823114" w14:paraId="3C15D40C" w14:textId="77777777">
        <w:tc>
          <w:tcPr>
            <w:tcW w:w="2160" w:type="dxa"/>
          </w:tcPr>
          <w:p w14:paraId="404530D7" w14:textId="77777777" w:rsidR="00823114" w:rsidRDefault="006A262A">
            <w:r>
              <w:t>Op steunpunt</w:t>
            </w:r>
          </w:p>
        </w:tc>
        <w:tc>
          <w:tcPr>
            <w:tcW w:w="5443" w:type="dxa"/>
          </w:tcPr>
          <w:p w14:paraId="396F7163" w14:textId="77777777" w:rsidR="00823114" w:rsidRDefault="006A262A">
            <w:r>
              <w:t>Op steunpunt</w:t>
            </w:r>
          </w:p>
        </w:tc>
        <w:tc>
          <w:tcPr>
            <w:tcW w:w="1037" w:type="dxa"/>
          </w:tcPr>
          <w:p w14:paraId="035DAF2C" w14:textId="77777777" w:rsidR="00823114" w:rsidRDefault="006A262A">
            <w:r>
              <w:t>CODED</w:t>
            </w:r>
          </w:p>
        </w:tc>
      </w:tr>
      <w:tr w:rsidR="00823114" w14:paraId="7B1B76BD" w14:textId="77777777">
        <w:tc>
          <w:tcPr>
            <w:tcW w:w="2160" w:type="dxa"/>
          </w:tcPr>
          <w:p w14:paraId="2C749884" w14:textId="77777777" w:rsidR="00823114" w:rsidRDefault="006A262A">
            <w:r>
              <w:t>Op talud</w:t>
            </w:r>
          </w:p>
        </w:tc>
        <w:tc>
          <w:tcPr>
            <w:tcW w:w="5443" w:type="dxa"/>
          </w:tcPr>
          <w:p w14:paraId="100BD6B9" w14:textId="77777777" w:rsidR="00823114" w:rsidRDefault="006A262A">
            <w:r>
              <w:t>Op talud</w:t>
            </w:r>
          </w:p>
        </w:tc>
        <w:tc>
          <w:tcPr>
            <w:tcW w:w="1037" w:type="dxa"/>
          </w:tcPr>
          <w:p w14:paraId="313937B9" w14:textId="77777777" w:rsidR="00823114" w:rsidRDefault="006A262A">
            <w:r>
              <w:t>CODED</w:t>
            </w:r>
          </w:p>
        </w:tc>
      </w:tr>
      <w:tr w:rsidR="00823114" w14:paraId="005AE0A2" w14:textId="77777777">
        <w:tc>
          <w:tcPr>
            <w:tcW w:w="2160" w:type="dxa"/>
          </w:tcPr>
          <w:p w14:paraId="67A73C40" w14:textId="77777777" w:rsidR="00823114" w:rsidRDefault="006A262A">
            <w:r>
              <w:t>Opstal</w:t>
            </w:r>
          </w:p>
        </w:tc>
        <w:tc>
          <w:tcPr>
            <w:tcW w:w="5443" w:type="dxa"/>
          </w:tcPr>
          <w:p w14:paraId="15BF4C61" w14:textId="77777777" w:rsidR="00823114" w:rsidRDefault="006A262A">
            <w:r>
              <w:t>Opstal</w:t>
            </w:r>
          </w:p>
        </w:tc>
        <w:tc>
          <w:tcPr>
            <w:tcW w:w="1037" w:type="dxa"/>
          </w:tcPr>
          <w:p w14:paraId="66E1D2A5" w14:textId="77777777" w:rsidR="00823114" w:rsidRDefault="006A262A">
            <w:r>
              <w:t>CODED</w:t>
            </w:r>
          </w:p>
        </w:tc>
      </w:tr>
      <w:tr w:rsidR="00823114" w14:paraId="54C6B652" w14:textId="77777777">
        <w:tc>
          <w:tcPr>
            <w:tcW w:w="2160" w:type="dxa"/>
          </w:tcPr>
          <w:p w14:paraId="39684E6A" w14:textId="77777777" w:rsidR="00823114" w:rsidRDefault="006A262A">
            <w:r>
              <w:t>Par.baan</w:t>
            </w:r>
          </w:p>
        </w:tc>
        <w:tc>
          <w:tcPr>
            <w:tcW w:w="5443" w:type="dxa"/>
          </w:tcPr>
          <w:p w14:paraId="71950EC0" w14:textId="77777777" w:rsidR="00823114" w:rsidRDefault="006A262A">
            <w:r>
              <w:t>Par.baan</w:t>
            </w:r>
          </w:p>
        </w:tc>
        <w:tc>
          <w:tcPr>
            <w:tcW w:w="1037" w:type="dxa"/>
          </w:tcPr>
          <w:p w14:paraId="7E63C698" w14:textId="77777777" w:rsidR="00823114" w:rsidRDefault="006A262A">
            <w:r>
              <w:t>CODED</w:t>
            </w:r>
          </w:p>
        </w:tc>
      </w:tr>
      <w:tr w:rsidR="00823114" w14:paraId="1FE34881" w14:textId="77777777">
        <w:tc>
          <w:tcPr>
            <w:tcW w:w="2160" w:type="dxa"/>
          </w:tcPr>
          <w:p w14:paraId="664D406D" w14:textId="77777777" w:rsidR="00823114" w:rsidRDefault="006A262A">
            <w:r>
              <w:t>Prov.weg</w:t>
            </w:r>
          </w:p>
        </w:tc>
        <w:tc>
          <w:tcPr>
            <w:tcW w:w="5443" w:type="dxa"/>
          </w:tcPr>
          <w:p w14:paraId="3CAD913B" w14:textId="77777777" w:rsidR="00823114" w:rsidRDefault="006A262A">
            <w:r>
              <w:t>Provinciale weg</w:t>
            </w:r>
          </w:p>
        </w:tc>
        <w:tc>
          <w:tcPr>
            <w:tcW w:w="1037" w:type="dxa"/>
          </w:tcPr>
          <w:p w14:paraId="69A95308" w14:textId="77777777" w:rsidR="00823114" w:rsidRDefault="006A262A">
            <w:r>
              <w:t>CODED</w:t>
            </w:r>
          </w:p>
        </w:tc>
      </w:tr>
      <w:tr w:rsidR="00823114" w14:paraId="7E122F95" w14:textId="77777777">
        <w:tc>
          <w:tcPr>
            <w:tcW w:w="2160" w:type="dxa"/>
          </w:tcPr>
          <w:p w14:paraId="6D61343C" w14:textId="77777777" w:rsidR="00823114" w:rsidRDefault="006A262A">
            <w:r>
              <w:t>Remmingwerk</w:t>
            </w:r>
          </w:p>
        </w:tc>
        <w:tc>
          <w:tcPr>
            <w:tcW w:w="5443" w:type="dxa"/>
          </w:tcPr>
          <w:p w14:paraId="451DC48D" w14:textId="77777777" w:rsidR="00823114" w:rsidRDefault="006A262A">
            <w:r>
              <w:t>Remmingwerk</w:t>
            </w:r>
          </w:p>
        </w:tc>
        <w:tc>
          <w:tcPr>
            <w:tcW w:w="1037" w:type="dxa"/>
          </w:tcPr>
          <w:p w14:paraId="220A3EA6" w14:textId="77777777" w:rsidR="00823114" w:rsidRDefault="006A262A">
            <w:r>
              <w:t>CODED</w:t>
            </w:r>
          </w:p>
        </w:tc>
      </w:tr>
      <w:tr w:rsidR="00823114" w14:paraId="29960D40" w14:textId="77777777">
        <w:tc>
          <w:tcPr>
            <w:tcW w:w="2160" w:type="dxa"/>
          </w:tcPr>
          <w:p w14:paraId="1AB859B2" w14:textId="77777777" w:rsidR="00823114" w:rsidRDefault="006A262A">
            <w:r>
              <w:t>Reserve</w:t>
            </w:r>
          </w:p>
        </w:tc>
        <w:tc>
          <w:tcPr>
            <w:tcW w:w="5443" w:type="dxa"/>
          </w:tcPr>
          <w:p w14:paraId="2D55D12A" w14:textId="77777777" w:rsidR="00823114" w:rsidRDefault="006A262A">
            <w:r>
              <w:t>Reserve</w:t>
            </w:r>
          </w:p>
        </w:tc>
        <w:tc>
          <w:tcPr>
            <w:tcW w:w="1037" w:type="dxa"/>
          </w:tcPr>
          <w:p w14:paraId="50460762" w14:textId="77777777" w:rsidR="00823114" w:rsidRDefault="006A262A">
            <w:r>
              <w:t>CODED</w:t>
            </w:r>
          </w:p>
        </w:tc>
      </w:tr>
      <w:tr w:rsidR="00823114" w14:paraId="58669266" w14:textId="77777777">
        <w:tc>
          <w:tcPr>
            <w:tcW w:w="2160" w:type="dxa"/>
          </w:tcPr>
          <w:p w14:paraId="7C871122" w14:textId="77777777" w:rsidR="00823114" w:rsidRDefault="006A262A">
            <w:r>
              <w:t>Reserve deur binnenhoofd</w:t>
            </w:r>
          </w:p>
        </w:tc>
        <w:tc>
          <w:tcPr>
            <w:tcW w:w="5443" w:type="dxa"/>
          </w:tcPr>
          <w:p w14:paraId="64A95117" w14:textId="77777777" w:rsidR="00823114" w:rsidRDefault="006A262A">
            <w:r>
              <w:t>Reserve deur binnenhoofd</w:t>
            </w:r>
          </w:p>
        </w:tc>
        <w:tc>
          <w:tcPr>
            <w:tcW w:w="1037" w:type="dxa"/>
          </w:tcPr>
          <w:p w14:paraId="4E98D66A" w14:textId="77777777" w:rsidR="00823114" w:rsidRDefault="006A262A">
            <w:r>
              <w:t>CODED</w:t>
            </w:r>
          </w:p>
        </w:tc>
      </w:tr>
      <w:tr w:rsidR="00823114" w14:paraId="268BCD8C" w14:textId="77777777">
        <w:tc>
          <w:tcPr>
            <w:tcW w:w="2160" w:type="dxa"/>
          </w:tcPr>
          <w:p w14:paraId="720B307D" w14:textId="77777777" w:rsidR="00823114" w:rsidRDefault="006A262A">
            <w:r>
              <w:t>Reserve deur buitenhoofd</w:t>
            </w:r>
          </w:p>
        </w:tc>
        <w:tc>
          <w:tcPr>
            <w:tcW w:w="5443" w:type="dxa"/>
          </w:tcPr>
          <w:p w14:paraId="325018A8" w14:textId="77777777" w:rsidR="00823114" w:rsidRDefault="006A262A">
            <w:r>
              <w:t>Reserve deur buitenhoofd</w:t>
            </w:r>
          </w:p>
        </w:tc>
        <w:tc>
          <w:tcPr>
            <w:tcW w:w="1037" w:type="dxa"/>
          </w:tcPr>
          <w:p w14:paraId="45CEB894" w14:textId="77777777" w:rsidR="00823114" w:rsidRDefault="006A262A">
            <w:r>
              <w:t>CODED</w:t>
            </w:r>
          </w:p>
        </w:tc>
      </w:tr>
      <w:tr w:rsidR="00823114" w14:paraId="6AF2794F" w14:textId="77777777">
        <w:tc>
          <w:tcPr>
            <w:tcW w:w="2160" w:type="dxa"/>
          </w:tcPr>
          <w:p w14:paraId="5C594E26" w14:textId="77777777" w:rsidR="00823114" w:rsidRDefault="006A262A">
            <w:r>
              <w:t>Tussensteunpunt</w:t>
            </w:r>
          </w:p>
        </w:tc>
        <w:tc>
          <w:tcPr>
            <w:tcW w:w="5443" w:type="dxa"/>
          </w:tcPr>
          <w:p w14:paraId="6917DCEC" w14:textId="77777777" w:rsidR="00823114" w:rsidRDefault="006A262A">
            <w:r>
              <w:t>Tussensteunpunt</w:t>
            </w:r>
          </w:p>
        </w:tc>
        <w:tc>
          <w:tcPr>
            <w:tcW w:w="1037" w:type="dxa"/>
          </w:tcPr>
          <w:p w14:paraId="538330C3" w14:textId="77777777" w:rsidR="00823114" w:rsidRDefault="006A262A">
            <w:r>
              <w:t>CODED</w:t>
            </w:r>
          </w:p>
        </w:tc>
      </w:tr>
      <w:tr w:rsidR="00823114" w14:paraId="31652164" w14:textId="77777777">
        <w:tc>
          <w:tcPr>
            <w:tcW w:w="2160" w:type="dxa"/>
          </w:tcPr>
          <w:p w14:paraId="7324CF0C" w14:textId="77777777" w:rsidR="00823114" w:rsidRDefault="006A262A">
            <w:r>
              <w:t>Val</w:t>
            </w:r>
          </w:p>
        </w:tc>
        <w:tc>
          <w:tcPr>
            <w:tcW w:w="5443" w:type="dxa"/>
          </w:tcPr>
          <w:p w14:paraId="6627E93B" w14:textId="77777777" w:rsidR="00823114" w:rsidRDefault="006A262A">
            <w:r>
              <w:t>Val</w:t>
            </w:r>
          </w:p>
        </w:tc>
        <w:tc>
          <w:tcPr>
            <w:tcW w:w="1037" w:type="dxa"/>
          </w:tcPr>
          <w:p w14:paraId="242B6F9A" w14:textId="77777777" w:rsidR="00823114" w:rsidRDefault="006A262A">
            <w:r>
              <w:t>CODED</w:t>
            </w:r>
          </w:p>
        </w:tc>
      </w:tr>
      <w:tr w:rsidR="00823114" w14:paraId="2D6E9230" w14:textId="77777777">
        <w:tc>
          <w:tcPr>
            <w:tcW w:w="2160" w:type="dxa"/>
          </w:tcPr>
          <w:p w14:paraId="0FBEC6E2" w14:textId="77777777" w:rsidR="00823114" w:rsidRDefault="006A262A">
            <w:r>
              <w:t>Voetgangerstunnel</w:t>
            </w:r>
          </w:p>
        </w:tc>
        <w:tc>
          <w:tcPr>
            <w:tcW w:w="5443" w:type="dxa"/>
          </w:tcPr>
          <w:p w14:paraId="24E07F81" w14:textId="77777777" w:rsidR="00823114" w:rsidRDefault="006A262A">
            <w:r>
              <w:t>Voetgangerstunnel</w:t>
            </w:r>
          </w:p>
        </w:tc>
        <w:tc>
          <w:tcPr>
            <w:tcW w:w="1037" w:type="dxa"/>
          </w:tcPr>
          <w:p w14:paraId="53884291" w14:textId="77777777" w:rsidR="00823114" w:rsidRDefault="006A262A">
            <w:r>
              <w:t>CODED</w:t>
            </w:r>
          </w:p>
        </w:tc>
      </w:tr>
      <w:tr w:rsidR="00823114" w14:paraId="6A36FD8B" w14:textId="77777777">
        <w:tc>
          <w:tcPr>
            <w:tcW w:w="2160" w:type="dxa"/>
          </w:tcPr>
          <w:p w14:paraId="05EB094B" w14:textId="77777777" w:rsidR="00823114" w:rsidRDefault="006A262A">
            <w:r>
              <w:t>Voetpad</w:t>
            </w:r>
          </w:p>
        </w:tc>
        <w:tc>
          <w:tcPr>
            <w:tcW w:w="5443" w:type="dxa"/>
          </w:tcPr>
          <w:p w14:paraId="24D02B29" w14:textId="77777777" w:rsidR="00823114" w:rsidRDefault="006A262A">
            <w:r>
              <w:t>Voetpad</w:t>
            </w:r>
          </w:p>
        </w:tc>
        <w:tc>
          <w:tcPr>
            <w:tcW w:w="1037" w:type="dxa"/>
          </w:tcPr>
          <w:p w14:paraId="61147E1D" w14:textId="77777777" w:rsidR="00823114" w:rsidRDefault="006A262A">
            <w:r>
              <w:t>CODED</w:t>
            </w:r>
          </w:p>
        </w:tc>
      </w:tr>
      <w:tr w:rsidR="00823114" w14:paraId="7A7DC188" w14:textId="77777777">
        <w:tc>
          <w:tcPr>
            <w:tcW w:w="2160" w:type="dxa"/>
          </w:tcPr>
          <w:p w14:paraId="5AA9A39F" w14:textId="77777777" w:rsidR="00823114" w:rsidRDefault="006A262A">
            <w:r>
              <w:t>Voor kelder</w:t>
            </w:r>
          </w:p>
        </w:tc>
        <w:tc>
          <w:tcPr>
            <w:tcW w:w="5443" w:type="dxa"/>
          </w:tcPr>
          <w:p w14:paraId="38F6FAB5" w14:textId="77777777" w:rsidR="00823114" w:rsidRDefault="006A262A">
            <w:r>
              <w:t>Voor kelder</w:t>
            </w:r>
          </w:p>
        </w:tc>
        <w:tc>
          <w:tcPr>
            <w:tcW w:w="1037" w:type="dxa"/>
          </w:tcPr>
          <w:p w14:paraId="75FCB377" w14:textId="77777777" w:rsidR="00823114" w:rsidRDefault="006A262A">
            <w:r>
              <w:t>CODED</w:t>
            </w:r>
          </w:p>
        </w:tc>
      </w:tr>
      <w:tr w:rsidR="00823114" w14:paraId="14DE52E5" w14:textId="77777777">
        <w:tc>
          <w:tcPr>
            <w:tcW w:w="2160" w:type="dxa"/>
          </w:tcPr>
          <w:p w14:paraId="45766E6D" w14:textId="77777777" w:rsidR="00823114" w:rsidRDefault="006A262A">
            <w:r>
              <w:t>Wachtplaats</w:t>
            </w:r>
          </w:p>
        </w:tc>
        <w:tc>
          <w:tcPr>
            <w:tcW w:w="5443" w:type="dxa"/>
          </w:tcPr>
          <w:p w14:paraId="6B77145A" w14:textId="77777777" w:rsidR="00823114" w:rsidRDefault="006A262A">
            <w:r>
              <w:t>Wachtplaats</w:t>
            </w:r>
          </w:p>
        </w:tc>
        <w:tc>
          <w:tcPr>
            <w:tcW w:w="1037" w:type="dxa"/>
          </w:tcPr>
          <w:p w14:paraId="5254A8D8" w14:textId="77777777" w:rsidR="00823114" w:rsidRDefault="006A262A">
            <w:r>
              <w:t>CODED</w:t>
            </w:r>
          </w:p>
        </w:tc>
      </w:tr>
      <w:tr w:rsidR="00823114" w14:paraId="1AD73BB5" w14:textId="77777777">
        <w:tc>
          <w:tcPr>
            <w:tcW w:w="2160" w:type="dxa"/>
          </w:tcPr>
          <w:p w14:paraId="301EC84D" w14:textId="77777777" w:rsidR="00823114" w:rsidRDefault="006A262A">
            <w:r>
              <w:t>Wachtplaats, buitenhoofd</w:t>
            </w:r>
          </w:p>
        </w:tc>
        <w:tc>
          <w:tcPr>
            <w:tcW w:w="5443" w:type="dxa"/>
          </w:tcPr>
          <w:p w14:paraId="27F6F2CA" w14:textId="77777777" w:rsidR="00823114" w:rsidRDefault="006A262A">
            <w:r>
              <w:t>Wachtplaats, buitenhoofd</w:t>
            </w:r>
          </w:p>
        </w:tc>
        <w:tc>
          <w:tcPr>
            <w:tcW w:w="1037" w:type="dxa"/>
          </w:tcPr>
          <w:p w14:paraId="47CCE76E" w14:textId="77777777" w:rsidR="00823114" w:rsidRDefault="006A262A">
            <w:r>
              <w:t>CODED</w:t>
            </w:r>
          </w:p>
        </w:tc>
      </w:tr>
      <w:tr w:rsidR="00823114" w14:paraId="1A897BF9" w14:textId="77777777">
        <w:tc>
          <w:tcPr>
            <w:tcW w:w="2160" w:type="dxa"/>
          </w:tcPr>
          <w:p w14:paraId="4E1A52F0" w14:textId="77777777" w:rsidR="00823114" w:rsidRDefault="006A262A">
            <w:r>
              <w:t>boven</w:t>
            </w:r>
          </w:p>
        </w:tc>
        <w:tc>
          <w:tcPr>
            <w:tcW w:w="5443" w:type="dxa"/>
          </w:tcPr>
          <w:p w14:paraId="62ECA644" w14:textId="77777777" w:rsidR="00823114" w:rsidRDefault="006A262A">
            <w:r>
              <w:t>boven</w:t>
            </w:r>
          </w:p>
        </w:tc>
        <w:tc>
          <w:tcPr>
            <w:tcW w:w="1037" w:type="dxa"/>
          </w:tcPr>
          <w:p w14:paraId="2BB359D1" w14:textId="77777777" w:rsidR="00823114" w:rsidRDefault="006A262A">
            <w:r>
              <w:t>CODED</w:t>
            </w:r>
          </w:p>
        </w:tc>
      </w:tr>
      <w:tr w:rsidR="00823114" w14:paraId="4FAF7319" w14:textId="77777777">
        <w:tc>
          <w:tcPr>
            <w:tcW w:w="2160" w:type="dxa"/>
          </w:tcPr>
          <w:p w14:paraId="2765B927" w14:textId="77777777" w:rsidR="00823114" w:rsidRDefault="006A262A">
            <w:r>
              <w:t>onder</w:t>
            </w:r>
          </w:p>
        </w:tc>
        <w:tc>
          <w:tcPr>
            <w:tcW w:w="5443" w:type="dxa"/>
          </w:tcPr>
          <w:p w14:paraId="047CE1C4" w14:textId="77777777" w:rsidR="00823114" w:rsidRDefault="006A262A">
            <w:r>
              <w:t>onder</w:t>
            </w:r>
          </w:p>
        </w:tc>
        <w:tc>
          <w:tcPr>
            <w:tcW w:w="1037" w:type="dxa"/>
          </w:tcPr>
          <w:p w14:paraId="45EDD274" w14:textId="77777777" w:rsidR="00823114" w:rsidRDefault="006A262A">
            <w:r>
              <w:t>CODED</w:t>
            </w:r>
          </w:p>
        </w:tc>
      </w:tr>
      <w:tr w:rsidR="00823114" w14:paraId="0C14ACA2" w14:textId="77777777">
        <w:tc>
          <w:tcPr>
            <w:tcW w:w="2160" w:type="dxa"/>
          </w:tcPr>
          <w:p w14:paraId="18DF6073" w14:textId="77777777" w:rsidR="00823114" w:rsidRDefault="006A262A">
            <w:r>
              <w:t>rvb</w:t>
            </w:r>
          </w:p>
        </w:tc>
        <w:tc>
          <w:tcPr>
            <w:tcW w:w="5443" w:type="dxa"/>
          </w:tcPr>
          <w:p w14:paraId="4C83D180" w14:textId="77777777" w:rsidR="00823114" w:rsidRDefault="006A262A">
            <w:r>
              <w:t>rechts voor boven</w:t>
            </w:r>
          </w:p>
        </w:tc>
        <w:tc>
          <w:tcPr>
            <w:tcW w:w="1037" w:type="dxa"/>
          </w:tcPr>
          <w:p w14:paraId="7808FE67" w14:textId="77777777" w:rsidR="00823114" w:rsidRDefault="006A262A">
            <w:r>
              <w:t>CODED</w:t>
            </w:r>
          </w:p>
        </w:tc>
      </w:tr>
      <w:tr w:rsidR="00823114" w14:paraId="2596EA6E" w14:textId="77777777">
        <w:tc>
          <w:tcPr>
            <w:tcW w:w="2160" w:type="dxa"/>
          </w:tcPr>
          <w:p w14:paraId="102F7608" w14:textId="77777777" w:rsidR="00823114" w:rsidRDefault="006A262A">
            <w:r>
              <w:t>rvo</w:t>
            </w:r>
          </w:p>
        </w:tc>
        <w:tc>
          <w:tcPr>
            <w:tcW w:w="5443" w:type="dxa"/>
          </w:tcPr>
          <w:p w14:paraId="07CFC6B5" w14:textId="77777777" w:rsidR="00823114" w:rsidRDefault="006A262A">
            <w:r>
              <w:t>rechts voor onder</w:t>
            </w:r>
          </w:p>
        </w:tc>
        <w:tc>
          <w:tcPr>
            <w:tcW w:w="1037" w:type="dxa"/>
          </w:tcPr>
          <w:p w14:paraId="4906D144" w14:textId="77777777" w:rsidR="00823114" w:rsidRDefault="006A262A">
            <w:r>
              <w:t>CODED</w:t>
            </w:r>
          </w:p>
        </w:tc>
      </w:tr>
      <w:tr w:rsidR="00823114" w14:paraId="451A1A9B" w14:textId="77777777">
        <w:tc>
          <w:tcPr>
            <w:tcW w:w="2160" w:type="dxa"/>
          </w:tcPr>
          <w:p w14:paraId="29AC57CD" w14:textId="77777777" w:rsidR="00823114" w:rsidRDefault="006A262A">
            <w:r>
              <w:t>voor</w:t>
            </w:r>
          </w:p>
        </w:tc>
        <w:tc>
          <w:tcPr>
            <w:tcW w:w="5443" w:type="dxa"/>
          </w:tcPr>
          <w:p w14:paraId="53B12525" w14:textId="77777777" w:rsidR="00823114" w:rsidRDefault="006A262A">
            <w:r>
              <w:t>voor</w:t>
            </w:r>
          </w:p>
        </w:tc>
        <w:tc>
          <w:tcPr>
            <w:tcW w:w="1037" w:type="dxa"/>
          </w:tcPr>
          <w:p w14:paraId="4DEAD5D5" w14:textId="77777777" w:rsidR="00823114" w:rsidRDefault="006A262A">
            <w:r>
              <w:t>CODED</w:t>
            </w:r>
          </w:p>
        </w:tc>
      </w:tr>
    </w:tbl>
    <w:p w14:paraId="157B7810" w14:textId="77777777" w:rsidR="00823114" w:rsidRDefault="006A262A">
      <w:pPr>
        <w:pStyle w:val="Geenafstand"/>
      </w:pPr>
      <w:r>
        <w:t xml:space="preserve"> </w:t>
      </w:r>
    </w:p>
    <w:p w14:paraId="3CB9C9CA" w14:textId="77777777" w:rsidR="00823114" w:rsidRDefault="006A262A">
      <w:pPr>
        <w:pStyle w:val="Kop3"/>
      </w:pPr>
      <w:r>
        <w:t>OPKROONHOOGTE</w:t>
      </w:r>
    </w:p>
    <w:tbl>
      <w:tblPr>
        <w:tblStyle w:val="Tabelraster"/>
        <w:tblW w:w="0" w:type="auto"/>
        <w:tblLayout w:type="fixed"/>
        <w:tblLook w:val="04A0" w:firstRow="1" w:lastRow="0" w:firstColumn="1" w:lastColumn="0" w:noHBand="0" w:noVBand="1"/>
      </w:tblPr>
      <w:tblGrid>
        <w:gridCol w:w="2160"/>
        <w:gridCol w:w="5443"/>
        <w:gridCol w:w="1037"/>
      </w:tblGrid>
      <w:tr w:rsidR="00823114" w14:paraId="1FF5EBC7" w14:textId="77777777">
        <w:tc>
          <w:tcPr>
            <w:tcW w:w="2160" w:type="dxa"/>
          </w:tcPr>
          <w:p w14:paraId="3E7F2B44" w14:textId="77777777" w:rsidR="00823114" w:rsidRDefault="006A262A">
            <w:pPr>
              <w:jc w:val="center"/>
            </w:pPr>
            <w:r>
              <w:rPr>
                <w:b/>
              </w:rPr>
              <w:t>Coded Value</w:t>
            </w:r>
          </w:p>
        </w:tc>
        <w:tc>
          <w:tcPr>
            <w:tcW w:w="5443" w:type="dxa"/>
          </w:tcPr>
          <w:p w14:paraId="2FABA439" w14:textId="77777777" w:rsidR="00823114" w:rsidRDefault="006A262A">
            <w:pPr>
              <w:jc w:val="center"/>
            </w:pPr>
            <w:r>
              <w:rPr>
                <w:b/>
              </w:rPr>
              <w:t>Description</w:t>
            </w:r>
          </w:p>
        </w:tc>
        <w:tc>
          <w:tcPr>
            <w:tcW w:w="1037" w:type="dxa"/>
          </w:tcPr>
          <w:p w14:paraId="66C7F459" w14:textId="77777777" w:rsidR="00823114" w:rsidRDefault="006A262A">
            <w:pPr>
              <w:jc w:val="center"/>
            </w:pPr>
            <w:r>
              <w:rPr>
                <w:b/>
              </w:rPr>
              <w:t>Type</w:t>
            </w:r>
          </w:p>
        </w:tc>
      </w:tr>
      <w:tr w:rsidR="00823114" w14:paraId="03CD3BDB" w14:textId="77777777">
        <w:tc>
          <w:tcPr>
            <w:tcW w:w="2160" w:type="dxa"/>
          </w:tcPr>
          <w:p w14:paraId="3862E4EB" w14:textId="77777777" w:rsidR="00823114" w:rsidRDefault="006A262A">
            <w:r>
              <w:t>Bereikt</w:t>
            </w:r>
          </w:p>
        </w:tc>
        <w:tc>
          <w:tcPr>
            <w:tcW w:w="5443" w:type="dxa"/>
          </w:tcPr>
          <w:p w14:paraId="44F4EAFB" w14:textId="77777777" w:rsidR="00823114" w:rsidRDefault="006A262A">
            <w:r>
              <w:t>Bereikt</w:t>
            </w:r>
          </w:p>
        </w:tc>
        <w:tc>
          <w:tcPr>
            <w:tcW w:w="1037" w:type="dxa"/>
          </w:tcPr>
          <w:p w14:paraId="02E77056" w14:textId="77777777" w:rsidR="00823114" w:rsidRDefault="006A262A">
            <w:r>
              <w:t>CODED</w:t>
            </w:r>
          </w:p>
        </w:tc>
      </w:tr>
      <w:tr w:rsidR="00823114" w14:paraId="34EF1188" w14:textId="77777777">
        <w:tc>
          <w:tcPr>
            <w:tcW w:w="2160" w:type="dxa"/>
          </w:tcPr>
          <w:p w14:paraId="737E0544" w14:textId="77777777" w:rsidR="00823114" w:rsidRDefault="006A262A">
            <w:r>
              <w:t>N.v.t.</w:t>
            </w:r>
          </w:p>
        </w:tc>
        <w:tc>
          <w:tcPr>
            <w:tcW w:w="5443" w:type="dxa"/>
          </w:tcPr>
          <w:p w14:paraId="449D0831" w14:textId="77777777" w:rsidR="00823114" w:rsidRDefault="006A262A">
            <w:r>
              <w:t>N.v.t.</w:t>
            </w:r>
          </w:p>
        </w:tc>
        <w:tc>
          <w:tcPr>
            <w:tcW w:w="1037" w:type="dxa"/>
          </w:tcPr>
          <w:p w14:paraId="57500C27" w14:textId="77777777" w:rsidR="00823114" w:rsidRDefault="006A262A">
            <w:r>
              <w:t>CODED</w:t>
            </w:r>
          </w:p>
        </w:tc>
      </w:tr>
      <w:tr w:rsidR="00823114" w14:paraId="2EE916AD" w14:textId="77777777">
        <w:tc>
          <w:tcPr>
            <w:tcW w:w="2160" w:type="dxa"/>
          </w:tcPr>
          <w:p w14:paraId="52804E52" w14:textId="77777777" w:rsidR="00823114" w:rsidRDefault="006A262A">
            <w:r>
              <w:t>Niet te beoordelen</w:t>
            </w:r>
          </w:p>
        </w:tc>
        <w:tc>
          <w:tcPr>
            <w:tcW w:w="5443" w:type="dxa"/>
          </w:tcPr>
          <w:p w14:paraId="1F49774F" w14:textId="77777777" w:rsidR="00823114" w:rsidRDefault="006A262A">
            <w:r>
              <w:t>Niet te beoordelen</w:t>
            </w:r>
          </w:p>
        </w:tc>
        <w:tc>
          <w:tcPr>
            <w:tcW w:w="1037" w:type="dxa"/>
          </w:tcPr>
          <w:p w14:paraId="6072CB2B" w14:textId="77777777" w:rsidR="00823114" w:rsidRDefault="006A262A">
            <w:r>
              <w:t>CODED</w:t>
            </w:r>
          </w:p>
        </w:tc>
      </w:tr>
      <w:tr w:rsidR="00823114" w14:paraId="01F4742F" w14:textId="77777777">
        <w:tc>
          <w:tcPr>
            <w:tcW w:w="2160" w:type="dxa"/>
          </w:tcPr>
          <w:p w14:paraId="3F17AD76" w14:textId="77777777" w:rsidR="00823114" w:rsidRDefault="006A262A">
            <w:r>
              <w:t>Niet volledig te bereiken</w:t>
            </w:r>
          </w:p>
        </w:tc>
        <w:tc>
          <w:tcPr>
            <w:tcW w:w="5443" w:type="dxa"/>
          </w:tcPr>
          <w:p w14:paraId="0A664DB4" w14:textId="77777777" w:rsidR="00823114" w:rsidRDefault="006A262A">
            <w:r>
              <w:t>Niet volledig te bereiken</w:t>
            </w:r>
          </w:p>
        </w:tc>
        <w:tc>
          <w:tcPr>
            <w:tcW w:w="1037" w:type="dxa"/>
          </w:tcPr>
          <w:p w14:paraId="11BFB0F5" w14:textId="77777777" w:rsidR="00823114" w:rsidRDefault="006A262A">
            <w:r>
              <w:t>CODED</w:t>
            </w:r>
          </w:p>
        </w:tc>
      </w:tr>
      <w:tr w:rsidR="00823114" w14:paraId="030CB222" w14:textId="77777777">
        <w:tc>
          <w:tcPr>
            <w:tcW w:w="2160" w:type="dxa"/>
          </w:tcPr>
          <w:p w14:paraId="1A19E600" w14:textId="77777777" w:rsidR="00823114" w:rsidRDefault="006A262A">
            <w:r>
              <w:t>Nog niet bereikt</w:t>
            </w:r>
          </w:p>
        </w:tc>
        <w:tc>
          <w:tcPr>
            <w:tcW w:w="5443" w:type="dxa"/>
          </w:tcPr>
          <w:p w14:paraId="6E9946F2" w14:textId="77777777" w:rsidR="00823114" w:rsidRDefault="006A262A">
            <w:r>
              <w:t>Nog niet bereikt</w:t>
            </w:r>
          </w:p>
        </w:tc>
        <w:tc>
          <w:tcPr>
            <w:tcW w:w="1037" w:type="dxa"/>
          </w:tcPr>
          <w:p w14:paraId="0943A48F" w14:textId="77777777" w:rsidR="00823114" w:rsidRDefault="006A262A">
            <w:r>
              <w:t>CODED</w:t>
            </w:r>
          </w:p>
        </w:tc>
      </w:tr>
      <w:tr w:rsidR="00823114" w14:paraId="36A0BBC0" w14:textId="77777777">
        <w:tc>
          <w:tcPr>
            <w:tcW w:w="2160" w:type="dxa"/>
          </w:tcPr>
          <w:p w14:paraId="191A6DF6" w14:textId="77777777" w:rsidR="00823114" w:rsidRDefault="006A262A">
            <w:r>
              <w:t>Onbereikbaar 1:1</w:t>
            </w:r>
          </w:p>
        </w:tc>
        <w:tc>
          <w:tcPr>
            <w:tcW w:w="5443" w:type="dxa"/>
          </w:tcPr>
          <w:p w14:paraId="25F94545" w14:textId="77777777" w:rsidR="00823114" w:rsidRDefault="006A262A">
            <w:r>
              <w:t>Onbereikbaar 1:1</w:t>
            </w:r>
          </w:p>
        </w:tc>
        <w:tc>
          <w:tcPr>
            <w:tcW w:w="1037" w:type="dxa"/>
          </w:tcPr>
          <w:p w14:paraId="66E33CCF" w14:textId="77777777" w:rsidR="00823114" w:rsidRDefault="006A262A">
            <w:r>
              <w:t>CODED</w:t>
            </w:r>
          </w:p>
        </w:tc>
      </w:tr>
      <w:tr w:rsidR="00823114" w14:paraId="7AAC9325" w14:textId="77777777">
        <w:tc>
          <w:tcPr>
            <w:tcW w:w="2160" w:type="dxa"/>
          </w:tcPr>
          <w:p w14:paraId="4F4F7377" w14:textId="77777777" w:rsidR="00823114" w:rsidRDefault="006A262A">
            <w:r>
              <w:t>Onbereikbaar ongewenst</w:t>
            </w:r>
          </w:p>
        </w:tc>
        <w:tc>
          <w:tcPr>
            <w:tcW w:w="5443" w:type="dxa"/>
          </w:tcPr>
          <w:p w14:paraId="360D7758" w14:textId="77777777" w:rsidR="00823114" w:rsidRDefault="006A262A">
            <w:r>
              <w:t>Onbereikbaar ongewenst</w:t>
            </w:r>
          </w:p>
        </w:tc>
        <w:tc>
          <w:tcPr>
            <w:tcW w:w="1037" w:type="dxa"/>
          </w:tcPr>
          <w:p w14:paraId="3DA84003" w14:textId="77777777" w:rsidR="00823114" w:rsidRDefault="006A262A">
            <w:r>
              <w:t>CODED</w:t>
            </w:r>
          </w:p>
        </w:tc>
      </w:tr>
    </w:tbl>
    <w:p w14:paraId="4995ED66" w14:textId="77777777" w:rsidR="00823114" w:rsidRDefault="006A262A">
      <w:pPr>
        <w:pStyle w:val="Geenafstand"/>
      </w:pPr>
      <w:r>
        <w:t xml:space="preserve"> </w:t>
      </w:r>
    </w:p>
    <w:p w14:paraId="41F2E3B1" w14:textId="77777777" w:rsidR="003C4D06" w:rsidRDefault="003C4D06">
      <w:pPr>
        <w:rPr>
          <w:rFonts w:asciiTheme="majorHAnsi" w:eastAsiaTheme="majorEastAsia" w:hAnsiTheme="majorHAnsi" w:cstheme="majorBidi"/>
          <w:b/>
          <w:bCs/>
          <w:color w:val="4F81BD" w:themeColor="accent1"/>
        </w:rPr>
      </w:pPr>
      <w:r>
        <w:br w:type="page"/>
      </w:r>
    </w:p>
    <w:p w14:paraId="17C13EBE" w14:textId="2A0FF9E7" w:rsidR="00823114" w:rsidRDefault="006A262A">
      <w:pPr>
        <w:pStyle w:val="Kop3"/>
      </w:pPr>
      <w:r>
        <w:lastRenderedPageBreak/>
        <w:t>SPECONDERHOUDSMAATREGEL</w:t>
      </w:r>
    </w:p>
    <w:tbl>
      <w:tblPr>
        <w:tblStyle w:val="Tabelraster"/>
        <w:tblW w:w="0" w:type="auto"/>
        <w:tblLayout w:type="fixed"/>
        <w:tblLook w:val="04A0" w:firstRow="1" w:lastRow="0" w:firstColumn="1" w:lastColumn="0" w:noHBand="0" w:noVBand="1"/>
      </w:tblPr>
      <w:tblGrid>
        <w:gridCol w:w="2160"/>
        <w:gridCol w:w="5443"/>
        <w:gridCol w:w="1037"/>
      </w:tblGrid>
      <w:tr w:rsidR="00823114" w14:paraId="27322F8D" w14:textId="77777777">
        <w:tc>
          <w:tcPr>
            <w:tcW w:w="2160" w:type="dxa"/>
          </w:tcPr>
          <w:p w14:paraId="6B90CCF2" w14:textId="77777777" w:rsidR="00823114" w:rsidRDefault="006A262A">
            <w:pPr>
              <w:jc w:val="center"/>
            </w:pPr>
            <w:r>
              <w:rPr>
                <w:b/>
              </w:rPr>
              <w:t>Coded Value</w:t>
            </w:r>
          </w:p>
        </w:tc>
        <w:tc>
          <w:tcPr>
            <w:tcW w:w="5443" w:type="dxa"/>
          </w:tcPr>
          <w:p w14:paraId="2D135C85" w14:textId="77777777" w:rsidR="00823114" w:rsidRDefault="006A262A">
            <w:pPr>
              <w:jc w:val="center"/>
            </w:pPr>
            <w:r>
              <w:rPr>
                <w:b/>
              </w:rPr>
              <w:t>Description</w:t>
            </w:r>
          </w:p>
        </w:tc>
        <w:tc>
          <w:tcPr>
            <w:tcW w:w="1037" w:type="dxa"/>
          </w:tcPr>
          <w:p w14:paraId="5AD136DA" w14:textId="77777777" w:rsidR="00823114" w:rsidRDefault="006A262A">
            <w:pPr>
              <w:jc w:val="center"/>
            </w:pPr>
            <w:r>
              <w:rPr>
                <w:b/>
              </w:rPr>
              <w:t>Type</w:t>
            </w:r>
          </w:p>
        </w:tc>
      </w:tr>
      <w:tr w:rsidR="00823114" w14:paraId="5CE806AB" w14:textId="77777777">
        <w:tc>
          <w:tcPr>
            <w:tcW w:w="2160" w:type="dxa"/>
          </w:tcPr>
          <w:p w14:paraId="4B56EC58" w14:textId="77777777" w:rsidR="00823114" w:rsidRDefault="006A262A">
            <w:r>
              <w:t>Attentie: rust verblijfplaats (WNB)</w:t>
            </w:r>
          </w:p>
        </w:tc>
        <w:tc>
          <w:tcPr>
            <w:tcW w:w="5443" w:type="dxa"/>
          </w:tcPr>
          <w:p w14:paraId="60B5C7AE" w14:textId="77777777" w:rsidR="00823114" w:rsidRDefault="006A262A">
            <w:r>
              <w:t>Attentie: rust verblijfplaats (WNB)</w:t>
            </w:r>
          </w:p>
        </w:tc>
        <w:tc>
          <w:tcPr>
            <w:tcW w:w="1037" w:type="dxa"/>
          </w:tcPr>
          <w:p w14:paraId="38BA44A4" w14:textId="77777777" w:rsidR="00823114" w:rsidRDefault="006A262A">
            <w:r>
              <w:t>CODED</w:t>
            </w:r>
          </w:p>
        </w:tc>
      </w:tr>
      <w:tr w:rsidR="00823114" w14:paraId="0BDD4D53" w14:textId="77777777">
        <w:tc>
          <w:tcPr>
            <w:tcW w:w="2160" w:type="dxa"/>
          </w:tcPr>
          <w:p w14:paraId="4C54A5B6" w14:textId="77777777" w:rsidR="00823114" w:rsidRDefault="006A262A">
            <w:r>
              <w:t>Bestratingsopdruk herstellen</w:t>
            </w:r>
          </w:p>
        </w:tc>
        <w:tc>
          <w:tcPr>
            <w:tcW w:w="5443" w:type="dxa"/>
          </w:tcPr>
          <w:p w14:paraId="66661DEB" w14:textId="77777777" w:rsidR="00823114" w:rsidRDefault="006A262A">
            <w:r>
              <w:t>Bestratingsopdruk herstellen</w:t>
            </w:r>
          </w:p>
        </w:tc>
        <w:tc>
          <w:tcPr>
            <w:tcW w:w="1037" w:type="dxa"/>
          </w:tcPr>
          <w:p w14:paraId="7696A24D" w14:textId="77777777" w:rsidR="00823114" w:rsidRDefault="006A262A">
            <w:r>
              <w:t>CODED</w:t>
            </w:r>
          </w:p>
        </w:tc>
      </w:tr>
      <w:tr w:rsidR="00823114" w14:paraId="58793B4C" w14:textId="77777777">
        <w:tc>
          <w:tcPr>
            <w:tcW w:w="2160" w:type="dxa"/>
          </w:tcPr>
          <w:p w14:paraId="43EC2B9D" w14:textId="77777777" w:rsidR="00823114" w:rsidRDefault="006A262A">
            <w:r>
              <w:t>Boompalen verwijderen</w:t>
            </w:r>
          </w:p>
        </w:tc>
        <w:tc>
          <w:tcPr>
            <w:tcW w:w="5443" w:type="dxa"/>
          </w:tcPr>
          <w:p w14:paraId="5652044B" w14:textId="77777777" w:rsidR="00823114" w:rsidRDefault="006A262A">
            <w:r>
              <w:t>Boompalen verwijderen</w:t>
            </w:r>
          </w:p>
        </w:tc>
        <w:tc>
          <w:tcPr>
            <w:tcW w:w="1037" w:type="dxa"/>
          </w:tcPr>
          <w:p w14:paraId="237B9E6B" w14:textId="77777777" w:rsidR="00823114" w:rsidRDefault="006A262A">
            <w:r>
              <w:t>CODED</w:t>
            </w:r>
          </w:p>
        </w:tc>
      </w:tr>
      <w:tr w:rsidR="00823114" w14:paraId="06E34E3D" w14:textId="77777777">
        <w:tc>
          <w:tcPr>
            <w:tcW w:w="2160" w:type="dxa"/>
          </w:tcPr>
          <w:p w14:paraId="3DE4B6F0" w14:textId="77777777" w:rsidR="00823114" w:rsidRDefault="006A262A">
            <w:r>
              <w:t>Boomrooster verwijderen aanpassen</w:t>
            </w:r>
          </w:p>
        </w:tc>
        <w:tc>
          <w:tcPr>
            <w:tcW w:w="5443" w:type="dxa"/>
          </w:tcPr>
          <w:p w14:paraId="0A4AF759" w14:textId="77777777" w:rsidR="00823114" w:rsidRDefault="006A262A">
            <w:r>
              <w:t>Boomrooster verwijderen aanpassen</w:t>
            </w:r>
          </w:p>
        </w:tc>
        <w:tc>
          <w:tcPr>
            <w:tcW w:w="1037" w:type="dxa"/>
          </w:tcPr>
          <w:p w14:paraId="78FFC2DB" w14:textId="77777777" w:rsidR="00823114" w:rsidRDefault="006A262A">
            <w:r>
              <w:t>CODED</w:t>
            </w:r>
          </w:p>
        </w:tc>
      </w:tr>
      <w:tr w:rsidR="00823114" w14:paraId="2FFC6113" w14:textId="77777777">
        <w:tc>
          <w:tcPr>
            <w:tcW w:w="2160" w:type="dxa"/>
          </w:tcPr>
          <w:p w14:paraId="593D253E" w14:textId="77777777" w:rsidR="00823114" w:rsidRDefault="006A262A">
            <w:r>
              <w:t>Boomspiegel vergroten</w:t>
            </w:r>
          </w:p>
        </w:tc>
        <w:tc>
          <w:tcPr>
            <w:tcW w:w="5443" w:type="dxa"/>
          </w:tcPr>
          <w:p w14:paraId="19CAA660" w14:textId="77777777" w:rsidR="00823114" w:rsidRDefault="006A262A">
            <w:r>
              <w:t>Boomspiegel vergroten</w:t>
            </w:r>
          </w:p>
        </w:tc>
        <w:tc>
          <w:tcPr>
            <w:tcW w:w="1037" w:type="dxa"/>
          </w:tcPr>
          <w:p w14:paraId="0E5D651A" w14:textId="77777777" w:rsidR="00823114" w:rsidRDefault="006A262A">
            <w:r>
              <w:t>CODED</w:t>
            </w:r>
          </w:p>
        </w:tc>
      </w:tr>
      <w:tr w:rsidR="00823114" w14:paraId="22AE9FC7" w14:textId="77777777">
        <w:tc>
          <w:tcPr>
            <w:tcW w:w="2160" w:type="dxa"/>
          </w:tcPr>
          <w:p w14:paraId="0024EC73" w14:textId="77777777" w:rsidR="00823114" w:rsidRDefault="006A262A">
            <w:r>
              <w:t>Klimplant verwijderen</w:t>
            </w:r>
          </w:p>
        </w:tc>
        <w:tc>
          <w:tcPr>
            <w:tcW w:w="5443" w:type="dxa"/>
          </w:tcPr>
          <w:p w14:paraId="238FA363" w14:textId="77777777" w:rsidR="00823114" w:rsidRDefault="006A262A">
            <w:r>
              <w:t>Klimplant verwijderen</w:t>
            </w:r>
          </w:p>
        </w:tc>
        <w:tc>
          <w:tcPr>
            <w:tcW w:w="1037" w:type="dxa"/>
          </w:tcPr>
          <w:p w14:paraId="587BDBDD" w14:textId="77777777" w:rsidR="00823114" w:rsidRDefault="006A262A">
            <w:r>
              <w:t>CODED</w:t>
            </w:r>
          </w:p>
        </w:tc>
      </w:tr>
      <w:tr w:rsidR="00823114" w14:paraId="21E34839" w14:textId="77777777">
        <w:tc>
          <w:tcPr>
            <w:tcW w:w="2160" w:type="dxa"/>
          </w:tcPr>
          <w:p w14:paraId="20345DC0" w14:textId="77777777" w:rsidR="00823114" w:rsidRDefault="006A262A">
            <w:r>
              <w:t>Matigen snoeiingreep</w:t>
            </w:r>
          </w:p>
        </w:tc>
        <w:tc>
          <w:tcPr>
            <w:tcW w:w="5443" w:type="dxa"/>
          </w:tcPr>
          <w:p w14:paraId="13FD5B08" w14:textId="77777777" w:rsidR="00823114" w:rsidRDefault="006A262A">
            <w:r>
              <w:t>Matigen snoeiingreep</w:t>
            </w:r>
          </w:p>
        </w:tc>
        <w:tc>
          <w:tcPr>
            <w:tcW w:w="1037" w:type="dxa"/>
          </w:tcPr>
          <w:p w14:paraId="7999F1EF" w14:textId="77777777" w:rsidR="00823114" w:rsidRDefault="006A262A">
            <w:r>
              <w:t>CODED</w:t>
            </w:r>
          </w:p>
        </w:tc>
      </w:tr>
      <w:tr w:rsidR="00823114" w14:paraId="29541309" w14:textId="77777777">
        <w:tc>
          <w:tcPr>
            <w:tcW w:w="2160" w:type="dxa"/>
          </w:tcPr>
          <w:p w14:paraId="275689DA" w14:textId="77777777" w:rsidR="00823114" w:rsidRDefault="006A262A">
            <w:r>
              <w:t>N.v.t.</w:t>
            </w:r>
          </w:p>
        </w:tc>
        <w:tc>
          <w:tcPr>
            <w:tcW w:w="5443" w:type="dxa"/>
          </w:tcPr>
          <w:p w14:paraId="3DF32D30" w14:textId="77777777" w:rsidR="00823114" w:rsidRDefault="006A262A">
            <w:r>
              <w:t>N.v.t.</w:t>
            </w:r>
          </w:p>
        </w:tc>
        <w:tc>
          <w:tcPr>
            <w:tcW w:w="1037" w:type="dxa"/>
          </w:tcPr>
          <w:p w14:paraId="35195EBC" w14:textId="77777777" w:rsidR="00823114" w:rsidRDefault="006A262A">
            <w:r>
              <w:t>CODED</w:t>
            </w:r>
          </w:p>
        </w:tc>
      </w:tr>
      <w:tr w:rsidR="00823114" w14:paraId="6D3497A8" w14:textId="77777777">
        <w:tc>
          <w:tcPr>
            <w:tcW w:w="2160" w:type="dxa"/>
          </w:tcPr>
          <w:p w14:paraId="196B17B7" w14:textId="77777777" w:rsidR="00823114" w:rsidRDefault="006A262A">
            <w:r>
              <w:t>Niet te beoordelen</w:t>
            </w:r>
          </w:p>
        </w:tc>
        <w:tc>
          <w:tcPr>
            <w:tcW w:w="5443" w:type="dxa"/>
          </w:tcPr>
          <w:p w14:paraId="3C7979FC" w14:textId="77777777" w:rsidR="00823114" w:rsidRDefault="006A262A">
            <w:r>
              <w:t>Niet te beoordelen</w:t>
            </w:r>
          </w:p>
        </w:tc>
        <w:tc>
          <w:tcPr>
            <w:tcW w:w="1037" w:type="dxa"/>
          </w:tcPr>
          <w:p w14:paraId="1B497C5C" w14:textId="77777777" w:rsidR="00823114" w:rsidRDefault="006A262A">
            <w:r>
              <w:t>CODED</w:t>
            </w:r>
          </w:p>
        </w:tc>
      </w:tr>
      <w:tr w:rsidR="00823114" w14:paraId="1318C20F" w14:textId="77777777">
        <w:tc>
          <w:tcPr>
            <w:tcW w:w="2160" w:type="dxa"/>
          </w:tcPr>
          <w:p w14:paraId="15AAF7C1" w14:textId="77777777" w:rsidR="00823114" w:rsidRDefault="006A262A">
            <w:r>
              <w:t>Onderbeplanting snoei</w:t>
            </w:r>
          </w:p>
        </w:tc>
        <w:tc>
          <w:tcPr>
            <w:tcW w:w="5443" w:type="dxa"/>
          </w:tcPr>
          <w:p w14:paraId="5AEF53FE" w14:textId="77777777" w:rsidR="00823114" w:rsidRDefault="006A262A">
            <w:r>
              <w:t>Onderbeplanting snoei</w:t>
            </w:r>
          </w:p>
        </w:tc>
        <w:tc>
          <w:tcPr>
            <w:tcW w:w="1037" w:type="dxa"/>
          </w:tcPr>
          <w:p w14:paraId="2A762FE9" w14:textId="77777777" w:rsidR="00823114" w:rsidRDefault="006A262A">
            <w:r>
              <w:t>CODED</w:t>
            </w:r>
          </w:p>
        </w:tc>
      </w:tr>
      <w:tr w:rsidR="00823114" w14:paraId="1C1E8367" w14:textId="77777777">
        <w:tc>
          <w:tcPr>
            <w:tcW w:w="2160" w:type="dxa"/>
          </w:tcPr>
          <w:p w14:paraId="37D966B5" w14:textId="77777777" w:rsidR="00823114" w:rsidRDefault="006A262A">
            <w:r>
              <w:t>Separate snoei vrije doorgang</w:t>
            </w:r>
          </w:p>
        </w:tc>
        <w:tc>
          <w:tcPr>
            <w:tcW w:w="5443" w:type="dxa"/>
          </w:tcPr>
          <w:p w14:paraId="2A45FC81" w14:textId="77777777" w:rsidR="00823114" w:rsidRDefault="006A262A">
            <w:r>
              <w:t>Separate snoei vrije doorgang</w:t>
            </w:r>
          </w:p>
        </w:tc>
        <w:tc>
          <w:tcPr>
            <w:tcW w:w="1037" w:type="dxa"/>
          </w:tcPr>
          <w:p w14:paraId="59F4B708" w14:textId="77777777" w:rsidR="00823114" w:rsidRDefault="006A262A">
            <w:r>
              <w:t>CODED</w:t>
            </w:r>
          </w:p>
        </w:tc>
      </w:tr>
      <w:tr w:rsidR="00823114" w14:paraId="1CCE2F62" w14:textId="77777777">
        <w:tc>
          <w:tcPr>
            <w:tcW w:w="2160" w:type="dxa"/>
          </w:tcPr>
          <w:p w14:paraId="59A3C38F" w14:textId="77777777" w:rsidR="00823114" w:rsidRDefault="006A262A">
            <w:r>
              <w:t>Separate snoei waterlot</w:t>
            </w:r>
          </w:p>
        </w:tc>
        <w:tc>
          <w:tcPr>
            <w:tcW w:w="5443" w:type="dxa"/>
          </w:tcPr>
          <w:p w14:paraId="7A92272D" w14:textId="77777777" w:rsidR="00823114" w:rsidRDefault="006A262A">
            <w:r>
              <w:t>Separate snoei waterlot</w:t>
            </w:r>
          </w:p>
        </w:tc>
        <w:tc>
          <w:tcPr>
            <w:tcW w:w="1037" w:type="dxa"/>
          </w:tcPr>
          <w:p w14:paraId="53F5EE92" w14:textId="77777777" w:rsidR="00823114" w:rsidRDefault="006A262A">
            <w:r>
              <w:t>CODED</w:t>
            </w:r>
          </w:p>
        </w:tc>
      </w:tr>
      <w:tr w:rsidR="00823114" w14:paraId="3A63EA03" w14:textId="77777777">
        <w:tc>
          <w:tcPr>
            <w:tcW w:w="2160" w:type="dxa"/>
          </w:tcPr>
          <w:p w14:paraId="2CFC7C00" w14:textId="77777777" w:rsidR="00823114" w:rsidRDefault="006A262A">
            <w:r>
              <w:t>Stobbe rooien bewerken</w:t>
            </w:r>
          </w:p>
        </w:tc>
        <w:tc>
          <w:tcPr>
            <w:tcW w:w="5443" w:type="dxa"/>
          </w:tcPr>
          <w:p w14:paraId="6D2DC4B8" w14:textId="77777777" w:rsidR="00823114" w:rsidRDefault="006A262A">
            <w:r>
              <w:t>Stobbe rooien bewerken</w:t>
            </w:r>
          </w:p>
        </w:tc>
        <w:tc>
          <w:tcPr>
            <w:tcW w:w="1037" w:type="dxa"/>
          </w:tcPr>
          <w:p w14:paraId="0FE0B3F1" w14:textId="77777777" w:rsidR="00823114" w:rsidRDefault="006A262A">
            <w:r>
              <w:t>CODED</w:t>
            </w:r>
          </w:p>
        </w:tc>
      </w:tr>
      <w:tr w:rsidR="00823114" w14:paraId="5AEC65F8" w14:textId="77777777">
        <w:tc>
          <w:tcPr>
            <w:tcW w:w="2160" w:type="dxa"/>
          </w:tcPr>
          <w:p w14:paraId="2615372E" w14:textId="77777777" w:rsidR="00823114" w:rsidRDefault="006A262A">
            <w:r>
              <w:t>Vellen beheerbaarheid</w:t>
            </w:r>
          </w:p>
        </w:tc>
        <w:tc>
          <w:tcPr>
            <w:tcW w:w="5443" w:type="dxa"/>
          </w:tcPr>
          <w:p w14:paraId="16F29B22" w14:textId="77777777" w:rsidR="00823114" w:rsidRDefault="006A262A">
            <w:r>
              <w:t>Vellen beheerbaarheid</w:t>
            </w:r>
          </w:p>
        </w:tc>
        <w:tc>
          <w:tcPr>
            <w:tcW w:w="1037" w:type="dxa"/>
          </w:tcPr>
          <w:p w14:paraId="74361C66" w14:textId="77777777" w:rsidR="00823114" w:rsidRDefault="006A262A">
            <w:r>
              <w:t>CODED</w:t>
            </w:r>
          </w:p>
        </w:tc>
      </w:tr>
      <w:tr w:rsidR="00823114" w14:paraId="32EE4882" w14:textId="77777777">
        <w:tc>
          <w:tcPr>
            <w:tcW w:w="2160" w:type="dxa"/>
          </w:tcPr>
          <w:p w14:paraId="3A10D11B" w14:textId="77777777" w:rsidR="00823114" w:rsidRDefault="006A262A">
            <w:r>
              <w:t>Vellen dunning</w:t>
            </w:r>
          </w:p>
        </w:tc>
        <w:tc>
          <w:tcPr>
            <w:tcW w:w="5443" w:type="dxa"/>
          </w:tcPr>
          <w:p w14:paraId="3232D5DF" w14:textId="77777777" w:rsidR="00823114" w:rsidRDefault="006A262A">
            <w:r>
              <w:t>Vellen dunning</w:t>
            </w:r>
          </w:p>
        </w:tc>
        <w:tc>
          <w:tcPr>
            <w:tcW w:w="1037" w:type="dxa"/>
          </w:tcPr>
          <w:p w14:paraId="6343966A" w14:textId="77777777" w:rsidR="00823114" w:rsidRDefault="006A262A">
            <w:r>
              <w:t>CODED</w:t>
            </w:r>
          </w:p>
        </w:tc>
      </w:tr>
      <w:tr w:rsidR="00823114" w14:paraId="42B080D7" w14:textId="77777777">
        <w:tc>
          <w:tcPr>
            <w:tcW w:w="2160" w:type="dxa"/>
          </w:tcPr>
          <w:p w14:paraId="7A60818F" w14:textId="77777777" w:rsidR="00823114" w:rsidRDefault="006A262A">
            <w:r>
              <w:t>Verankering bovenondergronds</w:t>
            </w:r>
          </w:p>
        </w:tc>
        <w:tc>
          <w:tcPr>
            <w:tcW w:w="5443" w:type="dxa"/>
          </w:tcPr>
          <w:p w14:paraId="63573F16" w14:textId="77777777" w:rsidR="00823114" w:rsidRDefault="006A262A">
            <w:r>
              <w:t>Verankering bovenondergronds</w:t>
            </w:r>
          </w:p>
        </w:tc>
        <w:tc>
          <w:tcPr>
            <w:tcW w:w="1037" w:type="dxa"/>
          </w:tcPr>
          <w:p w14:paraId="251C1DD0" w14:textId="77777777" w:rsidR="00823114" w:rsidRDefault="006A262A">
            <w:r>
              <w:t>CODED</w:t>
            </w:r>
          </w:p>
        </w:tc>
      </w:tr>
      <w:tr w:rsidR="00823114" w14:paraId="146BBC01" w14:textId="77777777">
        <w:tc>
          <w:tcPr>
            <w:tcW w:w="2160" w:type="dxa"/>
          </w:tcPr>
          <w:p w14:paraId="084B8E80" w14:textId="77777777" w:rsidR="00823114" w:rsidRDefault="006A262A">
            <w:r>
              <w:t>Ziekte/aantasting bestrijden</w:t>
            </w:r>
          </w:p>
        </w:tc>
        <w:tc>
          <w:tcPr>
            <w:tcW w:w="5443" w:type="dxa"/>
          </w:tcPr>
          <w:p w14:paraId="55A68889" w14:textId="77777777" w:rsidR="00823114" w:rsidRDefault="006A262A">
            <w:r>
              <w:t>Ziekte/aantasting bestrijden</w:t>
            </w:r>
          </w:p>
        </w:tc>
        <w:tc>
          <w:tcPr>
            <w:tcW w:w="1037" w:type="dxa"/>
          </w:tcPr>
          <w:p w14:paraId="70D0C6E9" w14:textId="77777777" w:rsidR="00823114" w:rsidRDefault="006A262A">
            <w:r>
              <w:t>CODED</w:t>
            </w:r>
          </w:p>
        </w:tc>
      </w:tr>
    </w:tbl>
    <w:p w14:paraId="04182073" w14:textId="77777777" w:rsidR="00823114" w:rsidRDefault="006A262A">
      <w:pPr>
        <w:pStyle w:val="Geenafstand"/>
      </w:pPr>
      <w:r>
        <w:t xml:space="preserve"> </w:t>
      </w:r>
    </w:p>
    <w:p w14:paraId="2CA18417" w14:textId="77777777" w:rsidR="00823114" w:rsidRDefault="006A262A">
      <w:pPr>
        <w:pStyle w:val="Kop3"/>
      </w:pPr>
      <w:r>
        <w:t>TOEKOMSTVERWACHTING</w:t>
      </w:r>
    </w:p>
    <w:tbl>
      <w:tblPr>
        <w:tblStyle w:val="Tabelraster"/>
        <w:tblW w:w="0" w:type="auto"/>
        <w:tblLayout w:type="fixed"/>
        <w:tblLook w:val="04A0" w:firstRow="1" w:lastRow="0" w:firstColumn="1" w:lastColumn="0" w:noHBand="0" w:noVBand="1"/>
      </w:tblPr>
      <w:tblGrid>
        <w:gridCol w:w="2160"/>
        <w:gridCol w:w="5443"/>
        <w:gridCol w:w="1037"/>
      </w:tblGrid>
      <w:tr w:rsidR="00823114" w14:paraId="55E00FC8" w14:textId="77777777">
        <w:tc>
          <w:tcPr>
            <w:tcW w:w="2160" w:type="dxa"/>
          </w:tcPr>
          <w:p w14:paraId="4B55358E" w14:textId="77777777" w:rsidR="00823114" w:rsidRDefault="006A262A">
            <w:pPr>
              <w:jc w:val="center"/>
            </w:pPr>
            <w:r>
              <w:rPr>
                <w:b/>
              </w:rPr>
              <w:t>Coded Value</w:t>
            </w:r>
          </w:p>
        </w:tc>
        <w:tc>
          <w:tcPr>
            <w:tcW w:w="5443" w:type="dxa"/>
          </w:tcPr>
          <w:p w14:paraId="1EF46234" w14:textId="77777777" w:rsidR="00823114" w:rsidRDefault="006A262A">
            <w:pPr>
              <w:jc w:val="center"/>
            </w:pPr>
            <w:r>
              <w:rPr>
                <w:b/>
              </w:rPr>
              <w:t>Description</w:t>
            </w:r>
          </w:p>
        </w:tc>
        <w:tc>
          <w:tcPr>
            <w:tcW w:w="1037" w:type="dxa"/>
          </w:tcPr>
          <w:p w14:paraId="206821A9" w14:textId="77777777" w:rsidR="00823114" w:rsidRDefault="006A262A">
            <w:pPr>
              <w:jc w:val="center"/>
            </w:pPr>
            <w:r>
              <w:rPr>
                <w:b/>
              </w:rPr>
              <w:t>Type</w:t>
            </w:r>
          </w:p>
        </w:tc>
      </w:tr>
      <w:tr w:rsidR="00823114" w14:paraId="4F0BF46D" w14:textId="77777777">
        <w:tc>
          <w:tcPr>
            <w:tcW w:w="2160" w:type="dxa"/>
          </w:tcPr>
          <w:p w14:paraId="0FCA5F20" w14:textId="77777777" w:rsidR="00823114" w:rsidRDefault="006A262A">
            <w:r>
              <w:t>1 tot 5 jaar</w:t>
            </w:r>
          </w:p>
        </w:tc>
        <w:tc>
          <w:tcPr>
            <w:tcW w:w="5443" w:type="dxa"/>
          </w:tcPr>
          <w:p w14:paraId="61AFFE94" w14:textId="77777777" w:rsidR="00823114" w:rsidRDefault="006A262A">
            <w:r>
              <w:t>1 tot 5 jaar</w:t>
            </w:r>
          </w:p>
        </w:tc>
        <w:tc>
          <w:tcPr>
            <w:tcW w:w="1037" w:type="dxa"/>
          </w:tcPr>
          <w:p w14:paraId="37C65732" w14:textId="77777777" w:rsidR="00823114" w:rsidRDefault="006A262A">
            <w:r>
              <w:t>CODED</w:t>
            </w:r>
          </w:p>
        </w:tc>
      </w:tr>
      <w:tr w:rsidR="00823114" w14:paraId="6E6B1586" w14:textId="77777777">
        <w:tc>
          <w:tcPr>
            <w:tcW w:w="2160" w:type="dxa"/>
          </w:tcPr>
          <w:p w14:paraId="18ACDC95" w14:textId="77777777" w:rsidR="00823114" w:rsidRDefault="006A262A">
            <w:r>
              <w:t>5 tot 15 jaar</w:t>
            </w:r>
          </w:p>
        </w:tc>
        <w:tc>
          <w:tcPr>
            <w:tcW w:w="5443" w:type="dxa"/>
          </w:tcPr>
          <w:p w14:paraId="3A96F195" w14:textId="77777777" w:rsidR="00823114" w:rsidRDefault="006A262A">
            <w:r>
              <w:t>5 tot 15 jaar</w:t>
            </w:r>
          </w:p>
        </w:tc>
        <w:tc>
          <w:tcPr>
            <w:tcW w:w="1037" w:type="dxa"/>
          </w:tcPr>
          <w:p w14:paraId="4BBEB679" w14:textId="77777777" w:rsidR="00823114" w:rsidRDefault="006A262A">
            <w:r>
              <w:t>CODED</w:t>
            </w:r>
          </w:p>
        </w:tc>
      </w:tr>
      <w:tr w:rsidR="00823114" w14:paraId="111BE81B" w14:textId="77777777">
        <w:tc>
          <w:tcPr>
            <w:tcW w:w="2160" w:type="dxa"/>
          </w:tcPr>
          <w:p w14:paraId="1D25A028" w14:textId="77777777" w:rsidR="00823114" w:rsidRDefault="006A262A">
            <w:r>
              <w:t>Minder dan 1 jaar</w:t>
            </w:r>
          </w:p>
        </w:tc>
        <w:tc>
          <w:tcPr>
            <w:tcW w:w="5443" w:type="dxa"/>
          </w:tcPr>
          <w:p w14:paraId="477DD65A" w14:textId="77777777" w:rsidR="00823114" w:rsidRDefault="006A262A">
            <w:r>
              <w:t>Minder dan 1 jaar</w:t>
            </w:r>
          </w:p>
        </w:tc>
        <w:tc>
          <w:tcPr>
            <w:tcW w:w="1037" w:type="dxa"/>
          </w:tcPr>
          <w:p w14:paraId="419520E6" w14:textId="77777777" w:rsidR="00823114" w:rsidRDefault="006A262A">
            <w:r>
              <w:t>CODED</w:t>
            </w:r>
          </w:p>
        </w:tc>
      </w:tr>
      <w:tr w:rsidR="00823114" w14:paraId="777E9344" w14:textId="77777777">
        <w:tc>
          <w:tcPr>
            <w:tcW w:w="2160" w:type="dxa"/>
          </w:tcPr>
          <w:p w14:paraId="76A41166" w14:textId="77777777" w:rsidR="00823114" w:rsidRDefault="006A262A">
            <w:r>
              <w:t>Niet te beoordelen</w:t>
            </w:r>
          </w:p>
        </w:tc>
        <w:tc>
          <w:tcPr>
            <w:tcW w:w="5443" w:type="dxa"/>
          </w:tcPr>
          <w:p w14:paraId="0F3C5BBC" w14:textId="77777777" w:rsidR="00823114" w:rsidRDefault="006A262A">
            <w:r>
              <w:t>Niet te beoordelen</w:t>
            </w:r>
          </w:p>
        </w:tc>
        <w:tc>
          <w:tcPr>
            <w:tcW w:w="1037" w:type="dxa"/>
          </w:tcPr>
          <w:p w14:paraId="19980182" w14:textId="77777777" w:rsidR="00823114" w:rsidRDefault="006A262A">
            <w:r>
              <w:t>CODED</w:t>
            </w:r>
          </w:p>
        </w:tc>
      </w:tr>
      <w:tr w:rsidR="00823114" w14:paraId="55152ACF" w14:textId="77777777">
        <w:tc>
          <w:tcPr>
            <w:tcW w:w="2160" w:type="dxa"/>
          </w:tcPr>
          <w:p w14:paraId="4DE49D00" w14:textId="77777777" w:rsidR="00823114" w:rsidRDefault="006A262A">
            <w:r>
              <w:t>meer dan 15 jaar</w:t>
            </w:r>
          </w:p>
        </w:tc>
        <w:tc>
          <w:tcPr>
            <w:tcW w:w="5443" w:type="dxa"/>
          </w:tcPr>
          <w:p w14:paraId="5667E83C" w14:textId="77777777" w:rsidR="00823114" w:rsidRDefault="006A262A">
            <w:r>
              <w:t>meer dan 15 jaar</w:t>
            </w:r>
          </w:p>
        </w:tc>
        <w:tc>
          <w:tcPr>
            <w:tcW w:w="1037" w:type="dxa"/>
          </w:tcPr>
          <w:p w14:paraId="6B451A77" w14:textId="77777777" w:rsidR="00823114" w:rsidRDefault="006A262A">
            <w:r>
              <w:t>CODED</w:t>
            </w:r>
          </w:p>
        </w:tc>
      </w:tr>
    </w:tbl>
    <w:p w14:paraId="2818307A" w14:textId="77777777" w:rsidR="00823114" w:rsidRDefault="006A262A">
      <w:pPr>
        <w:pStyle w:val="Geenafstand"/>
      </w:pPr>
      <w:r>
        <w:t xml:space="preserve"> </w:t>
      </w:r>
    </w:p>
    <w:p w14:paraId="3C23DB6F" w14:textId="77777777" w:rsidR="003C4D06" w:rsidRDefault="003C4D06">
      <w:pPr>
        <w:rPr>
          <w:rFonts w:asciiTheme="majorHAnsi" w:eastAsiaTheme="majorEastAsia" w:hAnsiTheme="majorHAnsi" w:cstheme="majorBidi"/>
          <w:b/>
          <w:bCs/>
          <w:color w:val="4F81BD" w:themeColor="accent1"/>
        </w:rPr>
      </w:pPr>
      <w:r>
        <w:br w:type="page"/>
      </w:r>
    </w:p>
    <w:p w14:paraId="430873AA" w14:textId="15B782DB" w:rsidR="00823114" w:rsidRDefault="006A262A">
      <w:pPr>
        <w:pStyle w:val="Kop3"/>
      </w:pPr>
      <w:r>
        <w:lastRenderedPageBreak/>
        <w:t>typeSpecBRDDRIS</w:t>
      </w:r>
    </w:p>
    <w:tbl>
      <w:tblPr>
        <w:tblStyle w:val="Tabelraster"/>
        <w:tblW w:w="0" w:type="auto"/>
        <w:tblLayout w:type="fixed"/>
        <w:tblLook w:val="04A0" w:firstRow="1" w:lastRow="0" w:firstColumn="1" w:lastColumn="0" w:noHBand="0" w:noVBand="1"/>
      </w:tblPr>
      <w:tblGrid>
        <w:gridCol w:w="2160"/>
        <w:gridCol w:w="5443"/>
        <w:gridCol w:w="1037"/>
      </w:tblGrid>
      <w:tr w:rsidR="00823114" w14:paraId="750BB9FC" w14:textId="77777777">
        <w:tc>
          <w:tcPr>
            <w:tcW w:w="2160" w:type="dxa"/>
          </w:tcPr>
          <w:p w14:paraId="364A1534" w14:textId="77777777" w:rsidR="00823114" w:rsidRDefault="006A262A">
            <w:pPr>
              <w:jc w:val="center"/>
            </w:pPr>
            <w:r>
              <w:rPr>
                <w:b/>
              </w:rPr>
              <w:t>Coded Value</w:t>
            </w:r>
          </w:p>
        </w:tc>
        <w:tc>
          <w:tcPr>
            <w:tcW w:w="5443" w:type="dxa"/>
          </w:tcPr>
          <w:p w14:paraId="531C3A91" w14:textId="77777777" w:rsidR="00823114" w:rsidRDefault="006A262A">
            <w:pPr>
              <w:jc w:val="center"/>
            </w:pPr>
            <w:r>
              <w:rPr>
                <w:b/>
              </w:rPr>
              <w:t>Description</w:t>
            </w:r>
          </w:p>
        </w:tc>
        <w:tc>
          <w:tcPr>
            <w:tcW w:w="1037" w:type="dxa"/>
          </w:tcPr>
          <w:p w14:paraId="7CFF9BDF" w14:textId="77777777" w:rsidR="00823114" w:rsidRDefault="006A262A">
            <w:pPr>
              <w:jc w:val="center"/>
            </w:pPr>
            <w:r>
              <w:rPr>
                <w:b/>
              </w:rPr>
              <w:t>Type</w:t>
            </w:r>
          </w:p>
        </w:tc>
      </w:tr>
      <w:tr w:rsidR="00823114" w14:paraId="4B975A62" w14:textId="77777777">
        <w:tc>
          <w:tcPr>
            <w:tcW w:w="2160" w:type="dxa"/>
          </w:tcPr>
          <w:p w14:paraId="5DEB020A" w14:textId="77777777" w:rsidR="00823114" w:rsidRDefault="006A262A">
            <w:r>
              <w:t>DRIS Paneel (OV)</w:t>
            </w:r>
          </w:p>
        </w:tc>
        <w:tc>
          <w:tcPr>
            <w:tcW w:w="5443" w:type="dxa"/>
          </w:tcPr>
          <w:p w14:paraId="1BBA1F77" w14:textId="77777777" w:rsidR="00823114" w:rsidRDefault="006A262A">
            <w:r>
              <w:t>DRIS Paneel (OV)</w:t>
            </w:r>
          </w:p>
        </w:tc>
        <w:tc>
          <w:tcPr>
            <w:tcW w:w="1037" w:type="dxa"/>
          </w:tcPr>
          <w:p w14:paraId="4E55C5F0" w14:textId="77777777" w:rsidR="00823114" w:rsidRDefault="006A262A">
            <w:r>
              <w:t>CODED</w:t>
            </w:r>
          </w:p>
        </w:tc>
      </w:tr>
    </w:tbl>
    <w:p w14:paraId="08734569" w14:textId="77777777" w:rsidR="00823114" w:rsidRDefault="006A262A">
      <w:pPr>
        <w:pStyle w:val="Geenafstand"/>
      </w:pPr>
      <w:r>
        <w:t xml:space="preserve"> </w:t>
      </w:r>
    </w:p>
    <w:p w14:paraId="493A7E86" w14:textId="77777777" w:rsidR="00823114" w:rsidRDefault="006A262A">
      <w:pPr>
        <w:pStyle w:val="Kop3"/>
      </w:pPr>
      <w:r>
        <w:t>typeSpecBWDGeluidscherm</w:t>
      </w:r>
    </w:p>
    <w:tbl>
      <w:tblPr>
        <w:tblStyle w:val="Tabelraster"/>
        <w:tblW w:w="0" w:type="auto"/>
        <w:tblLayout w:type="fixed"/>
        <w:tblLook w:val="04A0" w:firstRow="1" w:lastRow="0" w:firstColumn="1" w:lastColumn="0" w:noHBand="0" w:noVBand="1"/>
      </w:tblPr>
      <w:tblGrid>
        <w:gridCol w:w="2160"/>
        <w:gridCol w:w="5443"/>
        <w:gridCol w:w="1037"/>
      </w:tblGrid>
      <w:tr w:rsidR="00823114" w14:paraId="049FBB2E" w14:textId="77777777">
        <w:tc>
          <w:tcPr>
            <w:tcW w:w="2160" w:type="dxa"/>
          </w:tcPr>
          <w:p w14:paraId="6414A90E" w14:textId="77777777" w:rsidR="00823114" w:rsidRDefault="006A262A">
            <w:pPr>
              <w:jc w:val="center"/>
            </w:pPr>
            <w:r>
              <w:rPr>
                <w:b/>
              </w:rPr>
              <w:t>Coded Value</w:t>
            </w:r>
          </w:p>
        </w:tc>
        <w:tc>
          <w:tcPr>
            <w:tcW w:w="5443" w:type="dxa"/>
          </w:tcPr>
          <w:p w14:paraId="07A657C7" w14:textId="77777777" w:rsidR="00823114" w:rsidRDefault="006A262A">
            <w:pPr>
              <w:jc w:val="center"/>
            </w:pPr>
            <w:r>
              <w:rPr>
                <w:b/>
              </w:rPr>
              <w:t>Description</w:t>
            </w:r>
          </w:p>
        </w:tc>
        <w:tc>
          <w:tcPr>
            <w:tcW w:w="1037" w:type="dxa"/>
          </w:tcPr>
          <w:p w14:paraId="13823108" w14:textId="77777777" w:rsidR="00823114" w:rsidRDefault="006A262A">
            <w:pPr>
              <w:jc w:val="center"/>
            </w:pPr>
            <w:r>
              <w:rPr>
                <w:b/>
              </w:rPr>
              <w:t>Type</w:t>
            </w:r>
          </w:p>
        </w:tc>
      </w:tr>
      <w:tr w:rsidR="00823114" w14:paraId="267C8E07" w14:textId="77777777">
        <w:tc>
          <w:tcPr>
            <w:tcW w:w="2160" w:type="dxa"/>
          </w:tcPr>
          <w:p w14:paraId="7EDC7AD2" w14:textId="77777777" w:rsidR="00823114" w:rsidRDefault="006A262A">
            <w:r>
              <w:t>Afdichtingsprofiel</w:t>
            </w:r>
          </w:p>
        </w:tc>
        <w:tc>
          <w:tcPr>
            <w:tcW w:w="5443" w:type="dxa"/>
          </w:tcPr>
          <w:p w14:paraId="6B60C372" w14:textId="77777777" w:rsidR="00823114" w:rsidRDefault="006A262A">
            <w:r>
              <w:t>Afdichtingsprofiel</w:t>
            </w:r>
          </w:p>
        </w:tc>
        <w:tc>
          <w:tcPr>
            <w:tcW w:w="1037" w:type="dxa"/>
          </w:tcPr>
          <w:p w14:paraId="7A36E1AC" w14:textId="77777777" w:rsidR="00823114" w:rsidRDefault="006A262A">
            <w:r>
              <w:t>CODED</w:t>
            </w:r>
          </w:p>
        </w:tc>
      </w:tr>
      <w:tr w:rsidR="00823114" w14:paraId="08F80A83" w14:textId="77777777">
        <w:tc>
          <w:tcPr>
            <w:tcW w:w="2160" w:type="dxa"/>
          </w:tcPr>
          <w:p w14:paraId="136176D7" w14:textId="77777777" w:rsidR="00823114" w:rsidRDefault="006A262A">
            <w:r>
              <w:t>Balk</w:t>
            </w:r>
          </w:p>
        </w:tc>
        <w:tc>
          <w:tcPr>
            <w:tcW w:w="5443" w:type="dxa"/>
          </w:tcPr>
          <w:p w14:paraId="1D18D6D9" w14:textId="77777777" w:rsidR="00823114" w:rsidRDefault="006A262A">
            <w:r>
              <w:t>Balk</w:t>
            </w:r>
          </w:p>
        </w:tc>
        <w:tc>
          <w:tcPr>
            <w:tcW w:w="1037" w:type="dxa"/>
          </w:tcPr>
          <w:p w14:paraId="5CF6F3E9" w14:textId="77777777" w:rsidR="00823114" w:rsidRDefault="006A262A">
            <w:r>
              <w:t>CODED</w:t>
            </w:r>
          </w:p>
        </w:tc>
      </w:tr>
      <w:tr w:rsidR="00823114" w14:paraId="36C9A323" w14:textId="77777777">
        <w:tc>
          <w:tcPr>
            <w:tcW w:w="2160" w:type="dxa"/>
          </w:tcPr>
          <w:p w14:paraId="2EB80767" w14:textId="77777777" w:rsidR="00823114" w:rsidRDefault="006A262A">
            <w:r>
              <w:t>Bank</w:t>
            </w:r>
          </w:p>
        </w:tc>
        <w:tc>
          <w:tcPr>
            <w:tcW w:w="5443" w:type="dxa"/>
          </w:tcPr>
          <w:p w14:paraId="6500BCA7" w14:textId="77777777" w:rsidR="00823114" w:rsidRDefault="006A262A">
            <w:r>
              <w:t>Bank</w:t>
            </w:r>
          </w:p>
        </w:tc>
        <w:tc>
          <w:tcPr>
            <w:tcW w:w="1037" w:type="dxa"/>
          </w:tcPr>
          <w:p w14:paraId="68524262" w14:textId="77777777" w:rsidR="00823114" w:rsidRDefault="006A262A">
            <w:r>
              <w:t>CODED</w:t>
            </w:r>
          </w:p>
        </w:tc>
      </w:tr>
      <w:tr w:rsidR="00823114" w14:paraId="211EF20A" w14:textId="77777777">
        <w:tc>
          <w:tcPr>
            <w:tcW w:w="2160" w:type="dxa"/>
          </w:tcPr>
          <w:p w14:paraId="70844104" w14:textId="77777777" w:rsidR="00823114" w:rsidRDefault="006A262A">
            <w:r>
              <w:t>Bebording/bewegwijzering (statisch), Algemeen</w:t>
            </w:r>
          </w:p>
        </w:tc>
        <w:tc>
          <w:tcPr>
            <w:tcW w:w="5443" w:type="dxa"/>
          </w:tcPr>
          <w:p w14:paraId="1CBF2559" w14:textId="77777777" w:rsidR="00823114" w:rsidRDefault="006A262A">
            <w:r>
              <w:t>Bebording/bewegwijzering (statisch), Algemeen</w:t>
            </w:r>
          </w:p>
        </w:tc>
        <w:tc>
          <w:tcPr>
            <w:tcW w:w="1037" w:type="dxa"/>
          </w:tcPr>
          <w:p w14:paraId="6C089A93" w14:textId="77777777" w:rsidR="00823114" w:rsidRDefault="006A262A">
            <w:r>
              <w:t>CODED</w:t>
            </w:r>
          </w:p>
        </w:tc>
      </w:tr>
      <w:tr w:rsidR="00823114" w14:paraId="130F1B75" w14:textId="77777777">
        <w:tc>
          <w:tcPr>
            <w:tcW w:w="2160" w:type="dxa"/>
          </w:tcPr>
          <w:p w14:paraId="3B382E31" w14:textId="77777777" w:rsidR="00823114" w:rsidRDefault="006A262A">
            <w:r>
              <w:t>Begroeiing</w:t>
            </w:r>
          </w:p>
        </w:tc>
        <w:tc>
          <w:tcPr>
            <w:tcW w:w="5443" w:type="dxa"/>
          </w:tcPr>
          <w:p w14:paraId="7550EF5B" w14:textId="77777777" w:rsidR="00823114" w:rsidRDefault="006A262A">
            <w:r>
              <w:t>Begroeiing</w:t>
            </w:r>
          </w:p>
        </w:tc>
        <w:tc>
          <w:tcPr>
            <w:tcW w:w="1037" w:type="dxa"/>
          </w:tcPr>
          <w:p w14:paraId="3CFB62EE" w14:textId="77777777" w:rsidR="00823114" w:rsidRDefault="006A262A">
            <w:r>
              <w:t>CODED</w:t>
            </w:r>
          </w:p>
        </w:tc>
      </w:tr>
      <w:tr w:rsidR="00823114" w14:paraId="711D0E89" w14:textId="77777777">
        <w:tc>
          <w:tcPr>
            <w:tcW w:w="2160" w:type="dxa"/>
          </w:tcPr>
          <w:p w14:paraId="459D068F" w14:textId="77777777" w:rsidR="00823114" w:rsidRDefault="006A262A">
            <w:r>
              <w:t>Beschermlaag</w:t>
            </w:r>
          </w:p>
        </w:tc>
        <w:tc>
          <w:tcPr>
            <w:tcW w:w="5443" w:type="dxa"/>
          </w:tcPr>
          <w:p w14:paraId="3411787D" w14:textId="77777777" w:rsidR="00823114" w:rsidRDefault="006A262A">
            <w:r>
              <w:t>Beschermlaag</w:t>
            </w:r>
          </w:p>
        </w:tc>
        <w:tc>
          <w:tcPr>
            <w:tcW w:w="1037" w:type="dxa"/>
          </w:tcPr>
          <w:p w14:paraId="1D481367" w14:textId="77777777" w:rsidR="00823114" w:rsidRDefault="006A262A">
            <w:r>
              <w:t>CODED</w:t>
            </w:r>
          </w:p>
        </w:tc>
      </w:tr>
      <w:tr w:rsidR="00823114" w14:paraId="6A18C589" w14:textId="77777777">
        <w:tc>
          <w:tcPr>
            <w:tcW w:w="2160" w:type="dxa"/>
          </w:tcPr>
          <w:p w14:paraId="02C39FD9" w14:textId="77777777" w:rsidR="00823114" w:rsidRDefault="006A262A">
            <w:r>
              <w:t>Dilatatievoeg</w:t>
            </w:r>
          </w:p>
        </w:tc>
        <w:tc>
          <w:tcPr>
            <w:tcW w:w="5443" w:type="dxa"/>
          </w:tcPr>
          <w:p w14:paraId="25D807E6" w14:textId="77777777" w:rsidR="00823114" w:rsidRDefault="006A262A">
            <w:r>
              <w:t>Dilatatievoeg</w:t>
            </w:r>
          </w:p>
        </w:tc>
        <w:tc>
          <w:tcPr>
            <w:tcW w:w="1037" w:type="dxa"/>
          </w:tcPr>
          <w:p w14:paraId="6BB3C1A5" w14:textId="77777777" w:rsidR="00823114" w:rsidRDefault="006A262A">
            <w:r>
              <w:t>CODED</w:t>
            </w:r>
          </w:p>
        </w:tc>
      </w:tr>
      <w:tr w:rsidR="00823114" w14:paraId="16A62345" w14:textId="77777777">
        <w:tc>
          <w:tcPr>
            <w:tcW w:w="2160" w:type="dxa"/>
          </w:tcPr>
          <w:p w14:paraId="535EF681" w14:textId="77777777" w:rsidR="00823114" w:rsidRDefault="006A262A">
            <w:r>
              <w:t>Elementenverharding</w:t>
            </w:r>
          </w:p>
        </w:tc>
        <w:tc>
          <w:tcPr>
            <w:tcW w:w="5443" w:type="dxa"/>
          </w:tcPr>
          <w:p w14:paraId="7D23959E" w14:textId="77777777" w:rsidR="00823114" w:rsidRDefault="006A262A">
            <w:r>
              <w:t>Elementenverharding</w:t>
            </w:r>
          </w:p>
        </w:tc>
        <w:tc>
          <w:tcPr>
            <w:tcW w:w="1037" w:type="dxa"/>
          </w:tcPr>
          <w:p w14:paraId="592FB7AC" w14:textId="77777777" w:rsidR="00823114" w:rsidRDefault="006A262A">
            <w:r>
              <w:t>CODED</w:t>
            </w:r>
          </w:p>
        </w:tc>
      </w:tr>
      <w:tr w:rsidR="00823114" w14:paraId="0D6B0F86" w14:textId="77777777">
        <w:tc>
          <w:tcPr>
            <w:tcW w:w="2160" w:type="dxa"/>
          </w:tcPr>
          <w:p w14:paraId="7EA3C31D" w14:textId="77777777" w:rsidR="00823114" w:rsidRDefault="006A262A">
            <w:r>
              <w:t>Frame</w:t>
            </w:r>
          </w:p>
        </w:tc>
        <w:tc>
          <w:tcPr>
            <w:tcW w:w="5443" w:type="dxa"/>
          </w:tcPr>
          <w:p w14:paraId="6B812073" w14:textId="77777777" w:rsidR="00823114" w:rsidRDefault="006A262A">
            <w:r>
              <w:t>Frame</w:t>
            </w:r>
          </w:p>
        </w:tc>
        <w:tc>
          <w:tcPr>
            <w:tcW w:w="1037" w:type="dxa"/>
          </w:tcPr>
          <w:p w14:paraId="53C6D1CA" w14:textId="77777777" w:rsidR="00823114" w:rsidRDefault="006A262A">
            <w:r>
              <w:t>CODED</w:t>
            </w:r>
          </w:p>
        </w:tc>
      </w:tr>
      <w:tr w:rsidR="00823114" w14:paraId="45E93C78" w14:textId="77777777">
        <w:tc>
          <w:tcPr>
            <w:tcW w:w="2160" w:type="dxa"/>
          </w:tcPr>
          <w:p w14:paraId="5F3F32B0" w14:textId="77777777" w:rsidR="00823114" w:rsidRDefault="006A262A">
            <w:r>
              <w:t>Fundatie</w:t>
            </w:r>
          </w:p>
        </w:tc>
        <w:tc>
          <w:tcPr>
            <w:tcW w:w="5443" w:type="dxa"/>
          </w:tcPr>
          <w:p w14:paraId="16886DD2" w14:textId="77777777" w:rsidR="00823114" w:rsidRDefault="006A262A">
            <w:r>
              <w:t>Fundatie</w:t>
            </w:r>
          </w:p>
        </w:tc>
        <w:tc>
          <w:tcPr>
            <w:tcW w:w="1037" w:type="dxa"/>
          </w:tcPr>
          <w:p w14:paraId="0AE9C9A4" w14:textId="77777777" w:rsidR="00823114" w:rsidRDefault="006A262A">
            <w:r>
              <w:t>CODED</w:t>
            </w:r>
          </w:p>
        </w:tc>
      </w:tr>
      <w:tr w:rsidR="00823114" w14:paraId="07760B61" w14:textId="77777777">
        <w:tc>
          <w:tcPr>
            <w:tcW w:w="2160" w:type="dxa"/>
          </w:tcPr>
          <w:p w14:paraId="1FC1A1A9" w14:textId="77777777" w:rsidR="00823114" w:rsidRDefault="006A262A">
            <w:r>
              <w:t>Gaas</w:t>
            </w:r>
          </w:p>
        </w:tc>
        <w:tc>
          <w:tcPr>
            <w:tcW w:w="5443" w:type="dxa"/>
          </w:tcPr>
          <w:p w14:paraId="6263909B" w14:textId="77777777" w:rsidR="00823114" w:rsidRDefault="006A262A">
            <w:r>
              <w:t>Gaas</w:t>
            </w:r>
          </w:p>
        </w:tc>
        <w:tc>
          <w:tcPr>
            <w:tcW w:w="1037" w:type="dxa"/>
          </w:tcPr>
          <w:p w14:paraId="20AF7DB3" w14:textId="77777777" w:rsidR="00823114" w:rsidRDefault="006A262A">
            <w:r>
              <w:t>CODED</w:t>
            </w:r>
          </w:p>
        </w:tc>
      </w:tr>
      <w:tr w:rsidR="00823114" w14:paraId="1552B349" w14:textId="77777777">
        <w:tc>
          <w:tcPr>
            <w:tcW w:w="2160" w:type="dxa"/>
          </w:tcPr>
          <w:p w14:paraId="569F496D" w14:textId="77777777" w:rsidR="00823114" w:rsidRDefault="006A262A">
            <w:r>
              <w:t>Geleidebarriër</w:t>
            </w:r>
          </w:p>
        </w:tc>
        <w:tc>
          <w:tcPr>
            <w:tcW w:w="5443" w:type="dxa"/>
          </w:tcPr>
          <w:p w14:paraId="37D0B57D" w14:textId="77777777" w:rsidR="00823114" w:rsidRDefault="006A262A">
            <w:r>
              <w:t>Geleidebarriër</w:t>
            </w:r>
          </w:p>
        </w:tc>
        <w:tc>
          <w:tcPr>
            <w:tcW w:w="1037" w:type="dxa"/>
          </w:tcPr>
          <w:p w14:paraId="5CCF3C8C" w14:textId="77777777" w:rsidR="00823114" w:rsidRDefault="006A262A">
            <w:r>
              <w:t>CODED</w:t>
            </w:r>
          </w:p>
        </w:tc>
      </w:tr>
      <w:tr w:rsidR="00823114" w14:paraId="6B222958" w14:textId="77777777">
        <w:tc>
          <w:tcPr>
            <w:tcW w:w="2160" w:type="dxa"/>
          </w:tcPr>
          <w:p w14:paraId="20B4A4A1" w14:textId="77777777" w:rsidR="00823114" w:rsidRDefault="006A262A">
            <w:r>
              <w:t>Geotextiel</w:t>
            </w:r>
          </w:p>
        </w:tc>
        <w:tc>
          <w:tcPr>
            <w:tcW w:w="5443" w:type="dxa"/>
          </w:tcPr>
          <w:p w14:paraId="4D1C754D" w14:textId="77777777" w:rsidR="00823114" w:rsidRDefault="006A262A">
            <w:r>
              <w:t>Geotextiel</w:t>
            </w:r>
          </w:p>
        </w:tc>
        <w:tc>
          <w:tcPr>
            <w:tcW w:w="1037" w:type="dxa"/>
          </w:tcPr>
          <w:p w14:paraId="57CCE962" w14:textId="77777777" w:rsidR="00823114" w:rsidRDefault="006A262A">
            <w:r>
              <w:t>CODED</w:t>
            </w:r>
          </w:p>
        </w:tc>
      </w:tr>
      <w:tr w:rsidR="00823114" w14:paraId="105F4EA5" w14:textId="77777777">
        <w:tc>
          <w:tcPr>
            <w:tcW w:w="2160" w:type="dxa"/>
          </w:tcPr>
          <w:p w14:paraId="1898FF85" w14:textId="77777777" w:rsidR="00823114" w:rsidRDefault="006A262A">
            <w:r>
              <w:t>Hoofddraagconstructie, Algemeen</w:t>
            </w:r>
          </w:p>
        </w:tc>
        <w:tc>
          <w:tcPr>
            <w:tcW w:w="5443" w:type="dxa"/>
          </w:tcPr>
          <w:p w14:paraId="408F502E" w14:textId="77777777" w:rsidR="00823114" w:rsidRDefault="006A262A">
            <w:r>
              <w:t>Hoofddraagconstructie, Algemeen</w:t>
            </w:r>
          </w:p>
        </w:tc>
        <w:tc>
          <w:tcPr>
            <w:tcW w:w="1037" w:type="dxa"/>
          </w:tcPr>
          <w:p w14:paraId="5503DDC2" w14:textId="77777777" w:rsidR="00823114" w:rsidRDefault="006A262A">
            <w:r>
              <w:t>CODED</w:t>
            </w:r>
          </w:p>
        </w:tc>
      </w:tr>
      <w:tr w:rsidR="00823114" w14:paraId="777EC7B2" w14:textId="77777777">
        <w:tc>
          <w:tcPr>
            <w:tcW w:w="2160" w:type="dxa"/>
          </w:tcPr>
          <w:p w14:paraId="3358CA63" w14:textId="77777777" w:rsidR="00823114" w:rsidRDefault="006A262A">
            <w:r>
              <w:t>Leuning</w:t>
            </w:r>
          </w:p>
        </w:tc>
        <w:tc>
          <w:tcPr>
            <w:tcW w:w="5443" w:type="dxa"/>
          </w:tcPr>
          <w:p w14:paraId="70590583" w14:textId="77777777" w:rsidR="00823114" w:rsidRDefault="006A262A">
            <w:r>
              <w:t>Leuning</w:t>
            </w:r>
          </w:p>
        </w:tc>
        <w:tc>
          <w:tcPr>
            <w:tcW w:w="1037" w:type="dxa"/>
          </w:tcPr>
          <w:p w14:paraId="223572B8" w14:textId="77777777" w:rsidR="00823114" w:rsidRDefault="006A262A">
            <w:r>
              <w:t>CODED</w:t>
            </w:r>
          </w:p>
        </w:tc>
      </w:tr>
      <w:tr w:rsidR="00823114" w14:paraId="7B868E8C" w14:textId="77777777">
        <w:tc>
          <w:tcPr>
            <w:tcW w:w="2160" w:type="dxa"/>
          </w:tcPr>
          <w:p w14:paraId="55BFE31C" w14:textId="77777777" w:rsidR="00823114" w:rsidRDefault="006A262A">
            <w:r>
              <w:t>Mast</w:t>
            </w:r>
          </w:p>
        </w:tc>
        <w:tc>
          <w:tcPr>
            <w:tcW w:w="5443" w:type="dxa"/>
          </w:tcPr>
          <w:p w14:paraId="3D78954B" w14:textId="77777777" w:rsidR="00823114" w:rsidRDefault="006A262A">
            <w:r>
              <w:t>Mast</w:t>
            </w:r>
          </w:p>
        </w:tc>
        <w:tc>
          <w:tcPr>
            <w:tcW w:w="1037" w:type="dxa"/>
          </w:tcPr>
          <w:p w14:paraId="56043C35" w14:textId="77777777" w:rsidR="00823114" w:rsidRDefault="006A262A">
            <w:r>
              <w:t>CODED</w:t>
            </w:r>
          </w:p>
        </w:tc>
      </w:tr>
      <w:tr w:rsidR="00823114" w14:paraId="5B634918" w14:textId="77777777">
        <w:tc>
          <w:tcPr>
            <w:tcW w:w="2160" w:type="dxa"/>
          </w:tcPr>
          <w:p w14:paraId="74179422" w14:textId="77777777" w:rsidR="00823114" w:rsidRDefault="006A262A">
            <w:r>
              <w:t>Openbare verlichting (OV), Algemeen</w:t>
            </w:r>
          </w:p>
        </w:tc>
        <w:tc>
          <w:tcPr>
            <w:tcW w:w="5443" w:type="dxa"/>
          </w:tcPr>
          <w:p w14:paraId="479ABF2F" w14:textId="77777777" w:rsidR="00823114" w:rsidRDefault="006A262A">
            <w:r>
              <w:t>Openbare verlichting (OV), Algemeen</w:t>
            </w:r>
          </w:p>
        </w:tc>
        <w:tc>
          <w:tcPr>
            <w:tcW w:w="1037" w:type="dxa"/>
          </w:tcPr>
          <w:p w14:paraId="16A53808" w14:textId="77777777" w:rsidR="00823114" w:rsidRDefault="006A262A">
            <w:r>
              <w:t>CODED</w:t>
            </w:r>
          </w:p>
        </w:tc>
      </w:tr>
      <w:tr w:rsidR="00823114" w14:paraId="0B8BF87A" w14:textId="77777777">
        <w:tc>
          <w:tcPr>
            <w:tcW w:w="2160" w:type="dxa"/>
          </w:tcPr>
          <w:p w14:paraId="0AF814C9" w14:textId="77777777" w:rsidR="00823114" w:rsidRDefault="006A262A">
            <w:r>
              <w:t>Overstapconstructie</w:t>
            </w:r>
          </w:p>
        </w:tc>
        <w:tc>
          <w:tcPr>
            <w:tcW w:w="5443" w:type="dxa"/>
          </w:tcPr>
          <w:p w14:paraId="6A42082F" w14:textId="77777777" w:rsidR="00823114" w:rsidRDefault="006A262A">
            <w:r>
              <w:t>Overstapconstructie</w:t>
            </w:r>
          </w:p>
        </w:tc>
        <w:tc>
          <w:tcPr>
            <w:tcW w:w="1037" w:type="dxa"/>
          </w:tcPr>
          <w:p w14:paraId="0240D084" w14:textId="77777777" w:rsidR="00823114" w:rsidRDefault="006A262A">
            <w:r>
              <w:t>CODED</w:t>
            </w:r>
          </w:p>
        </w:tc>
      </w:tr>
      <w:tr w:rsidR="00823114" w14:paraId="7EB69870" w14:textId="77777777">
        <w:tc>
          <w:tcPr>
            <w:tcW w:w="2160" w:type="dxa"/>
          </w:tcPr>
          <w:p w14:paraId="13C80D5C" w14:textId="77777777" w:rsidR="00823114" w:rsidRDefault="006A262A">
            <w:r>
              <w:t>Paal</w:t>
            </w:r>
          </w:p>
        </w:tc>
        <w:tc>
          <w:tcPr>
            <w:tcW w:w="5443" w:type="dxa"/>
          </w:tcPr>
          <w:p w14:paraId="7CB52CE5" w14:textId="77777777" w:rsidR="00823114" w:rsidRDefault="006A262A">
            <w:r>
              <w:t>Paal</w:t>
            </w:r>
          </w:p>
        </w:tc>
        <w:tc>
          <w:tcPr>
            <w:tcW w:w="1037" w:type="dxa"/>
          </w:tcPr>
          <w:p w14:paraId="4D883DC5" w14:textId="77777777" w:rsidR="00823114" w:rsidRDefault="006A262A">
            <w:r>
              <w:t>CODED</w:t>
            </w:r>
          </w:p>
        </w:tc>
      </w:tr>
      <w:tr w:rsidR="00823114" w14:paraId="0FAF8C93" w14:textId="77777777">
        <w:tc>
          <w:tcPr>
            <w:tcW w:w="2160" w:type="dxa"/>
          </w:tcPr>
          <w:p w14:paraId="3E02F3C7" w14:textId="77777777" w:rsidR="00823114" w:rsidRDefault="006A262A">
            <w:r>
              <w:t>Paneel</w:t>
            </w:r>
          </w:p>
        </w:tc>
        <w:tc>
          <w:tcPr>
            <w:tcW w:w="5443" w:type="dxa"/>
          </w:tcPr>
          <w:p w14:paraId="124EF323" w14:textId="77777777" w:rsidR="00823114" w:rsidRDefault="006A262A">
            <w:r>
              <w:t>Paneel</w:t>
            </w:r>
          </w:p>
        </w:tc>
        <w:tc>
          <w:tcPr>
            <w:tcW w:w="1037" w:type="dxa"/>
          </w:tcPr>
          <w:p w14:paraId="79D23105" w14:textId="77777777" w:rsidR="00823114" w:rsidRDefault="006A262A">
            <w:r>
              <w:t>CODED</w:t>
            </w:r>
          </w:p>
        </w:tc>
      </w:tr>
      <w:tr w:rsidR="00823114" w14:paraId="070AB6D9" w14:textId="77777777">
        <w:tc>
          <w:tcPr>
            <w:tcW w:w="2160" w:type="dxa"/>
          </w:tcPr>
          <w:p w14:paraId="5CB08B56" w14:textId="77777777" w:rsidR="00823114" w:rsidRDefault="006A262A">
            <w:r>
              <w:t>Reling</w:t>
            </w:r>
          </w:p>
        </w:tc>
        <w:tc>
          <w:tcPr>
            <w:tcW w:w="5443" w:type="dxa"/>
          </w:tcPr>
          <w:p w14:paraId="7BDE5B53" w14:textId="77777777" w:rsidR="00823114" w:rsidRDefault="006A262A">
            <w:r>
              <w:t>Reling</w:t>
            </w:r>
          </w:p>
        </w:tc>
        <w:tc>
          <w:tcPr>
            <w:tcW w:w="1037" w:type="dxa"/>
          </w:tcPr>
          <w:p w14:paraId="1C626D60" w14:textId="77777777" w:rsidR="00823114" w:rsidRDefault="006A262A">
            <w:r>
              <w:t>CODED</w:t>
            </w:r>
          </w:p>
        </w:tc>
      </w:tr>
      <w:tr w:rsidR="00823114" w14:paraId="4BAECE13" w14:textId="77777777">
        <w:tc>
          <w:tcPr>
            <w:tcW w:w="2160" w:type="dxa"/>
          </w:tcPr>
          <w:p w14:paraId="4115546F" w14:textId="77777777" w:rsidR="00823114" w:rsidRDefault="006A262A">
            <w:r>
              <w:t>Rooster</w:t>
            </w:r>
          </w:p>
        </w:tc>
        <w:tc>
          <w:tcPr>
            <w:tcW w:w="5443" w:type="dxa"/>
          </w:tcPr>
          <w:p w14:paraId="6A55099A" w14:textId="77777777" w:rsidR="00823114" w:rsidRDefault="006A262A">
            <w:r>
              <w:t>Rooster</w:t>
            </w:r>
          </w:p>
        </w:tc>
        <w:tc>
          <w:tcPr>
            <w:tcW w:w="1037" w:type="dxa"/>
          </w:tcPr>
          <w:p w14:paraId="5B5E4CA2" w14:textId="77777777" w:rsidR="00823114" w:rsidRDefault="006A262A">
            <w:r>
              <w:t>CODED</w:t>
            </w:r>
          </w:p>
        </w:tc>
      </w:tr>
      <w:tr w:rsidR="00823114" w14:paraId="404ABFCF" w14:textId="77777777">
        <w:tc>
          <w:tcPr>
            <w:tcW w:w="2160" w:type="dxa"/>
          </w:tcPr>
          <w:p w14:paraId="0C2485F9" w14:textId="77777777" w:rsidR="00823114" w:rsidRDefault="006A262A">
            <w:r>
              <w:t>Schanskorf</w:t>
            </w:r>
          </w:p>
        </w:tc>
        <w:tc>
          <w:tcPr>
            <w:tcW w:w="5443" w:type="dxa"/>
          </w:tcPr>
          <w:p w14:paraId="7034577A" w14:textId="77777777" w:rsidR="00823114" w:rsidRDefault="006A262A">
            <w:r>
              <w:t>Schanskorf</w:t>
            </w:r>
          </w:p>
        </w:tc>
        <w:tc>
          <w:tcPr>
            <w:tcW w:w="1037" w:type="dxa"/>
          </w:tcPr>
          <w:p w14:paraId="230CE21A" w14:textId="77777777" w:rsidR="00823114" w:rsidRDefault="006A262A">
            <w:r>
              <w:t>CODED</w:t>
            </w:r>
          </w:p>
        </w:tc>
      </w:tr>
      <w:tr w:rsidR="00823114" w14:paraId="12DE08D7" w14:textId="77777777">
        <w:tc>
          <w:tcPr>
            <w:tcW w:w="2160" w:type="dxa"/>
          </w:tcPr>
          <w:p w14:paraId="0EAD432A" w14:textId="77777777" w:rsidR="00823114" w:rsidRDefault="006A262A">
            <w:r>
              <w:t>Talud, Algemeen</w:t>
            </w:r>
          </w:p>
        </w:tc>
        <w:tc>
          <w:tcPr>
            <w:tcW w:w="5443" w:type="dxa"/>
          </w:tcPr>
          <w:p w14:paraId="27F6695E" w14:textId="77777777" w:rsidR="00823114" w:rsidRDefault="006A262A">
            <w:r>
              <w:t>Talud, Algemeen</w:t>
            </w:r>
          </w:p>
        </w:tc>
        <w:tc>
          <w:tcPr>
            <w:tcW w:w="1037" w:type="dxa"/>
          </w:tcPr>
          <w:p w14:paraId="3334FD16" w14:textId="77777777" w:rsidR="00823114" w:rsidRDefault="006A262A">
            <w:r>
              <w:t>CODED</w:t>
            </w:r>
          </w:p>
        </w:tc>
      </w:tr>
      <w:tr w:rsidR="00823114" w14:paraId="0A75AFF2" w14:textId="77777777">
        <w:tc>
          <w:tcPr>
            <w:tcW w:w="2160" w:type="dxa"/>
          </w:tcPr>
          <w:p w14:paraId="6B05DD65" w14:textId="77777777" w:rsidR="00823114" w:rsidRDefault="006A262A">
            <w:r>
              <w:t>Trap</w:t>
            </w:r>
          </w:p>
        </w:tc>
        <w:tc>
          <w:tcPr>
            <w:tcW w:w="5443" w:type="dxa"/>
          </w:tcPr>
          <w:p w14:paraId="5B0B5BDC" w14:textId="77777777" w:rsidR="00823114" w:rsidRDefault="006A262A">
            <w:r>
              <w:t>Trap</w:t>
            </w:r>
          </w:p>
        </w:tc>
        <w:tc>
          <w:tcPr>
            <w:tcW w:w="1037" w:type="dxa"/>
          </w:tcPr>
          <w:p w14:paraId="5DCFDD9D" w14:textId="77777777" w:rsidR="00823114" w:rsidRDefault="006A262A">
            <w:r>
              <w:t>CODED</w:t>
            </w:r>
          </w:p>
        </w:tc>
      </w:tr>
      <w:tr w:rsidR="00823114" w14:paraId="46A14389" w14:textId="77777777">
        <w:tc>
          <w:tcPr>
            <w:tcW w:w="2160" w:type="dxa"/>
          </w:tcPr>
          <w:p w14:paraId="5FEB9D92" w14:textId="77777777" w:rsidR="00823114" w:rsidRDefault="006A262A">
            <w:r>
              <w:t>Vluchtdeur</w:t>
            </w:r>
          </w:p>
        </w:tc>
        <w:tc>
          <w:tcPr>
            <w:tcW w:w="5443" w:type="dxa"/>
          </w:tcPr>
          <w:p w14:paraId="6D08CEE4" w14:textId="77777777" w:rsidR="00823114" w:rsidRDefault="006A262A">
            <w:r>
              <w:t>Vluchtdeur</w:t>
            </w:r>
          </w:p>
        </w:tc>
        <w:tc>
          <w:tcPr>
            <w:tcW w:w="1037" w:type="dxa"/>
          </w:tcPr>
          <w:p w14:paraId="05F5ED67" w14:textId="77777777" w:rsidR="00823114" w:rsidRDefault="006A262A">
            <w:r>
              <w:t>CODED</w:t>
            </w:r>
          </w:p>
        </w:tc>
      </w:tr>
      <w:tr w:rsidR="00823114" w14:paraId="34452771" w14:textId="77777777">
        <w:tc>
          <w:tcPr>
            <w:tcW w:w="2160" w:type="dxa"/>
          </w:tcPr>
          <w:p w14:paraId="33A8C4AC" w14:textId="77777777" w:rsidR="00823114" w:rsidRDefault="006A262A">
            <w:r>
              <w:t>Voorzieningen derden, Algemeen</w:t>
            </w:r>
          </w:p>
        </w:tc>
        <w:tc>
          <w:tcPr>
            <w:tcW w:w="5443" w:type="dxa"/>
          </w:tcPr>
          <w:p w14:paraId="6C8DD585" w14:textId="77777777" w:rsidR="00823114" w:rsidRDefault="006A262A">
            <w:r>
              <w:t>Voorzieningen derden, Algemeen</w:t>
            </w:r>
          </w:p>
        </w:tc>
        <w:tc>
          <w:tcPr>
            <w:tcW w:w="1037" w:type="dxa"/>
          </w:tcPr>
          <w:p w14:paraId="184543C2" w14:textId="77777777" w:rsidR="00823114" w:rsidRDefault="006A262A">
            <w:r>
              <w:t>CODED</w:t>
            </w:r>
          </w:p>
        </w:tc>
      </w:tr>
    </w:tbl>
    <w:p w14:paraId="5C06FC35" w14:textId="77777777" w:rsidR="00823114" w:rsidRDefault="006A262A">
      <w:pPr>
        <w:pStyle w:val="Geenafstand"/>
      </w:pPr>
      <w:r>
        <w:t xml:space="preserve"> </w:t>
      </w:r>
    </w:p>
    <w:p w14:paraId="291EBCE6" w14:textId="77777777" w:rsidR="003C4D06" w:rsidRDefault="003C4D06">
      <w:pPr>
        <w:rPr>
          <w:rFonts w:asciiTheme="majorHAnsi" w:eastAsiaTheme="majorEastAsia" w:hAnsiTheme="majorHAnsi" w:cstheme="majorBidi"/>
          <w:b/>
          <w:bCs/>
          <w:color w:val="4F81BD" w:themeColor="accent1"/>
        </w:rPr>
      </w:pPr>
      <w:r>
        <w:br w:type="page"/>
      </w:r>
    </w:p>
    <w:p w14:paraId="13065526" w14:textId="3284BBA0" w:rsidR="00823114" w:rsidRDefault="006A262A">
      <w:pPr>
        <w:pStyle w:val="Kop3"/>
      </w:pPr>
      <w:r>
        <w:lastRenderedPageBreak/>
        <w:t>typeSpecECP</w:t>
      </w:r>
    </w:p>
    <w:tbl>
      <w:tblPr>
        <w:tblStyle w:val="Tabelraster"/>
        <w:tblW w:w="0" w:type="auto"/>
        <w:tblLayout w:type="fixed"/>
        <w:tblLook w:val="04A0" w:firstRow="1" w:lastRow="0" w:firstColumn="1" w:lastColumn="0" w:noHBand="0" w:noVBand="1"/>
      </w:tblPr>
      <w:tblGrid>
        <w:gridCol w:w="2160"/>
        <w:gridCol w:w="5443"/>
        <w:gridCol w:w="1037"/>
      </w:tblGrid>
      <w:tr w:rsidR="00823114" w14:paraId="38391192" w14:textId="77777777">
        <w:tc>
          <w:tcPr>
            <w:tcW w:w="2160" w:type="dxa"/>
          </w:tcPr>
          <w:p w14:paraId="74FD48C0" w14:textId="77777777" w:rsidR="00823114" w:rsidRDefault="006A262A">
            <w:pPr>
              <w:jc w:val="center"/>
            </w:pPr>
            <w:r>
              <w:rPr>
                <w:b/>
              </w:rPr>
              <w:t>Coded Value</w:t>
            </w:r>
          </w:p>
        </w:tc>
        <w:tc>
          <w:tcPr>
            <w:tcW w:w="5443" w:type="dxa"/>
          </w:tcPr>
          <w:p w14:paraId="33DCE590" w14:textId="77777777" w:rsidR="00823114" w:rsidRDefault="006A262A">
            <w:pPr>
              <w:jc w:val="center"/>
            </w:pPr>
            <w:r>
              <w:rPr>
                <w:b/>
              </w:rPr>
              <w:t>Description</w:t>
            </w:r>
          </w:p>
        </w:tc>
        <w:tc>
          <w:tcPr>
            <w:tcW w:w="1037" w:type="dxa"/>
          </w:tcPr>
          <w:p w14:paraId="3C5F89DF" w14:textId="77777777" w:rsidR="00823114" w:rsidRDefault="006A262A">
            <w:pPr>
              <w:jc w:val="center"/>
            </w:pPr>
            <w:r>
              <w:rPr>
                <w:b/>
              </w:rPr>
              <w:t>Type</w:t>
            </w:r>
          </w:p>
        </w:tc>
      </w:tr>
      <w:tr w:rsidR="00823114" w14:paraId="3CD2C50D" w14:textId="77777777">
        <w:tc>
          <w:tcPr>
            <w:tcW w:w="2160" w:type="dxa"/>
          </w:tcPr>
          <w:p w14:paraId="0063D48D" w14:textId="77777777" w:rsidR="00823114" w:rsidRDefault="006A262A">
            <w:r>
              <w:t>Amfibieëntunnel</w:t>
            </w:r>
          </w:p>
        </w:tc>
        <w:tc>
          <w:tcPr>
            <w:tcW w:w="5443" w:type="dxa"/>
          </w:tcPr>
          <w:p w14:paraId="10DDD5C8" w14:textId="77777777" w:rsidR="00823114" w:rsidRDefault="006A262A">
            <w:r>
              <w:t>Amfibieëntunnel</w:t>
            </w:r>
          </w:p>
        </w:tc>
        <w:tc>
          <w:tcPr>
            <w:tcW w:w="1037" w:type="dxa"/>
          </w:tcPr>
          <w:p w14:paraId="295F01BF" w14:textId="77777777" w:rsidR="00823114" w:rsidRDefault="006A262A">
            <w:r>
              <w:t>CODED</w:t>
            </w:r>
          </w:p>
        </w:tc>
      </w:tr>
      <w:tr w:rsidR="00823114" w14:paraId="6233A0B4" w14:textId="77777777">
        <w:tc>
          <w:tcPr>
            <w:tcW w:w="2160" w:type="dxa"/>
          </w:tcPr>
          <w:p w14:paraId="7CDE4668" w14:textId="77777777" w:rsidR="00823114" w:rsidRDefault="006A262A">
            <w:r>
              <w:t>Amfibieëntunnel, raster</w:t>
            </w:r>
          </w:p>
        </w:tc>
        <w:tc>
          <w:tcPr>
            <w:tcW w:w="5443" w:type="dxa"/>
          </w:tcPr>
          <w:p w14:paraId="763FF6F1" w14:textId="77777777" w:rsidR="00823114" w:rsidRDefault="006A262A">
            <w:r>
              <w:t>Amfibieëntunnel, raster</w:t>
            </w:r>
          </w:p>
        </w:tc>
        <w:tc>
          <w:tcPr>
            <w:tcW w:w="1037" w:type="dxa"/>
          </w:tcPr>
          <w:p w14:paraId="0EF182CD" w14:textId="77777777" w:rsidR="00823114" w:rsidRDefault="006A262A">
            <w:r>
              <w:t>CODED</w:t>
            </w:r>
          </w:p>
        </w:tc>
      </w:tr>
      <w:tr w:rsidR="00823114" w14:paraId="442B8B33" w14:textId="77777777">
        <w:tc>
          <w:tcPr>
            <w:tcW w:w="2160" w:type="dxa"/>
          </w:tcPr>
          <w:p w14:paraId="71A8F600" w14:textId="77777777" w:rsidR="00823114" w:rsidRDefault="006A262A">
            <w:r>
              <w:t>Boombrug</w:t>
            </w:r>
          </w:p>
        </w:tc>
        <w:tc>
          <w:tcPr>
            <w:tcW w:w="5443" w:type="dxa"/>
          </w:tcPr>
          <w:p w14:paraId="79F24B51" w14:textId="77777777" w:rsidR="00823114" w:rsidRDefault="006A262A">
            <w:r>
              <w:t>Boombrug</w:t>
            </w:r>
          </w:p>
        </w:tc>
        <w:tc>
          <w:tcPr>
            <w:tcW w:w="1037" w:type="dxa"/>
          </w:tcPr>
          <w:p w14:paraId="5F40633A" w14:textId="77777777" w:rsidR="00823114" w:rsidRDefault="006A262A">
            <w:r>
              <w:t>CODED</w:t>
            </w:r>
          </w:p>
        </w:tc>
      </w:tr>
      <w:tr w:rsidR="00823114" w14:paraId="08A66EAE" w14:textId="77777777">
        <w:tc>
          <w:tcPr>
            <w:tcW w:w="2160" w:type="dxa"/>
          </w:tcPr>
          <w:p w14:paraId="55880947" w14:textId="77777777" w:rsidR="00823114" w:rsidRDefault="006A262A">
            <w:r>
              <w:t>Dassentunnel</w:t>
            </w:r>
          </w:p>
        </w:tc>
        <w:tc>
          <w:tcPr>
            <w:tcW w:w="5443" w:type="dxa"/>
          </w:tcPr>
          <w:p w14:paraId="5ED8DC42" w14:textId="77777777" w:rsidR="00823114" w:rsidRDefault="006A262A">
            <w:r>
              <w:t>Dassentunnel</w:t>
            </w:r>
          </w:p>
        </w:tc>
        <w:tc>
          <w:tcPr>
            <w:tcW w:w="1037" w:type="dxa"/>
          </w:tcPr>
          <w:p w14:paraId="4086A64B" w14:textId="77777777" w:rsidR="00823114" w:rsidRDefault="006A262A">
            <w:r>
              <w:t>CODED</w:t>
            </w:r>
          </w:p>
        </w:tc>
      </w:tr>
      <w:tr w:rsidR="00823114" w14:paraId="31073ED6" w14:textId="77777777">
        <w:tc>
          <w:tcPr>
            <w:tcW w:w="2160" w:type="dxa"/>
          </w:tcPr>
          <w:p w14:paraId="73F0BE1C" w14:textId="77777777" w:rsidR="00823114" w:rsidRDefault="006A262A">
            <w:r>
              <w:t>Duiker</w:t>
            </w:r>
          </w:p>
        </w:tc>
        <w:tc>
          <w:tcPr>
            <w:tcW w:w="5443" w:type="dxa"/>
          </w:tcPr>
          <w:p w14:paraId="75BA1B26" w14:textId="77777777" w:rsidR="00823114" w:rsidRDefault="006A262A">
            <w:r>
              <w:t>Duiker</w:t>
            </w:r>
          </w:p>
        </w:tc>
        <w:tc>
          <w:tcPr>
            <w:tcW w:w="1037" w:type="dxa"/>
          </w:tcPr>
          <w:p w14:paraId="7FB07F0E" w14:textId="77777777" w:rsidR="00823114" w:rsidRDefault="006A262A">
            <w:r>
              <w:t>CODED</w:t>
            </w:r>
          </w:p>
        </w:tc>
      </w:tr>
      <w:tr w:rsidR="00823114" w14:paraId="136737DD" w14:textId="77777777">
        <w:tc>
          <w:tcPr>
            <w:tcW w:w="2160" w:type="dxa"/>
          </w:tcPr>
          <w:p w14:paraId="7E02703B" w14:textId="77777777" w:rsidR="00823114" w:rsidRDefault="006A262A">
            <w:r>
              <w:t>Duiker, Looprichel</w:t>
            </w:r>
          </w:p>
        </w:tc>
        <w:tc>
          <w:tcPr>
            <w:tcW w:w="5443" w:type="dxa"/>
          </w:tcPr>
          <w:p w14:paraId="3E987521" w14:textId="77777777" w:rsidR="00823114" w:rsidRDefault="006A262A">
            <w:r>
              <w:t>Duiker, Looprichel</w:t>
            </w:r>
          </w:p>
        </w:tc>
        <w:tc>
          <w:tcPr>
            <w:tcW w:w="1037" w:type="dxa"/>
          </w:tcPr>
          <w:p w14:paraId="79D249D4" w14:textId="77777777" w:rsidR="00823114" w:rsidRDefault="006A262A">
            <w:r>
              <w:t>CODED</w:t>
            </w:r>
          </w:p>
        </w:tc>
      </w:tr>
      <w:tr w:rsidR="00823114" w14:paraId="5834B129" w14:textId="77777777">
        <w:tc>
          <w:tcPr>
            <w:tcW w:w="2160" w:type="dxa"/>
          </w:tcPr>
          <w:p w14:paraId="79D6D7D9" w14:textId="77777777" w:rsidR="00823114" w:rsidRDefault="006A262A">
            <w:r>
              <w:t>Faunauitstapplaats</w:t>
            </w:r>
          </w:p>
        </w:tc>
        <w:tc>
          <w:tcPr>
            <w:tcW w:w="5443" w:type="dxa"/>
          </w:tcPr>
          <w:p w14:paraId="4223935F" w14:textId="77777777" w:rsidR="00823114" w:rsidRDefault="006A262A">
            <w:r>
              <w:t>Faunauitstapplaats</w:t>
            </w:r>
          </w:p>
        </w:tc>
        <w:tc>
          <w:tcPr>
            <w:tcW w:w="1037" w:type="dxa"/>
          </w:tcPr>
          <w:p w14:paraId="69D980F2" w14:textId="77777777" w:rsidR="00823114" w:rsidRDefault="006A262A">
            <w:r>
              <w:t>CODED</w:t>
            </w:r>
          </w:p>
        </w:tc>
      </w:tr>
      <w:tr w:rsidR="00823114" w14:paraId="341BA4E9" w14:textId="77777777">
        <w:tc>
          <w:tcPr>
            <w:tcW w:w="2160" w:type="dxa"/>
          </w:tcPr>
          <w:p w14:paraId="787D4549" w14:textId="77777777" w:rsidR="00823114" w:rsidRDefault="006A262A">
            <w:r>
              <w:t>Hop-over</w:t>
            </w:r>
          </w:p>
        </w:tc>
        <w:tc>
          <w:tcPr>
            <w:tcW w:w="5443" w:type="dxa"/>
          </w:tcPr>
          <w:p w14:paraId="78D80816" w14:textId="77777777" w:rsidR="00823114" w:rsidRDefault="006A262A">
            <w:r>
              <w:t>Hop-over</w:t>
            </w:r>
          </w:p>
        </w:tc>
        <w:tc>
          <w:tcPr>
            <w:tcW w:w="1037" w:type="dxa"/>
          </w:tcPr>
          <w:p w14:paraId="12BB3CE4" w14:textId="77777777" w:rsidR="00823114" w:rsidRDefault="006A262A">
            <w:r>
              <w:t>CODED</w:t>
            </w:r>
          </w:p>
        </w:tc>
      </w:tr>
      <w:tr w:rsidR="00823114" w14:paraId="2FF327D0" w14:textId="77777777">
        <w:tc>
          <w:tcPr>
            <w:tcW w:w="2160" w:type="dxa"/>
          </w:tcPr>
          <w:p w14:paraId="23924D52" w14:textId="77777777" w:rsidR="00823114" w:rsidRDefault="006A262A">
            <w:r>
              <w:t>Loopplank onder brug</w:t>
            </w:r>
          </w:p>
        </w:tc>
        <w:tc>
          <w:tcPr>
            <w:tcW w:w="5443" w:type="dxa"/>
          </w:tcPr>
          <w:p w14:paraId="3EAD11FD" w14:textId="77777777" w:rsidR="00823114" w:rsidRDefault="006A262A">
            <w:r>
              <w:t>Loopplank onder brug</w:t>
            </w:r>
          </w:p>
        </w:tc>
        <w:tc>
          <w:tcPr>
            <w:tcW w:w="1037" w:type="dxa"/>
          </w:tcPr>
          <w:p w14:paraId="1097F087" w14:textId="77777777" w:rsidR="00823114" w:rsidRDefault="006A262A">
            <w:r>
              <w:t>CODED</w:t>
            </w:r>
          </w:p>
        </w:tc>
      </w:tr>
      <w:tr w:rsidR="00823114" w14:paraId="58200E09" w14:textId="77777777">
        <w:tc>
          <w:tcPr>
            <w:tcW w:w="2160" w:type="dxa"/>
          </w:tcPr>
          <w:p w14:paraId="1E4B15F4" w14:textId="77777777" w:rsidR="00823114" w:rsidRDefault="006A262A">
            <w:r>
              <w:t>Looprichel</w:t>
            </w:r>
          </w:p>
        </w:tc>
        <w:tc>
          <w:tcPr>
            <w:tcW w:w="5443" w:type="dxa"/>
          </w:tcPr>
          <w:p w14:paraId="4195FEBE" w14:textId="77777777" w:rsidR="00823114" w:rsidRDefault="006A262A">
            <w:r>
              <w:t>Looprichel</w:t>
            </w:r>
          </w:p>
        </w:tc>
        <w:tc>
          <w:tcPr>
            <w:tcW w:w="1037" w:type="dxa"/>
          </w:tcPr>
          <w:p w14:paraId="325A9558" w14:textId="77777777" w:rsidR="00823114" w:rsidRDefault="006A262A">
            <w:r>
              <w:t>CODED</w:t>
            </w:r>
          </w:p>
        </w:tc>
      </w:tr>
      <w:tr w:rsidR="00823114" w14:paraId="3BED7D00" w14:textId="77777777">
        <w:tc>
          <w:tcPr>
            <w:tcW w:w="2160" w:type="dxa"/>
          </w:tcPr>
          <w:p w14:paraId="60C74A88" w14:textId="77777777" w:rsidR="00823114" w:rsidRDefault="006A262A">
            <w:r>
              <w:t>Overig</w:t>
            </w:r>
          </w:p>
        </w:tc>
        <w:tc>
          <w:tcPr>
            <w:tcW w:w="5443" w:type="dxa"/>
          </w:tcPr>
          <w:p w14:paraId="58832663" w14:textId="77777777" w:rsidR="00823114" w:rsidRDefault="006A262A">
            <w:r>
              <w:t>Overig</w:t>
            </w:r>
          </w:p>
        </w:tc>
        <w:tc>
          <w:tcPr>
            <w:tcW w:w="1037" w:type="dxa"/>
          </w:tcPr>
          <w:p w14:paraId="3A647BC8" w14:textId="77777777" w:rsidR="00823114" w:rsidRDefault="006A262A">
            <w:r>
              <w:t>CODED</w:t>
            </w:r>
          </w:p>
        </w:tc>
      </w:tr>
      <w:tr w:rsidR="00823114" w14:paraId="6602A63D" w14:textId="77777777">
        <w:tc>
          <w:tcPr>
            <w:tcW w:w="2160" w:type="dxa"/>
          </w:tcPr>
          <w:p w14:paraId="20E13E92" w14:textId="77777777" w:rsidR="00823114" w:rsidRDefault="006A262A">
            <w:r>
              <w:t>Overige faunatunnel</w:t>
            </w:r>
          </w:p>
        </w:tc>
        <w:tc>
          <w:tcPr>
            <w:tcW w:w="5443" w:type="dxa"/>
          </w:tcPr>
          <w:p w14:paraId="7C2A2B25" w14:textId="77777777" w:rsidR="00823114" w:rsidRDefault="006A262A">
            <w:r>
              <w:t>Overige faunatunnel</w:t>
            </w:r>
          </w:p>
        </w:tc>
        <w:tc>
          <w:tcPr>
            <w:tcW w:w="1037" w:type="dxa"/>
          </w:tcPr>
          <w:p w14:paraId="78C62EE9" w14:textId="77777777" w:rsidR="00823114" w:rsidRDefault="006A262A">
            <w:r>
              <w:t>CODED</w:t>
            </w:r>
          </w:p>
        </w:tc>
      </w:tr>
      <w:tr w:rsidR="00823114" w14:paraId="3759D1A1" w14:textId="77777777">
        <w:tc>
          <w:tcPr>
            <w:tcW w:w="2160" w:type="dxa"/>
          </w:tcPr>
          <w:p w14:paraId="0EB06D45" w14:textId="77777777" w:rsidR="00823114" w:rsidRDefault="006A262A">
            <w:r>
              <w:t>Overige faunatunnel &amp; looprichel</w:t>
            </w:r>
          </w:p>
        </w:tc>
        <w:tc>
          <w:tcPr>
            <w:tcW w:w="5443" w:type="dxa"/>
          </w:tcPr>
          <w:p w14:paraId="215CB441" w14:textId="77777777" w:rsidR="00823114" w:rsidRDefault="006A262A">
            <w:r>
              <w:t>Overige faunatunnel &amp; looprichel</w:t>
            </w:r>
          </w:p>
        </w:tc>
        <w:tc>
          <w:tcPr>
            <w:tcW w:w="1037" w:type="dxa"/>
          </w:tcPr>
          <w:p w14:paraId="7C7BE053" w14:textId="77777777" w:rsidR="00823114" w:rsidRDefault="006A262A">
            <w:r>
              <w:t>CODED</w:t>
            </w:r>
          </w:p>
        </w:tc>
      </w:tr>
      <w:tr w:rsidR="00823114" w14:paraId="250A5344" w14:textId="77777777">
        <w:tc>
          <w:tcPr>
            <w:tcW w:w="2160" w:type="dxa"/>
          </w:tcPr>
          <w:p w14:paraId="0BCBE289" w14:textId="77777777" w:rsidR="00823114" w:rsidRDefault="006A262A">
            <w:r>
              <w:t>Rasters</w:t>
            </w:r>
          </w:p>
        </w:tc>
        <w:tc>
          <w:tcPr>
            <w:tcW w:w="5443" w:type="dxa"/>
          </w:tcPr>
          <w:p w14:paraId="27BE5B77" w14:textId="77777777" w:rsidR="00823114" w:rsidRDefault="006A262A">
            <w:r>
              <w:t>Rasters</w:t>
            </w:r>
          </w:p>
        </w:tc>
        <w:tc>
          <w:tcPr>
            <w:tcW w:w="1037" w:type="dxa"/>
          </w:tcPr>
          <w:p w14:paraId="4CC7B8D3" w14:textId="77777777" w:rsidR="00823114" w:rsidRDefault="006A262A">
            <w:r>
              <w:t>CODED</w:t>
            </w:r>
          </w:p>
        </w:tc>
      </w:tr>
      <w:tr w:rsidR="00823114" w14:paraId="1821D84C" w14:textId="77777777">
        <w:tc>
          <w:tcPr>
            <w:tcW w:w="2160" w:type="dxa"/>
          </w:tcPr>
          <w:p w14:paraId="18291EAA" w14:textId="77777777" w:rsidR="00823114" w:rsidRDefault="006A262A">
            <w:r>
              <w:t>Vleermuisbunker</w:t>
            </w:r>
          </w:p>
        </w:tc>
        <w:tc>
          <w:tcPr>
            <w:tcW w:w="5443" w:type="dxa"/>
          </w:tcPr>
          <w:p w14:paraId="7C8A13C1" w14:textId="77777777" w:rsidR="00823114" w:rsidRDefault="006A262A">
            <w:r>
              <w:t>Vleermuisbunker</w:t>
            </w:r>
          </w:p>
        </w:tc>
        <w:tc>
          <w:tcPr>
            <w:tcW w:w="1037" w:type="dxa"/>
          </w:tcPr>
          <w:p w14:paraId="5824D590" w14:textId="77777777" w:rsidR="00823114" w:rsidRDefault="006A262A">
            <w:r>
              <w:t>CODED</w:t>
            </w:r>
          </w:p>
        </w:tc>
      </w:tr>
      <w:tr w:rsidR="00823114" w14:paraId="374DC18E" w14:textId="77777777">
        <w:tc>
          <w:tcPr>
            <w:tcW w:w="2160" w:type="dxa"/>
          </w:tcPr>
          <w:p w14:paraId="65738D0F" w14:textId="77777777" w:rsidR="00823114" w:rsidRDefault="006A262A">
            <w:r>
              <w:t>Wild- en vee roosters</w:t>
            </w:r>
          </w:p>
        </w:tc>
        <w:tc>
          <w:tcPr>
            <w:tcW w:w="5443" w:type="dxa"/>
          </w:tcPr>
          <w:p w14:paraId="1CF77429" w14:textId="77777777" w:rsidR="00823114" w:rsidRDefault="006A262A">
            <w:r>
              <w:t>Wild- en vee roosters</w:t>
            </w:r>
          </w:p>
        </w:tc>
        <w:tc>
          <w:tcPr>
            <w:tcW w:w="1037" w:type="dxa"/>
          </w:tcPr>
          <w:p w14:paraId="5C2FF819" w14:textId="77777777" w:rsidR="00823114" w:rsidRDefault="006A262A">
            <w:r>
              <w:t>CODED</w:t>
            </w:r>
          </w:p>
        </w:tc>
      </w:tr>
    </w:tbl>
    <w:p w14:paraId="3D0742B2" w14:textId="77777777" w:rsidR="00823114" w:rsidRDefault="006A262A">
      <w:pPr>
        <w:pStyle w:val="Geenafstand"/>
      </w:pPr>
      <w:r>
        <w:t xml:space="preserve"> </w:t>
      </w:r>
    </w:p>
    <w:p w14:paraId="5A9685E6" w14:textId="77777777" w:rsidR="00823114" w:rsidRDefault="006A262A">
      <w:pPr>
        <w:pStyle w:val="Kop3"/>
      </w:pPr>
      <w:r>
        <w:t>typeSpecKSTDRIS</w:t>
      </w:r>
    </w:p>
    <w:tbl>
      <w:tblPr>
        <w:tblStyle w:val="Tabelraster"/>
        <w:tblW w:w="0" w:type="auto"/>
        <w:tblLayout w:type="fixed"/>
        <w:tblLook w:val="04A0" w:firstRow="1" w:lastRow="0" w:firstColumn="1" w:lastColumn="0" w:noHBand="0" w:noVBand="1"/>
      </w:tblPr>
      <w:tblGrid>
        <w:gridCol w:w="2160"/>
        <w:gridCol w:w="5443"/>
        <w:gridCol w:w="1037"/>
      </w:tblGrid>
      <w:tr w:rsidR="00823114" w14:paraId="68C3B194" w14:textId="77777777">
        <w:tc>
          <w:tcPr>
            <w:tcW w:w="2160" w:type="dxa"/>
          </w:tcPr>
          <w:p w14:paraId="5B9B9D39" w14:textId="77777777" w:rsidR="00823114" w:rsidRDefault="006A262A">
            <w:pPr>
              <w:jc w:val="center"/>
            </w:pPr>
            <w:r>
              <w:rPr>
                <w:b/>
              </w:rPr>
              <w:t>Coded Value</w:t>
            </w:r>
          </w:p>
        </w:tc>
        <w:tc>
          <w:tcPr>
            <w:tcW w:w="5443" w:type="dxa"/>
          </w:tcPr>
          <w:p w14:paraId="7BEB7749" w14:textId="77777777" w:rsidR="00823114" w:rsidRDefault="006A262A">
            <w:pPr>
              <w:jc w:val="center"/>
            </w:pPr>
            <w:r>
              <w:rPr>
                <w:b/>
              </w:rPr>
              <w:t>Description</w:t>
            </w:r>
          </w:p>
        </w:tc>
        <w:tc>
          <w:tcPr>
            <w:tcW w:w="1037" w:type="dxa"/>
          </w:tcPr>
          <w:p w14:paraId="134C14B9" w14:textId="77777777" w:rsidR="00823114" w:rsidRDefault="006A262A">
            <w:pPr>
              <w:jc w:val="center"/>
            </w:pPr>
            <w:r>
              <w:rPr>
                <w:b/>
              </w:rPr>
              <w:t>Type</w:t>
            </w:r>
          </w:p>
        </w:tc>
      </w:tr>
      <w:tr w:rsidR="00823114" w14:paraId="09180F00" w14:textId="77777777">
        <w:tc>
          <w:tcPr>
            <w:tcW w:w="2160" w:type="dxa"/>
          </w:tcPr>
          <w:p w14:paraId="368079B2" w14:textId="77777777" w:rsidR="00823114" w:rsidRDefault="006A262A">
            <w:r>
              <w:t>Kast DRIS</w:t>
            </w:r>
          </w:p>
        </w:tc>
        <w:tc>
          <w:tcPr>
            <w:tcW w:w="5443" w:type="dxa"/>
          </w:tcPr>
          <w:p w14:paraId="79C96FF6" w14:textId="77777777" w:rsidR="00823114" w:rsidRDefault="006A262A">
            <w:r>
              <w:t>Kast DRIS</w:t>
            </w:r>
          </w:p>
        </w:tc>
        <w:tc>
          <w:tcPr>
            <w:tcW w:w="1037" w:type="dxa"/>
          </w:tcPr>
          <w:p w14:paraId="3FD92974" w14:textId="77777777" w:rsidR="00823114" w:rsidRDefault="006A262A">
            <w:r>
              <w:t>CODED</w:t>
            </w:r>
          </w:p>
        </w:tc>
      </w:tr>
    </w:tbl>
    <w:p w14:paraId="7B042DE4" w14:textId="77777777" w:rsidR="00823114" w:rsidRDefault="006A262A">
      <w:pPr>
        <w:pStyle w:val="Geenafstand"/>
      </w:pPr>
      <w:r>
        <w:t xml:space="preserve"> </w:t>
      </w:r>
    </w:p>
    <w:p w14:paraId="6A617B30" w14:textId="77777777" w:rsidR="00823114" w:rsidRDefault="006A262A">
      <w:pPr>
        <w:pStyle w:val="Kop3"/>
      </w:pPr>
      <w:r>
        <w:t>typeSpecMST</w:t>
      </w:r>
    </w:p>
    <w:tbl>
      <w:tblPr>
        <w:tblStyle w:val="Tabelraster"/>
        <w:tblW w:w="0" w:type="auto"/>
        <w:tblLayout w:type="fixed"/>
        <w:tblLook w:val="04A0" w:firstRow="1" w:lastRow="0" w:firstColumn="1" w:lastColumn="0" w:noHBand="0" w:noVBand="1"/>
      </w:tblPr>
      <w:tblGrid>
        <w:gridCol w:w="2160"/>
        <w:gridCol w:w="5443"/>
        <w:gridCol w:w="1037"/>
      </w:tblGrid>
      <w:tr w:rsidR="00823114" w14:paraId="70395BE3" w14:textId="77777777">
        <w:tc>
          <w:tcPr>
            <w:tcW w:w="2160" w:type="dxa"/>
          </w:tcPr>
          <w:p w14:paraId="38BFC7EA" w14:textId="77777777" w:rsidR="00823114" w:rsidRDefault="006A262A">
            <w:pPr>
              <w:jc w:val="center"/>
            </w:pPr>
            <w:r>
              <w:rPr>
                <w:b/>
              </w:rPr>
              <w:t>Coded Value</w:t>
            </w:r>
          </w:p>
        </w:tc>
        <w:tc>
          <w:tcPr>
            <w:tcW w:w="5443" w:type="dxa"/>
          </w:tcPr>
          <w:p w14:paraId="30652FEE" w14:textId="77777777" w:rsidR="00823114" w:rsidRDefault="006A262A">
            <w:pPr>
              <w:jc w:val="center"/>
            </w:pPr>
            <w:r>
              <w:rPr>
                <w:b/>
              </w:rPr>
              <w:t>Description</w:t>
            </w:r>
          </w:p>
        </w:tc>
        <w:tc>
          <w:tcPr>
            <w:tcW w:w="1037" w:type="dxa"/>
          </w:tcPr>
          <w:p w14:paraId="34EC81B9" w14:textId="77777777" w:rsidR="00823114" w:rsidRDefault="006A262A">
            <w:pPr>
              <w:jc w:val="center"/>
            </w:pPr>
            <w:r>
              <w:rPr>
                <w:b/>
              </w:rPr>
              <w:t>Type</w:t>
            </w:r>
          </w:p>
        </w:tc>
      </w:tr>
      <w:tr w:rsidR="00823114" w14:paraId="7A11B81F" w14:textId="77777777">
        <w:tc>
          <w:tcPr>
            <w:tcW w:w="2160" w:type="dxa"/>
          </w:tcPr>
          <w:p w14:paraId="638710D1" w14:textId="77777777" w:rsidR="00823114" w:rsidRDefault="006A262A">
            <w:r>
              <w:t>bovenleidingsmast</w:t>
            </w:r>
          </w:p>
        </w:tc>
        <w:tc>
          <w:tcPr>
            <w:tcW w:w="5443" w:type="dxa"/>
          </w:tcPr>
          <w:p w14:paraId="4F9D1DC8" w14:textId="77777777" w:rsidR="00823114" w:rsidRDefault="006A262A">
            <w:r>
              <w:t>bovenleidingsmast</w:t>
            </w:r>
          </w:p>
        </w:tc>
        <w:tc>
          <w:tcPr>
            <w:tcW w:w="1037" w:type="dxa"/>
          </w:tcPr>
          <w:p w14:paraId="598C6529" w14:textId="77777777" w:rsidR="00823114" w:rsidRDefault="006A262A">
            <w:r>
              <w:t>CODED</w:t>
            </w:r>
          </w:p>
        </w:tc>
      </w:tr>
      <w:tr w:rsidR="00823114" w14:paraId="1EE4784B" w14:textId="77777777">
        <w:tc>
          <w:tcPr>
            <w:tcW w:w="2160" w:type="dxa"/>
          </w:tcPr>
          <w:p w14:paraId="14D1827D" w14:textId="77777777" w:rsidR="00823114" w:rsidRDefault="006A262A">
            <w:r>
              <w:t>kantelmast</w:t>
            </w:r>
          </w:p>
        </w:tc>
        <w:tc>
          <w:tcPr>
            <w:tcW w:w="5443" w:type="dxa"/>
          </w:tcPr>
          <w:p w14:paraId="4487A763" w14:textId="77777777" w:rsidR="00823114" w:rsidRDefault="006A262A">
            <w:r>
              <w:t>kantelmast</w:t>
            </w:r>
          </w:p>
        </w:tc>
        <w:tc>
          <w:tcPr>
            <w:tcW w:w="1037" w:type="dxa"/>
          </w:tcPr>
          <w:p w14:paraId="232D60BA" w14:textId="77777777" w:rsidR="00823114" w:rsidRDefault="006A262A">
            <w:r>
              <w:t>CODED</w:t>
            </w:r>
          </w:p>
        </w:tc>
      </w:tr>
      <w:tr w:rsidR="00823114" w14:paraId="1A9AF37A" w14:textId="77777777">
        <w:tc>
          <w:tcPr>
            <w:tcW w:w="2160" w:type="dxa"/>
          </w:tcPr>
          <w:p w14:paraId="3DE79BFB" w14:textId="77777777" w:rsidR="00823114" w:rsidRDefault="006A262A">
            <w:r>
              <w:t>laagspanningsmast</w:t>
            </w:r>
          </w:p>
        </w:tc>
        <w:tc>
          <w:tcPr>
            <w:tcW w:w="5443" w:type="dxa"/>
          </w:tcPr>
          <w:p w14:paraId="7957B1A4" w14:textId="77777777" w:rsidR="00823114" w:rsidRDefault="006A262A">
            <w:r>
              <w:t>laagspanningsmast</w:t>
            </w:r>
          </w:p>
        </w:tc>
        <w:tc>
          <w:tcPr>
            <w:tcW w:w="1037" w:type="dxa"/>
          </w:tcPr>
          <w:p w14:paraId="3446C907" w14:textId="77777777" w:rsidR="00823114" w:rsidRDefault="006A262A">
            <w:r>
              <w:t>CODED</w:t>
            </w:r>
          </w:p>
        </w:tc>
      </w:tr>
      <w:tr w:rsidR="00823114" w14:paraId="469DC38F" w14:textId="77777777">
        <w:tc>
          <w:tcPr>
            <w:tcW w:w="2160" w:type="dxa"/>
          </w:tcPr>
          <w:p w14:paraId="457B524E" w14:textId="77777777" w:rsidR="00823114" w:rsidRDefault="006A262A">
            <w:r>
              <w:t>radarmast</w:t>
            </w:r>
          </w:p>
        </w:tc>
        <w:tc>
          <w:tcPr>
            <w:tcW w:w="5443" w:type="dxa"/>
          </w:tcPr>
          <w:p w14:paraId="27116303" w14:textId="77777777" w:rsidR="00823114" w:rsidRDefault="006A262A">
            <w:r>
              <w:t>radarmast</w:t>
            </w:r>
          </w:p>
        </w:tc>
        <w:tc>
          <w:tcPr>
            <w:tcW w:w="1037" w:type="dxa"/>
          </w:tcPr>
          <w:p w14:paraId="61103A69" w14:textId="77777777" w:rsidR="00823114" w:rsidRDefault="006A262A">
            <w:r>
              <w:t>CODED</w:t>
            </w:r>
          </w:p>
        </w:tc>
      </w:tr>
      <w:tr w:rsidR="00823114" w14:paraId="5A566F39" w14:textId="77777777">
        <w:tc>
          <w:tcPr>
            <w:tcW w:w="2160" w:type="dxa"/>
          </w:tcPr>
          <w:p w14:paraId="2D6410A1" w14:textId="77777777" w:rsidR="00823114" w:rsidRDefault="006A262A">
            <w:r>
              <w:t>straalzender</w:t>
            </w:r>
          </w:p>
        </w:tc>
        <w:tc>
          <w:tcPr>
            <w:tcW w:w="5443" w:type="dxa"/>
          </w:tcPr>
          <w:p w14:paraId="72DEB57F" w14:textId="77777777" w:rsidR="00823114" w:rsidRDefault="006A262A">
            <w:r>
              <w:t>straalzender</w:t>
            </w:r>
          </w:p>
        </w:tc>
        <w:tc>
          <w:tcPr>
            <w:tcW w:w="1037" w:type="dxa"/>
          </w:tcPr>
          <w:p w14:paraId="64E5AE23" w14:textId="77777777" w:rsidR="00823114" w:rsidRDefault="006A262A">
            <w:r>
              <w:t>CODED</w:t>
            </w:r>
          </w:p>
        </w:tc>
      </w:tr>
      <w:tr w:rsidR="00823114" w14:paraId="4D145F82" w14:textId="77777777">
        <w:tc>
          <w:tcPr>
            <w:tcW w:w="2160" w:type="dxa"/>
          </w:tcPr>
          <w:p w14:paraId="40F5B6DF" w14:textId="77777777" w:rsidR="00823114" w:rsidRDefault="006A262A">
            <w:r>
              <w:t>zendmast</w:t>
            </w:r>
          </w:p>
        </w:tc>
        <w:tc>
          <w:tcPr>
            <w:tcW w:w="5443" w:type="dxa"/>
          </w:tcPr>
          <w:p w14:paraId="2D7568B2" w14:textId="77777777" w:rsidR="00823114" w:rsidRDefault="006A262A">
            <w:r>
              <w:t>zendmast</w:t>
            </w:r>
          </w:p>
        </w:tc>
        <w:tc>
          <w:tcPr>
            <w:tcW w:w="1037" w:type="dxa"/>
          </w:tcPr>
          <w:p w14:paraId="0C3E4CC9" w14:textId="77777777" w:rsidR="00823114" w:rsidRDefault="006A262A">
            <w:r>
              <w:t>CODED</w:t>
            </w:r>
          </w:p>
        </w:tc>
      </w:tr>
    </w:tbl>
    <w:p w14:paraId="21A0E9AD" w14:textId="77777777" w:rsidR="00823114" w:rsidRDefault="006A262A">
      <w:pPr>
        <w:pStyle w:val="Geenafstand"/>
      </w:pPr>
      <w:r>
        <w:t xml:space="preserve"> </w:t>
      </w:r>
    </w:p>
    <w:p w14:paraId="35315775" w14:textId="77777777" w:rsidR="00823114" w:rsidRDefault="006A262A">
      <w:pPr>
        <w:pStyle w:val="Kop3"/>
      </w:pPr>
      <w:r>
        <w:t>typeSpecOWG</w:t>
      </w:r>
    </w:p>
    <w:tbl>
      <w:tblPr>
        <w:tblStyle w:val="Tabelraster"/>
        <w:tblW w:w="0" w:type="auto"/>
        <w:tblLayout w:type="fixed"/>
        <w:tblLook w:val="04A0" w:firstRow="1" w:lastRow="0" w:firstColumn="1" w:lastColumn="0" w:noHBand="0" w:noVBand="1"/>
      </w:tblPr>
      <w:tblGrid>
        <w:gridCol w:w="2160"/>
        <w:gridCol w:w="5443"/>
        <w:gridCol w:w="1037"/>
      </w:tblGrid>
      <w:tr w:rsidR="00823114" w14:paraId="405DE3C2" w14:textId="77777777">
        <w:tc>
          <w:tcPr>
            <w:tcW w:w="2160" w:type="dxa"/>
          </w:tcPr>
          <w:p w14:paraId="40F4F387" w14:textId="77777777" w:rsidR="00823114" w:rsidRDefault="006A262A">
            <w:pPr>
              <w:jc w:val="center"/>
            </w:pPr>
            <w:r>
              <w:rPr>
                <w:b/>
              </w:rPr>
              <w:t>Coded Value</w:t>
            </w:r>
          </w:p>
        </w:tc>
        <w:tc>
          <w:tcPr>
            <w:tcW w:w="5443" w:type="dxa"/>
          </w:tcPr>
          <w:p w14:paraId="102F5B96" w14:textId="77777777" w:rsidR="00823114" w:rsidRDefault="006A262A">
            <w:pPr>
              <w:jc w:val="center"/>
            </w:pPr>
            <w:r>
              <w:rPr>
                <w:b/>
              </w:rPr>
              <w:t>Description</w:t>
            </w:r>
          </w:p>
        </w:tc>
        <w:tc>
          <w:tcPr>
            <w:tcW w:w="1037" w:type="dxa"/>
          </w:tcPr>
          <w:p w14:paraId="03D93F4B" w14:textId="77777777" w:rsidR="00823114" w:rsidRDefault="006A262A">
            <w:pPr>
              <w:jc w:val="center"/>
            </w:pPr>
            <w:r>
              <w:rPr>
                <w:b/>
              </w:rPr>
              <w:t>Type</w:t>
            </w:r>
          </w:p>
        </w:tc>
      </w:tr>
      <w:tr w:rsidR="00823114" w14:paraId="23348092" w14:textId="77777777">
        <w:tc>
          <w:tcPr>
            <w:tcW w:w="2160" w:type="dxa"/>
          </w:tcPr>
          <w:p w14:paraId="6CF75633" w14:textId="77777777" w:rsidR="00823114" w:rsidRDefault="006A262A">
            <w:r>
              <w:t>Berm: Gesl verh</w:t>
            </w:r>
          </w:p>
        </w:tc>
        <w:tc>
          <w:tcPr>
            <w:tcW w:w="5443" w:type="dxa"/>
          </w:tcPr>
          <w:p w14:paraId="67B2E2BA" w14:textId="77777777" w:rsidR="00823114" w:rsidRDefault="006A262A">
            <w:r>
              <w:t>Berm: Gesloten verharding</w:t>
            </w:r>
          </w:p>
        </w:tc>
        <w:tc>
          <w:tcPr>
            <w:tcW w:w="1037" w:type="dxa"/>
          </w:tcPr>
          <w:p w14:paraId="54B0F1AE" w14:textId="77777777" w:rsidR="00823114" w:rsidRDefault="006A262A">
            <w:r>
              <w:t>CODED</w:t>
            </w:r>
          </w:p>
        </w:tc>
      </w:tr>
      <w:tr w:rsidR="00823114" w14:paraId="3C105F6B" w14:textId="77777777">
        <w:tc>
          <w:tcPr>
            <w:tcW w:w="2160" w:type="dxa"/>
          </w:tcPr>
          <w:p w14:paraId="30352B25" w14:textId="77777777" w:rsidR="00823114" w:rsidRDefault="006A262A">
            <w:r>
              <w:t>Berm: Groenvz</w:t>
            </w:r>
          </w:p>
        </w:tc>
        <w:tc>
          <w:tcPr>
            <w:tcW w:w="5443" w:type="dxa"/>
          </w:tcPr>
          <w:p w14:paraId="02C4F693" w14:textId="77777777" w:rsidR="00823114" w:rsidRDefault="006A262A">
            <w:r>
              <w:t>Berm: Groenvoorziening</w:t>
            </w:r>
          </w:p>
        </w:tc>
        <w:tc>
          <w:tcPr>
            <w:tcW w:w="1037" w:type="dxa"/>
          </w:tcPr>
          <w:p w14:paraId="5934077E" w14:textId="77777777" w:rsidR="00823114" w:rsidRDefault="006A262A">
            <w:r>
              <w:t>CODED</w:t>
            </w:r>
          </w:p>
        </w:tc>
      </w:tr>
      <w:tr w:rsidR="00823114" w14:paraId="16A1C543" w14:textId="77777777">
        <w:tc>
          <w:tcPr>
            <w:tcW w:w="2160" w:type="dxa"/>
          </w:tcPr>
          <w:p w14:paraId="5B2952E7" w14:textId="77777777" w:rsidR="00823114" w:rsidRDefault="006A262A">
            <w:r>
              <w:t>Berm: Half verh</w:t>
            </w:r>
          </w:p>
        </w:tc>
        <w:tc>
          <w:tcPr>
            <w:tcW w:w="5443" w:type="dxa"/>
          </w:tcPr>
          <w:p w14:paraId="5B5E4940" w14:textId="77777777" w:rsidR="00823114" w:rsidRDefault="006A262A">
            <w:r>
              <w:t>Berm: Half verhard</w:t>
            </w:r>
          </w:p>
        </w:tc>
        <w:tc>
          <w:tcPr>
            <w:tcW w:w="1037" w:type="dxa"/>
          </w:tcPr>
          <w:p w14:paraId="4B2CF437" w14:textId="77777777" w:rsidR="00823114" w:rsidRDefault="006A262A">
            <w:r>
              <w:t>CODED</w:t>
            </w:r>
          </w:p>
        </w:tc>
      </w:tr>
      <w:tr w:rsidR="00823114" w14:paraId="035A23A4" w14:textId="77777777">
        <w:tc>
          <w:tcPr>
            <w:tcW w:w="2160" w:type="dxa"/>
          </w:tcPr>
          <w:p w14:paraId="571968AA" w14:textId="77777777" w:rsidR="00823114" w:rsidRDefault="006A262A">
            <w:r>
              <w:t>Berm: Open verh</w:t>
            </w:r>
          </w:p>
        </w:tc>
        <w:tc>
          <w:tcPr>
            <w:tcW w:w="5443" w:type="dxa"/>
          </w:tcPr>
          <w:p w14:paraId="04D12CFC" w14:textId="77777777" w:rsidR="00823114" w:rsidRDefault="006A262A">
            <w:r>
              <w:t>Berm: Open verharding</w:t>
            </w:r>
          </w:p>
        </w:tc>
        <w:tc>
          <w:tcPr>
            <w:tcW w:w="1037" w:type="dxa"/>
          </w:tcPr>
          <w:p w14:paraId="67B77040" w14:textId="77777777" w:rsidR="00823114" w:rsidRDefault="006A262A">
            <w:r>
              <w:t>CODED</w:t>
            </w:r>
          </w:p>
        </w:tc>
      </w:tr>
      <w:tr w:rsidR="00823114" w14:paraId="57F62E05" w14:textId="77777777">
        <w:tc>
          <w:tcPr>
            <w:tcW w:w="2160" w:type="dxa"/>
          </w:tcPr>
          <w:p w14:paraId="3415FCA2" w14:textId="77777777" w:rsidR="00823114" w:rsidRDefault="006A262A">
            <w:r>
              <w:t>Berm: Zand</w:t>
            </w:r>
          </w:p>
        </w:tc>
        <w:tc>
          <w:tcPr>
            <w:tcW w:w="5443" w:type="dxa"/>
          </w:tcPr>
          <w:p w14:paraId="4A899337" w14:textId="77777777" w:rsidR="00823114" w:rsidRDefault="006A262A">
            <w:r>
              <w:t>Berm: Zand</w:t>
            </w:r>
          </w:p>
        </w:tc>
        <w:tc>
          <w:tcPr>
            <w:tcW w:w="1037" w:type="dxa"/>
          </w:tcPr>
          <w:p w14:paraId="1AE17FF2" w14:textId="77777777" w:rsidR="00823114" w:rsidRDefault="006A262A">
            <w:r>
              <w:t>CODED</w:t>
            </w:r>
          </w:p>
        </w:tc>
      </w:tr>
      <w:tr w:rsidR="00823114" w14:paraId="1BFA8105" w14:textId="77777777">
        <w:tc>
          <w:tcPr>
            <w:tcW w:w="2160" w:type="dxa"/>
          </w:tcPr>
          <w:p w14:paraId="1A505E1F" w14:textId="77777777" w:rsidR="00823114" w:rsidRDefault="006A262A">
            <w:r>
              <w:t>Rotonde</w:t>
            </w:r>
          </w:p>
        </w:tc>
        <w:tc>
          <w:tcPr>
            <w:tcW w:w="5443" w:type="dxa"/>
          </w:tcPr>
          <w:p w14:paraId="183778BF" w14:textId="77777777" w:rsidR="00823114" w:rsidRDefault="006A262A">
            <w:r>
              <w:t>Rotonde</w:t>
            </w:r>
          </w:p>
        </w:tc>
        <w:tc>
          <w:tcPr>
            <w:tcW w:w="1037" w:type="dxa"/>
          </w:tcPr>
          <w:p w14:paraId="231FF4AE" w14:textId="77777777" w:rsidR="00823114" w:rsidRDefault="006A262A">
            <w:r>
              <w:t>CODED</w:t>
            </w:r>
          </w:p>
        </w:tc>
      </w:tr>
      <w:tr w:rsidR="00823114" w14:paraId="1DEFCC38" w14:textId="77777777">
        <w:tc>
          <w:tcPr>
            <w:tcW w:w="2160" w:type="dxa"/>
          </w:tcPr>
          <w:p w14:paraId="74344D11" w14:textId="77777777" w:rsidR="00823114" w:rsidRDefault="006A262A">
            <w:r>
              <w:t>Vkeil: Gesl verh</w:t>
            </w:r>
          </w:p>
        </w:tc>
        <w:tc>
          <w:tcPr>
            <w:tcW w:w="5443" w:type="dxa"/>
          </w:tcPr>
          <w:p w14:paraId="157D847B" w14:textId="77777777" w:rsidR="00823114" w:rsidRDefault="006A262A">
            <w:r>
              <w:t>Verkeerseiland: Gesloten verharding</w:t>
            </w:r>
          </w:p>
        </w:tc>
        <w:tc>
          <w:tcPr>
            <w:tcW w:w="1037" w:type="dxa"/>
          </w:tcPr>
          <w:p w14:paraId="0B502D8A" w14:textId="77777777" w:rsidR="00823114" w:rsidRDefault="006A262A">
            <w:r>
              <w:t>CODED</w:t>
            </w:r>
          </w:p>
        </w:tc>
      </w:tr>
      <w:tr w:rsidR="00823114" w14:paraId="5C461FC5" w14:textId="77777777">
        <w:tc>
          <w:tcPr>
            <w:tcW w:w="2160" w:type="dxa"/>
          </w:tcPr>
          <w:p w14:paraId="137A45F5" w14:textId="77777777" w:rsidR="00823114" w:rsidRDefault="006A262A">
            <w:r>
              <w:lastRenderedPageBreak/>
              <w:t>Vkeil: Groenvz</w:t>
            </w:r>
          </w:p>
        </w:tc>
        <w:tc>
          <w:tcPr>
            <w:tcW w:w="5443" w:type="dxa"/>
          </w:tcPr>
          <w:p w14:paraId="54DA71AA" w14:textId="77777777" w:rsidR="00823114" w:rsidRDefault="006A262A">
            <w:r>
              <w:t>Verkeerseiland: Groenvoorziening</w:t>
            </w:r>
          </w:p>
        </w:tc>
        <w:tc>
          <w:tcPr>
            <w:tcW w:w="1037" w:type="dxa"/>
          </w:tcPr>
          <w:p w14:paraId="5B47604C" w14:textId="77777777" w:rsidR="00823114" w:rsidRDefault="006A262A">
            <w:r>
              <w:t>CODED</w:t>
            </w:r>
          </w:p>
        </w:tc>
      </w:tr>
      <w:tr w:rsidR="00823114" w14:paraId="28C5B306" w14:textId="77777777">
        <w:tc>
          <w:tcPr>
            <w:tcW w:w="2160" w:type="dxa"/>
          </w:tcPr>
          <w:p w14:paraId="093DB272" w14:textId="77777777" w:rsidR="00823114" w:rsidRDefault="006A262A">
            <w:r>
              <w:t>Vkeil: Half verh</w:t>
            </w:r>
          </w:p>
        </w:tc>
        <w:tc>
          <w:tcPr>
            <w:tcW w:w="5443" w:type="dxa"/>
          </w:tcPr>
          <w:p w14:paraId="1EF365C8" w14:textId="77777777" w:rsidR="00823114" w:rsidRDefault="006A262A">
            <w:r>
              <w:t>Verkeerseiland: Half verhard</w:t>
            </w:r>
          </w:p>
        </w:tc>
        <w:tc>
          <w:tcPr>
            <w:tcW w:w="1037" w:type="dxa"/>
          </w:tcPr>
          <w:p w14:paraId="7A945D21" w14:textId="77777777" w:rsidR="00823114" w:rsidRDefault="006A262A">
            <w:r>
              <w:t>CODED</w:t>
            </w:r>
          </w:p>
        </w:tc>
      </w:tr>
      <w:tr w:rsidR="00823114" w14:paraId="42CFC5F6" w14:textId="77777777">
        <w:tc>
          <w:tcPr>
            <w:tcW w:w="2160" w:type="dxa"/>
          </w:tcPr>
          <w:p w14:paraId="4371C6B8" w14:textId="77777777" w:rsidR="00823114" w:rsidRDefault="006A262A">
            <w:r>
              <w:t>Vkeil: Open verh</w:t>
            </w:r>
          </w:p>
        </w:tc>
        <w:tc>
          <w:tcPr>
            <w:tcW w:w="5443" w:type="dxa"/>
          </w:tcPr>
          <w:p w14:paraId="7EE15D01" w14:textId="77777777" w:rsidR="00823114" w:rsidRDefault="006A262A">
            <w:r>
              <w:t>Verkeerseiland: Open verharding</w:t>
            </w:r>
          </w:p>
        </w:tc>
        <w:tc>
          <w:tcPr>
            <w:tcW w:w="1037" w:type="dxa"/>
          </w:tcPr>
          <w:p w14:paraId="26B9D93D" w14:textId="77777777" w:rsidR="00823114" w:rsidRDefault="006A262A">
            <w:r>
              <w:t>CODED</w:t>
            </w:r>
          </w:p>
        </w:tc>
      </w:tr>
    </w:tbl>
    <w:p w14:paraId="37EA4F2D" w14:textId="77777777" w:rsidR="00823114" w:rsidRDefault="006A262A">
      <w:pPr>
        <w:pStyle w:val="Geenafstand"/>
      </w:pPr>
      <w:r>
        <w:t xml:space="preserve"> </w:t>
      </w:r>
    </w:p>
    <w:p w14:paraId="32EC3EE6" w14:textId="77777777" w:rsidR="00823114" w:rsidRDefault="006A262A">
      <w:pPr>
        <w:pStyle w:val="Kop3"/>
      </w:pPr>
      <w:r>
        <w:t>typeSpecOWGPlantvak</w:t>
      </w:r>
    </w:p>
    <w:tbl>
      <w:tblPr>
        <w:tblStyle w:val="Tabelraster"/>
        <w:tblW w:w="0" w:type="auto"/>
        <w:tblLayout w:type="fixed"/>
        <w:tblLook w:val="04A0" w:firstRow="1" w:lastRow="0" w:firstColumn="1" w:lastColumn="0" w:noHBand="0" w:noVBand="1"/>
      </w:tblPr>
      <w:tblGrid>
        <w:gridCol w:w="2160"/>
        <w:gridCol w:w="5443"/>
        <w:gridCol w:w="1037"/>
      </w:tblGrid>
      <w:tr w:rsidR="00823114" w14:paraId="04740860" w14:textId="77777777">
        <w:tc>
          <w:tcPr>
            <w:tcW w:w="2160" w:type="dxa"/>
          </w:tcPr>
          <w:p w14:paraId="2C35D752" w14:textId="77777777" w:rsidR="00823114" w:rsidRDefault="006A262A">
            <w:pPr>
              <w:jc w:val="center"/>
            </w:pPr>
            <w:r>
              <w:rPr>
                <w:b/>
              </w:rPr>
              <w:t>Coded Value</w:t>
            </w:r>
          </w:p>
        </w:tc>
        <w:tc>
          <w:tcPr>
            <w:tcW w:w="5443" w:type="dxa"/>
          </w:tcPr>
          <w:p w14:paraId="28922F7F" w14:textId="77777777" w:rsidR="00823114" w:rsidRDefault="006A262A">
            <w:pPr>
              <w:jc w:val="center"/>
            </w:pPr>
            <w:r>
              <w:rPr>
                <w:b/>
              </w:rPr>
              <w:t>Description</w:t>
            </w:r>
          </w:p>
        </w:tc>
        <w:tc>
          <w:tcPr>
            <w:tcW w:w="1037" w:type="dxa"/>
          </w:tcPr>
          <w:p w14:paraId="0B34D24A" w14:textId="77777777" w:rsidR="00823114" w:rsidRDefault="006A262A">
            <w:pPr>
              <w:jc w:val="center"/>
            </w:pPr>
            <w:r>
              <w:rPr>
                <w:b/>
              </w:rPr>
              <w:t>Type</w:t>
            </w:r>
          </w:p>
        </w:tc>
      </w:tr>
      <w:tr w:rsidR="00823114" w14:paraId="2C4636A4" w14:textId="77777777">
        <w:tc>
          <w:tcPr>
            <w:tcW w:w="2160" w:type="dxa"/>
          </w:tcPr>
          <w:p w14:paraId="7271F3C8" w14:textId="77777777" w:rsidR="00823114" w:rsidRDefault="006A262A">
            <w:r>
              <w:t>BOD</w:t>
            </w:r>
          </w:p>
        </w:tc>
        <w:tc>
          <w:tcPr>
            <w:tcW w:w="5443" w:type="dxa"/>
          </w:tcPr>
          <w:p w14:paraId="18A2469B" w14:textId="77777777" w:rsidR="00823114" w:rsidRDefault="006A262A">
            <w:r>
              <w:t>Bodembedekkers</w:t>
            </w:r>
          </w:p>
        </w:tc>
        <w:tc>
          <w:tcPr>
            <w:tcW w:w="1037" w:type="dxa"/>
          </w:tcPr>
          <w:p w14:paraId="247B6108" w14:textId="77777777" w:rsidR="00823114" w:rsidRDefault="006A262A">
            <w:r>
              <w:t>CODED</w:t>
            </w:r>
          </w:p>
        </w:tc>
      </w:tr>
      <w:tr w:rsidR="00823114" w14:paraId="728BD589" w14:textId="77777777">
        <w:tc>
          <w:tcPr>
            <w:tcW w:w="2160" w:type="dxa"/>
          </w:tcPr>
          <w:p w14:paraId="1CAAF70A" w14:textId="77777777" w:rsidR="00823114" w:rsidRDefault="006A262A">
            <w:r>
              <w:t>BOSP</w:t>
            </w:r>
          </w:p>
        </w:tc>
        <w:tc>
          <w:tcPr>
            <w:tcW w:w="5443" w:type="dxa"/>
          </w:tcPr>
          <w:p w14:paraId="65D3FCB8" w14:textId="77777777" w:rsidR="00823114" w:rsidRDefault="006A262A">
            <w:r>
              <w:t>Bosplantsoen</w:t>
            </w:r>
          </w:p>
        </w:tc>
        <w:tc>
          <w:tcPr>
            <w:tcW w:w="1037" w:type="dxa"/>
          </w:tcPr>
          <w:p w14:paraId="109300A1" w14:textId="77777777" w:rsidR="00823114" w:rsidRDefault="006A262A">
            <w:r>
              <w:t>CODED</w:t>
            </w:r>
          </w:p>
        </w:tc>
      </w:tr>
      <w:tr w:rsidR="00823114" w14:paraId="029FB0DD" w14:textId="77777777">
        <w:tc>
          <w:tcPr>
            <w:tcW w:w="2160" w:type="dxa"/>
          </w:tcPr>
          <w:p w14:paraId="798BD9AF" w14:textId="77777777" w:rsidR="00823114" w:rsidRDefault="006A262A">
            <w:r>
              <w:t>HEES</w:t>
            </w:r>
          </w:p>
        </w:tc>
        <w:tc>
          <w:tcPr>
            <w:tcW w:w="5443" w:type="dxa"/>
          </w:tcPr>
          <w:p w14:paraId="052B0497" w14:textId="77777777" w:rsidR="00823114" w:rsidRDefault="006A262A">
            <w:r>
              <w:t>Heesters</w:t>
            </w:r>
          </w:p>
        </w:tc>
        <w:tc>
          <w:tcPr>
            <w:tcW w:w="1037" w:type="dxa"/>
          </w:tcPr>
          <w:p w14:paraId="5E5BCBA0" w14:textId="77777777" w:rsidR="00823114" w:rsidRDefault="006A262A">
            <w:r>
              <w:t>CODED</w:t>
            </w:r>
          </w:p>
        </w:tc>
      </w:tr>
      <w:tr w:rsidR="00823114" w14:paraId="533ECFE0" w14:textId="77777777">
        <w:tc>
          <w:tcPr>
            <w:tcW w:w="2160" w:type="dxa"/>
          </w:tcPr>
          <w:p w14:paraId="4350CBCD" w14:textId="77777777" w:rsidR="00823114" w:rsidRDefault="006A262A">
            <w:r>
              <w:t>KLIP</w:t>
            </w:r>
          </w:p>
        </w:tc>
        <w:tc>
          <w:tcPr>
            <w:tcW w:w="5443" w:type="dxa"/>
          </w:tcPr>
          <w:p w14:paraId="0DA75630" w14:textId="77777777" w:rsidR="00823114" w:rsidRDefault="006A262A">
            <w:r>
              <w:t>Klimplanten</w:t>
            </w:r>
          </w:p>
        </w:tc>
        <w:tc>
          <w:tcPr>
            <w:tcW w:w="1037" w:type="dxa"/>
          </w:tcPr>
          <w:p w14:paraId="67A22A54" w14:textId="77777777" w:rsidR="00823114" w:rsidRDefault="006A262A">
            <w:r>
              <w:t>CODED</w:t>
            </w:r>
          </w:p>
        </w:tc>
      </w:tr>
      <w:tr w:rsidR="00823114" w14:paraId="04B1FF61" w14:textId="77777777">
        <w:tc>
          <w:tcPr>
            <w:tcW w:w="2160" w:type="dxa"/>
          </w:tcPr>
          <w:p w14:paraId="2BB9ABC7" w14:textId="77777777" w:rsidR="00823114" w:rsidRDefault="006A262A">
            <w:r>
              <w:t>ONB</w:t>
            </w:r>
          </w:p>
        </w:tc>
        <w:tc>
          <w:tcPr>
            <w:tcW w:w="5443" w:type="dxa"/>
          </w:tcPr>
          <w:p w14:paraId="0CFFBE3F" w14:textId="77777777" w:rsidR="00823114" w:rsidRDefault="006A262A">
            <w:r>
              <w:t>Onbekend</w:t>
            </w:r>
          </w:p>
        </w:tc>
        <w:tc>
          <w:tcPr>
            <w:tcW w:w="1037" w:type="dxa"/>
          </w:tcPr>
          <w:p w14:paraId="4A323F44" w14:textId="77777777" w:rsidR="00823114" w:rsidRDefault="006A262A">
            <w:r>
              <w:t>CODED</w:t>
            </w:r>
          </w:p>
        </w:tc>
      </w:tr>
      <w:tr w:rsidR="00823114" w14:paraId="34926400" w14:textId="77777777">
        <w:tc>
          <w:tcPr>
            <w:tcW w:w="2160" w:type="dxa"/>
          </w:tcPr>
          <w:p w14:paraId="3B9EE064" w14:textId="77777777" w:rsidR="00823114" w:rsidRDefault="006A262A">
            <w:r>
              <w:t>STRR</w:t>
            </w:r>
          </w:p>
        </w:tc>
        <w:tc>
          <w:tcPr>
            <w:tcW w:w="5443" w:type="dxa"/>
          </w:tcPr>
          <w:p w14:paraId="59131FFD" w14:textId="77777777" w:rsidR="00823114" w:rsidRDefault="006A262A">
            <w:r>
              <w:t>Struikrozen</w:t>
            </w:r>
          </w:p>
        </w:tc>
        <w:tc>
          <w:tcPr>
            <w:tcW w:w="1037" w:type="dxa"/>
          </w:tcPr>
          <w:p w14:paraId="4DBF0793" w14:textId="77777777" w:rsidR="00823114" w:rsidRDefault="006A262A">
            <w:r>
              <w:t>CODED</w:t>
            </w:r>
          </w:p>
        </w:tc>
      </w:tr>
      <w:tr w:rsidR="00823114" w14:paraId="1311F499" w14:textId="77777777">
        <w:tc>
          <w:tcPr>
            <w:tcW w:w="2160" w:type="dxa"/>
          </w:tcPr>
          <w:p w14:paraId="6F13266B" w14:textId="77777777" w:rsidR="00823114" w:rsidRDefault="006A262A">
            <w:r>
              <w:t>VASP</w:t>
            </w:r>
          </w:p>
        </w:tc>
        <w:tc>
          <w:tcPr>
            <w:tcW w:w="5443" w:type="dxa"/>
          </w:tcPr>
          <w:p w14:paraId="4CB5CF95" w14:textId="77777777" w:rsidR="00823114" w:rsidRDefault="006A262A">
            <w:r>
              <w:t>Vaste planten</w:t>
            </w:r>
          </w:p>
        </w:tc>
        <w:tc>
          <w:tcPr>
            <w:tcW w:w="1037" w:type="dxa"/>
          </w:tcPr>
          <w:p w14:paraId="75E95294" w14:textId="77777777" w:rsidR="00823114" w:rsidRDefault="006A262A">
            <w:r>
              <w:t>CODED</w:t>
            </w:r>
          </w:p>
        </w:tc>
      </w:tr>
      <w:tr w:rsidR="00823114" w14:paraId="04174CF9" w14:textId="77777777">
        <w:tc>
          <w:tcPr>
            <w:tcW w:w="2160" w:type="dxa"/>
          </w:tcPr>
          <w:p w14:paraId="32E15CBC" w14:textId="77777777" w:rsidR="00823114" w:rsidRDefault="006A262A">
            <w:r>
              <w:t>WISP</w:t>
            </w:r>
          </w:p>
        </w:tc>
        <w:tc>
          <w:tcPr>
            <w:tcW w:w="5443" w:type="dxa"/>
          </w:tcPr>
          <w:p w14:paraId="0AAF7942" w14:textId="77777777" w:rsidR="00823114" w:rsidRDefault="006A262A">
            <w:r>
              <w:t>Wisselperken</w:t>
            </w:r>
          </w:p>
        </w:tc>
        <w:tc>
          <w:tcPr>
            <w:tcW w:w="1037" w:type="dxa"/>
          </w:tcPr>
          <w:p w14:paraId="08CB8E1B" w14:textId="77777777" w:rsidR="00823114" w:rsidRDefault="006A262A">
            <w:r>
              <w:t>CODED</w:t>
            </w:r>
          </w:p>
        </w:tc>
      </w:tr>
    </w:tbl>
    <w:p w14:paraId="0CF0918D" w14:textId="77777777" w:rsidR="00823114" w:rsidRDefault="006A262A">
      <w:pPr>
        <w:pStyle w:val="Geenafstand"/>
      </w:pPr>
      <w:r>
        <w:t xml:space="preserve"> </w:t>
      </w:r>
    </w:p>
    <w:p w14:paraId="040C7E55" w14:textId="77777777" w:rsidR="00823114" w:rsidRDefault="006A262A">
      <w:pPr>
        <w:pStyle w:val="Kop3"/>
      </w:pPr>
      <w:r>
        <w:t>typeSpecPBU</w:t>
      </w:r>
    </w:p>
    <w:tbl>
      <w:tblPr>
        <w:tblStyle w:val="Tabelraster"/>
        <w:tblW w:w="0" w:type="auto"/>
        <w:tblLayout w:type="fixed"/>
        <w:tblLook w:val="04A0" w:firstRow="1" w:lastRow="0" w:firstColumn="1" w:lastColumn="0" w:noHBand="0" w:noVBand="1"/>
      </w:tblPr>
      <w:tblGrid>
        <w:gridCol w:w="2160"/>
        <w:gridCol w:w="5443"/>
        <w:gridCol w:w="1037"/>
      </w:tblGrid>
      <w:tr w:rsidR="00823114" w14:paraId="24535B3B" w14:textId="77777777">
        <w:tc>
          <w:tcPr>
            <w:tcW w:w="2160" w:type="dxa"/>
          </w:tcPr>
          <w:p w14:paraId="6E572784" w14:textId="77777777" w:rsidR="00823114" w:rsidRDefault="006A262A">
            <w:pPr>
              <w:jc w:val="center"/>
            </w:pPr>
            <w:r>
              <w:rPr>
                <w:b/>
              </w:rPr>
              <w:t>Coded Value</w:t>
            </w:r>
          </w:p>
        </w:tc>
        <w:tc>
          <w:tcPr>
            <w:tcW w:w="5443" w:type="dxa"/>
          </w:tcPr>
          <w:p w14:paraId="2093EC57" w14:textId="77777777" w:rsidR="00823114" w:rsidRDefault="006A262A">
            <w:pPr>
              <w:jc w:val="center"/>
            </w:pPr>
            <w:r>
              <w:rPr>
                <w:b/>
              </w:rPr>
              <w:t>Description</w:t>
            </w:r>
          </w:p>
        </w:tc>
        <w:tc>
          <w:tcPr>
            <w:tcW w:w="1037" w:type="dxa"/>
          </w:tcPr>
          <w:p w14:paraId="65DE82F8" w14:textId="77777777" w:rsidR="00823114" w:rsidRDefault="006A262A">
            <w:pPr>
              <w:jc w:val="center"/>
            </w:pPr>
            <w:r>
              <w:rPr>
                <w:b/>
              </w:rPr>
              <w:t>Type</w:t>
            </w:r>
          </w:p>
        </w:tc>
      </w:tr>
      <w:tr w:rsidR="00823114" w14:paraId="033DF91A" w14:textId="77777777">
        <w:tc>
          <w:tcPr>
            <w:tcW w:w="2160" w:type="dxa"/>
          </w:tcPr>
          <w:p w14:paraId="2CDFB8EE" w14:textId="77777777" w:rsidR="00823114" w:rsidRDefault="006A262A">
            <w:r>
              <w:t>A</w:t>
            </w:r>
          </w:p>
        </w:tc>
        <w:tc>
          <w:tcPr>
            <w:tcW w:w="5443" w:type="dxa"/>
          </w:tcPr>
          <w:p w14:paraId="1DC65BC7" w14:textId="77777777" w:rsidR="00823114" w:rsidRDefault="006A262A">
            <w:r>
              <w:t>Anders</w:t>
            </w:r>
          </w:p>
        </w:tc>
        <w:tc>
          <w:tcPr>
            <w:tcW w:w="1037" w:type="dxa"/>
          </w:tcPr>
          <w:p w14:paraId="5DBBA88C" w14:textId="77777777" w:rsidR="00823114" w:rsidRDefault="006A262A">
            <w:r>
              <w:t>CODED</w:t>
            </w:r>
          </w:p>
        </w:tc>
      </w:tr>
      <w:tr w:rsidR="00823114" w14:paraId="3515B2ED" w14:textId="77777777">
        <w:tc>
          <w:tcPr>
            <w:tcW w:w="2160" w:type="dxa"/>
          </w:tcPr>
          <w:p w14:paraId="7B89FFAE" w14:textId="77777777" w:rsidR="00823114" w:rsidRDefault="006A262A">
            <w:r>
              <w:t>E</w:t>
            </w:r>
          </w:p>
        </w:tc>
        <w:tc>
          <w:tcPr>
            <w:tcW w:w="5443" w:type="dxa"/>
          </w:tcPr>
          <w:p w14:paraId="7822C0FA" w14:textId="77777777" w:rsidR="00823114" w:rsidRDefault="006A262A">
            <w:r>
              <w:t>Educatief meetpunt</w:t>
            </w:r>
          </w:p>
        </w:tc>
        <w:tc>
          <w:tcPr>
            <w:tcW w:w="1037" w:type="dxa"/>
          </w:tcPr>
          <w:p w14:paraId="68523705" w14:textId="77777777" w:rsidR="00823114" w:rsidRDefault="006A262A">
            <w:r>
              <w:t>CODED</w:t>
            </w:r>
          </w:p>
        </w:tc>
      </w:tr>
      <w:tr w:rsidR="00823114" w14:paraId="449624EE" w14:textId="77777777">
        <w:tc>
          <w:tcPr>
            <w:tcW w:w="2160" w:type="dxa"/>
          </w:tcPr>
          <w:p w14:paraId="1C7E0E75" w14:textId="77777777" w:rsidR="00823114" w:rsidRDefault="006A262A">
            <w:r>
              <w:t>K</w:t>
            </w:r>
          </w:p>
        </w:tc>
        <w:tc>
          <w:tcPr>
            <w:tcW w:w="5443" w:type="dxa"/>
          </w:tcPr>
          <w:p w14:paraId="2AFD689C" w14:textId="77777777" w:rsidR="00823114" w:rsidRDefault="006A262A">
            <w:r>
              <w:t>Kwaliteitsmeetpunt</w:t>
            </w:r>
          </w:p>
        </w:tc>
        <w:tc>
          <w:tcPr>
            <w:tcW w:w="1037" w:type="dxa"/>
          </w:tcPr>
          <w:p w14:paraId="56A2F4CC" w14:textId="77777777" w:rsidR="00823114" w:rsidRDefault="006A262A">
            <w:r>
              <w:t>CODED</w:t>
            </w:r>
          </w:p>
        </w:tc>
      </w:tr>
      <w:tr w:rsidR="00823114" w14:paraId="7F0DA866" w14:textId="77777777">
        <w:tc>
          <w:tcPr>
            <w:tcW w:w="2160" w:type="dxa"/>
          </w:tcPr>
          <w:p w14:paraId="4F138ABD" w14:textId="77777777" w:rsidR="00823114" w:rsidRDefault="006A262A">
            <w:r>
              <w:t>K VM</w:t>
            </w:r>
          </w:p>
        </w:tc>
        <w:tc>
          <w:tcPr>
            <w:tcW w:w="5443" w:type="dxa"/>
          </w:tcPr>
          <w:p w14:paraId="3BBE4B0E" w14:textId="77777777" w:rsidR="00823114" w:rsidRDefault="006A262A">
            <w:r>
              <w:t>Kwaliteitsmeetpunt, Vervallen meetpunt, Meetprogramma</w:t>
            </w:r>
          </w:p>
        </w:tc>
        <w:tc>
          <w:tcPr>
            <w:tcW w:w="1037" w:type="dxa"/>
          </w:tcPr>
          <w:p w14:paraId="0E521C20" w14:textId="77777777" w:rsidR="00823114" w:rsidRDefault="006A262A">
            <w:r>
              <w:t>CODED</w:t>
            </w:r>
          </w:p>
        </w:tc>
      </w:tr>
      <w:tr w:rsidR="00823114" w14:paraId="2882FF6C" w14:textId="77777777">
        <w:tc>
          <w:tcPr>
            <w:tcW w:w="2160" w:type="dxa"/>
          </w:tcPr>
          <w:p w14:paraId="4A025AC6" w14:textId="77777777" w:rsidR="00823114" w:rsidRDefault="006A262A">
            <w:r>
              <w:t>M</w:t>
            </w:r>
          </w:p>
        </w:tc>
        <w:tc>
          <w:tcPr>
            <w:tcW w:w="5443" w:type="dxa"/>
          </w:tcPr>
          <w:p w14:paraId="5761325F" w14:textId="77777777" w:rsidR="00823114" w:rsidRDefault="006A262A">
            <w:r>
              <w:t>Meetprogramma</w:t>
            </w:r>
          </w:p>
        </w:tc>
        <w:tc>
          <w:tcPr>
            <w:tcW w:w="1037" w:type="dxa"/>
          </w:tcPr>
          <w:p w14:paraId="46D65B8D" w14:textId="77777777" w:rsidR="00823114" w:rsidRDefault="006A262A">
            <w:r>
              <w:t>CODED</w:t>
            </w:r>
          </w:p>
        </w:tc>
      </w:tr>
      <w:tr w:rsidR="00823114" w14:paraId="09247F5E" w14:textId="77777777">
        <w:tc>
          <w:tcPr>
            <w:tcW w:w="2160" w:type="dxa"/>
          </w:tcPr>
          <w:p w14:paraId="448DABD9" w14:textId="77777777" w:rsidR="00823114" w:rsidRDefault="006A262A">
            <w:r>
              <w:t>N</w:t>
            </w:r>
          </w:p>
        </w:tc>
        <w:tc>
          <w:tcPr>
            <w:tcW w:w="5443" w:type="dxa"/>
          </w:tcPr>
          <w:p w14:paraId="0A0686F7" w14:textId="77777777" w:rsidR="00823114" w:rsidRDefault="006A262A">
            <w:r>
              <w:t>Niet meten</w:t>
            </w:r>
          </w:p>
        </w:tc>
        <w:tc>
          <w:tcPr>
            <w:tcW w:w="1037" w:type="dxa"/>
          </w:tcPr>
          <w:p w14:paraId="3774711F" w14:textId="77777777" w:rsidR="00823114" w:rsidRDefault="006A262A">
            <w:r>
              <w:t>CODED</w:t>
            </w:r>
          </w:p>
        </w:tc>
      </w:tr>
      <w:tr w:rsidR="00823114" w14:paraId="64FA2131" w14:textId="77777777">
        <w:tc>
          <w:tcPr>
            <w:tcW w:w="2160" w:type="dxa"/>
          </w:tcPr>
          <w:p w14:paraId="5836E91A" w14:textId="77777777" w:rsidR="00823114" w:rsidRDefault="006A262A">
            <w:r>
              <w:t>NA</w:t>
            </w:r>
          </w:p>
        </w:tc>
        <w:tc>
          <w:tcPr>
            <w:tcW w:w="5443" w:type="dxa"/>
          </w:tcPr>
          <w:p w14:paraId="4D996DE0" w14:textId="77777777" w:rsidR="00823114" w:rsidRDefault="006A262A">
            <w:r>
              <w:t>Niet meten, Anders</w:t>
            </w:r>
          </w:p>
        </w:tc>
        <w:tc>
          <w:tcPr>
            <w:tcW w:w="1037" w:type="dxa"/>
          </w:tcPr>
          <w:p w14:paraId="121905A4" w14:textId="77777777" w:rsidR="00823114" w:rsidRDefault="006A262A">
            <w:r>
              <w:t>CODED</w:t>
            </w:r>
          </w:p>
        </w:tc>
      </w:tr>
      <w:tr w:rsidR="00823114" w14:paraId="31991704" w14:textId="77777777">
        <w:tc>
          <w:tcPr>
            <w:tcW w:w="2160" w:type="dxa"/>
          </w:tcPr>
          <w:p w14:paraId="6AD852FA" w14:textId="77777777" w:rsidR="00823114" w:rsidRDefault="006A262A">
            <w:r>
              <w:t>NK</w:t>
            </w:r>
          </w:p>
        </w:tc>
        <w:tc>
          <w:tcPr>
            <w:tcW w:w="5443" w:type="dxa"/>
          </w:tcPr>
          <w:p w14:paraId="07F43C88" w14:textId="77777777" w:rsidR="00823114" w:rsidRDefault="006A262A">
            <w:r>
              <w:t>Niet meten, Kwaliteitsmeetpunt</w:t>
            </w:r>
          </w:p>
        </w:tc>
        <w:tc>
          <w:tcPr>
            <w:tcW w:w="1037" w:type="dxa"/>
          </w:tcPr>
          <w:p w14:paraId="3FC2DCB0" w14:textId="77777777" w:rsidR="00823114" w:rsidRDefault="006A262A">
            <w:r>
              <w:t>CODED</w:t>
            </w:r>
          </w:p>
        </w:tc>
      </w:tr>
      <w:tr w:rsidR="00823114" w14:paraId="67297B78" w14:textId="77777777">
        <w:tc>
          <w:tcPr>
            <w:tcW w:w="2160" w:type="dxa"/>
          </w:tcPr>
          <w:p w14:paraId="5914CE71" w14:textId="77777777" w:rsidR="00823114" w:rsidRDefault="006A262A">
            <w:r>
              <w:t>NS</w:t>
            </w:r>
          </w:p>
        </w:tc>
        <w:tc>
          <w:tcPr>
            <w:tcW w:w="5443" w:type="dxa"/>
          </w:tcPr>
          <w:p w14:paraId="0E40A4AA" w14:textId="77777777" w:rsidR="00823114" w:rsidRDefault="006A262A">
            <w:r>
              <w:t>Niet meten, Secundair meetpunt</w:t>
            </w:r>
          </w:p>
        </w:tc>
        <w:tc>
          <w:tcPr>
            <w:tcW w:w="1037" w:type="dxa"/>
          </w:tcPr>
          <w:p w14:paraId="60F9B88A" w14:textId="77777777" w:rsidR="00823114" w:rsidRDefault="006A262A">
            <w:r>
              <w:t>CODED</w:t>
            </w:r>
          </w:p>
        </w:tc>
      </w:tr>
      <w:tr w:rsidR="00823114" w14:paraId="52ED987A" w14:textId="77777777">
        <w:tc>
          <w:tcPr>
            <w:tcW w:w="2160" w:type="dxa"/>
          </w:tcPr>
          <w:p w14:paraId="3D7295AB" w14:textId="77777777" w:rsidR="00823114" w:rsidRDefault="006A262A">
            <w:r>
              <w:t>O</w:t>
            </w:r>
          </w:p>
        </w:tc>
        <w:tc>
          <w:tcPr>
            <w:tcW w:w="5443" w:type="dxa"/>
          </w:tcPr>
          <w:p w14:paraId="6FE48A40" w14:textId="77777777" w:rsidR="00823114" w:rsidRDefault="006A262A">
            <w:r>
              <w:t>Onbekend</w:t>
            </w:r>
          </w:p>
        </w:tc>
        <w:tc>
          <w:tcPr>
            <w:tcW w:w="1037" w:type="dxa"/>
          </w:tcPr>
          <w:p w14:paraId="2D989DE1" w14:textId="77777777" w:rsidR="00823114" w:rsidRDefault="006A262A">
            <w:r>
              <w:t>CODED</w:t>
            </w:r>
          </w:p>
        </w:tc>
      </w:tr>
      <w:tr w:rsidR="00823114" w14:paraId="306C5F11" w14:textId="77777777">
        <w:tc>
          <w:tcPr>
            <w:tcW w:w="2160" w:type="dxa"/>
          </w:tcPr>
          <w:p w14:paraId="7FFF750E" w14:textId="77777777" w:rsidR="00823114" w:rsidRDefault="006A262A">
            <w:r>
              <w:t>P</w:t>
            </w:r>
          </w:p>
        </w:tc>
        <w:tc>
          <w:tcPr>
            <w:tcW w:w="5443" w:type="dxa"/>
          </w:tcPr>
          <w:p w14:paraId="063A9A24" w14:textId="77777777" w:rsidR="00823114" w:rsidRDefault="006A262A">
            <w:r>
              <w:t>Primair meetpunt</w:t>
            </w:r>
          </w:p>
        </w:tc>
        <w:tc>
          <w:tcPr>
            <w:tcW w:w="1037" w:type="dxa"/>
          </w:tcPr>
          <w:p w14:paraId="11381AE4" w14:textId="77777777" w:rsidR="00823114" w:rsidRDefault="006A262A">
            <w:r>
              <w:t>CODED</w:t>
            </w:r>
          </w:p>
        </w:tc>
      </w:tr>
      <w:tr w:rsidR="00823114" w14:paraId="5796FC12" w14:textId="77777777">
        <w:tc>
          <w:tcPr>
            <w:tcW w:w="2160" w:type="dxa"/>
          </w:tcPr>
          <w:p w14:paraId="4887D888" w14:textId="77777777" w:rsidR="00823114" w:rsidRDefault="006A262A">
            <w:r>
              <w:t>PK</w:t>
            </w:r>
          </w:p>
        </w:tc>
        <w:tc>
          <w:tcPr>
            <w:tcW w:w="5443" w:type="dxa"/>
          </w:tcPr>
          <w:p w14:paraId="1E8AAC94" w14:textId="77777777" w:rsidR="00823114" w:rsidRDefault="006A262A">
            <w:r>
              <w:t>Primair meetpunt, Kwaliteitsmeetpunt</w:t>
            </w:r>
          </w:p>
        </w:tc>
        <w:tc>
          <w:tcPr>
            <w:tcW w:w="1037" w:type="dxa"/>
          </w:tcPr>
          <w:p w14:paraId="490B7511" w14:textId="77777777" w:rsidR="00823114" w:rsidRDefault="006A262A">
            <w:r>
              <w:t>CODED</w:t>
            </w:r>
          </w:p>
        </w:tc>
      </w:tr>
      <w:tr w:rsidR="00823114" w14:paraId="6285EBB9" w14:textId="77777777">
        <w:tc>
          <w:tcPr>
            <w:tcW w:w="2160" w:type="dxa"/>
          </w:tcPr>
          <w:p w14:paraId="565111C9" w14:textId="77777777" w:rsidR="00823114" w:rsidRDefault="006A262A">
            <w:r>
              <w:t>PM</w:t>
            </w:r>
          </w:p>
        </w:tc>
        <w:tc>
          <w:tcPr>
            <w:tcW w:w="5443" w:type="dxa"/>
          </w:tcPr>
          <w:p w14:paraId="7F241E4A" w14:textId="77777777" w:rsidR="00823114" w:rsidRDefault="006A262A">
            <w:r>
              <w:t>Meet programma en primair, maar niet bij TNI bekend als primair</w:t>
            </w:r>
          </w:p>
        </w:tc>
        <w:tc>
          <w:tcPr>
            <w:tcW w:w="1037" w:type="dxa"/>
          </w:tcPr>
          <w:p w14:paraId="27AAE7A8" w14:textId="77777777" w:rsidR="00823114" w:rsidRDefault="006A262A">
            <w:r>
              <w:t>CODED</w:t>
            </w:r>
          </w:p>
        </w:tc>
      </w:tr>
      <w:tr w:rsidR="00823114" w14:paraId="67DA827F" w14:textId="77777777">
        <w:tc>
          <w:tcPr>
            <w:tcW w:w="2160" w:type="dxa"/>
          </w:tcPr>
          <w:p w14:paraId="46B1144A" w14:textId="77777777" w:rsidR="00823114" w:rsidRDefault="006A262A">
            <w:r>
              <w:t>S</w:t>
            </w:r>
          </w:p>
        </w:tc>
        <w:tc>
          <w:tcPr>
            <w:tcW w:w="5443" w:type="dxa"/>
          </w:tcPr>
          <w:p w14:paraId="12642CEF" w14:textId="77777777" w:rsidR="00823114" w:rsidRDefault="006A262A">
            <w:r>
              <w:t>Secundair meetpunt</w:t>
            </w:r>
          </w:p>
        </w:tc>
        <w:tc>
          <w:tcPr>
            <w:tcW w:w="1037" w:type="dxa"/>
          </w:tcPr>
          <w:p w14:paraId="281C7C55" w14:textId="77777777" w:rsidR="00823114" w:rsidRDefault="006A262A">
            <w:r>
              <w:t>CODED</w:t>
            </w:r>
          </w:p>
        </w:tc>
      </w:tr>
      <w:tr w:rsidR="00823114" w14:paraId="32216E40" w14:textId="77777777">
        <w:tc>
          <w:tcPr>
            <w:tcW w:w="2160" w:type="dxa"/>
          </w:tcPr>
          <w:p w14:paraId="44CD3620" w14:textId="77777777" w:rsidR="00823114" w:rsidRDefault="006A262A">
            <w:r>
              <w:t>SA</w:t>
            </w:r>
          </w:p>
        </w:tc>
        <w:tc>
          <w:tcPr>
            <w:tcW w:w="5443" w:type="dxa"/>
          </w:tcPr>
          <w:p w14:paraId="0FA24A5C" w14:textId="77777777" w:rsidR="00823114" w:rsidRDefault="006A262A">
            <w:r>
              <w:t>Secundair meetpunt, Anders</w:t>
            </w:r>
          </w:p>
        </w:tc>
        <w:tc>
          <w:tcPr>
            <w:tcW w:w="1037" w:type="dxa"/>
          </w:tcPr>
          <w:p w14:paraId="600B7201" w14:textId="77777777" w:rsidR="00823114" w:rsidRDefault="006A262A">
            <w:r>
              <w:t>CODED</w:t>
            </w:r>
          </w:p>
        </w:tc>
      </w:tr>
      <w:tr w:rsidR="00823114" w14:paraId="25C45D14" w14:textId="77777777">
        <w:tc>
          <w:tcPr>
            <w:tcW w:w="2160" w:type="dxa"/>
          </w:tcPr>
          <w:p w14:paraId="478F5794" w14:textId="77777777" w:rsidR="00823114" w:rsidRDefault="006A262A">
            <w:r>
              <w:t>SK</w:t>
            </w:r>
          </w:p>
        </w:tc>
        <w:tc>
          <w:tcPr>
            <w:tcW w:w="5443" w:type="dxa"/>
          </w:tcPr>
          <w:p w14:paraId="611FA9CC" w14:textId="77777777" w:rsidR="00823114" w:rsidRDefault="006A262A">
            <w:r>
              <w:t>Secundair meetpunt, Kwaliteitsmeetpunt</w:t>
            </w:r>
          </w:p>
        </w:tc>
        <w:tc>
          <w:tcPr>
            <w:tcW w:w="1037" w:type="dxa"/>
          </w:tcPr>
          <w:p w14:paraId="16C1D991" w14:textId="77777777" w:rsidR="00823114" w:rsidRDefault="006A262A">
            <w:r>
              <w:t>CODED</w:t>
            </w:r>
          </w:p>
        </w:tc>
      </w:tr>
      <w:tr w:rsidR="00823114" w14:paraId="0259C816" w14:textId="77777777">
        <w:tc>
          <w:tcPr>
            <w:tcW w:w="2160" w:type="dxa"/>
          </w:tcPr>
          <w:p w14:paraId="79339417" w14:textId="77777777" w:rsidR="00823114" w:rsidRDefault="006A262A">
            <w:r>
              <w:t>V</w:t>
            </w:r>
          </w:p>
        </w:tc>
        <w:tc>
          <w:tcPr>
            <w:tcW w:w="5443" w:type="dxa"/>
          </w:tcPr>
          <w:p w14:paraId="4AC52FAA" w14:textId="77777777" w:rsidR="00823114" w:rsidRDefault="006A262A">
            <w:r>
              <w:t>Vervallen meetpunt</w:t>
            </w:r>
          </w:p>
        </w:tc>
        <w:tc>
          <w:tcPr>
            <w:tcW w:w="1037" w:type="dxa"/>
          </w:tcPr>
          <w:p w14:paraId="09C26999" w14:textId="77777777" w:rsidR="00823114" w:rsidRDefault="006A262A">
            <w:r>
              <w:t>CODED</w:t>
            </w:r>
          </w:p>
        </w:tc>
      </w:tr>
      <w:tr w:rsidR="00823114" w14:paraId="12183935" w14:textId="77777777">
        <w:tc>
          <w:tcPr>
            <w:tcW w:w="2160" w:type="dxa"/>
          </w:tcPr>
          <w:p w14:paraId="495D9BA1" w14:textId="77777777" w:rsidR="00823114" w:rsidRDefault="006A262A">
            <w:r>
              <w:t>VK</w:t>
            </w:r>
          </w:p>
        </w:tc>
        <w:tc>
          <w:tcPr>
            <w:tcW w:w="5443" w:type="dxa"/>
          </w:tcPr>
          <w:p w14:paraId="27284CB4" w14:textId="77777777" w:rsidR="00823114" w:rsidRDefault="006A262A">
            <w:r>
              <w:t>Vervallen meetpunt, Kwaliteitsmeetpunt</w:t>
            </w:r>
          </w:p>
        </w:tc>
        <w:tc>
          <w:tcPr>
            <w:tcW w:w="1037" w:type="dxa"/>
          </w:tcPr>
          <w:p w14:paraId="50135E5F" w14:textId="77777777" w:rsidR="00823114" w:rsidRDefault="006A262A">
            <w:r>
              <w:t>CODED</w:t>
            </w:r>
          </w:p>
        </w:tc>
      </w:tr>
      <w:tr w:rsidR="00823114" w14:paraId="384274AD" w14:textId="77777777">
        <w:tc>
          <w:tcPr>
            <w:tcW w:w="2160" w:type="dxa"/>
          </w:tcPr>
          <w:p w14:paraId="46575FCC" w14:textId="77777777" w:rsidR="00823114" w:rsidRDefault="006A262A">
            <w:r>
              <w:t>VM</w:t>
            </w:r>
          </w:p>
        </w:tc>
        <w:tc>
          <w:tcPr>
            <w:tcW w:w="5443" w:type="dxa"/>
          </w:tcPr>
          <w:p w14:paraId="21030222" w14:textId="77777777" w:rsidR="00823114" w:rsidRDefault="006A262A">
            <w:r>
              <w:t>Vervallen meetpunt, Meetprogramma</w:t>
            </w:r>
          </w:p>
        </w:tc>
        <w:tc>
          <w:tcPr>
            <w:tcW w:w="1037" w:type="dxa"/>
          </w:tcPr>
          <w:p w14:paraId="0B7590D8" w14:textId="77777777" w:rsidR="00823114" w:rsidRDefault="006A262A">
            <w:r>
              <w:t>CODED</w:t>
            </w:r>
          </w:p>
        </w:tc>
      </w:tr>
      <w:tr w:rsidR="00823114" w14:paraId="2440F585" w14:textId="77777777">
        <w:tc>
          <w:tcPr>
            <w:tcW w:w="2160" w:type="dxa"/>
          </w:tcPr>
          <w:p w14:paraId="6882F241" w14:textId="77777777" w:rsidR="00823114" w:rsidRDefault="006A262A">
            <w:r>
              <w:t>VP</w:t>
            </w:r>
          </w:p>
        </w:tc>
        <w:tc>
          <w:tcPr>
            <w:tcW w:w="5443" w:type="dxa"/>
          </w:tcPr>
          <w:p w14:paraId="0294868D" w14:textId="77777777" w:rsidR="00823114" w:rsidRDefault="006A262A">
            <w:r>
              <w:t>Vervallen meetpunt, Primair meetpunt</w:t>
            </w:r>
          </w:p>
        </w:tc>
        <w:tc>
          <w:tcPr>
            <w:tcW w:w="1037" w:type="dxa"/>
          </w:tcPr>
          <w:p w14:paraId="16FA8805" w14:textId="77777777" w:rsidR="00823114" w:rsidRDefault="006A262A">
            <w:r>
              <w:t>CODED</w:t>
            </w:r>
          </w:p>
        </w:tc>
      </w:tr>
    </w:tbl>
    <w:p w14:paraId="6B17C7A8" w14:textId="77777777" w:rsidR="00823114" w:rsidRDefault="006A262A">
      <w:pPr>
        <w:pStyle w:val="Geenafstand"/>
      </w:pPr>
      <w:r>
        <w:t xml:space="preserve"> </w:t>
      </w:r>
    </w:p>
    <w:p w14:paraId="7C5EB675" w14:textId="77777777" w:rsidR="003C4D06" w:rsidRDefault="003C4D06">
      <w:pPr>
        <w:rPr>
          <w:rFonts w:asciiTheme="majorHAnsi" w:eastAsiaTheme="majorEastAsia" w:hAnsiTheme="majorHAnsi" w:cstheme="majorBidi"/>
          <w:b/>
          <w:bCs/>
          <w:color w:val="4F81BD" w:themeColor="accent1"/>
        </w:rPr>
      </w:pPr>
      <w:r>
        <w:br w:type="page"/>
      </w:r>
    </w:p>
    <w:p w14:paraId="0A5357CB" w14:textId="6687A200" w:rsidR="00823114" w:rsidRDefault="006A262A">
      <w:pPr>
        <w:pStyle w:val="Kop3"/>
      </w:pPr>
      <w:r>
        <w:lastRenderedPageBreak/>
        <w:t>typeSpecSHDWater_l</w:t>
      </w:r>
    </w:p>
    <w:tbl>
      <w:tblPr>
        <w:tblStyle w:val="Tabelraster"/>
        <w:tblW w:w="0" w:type="auto"/>
        <w:tblLayout w:type="fixed"/>
        <w:tblLook w:val="04A0" w:firstRow="1" w:lastRow="0" w:firstColumn="1" w:lastColumn="0" w:noHBand="0" w:noVBand="1"/>
      </w:tblPr>
      <w:tblGrid>
        <w:gridCol w:w="2160"/>
        <w:gridCol w:w="5443"/>
        <w:gridCol w:w="1037"/>
      </w:tblGrid>
      <w:tr w:rsidR="00823114" w14:paraId="39E5F563" w14:textId="77777777">
        <w:tc>
          <w:tcPr>
            <w:tcW w:w="2160" w:type="dxa"/>
          </w:tcPr>
          <w:p w14:paraId="3A5BBF9E" w14:textId="77777777" w:rsidR="00823114" w:rsidRDefault="006A262A">
            <w:pPr>
              <w:jc w:val="center"/>
            </w:pPr>
            <w:r>
              <w:rPr>
                <w:b/>
              </w:rPr>
              <w:t>Coded Value</w:t>
            </w:r>
          </w:p>
        </w:tc>
        <w:tc>
          <w:tcPr>
            <w:tcW w:w="5443" w:type="dxa"/>
          </w:tcPr>
          <w:p w14:paraId="6CD2E511" w14:textId="77777777" w:rsidR="00823114" w:rsidRDefault="006A262A">
            <w:pPr>
              <w:jc w:val="center"/>
            </w:pPr>
            <w:r>
              <w:rPr>
                <w:b/>
              </w:rPr>
              <w:t>Description</w:t>
            </w:r>
          </w:p>
        </w:tc>
        <w:tc>
          <w:tcPr>
            <w:tcW w:w="1037" w:type="dxa"/>
          </w:tcPr>
          <w:p w14:paraId="71AAA0C1" w14:textId="77777777" w:rsidR="00823114" w:rsidRDefault="006A262A">
            <w:pPr>
              <w:jc w:val="center"/>
            </w:pPr>
            <w:r>
              <w:rPr>
                <w:b/>
              </w:rPr>
              <w:t>Type</w:t>
            </w:r>
          </w:p>
        </w:tc>
      </w:tr>
      <w:tr w:rsidR="00823114" w14:paraId="55C3D51E" w14:textId="77777777">
        <w:tc>
          <w:tcPr>
            <w:tcW w:w="2160" w:type="dxa"/>
          </w:tcPr>
          <w:p w14:paraId="4603B8BF" w14:textId="77777777" w:rsidR="00823114" w:rsidRDefault="006A262A">
            <w:r>
              <w:t>Beschoeiing</w:t>
            </w:r>
          </w:p>
        </w:tc>
        <w:tc>
          <w:tcPr>
            <w:tcW w:w="5443" w:type="dxa"/>
          </w:tcPr>
          <w:p w14:paraId="17D352CD" w14:textId="77777777" w:rsidR="00823114" w:rsidRDefault="006A262A">
            <w:r>
              <w:t>Beschoeiing</w:t>
            </w:r>
          </w:p>
        </w:tc>
        <w:tc>
          <w:tcPr>
            <w:tcW w:w="1037" w:type="dxa"/>
          </w:tcPr>
          <w:p w14:paraId="211C4D07" w14:textId="77777777" w:rsidR="00823114" w:rsidRDefault="006A262A">
            <w:r>
              <w:t>CODED</w:t>
            </w:r>
          </w:p>
        </w:tc>
      </w:tr>
      <w:tr w:rsidR="00823114" w14:paraId="354ADA27" w14:textId="77777777">
        <w:tc>
          <w:tcPr>
            <w:tcW w:w="2160" w:type="dxa"/>
          </w:tcPr>
          <w:p w14:paraId="54D3B5FD" w14:textId="77777777" w:rsidR="00823114" w:rsidRDefault="006A262A">
            <w:r>
              <w:t>Damwand</w:t>
            </w:r>
          </w:p>
        </w:tc>
        <w:tc>
          <w:tcPr>
            <w:tcW w:w="5443" w:type="dxa"/>
          </w:tcPr>
          <w:p w14:paraId="58F99FCC" w14:textId="77777777" w:rsidR="00823114" w:rsidRDefault="006A262A">
            <w:r>
              <w:t>Damwand</w:t>
            </w:r>
          </w:p>
        </w:tc>
        <w:tc>
          <w:tcPr>
            <w:tcW w:w="1037" w:type="dxa"/>
          </w:tcPr>
          <w:p w14:paraId="7B743CBB" w14:textId="77777777" w:rsidR="00823114" w:rsidRDefault="006A262A">
            <w:r>
              <w:t>CODED</w:t>
            </w:r>
          </w:p>
        </w:tc>
      </w:tr>
      <w:tr w:rsidR="00823114" w14:paraId="26A8973D" w14:textId="77777777">
        <w:tc>
          <w:tcPr>
            <w:tcW w:w="2160" w:type="dxa"/>
          </w:tcPr>
          <w:p w14:paraId="139FECB4" w14:textId="77777777" w:rsidR="00823114" w:rsidRDefault="006A262A">
            <w:r>
              <w:t>Geen</w:t>
            </w:r>
          </w:p>
        </w:tc>
        <w:tc>
          <w:tcPr>
            <w:tcW w:w="5443" w:type="dxa"/>
          </w:tcPr>
          <w:p w14:paraId="79486365" w14:textId="77777777" w:rsidR="00823114" w:rsidRDefault="006A262A">
            <w:r>
              <w:t>Geen</w:t>
            </w:r>
          </w:p>
        </w:tc>
        <w:tc>
          <w:tcPr>
            <w:tcW w:w="1037" w:type="dxa"/>
          </w:tcPr>
          <w:p w14:paraId="691A07C2" w14:textId="77777777" w:rsidR="00823114" w:rsidRDefault="006A262A">
            <w:r>
              <w:t>CODED</w:t>
            </w:r>
          </w:p>
        </w:tc>
      </w:tr>
      <w:tr w:rsidR="00823114" w14:paraId="2A25B205" w14:textId="77777777">
        <w:tc>
          <w:tcPr>
            <w:tcW w:w="2160" w:type="dxa"/>
          </w:tcPr>
          <w:p w14:paraId="2CBEB902" w14:textId="77777777" w:rsidR="00823114" w:rsidRDefault="006A262A">
            <w:r>
              <w:t>Keermuur</w:t>
            </w:r>
          </w:p>
        </w:tc>
        <w:tc>
          <w:tcPr>
            <w:tcW w:w="5443" w:type="dxa"/>
          </w:tcPr>
          <w:p w14:paraId="2BCC3DE5" w14:textId="77777777" w:rsidR="00823114" w:rsidRDefault="006A262A">
            <w:r>
              <w:t>Keermuur</w:t>
            </w:r>
          </w:p>
        </w:tc>
        <w:tc>
          <w:tcPr>
            <w:tcW w:w="1037" w:type="dxa"/>
          </w:tcPr>
          <w:p w14:paraId="556F4E8F" w14:textId="77777777" w:rsidR="00823114" w:rsidRDefault="006A262A">
            <w:r>
              <w:t>CODED</w:t>
            </w:r>
          </w:p>
        </w:tc>
      </w:tr>
      <w:tr w:rsidR="00823114" w14:paraId="3769A33F" w14:textId="77777777">
        <w:tc>
          <w:tcPr>
            <w:tcW w:w="2160" w:type="dxa"/>
          </w:tcPr>
          <w:p w14:paraId="032B3D24" w14:textId="77777777" w:rsidR="00823114" w:rsidRDefault="006A262A">
            <w:r>
              <w:t>walbescherming</w:t>
            </w:r>
          </w:p>
        </w:tc>
        <w:tc>
          <w:tcPr>
            <w:tcW w:w="5443" w:type="dxa"/>
          </w:tcPr>
          <w:p w14:paraId="2CD540F5" w14:textId="77777777" w:rsidR="00823114" w:rsidRDefault="006A262A">
            <w:r>
              <w:t>walbescherming</w:t>
            </w:r>
          </w:p>
        </w:tc>
        <w:tc>
          <w:tcPr>
            <w:tcW w:w="1037" w:type="dxa"/>
          </w:tcPr>
          <w:p w14:paraId="0C29B74C" w14:textId="77777777" w:rsidR="00823114" w:rsidRDefault="006A262A">
            <w:r>
              <w:t>CODED</w:t>
            </w:r>
          </w:p>
        </w:tc>
      </w:tr>
    </w:tbl>
    <w:p w14:paraId="6AA86A0C" w14:textId="77777777" w:rsidR="00823114" w:rsidRDefault="006A262A">
      <w:pPr>
        <w:pStyle w:val="Geenafstand"/>
      </w:pPr>
      <w:r>
        <w:t xml:space="preserve"> </w:t>
      </w:r>
    </w:p>
    <w:p w14:paraId="59F9371C" w14:textId="77777777" w:rsidR="00823114" w:rsidRDefault="006A262A">
      <w:pPr>
        <w:pStyle w:val="Kop3"/>
      </w:pPr>
      <w:r>
        <w:t>typeSpecVGOVlak</w:t>
      </w:r>
    </w:p>
    <w:tbl>
      <w:tblPr>
        <w:tblStyle w:val="Tabelraster"/>
        <w:tblW w:w="0" w:type="auto"/>
        <w:tblLayout w:type="fixed"/>
        <w:tblLook w:val="04A0" w:firstRow="1" w:lastRow="0" w:firstColumn="1" w:lastColumn="0" w:noHBand="0" w:noVBand="1"/>
      </w:tblPr>
      <w:tblGrid>
        <w:gridCol w:w="2160"/>
        <w:gridCol w:w="5443"/>
        <w:gridCol w:w="1037"/>
      </w:tblGrid>
      <w:tr w:rsidR="00823114" w14:paraId="62D20FC3" w14:textId="77777777">
        <w:tc>
          <w:tcPr>
            <w:tcW w:w="2160" w:type="dxa"/>
          </w:tcPr>
          <w:p w14:paraId="48C40477" w14:textId="77777777" w:rsidR="00823114" w:rsidRDefault="006A262A">
            <w:pPr>
              <w:jc w:val="center"/>
            </w:pPr>
            <w:r>
              <w:rPr>
                <w:b/>
              </w:rPr>
              <w:t>Coded Value</w:t>
            </w:r>
          </w:p>
        </w:tc>
        <w:tc>
          <w:tcPr>
            <w:tcW w:w="5443" w:type="dxa"/>
          </w:tcPr>
          <w:p w14:paraId="22EC1429" w14:textId="77777777" w:rsidR="00823114" w:rsidRDefault="006A262A">
            <w:pPr>
              <w:jc w:val="center"/>
            </w:pPr>
            <w:r>
              <w:rPr>
                <w:b/>
              </w:rPr>
              <w:t>Description</w:t>
            </w:r>
          </w:p>
        </w:tc>
        <w:tc>
          <w:tcPr>
            <w:tcW w:w="1037" w:type="dxa"/>
          </w:tcPr>
          <w:p w14:paraId="55CE34F2" w14:textId="77777777" w:rsidR="00823114" w:rsidRDefault="006A262A">
            <w:pPr>
              <w:jc w:val="center"/>
            </w:pPr>
            <w:r>
              <w:rPr>
                <w:b/>
              </w:rPr>
              <w:t>Type</w:t>
            </w:r>
          </w:p>
        </w:tc>
      </w:tr>
      <w:tr w:rsidR="00823114" w14:paraId="5499B644" w14:textId="77777777">
        <w:tc>
          <w:tcPr>
            <w:tcW w:w="2160" w:type="dxa"/>
          </w:tcPr>
          <w:p w14:paraId="2FB3A29A" w14:textId="77777777" w:rsidR="00823114" w:rsidRDefault="006A262A">
            <w:r>
              <w:t>Boomspiegel</w:t>
            </w:r>
          </w:p>
        </w:tc>
        <w:tc>
          <w:tcPr>
            <w:tcW w:w="5443" w:type="dxa"/>
          </w:tcPr>
          <w:p w14:paraId="1971C3F7" w14:textId="77777777" w:rsidR="00823114" w:rsidRDefault="006A262A">
            <w:r>
              <w:t>Boomspiegel</w:t>
            </w:r>
          </w:p>
        </w:tc>
        <w:tc>
          <w:tcPr>
            <w:tcW w:w="1037" w:type="dxa"/>
          </w:tcPr>
          <w:p w14:paraId="3C77A24A" w14:textId="77777777" w:rsidR="00823114" w:rsidRDefault="006A262A">
            <w:r>
              <w:t>CODED</w:t>
            </w:r>
          </w:p>
        </w:tc>
      </w:tr>
      <w:tr w:rsidR="00823114" w14:paraId="0C8D9300" w14:textId="77777777">
        <w:tc>
          <w:tcPr>
            <w:tcW w:w="2160" w:type="dxa"/>
          </w:tcPr>
          <w:p w14:paraId="27F23030" w14:textId="77777777" w:rsidR="00823114" w:rsidRDefault="006A262A">
            <w:r>
              <w:t>Haag</w:t>
            </w:r>
          </w:p>
        </w:tc>
        <w:tc>
          <w:tcPr>
            <w:tcW w:w="5443" w:type="dxa"/>
          </w:tcPr>
          <w:p w14:paraId="112F60FB" w14:textId="77777777" w:rsidR="00823114" w:rsidRDefault="006A262A">
            <w:r>
              <w:t>Haag</w:t>
            </w:r>
          </w:p>
        </w:tc>
        <w:tc>
          <w:tcPr>
            <w:tcW w:w="1037" w:type="dxa"/>
          </w:tcPr>
          <w:p w14:paraId="61A831DB" w14:textId="77777777" w:rsidR="00823114" w:rsidRDefault="006A262A">
            <w:r>
              <w:t>CODED</w:t>
            </w:r>
          </w:p>
        </w:tc>
      </w:tr>
    </w:tbl>
    <w:p w14:paraId="2E4D24D1" w14:textId="77777777" w:rsidR="00823114" w:rsidRDefault="006A262A">
      <w:pPr>
        <w:pStyle w:val="Geenafstand"/>
      </w:pPr>
      <w:r>
        <w:t xml:space="preserve"> </w:t>
      </w:r>
    </w:p>
    <w:p w14:paraId="608A3A25" w14:textId="77777777" w:rsidR="00823114" w:rsidRDefault="006A262A">
      <w:pPr>
        <w:pStyle w:val="Kop3"/>
      </w:pPr>
      <w:r>
        <w:t>typeSpecWGIPunt</w:t>
      </w:r>
    </w:p>
    <w:tbl>
      <w:tblPr>
        <w:tblStyle w:val="Tabelraster"/>
        <w:tblW w:w="0" w:type="auto"/>
        <w:tblLayout w:type="fixed"/>
        <w:tblLook w:val="04A0" w:firstRow="1" w:lastRow="0" w:firstColumn="1" w:lastColumn="0" w:noHBand="0" w:noVBand="1"/>
      </w:tblPr>
      <w:tblGrid>
        <w:gridCol w:w="2160"/>
        <w:gridCol w:w="5443"/>
        <w:gridCol w:w="1037"/>
      </w:tblGrid>
      <w:tr w:rsidR="00823114" w14:paraId="5A3B210A" w14:textId="77777777">
        <w:tc>
          <w:tcPr>
            <w:tcW w:w="2160" w:type="dxa"/>
          </w:tcPr>
          <w:p w14:paraId="31E57D93" w14:textId="77777777" w:rsidR="00823114" w:rsidRDefault="006A262A">
            <w:pPr>
              <w:jc w:val="center"/>
            </w:pPr>
            <w:r>
              <w:rPr>
                <w:b/>
              </w:rPr>
              <w:t>Coded Value</w:t>
            </w:r>
          </w:p>
        </w:tc>
        <w:tc>
          <w:tcPr>
            <w:tcW w:w="5443" w:type="dxa"/>
          </w:tcPr>
          <w:p w14:paraId="4C0F4BF7" w14:textId="77777777" w:rsidR="00823114" w:rsidRDefault="006A262A">
            <w:pPr>
              <w:jc w:val="center"/>
            </w:pPr>
            <w:r>
              <w:rPr>
                <w:b/>
              </w:rPr>
              <w:t>Description</w:t>
            </w:r>
          </w:p>
        </w:tc>
        <w:tc>
          <w:tcPr>
            <w:tcW w:w="1037" w:type="dxa"/>
          </w:tcPr>
          <w:p w14:paraId="01E21B3A" w14:textId="77777777" w:rsidR="00823114" w:rsidRDefault="006A262A">
            <w:pPr>
              <w:jc w:val="center"/>
            </w:pPr>
            <w:r>
              <w:rPr>
                <w:b/>
              </w:rPr>
              <w:t>Type</w:t>
            </w:r>
          </w:p>
        </w:tc>
      </w:tr>
      <w:tr w:rsidR="00823114" w14:paraId="4D27E849" w14:textId="77777777">
        <w:tc>
          <w:tcPr>
            <w:tcW w:w="2160" w:type="dxa"/>
          </w:tcPr>
          <w:p w14:paraId="296F537B" w14:textId="77777777" w:rsidR="00823114" w:rsidRDefault="006A262A">
            <w:r>
              <w:t>geleideconstructie</w:t>
            </w:r>
          </w:p>
        </w:tc>
        <w:tc>
          <w:tcPr>
            <w:tcW w:w="5443" w:type="dxa"/>
          </w:tcPr>
          <w:p w14:paraId="2EE24DCE" w14:textId="77777777" w:rsidR="00823114" w:rsidRDefault="006A262A">
            <w:r>
              <w:t>geleideconstructie</w:t>
            </w:r>
          </w:p>
        </w:tc>
        <w:tc>
          <w:tcPr>
            <w:tcW w:w="1037" w:type="dxa"/>
          </w:tcPr>
          <w:p w14:paraId="3ACFB38C" w14:textId="77777777" w:rsidR="00823114" w:rsidRDefault="006A262A">
            <w:r>
              <w:t>CODED</w:t>
            </w:r>
          </w:p>
        </w:tc>
      </w:tr>
      <w:tr w:rsidR="00823114" w14:paraId="18B106D4" w14:textId="77777777">
        <w:tc>
          <w:tcPr>
            <w:tcW w:w="2160" w:type="dxa"/>
          </w:tcPr>
          <w:p w14:paraId="0F071DFA" w14:textId="77777777" w:rsidR="00823114" w:rsidRDefault="006A262A">
            <w:r>
              <w:t>rooster</w:t>
            </w:r>
          </w:p>
        </w:tc>
        <w:tc>
          <w:tcPr>
            <w:tcW w:w="5443" w:type="dxa"/>
          </w:tcPr>
          <w:p w14:paraId="1F15B10D" w14:textId="77777777" w:rsidR="00823114" w:rsidRDefault="006A262A">
            <w:r>
              <w:t>rooster</w:t>
            </w:r>
          </w:p>
        </w:tc>
        <w:tc>
          <w:tcPr>
            <w:tcW w:w="1037" w:type="dxa"/>
          </w:tcPr>
          <w:p w14:paraId="1E36002A" w14:textId="77777777" w:rsidR="00823114" w:rsidRDefault="006A262A">
            <w:r>
              <w:t>CODED</w:t>
            </w:r>
          </w:p>
        </w:tc>
      </w:tr>
      <w:tr w:rsidR="00823114" w14:paraId="20ACC609" w14:textId="77777777">
        <w:tc>
          <w:tcPr>
            <w:tcW w:w="2160" w:type="dxa"/>
          </w:tcPr>
          <w:p w14:paraId="5A5FB600" w14:textId="77777777" w:rsidR="00823114" w:rsidRDefault="006A262A">
            <w:r>
              <w:t>schampblok</w:t>
            </w:r>
          </w:p>
        </w:tc>
        <w:tc>
          <w:tcPr>
            <w:tcW w:w="5443" w:type="dxa"/>
          </w:tcPr>
          <w:p w14:paraId="24D606AD" w14:textId="77777777" w:rsidR="00823114" w:rsidRDefault="006A262A">
            <w:r>
              <w:t>schampblok</w:t>
            </w:r>
          </w:p>
        </w:tc>
        <w:tc>
          <w:tcPr>
            <w:tcW w:w="1037" w:type="dxa"/>
          </w:tcPr>
          <w:p w14:paraId="41CAEB2C" w14:textId="77777777" w:rsidR="00823114" w:rsidRDefault="006A262A">
            <w:r>
              <w:t>CODED</w:t>
            </w:r>
          </w:p>
        </w:tc>
      </w:tr>
      <w:tr w:rsidR="00823114" w14:paraId="66D68AD2" w14:textId="77777777">
        <w:tc>
          <w:tcPr>
            <w:tcW w:w="2160" w:type="dxa"/>
          </w:tcPr>
          <w:p w14:paraId="1F3612F3" w14:textId="77777777" w:rsidR="00823114" w:rsidRDefault="006A262A">
            <w:r>
              <w:t>wegmarkering</w:t>
            </w:r>
          </w:p>
        </w:tc>
        <w:tc>
          <w:tcPr>
            <w:tcW w:w="5443" w:type="dxa"/>
          </w:tcPr>
          <w:p w14:paraId="7881B948" w14:textId="77777777" w:rsidR="00823114" w:rsidRDefault="006A262A">
            <w:r>
              <w:t>wegmarkering</w:t>
            </w:r>
          </w:p>
        </w:tc>
        <w:tc>
          <w:tcPr>
            <w:tcW w:w="1037" w:type="dxa"/>
          </w:tcPr>
          <w:p w14:paraId="23AE0A86" w14:textId="77777777" w:rsidR="00823114" w:rsidRDefault="006A262A">
            <w:r>
              <w:t>CODED</w:t>
            </w:r>
          </w:p>
        </w:tc>
      </w:tr>
      <w:tr w:rsidR="00823114" w14:paraId="3D05DE3D" w14:textId="77777777">
        <w:tc>
          <w:tcPr>
            <w:tcW w:w="2160" w:type="dxa"/>
          </w:tcPr>
          <w:p w14:paraId="4F9899D1" w14:textId="77777777" w:rsidR="00823114" w:rsidRDefault="006A262A">
            <w:r>
              <w:t>wildrooster</w:t>
            </w:r>
          </w:p>
        </w:tc>
        <w:tc>
          <w:tcPr>
            <w:tcW w:w="5443" w:type="dxa"/>
          </w:tcPr>
          <w:p w14:paraId="2C51C69C" w14:textId="77777777" w:rsidR="00823114" w:rsidRDefault="006A262A">
            <w:r>
              <w:t>wildrooster</w:t>
            </w:r>
          </w:p>
        </w:tc>
        <w:tc>
          <w:tcPr>
            <w:tcW w:w="1037" w:type="dxa"/>
          </w:tcPr>
          <w:p w14:paraId="583D26C9" w14:textId="77777777" w:rsidR="00823114" w:rsidRDefault="006A262A">
            <w:r>
              <w:t>CODED</w:t>
            </w:r>
          </w:p>
        </w:tc>
      </w:tr>
    </w:tbl>
    <w:p w14:paraId="252B8F3F" w14:textId="77777777" w:rsidR="00823114" w:rsidRDefault="006A262A">
      <w:pPr>
        <w:pStyle w:val="Geenafstand"/>
      </w:pPr>
      <w:r>
        <w:t xml:space="preserve"> </w:t>
      </w:r>
    </w:p>
    <w:p w14:paraId="13232980" w14:textId="77777777" w:rsidR="00823114" w:rsidRDefault="006A262A">
      <w:pPr>
        <w:pStyle w:val="Kop3"/>
      </w:pPr>
      <w:r>
        <w:t>typeSpecWGIVlak</w:t>
      </w:r>
    </w:p>
    <w:tbl>
      <w:tblPr>
        <w:tblStyle w:val="Tabelraster"/>
        <w:tblW w:w="0" w:type="auto"/>
        <w:tblLayout w:type="fixed"/>
        <w:tblLook w:val="04A0" w:firstRow="1" w:lastRow="0" w:firstColumn="1" w:lastColumn="0" w:noHBand="0" w:noVBand="1"/>
      </w:tblPr>
      <w:tblGrid>
        <w:gridCol w:w="2160"/>
        <w:gridCol w:w="5443"/>
        <w:gridCol w:w="1037"/>
      </w:tblGrid>
      <w:tr w:rsidR="00823114" w14:paraId="748C63EB" w14:textId="77777777">
        <w:tc>
          <w:tcPr>
            <w:tcW w:w="2160" w:type="dxa"/>
          </w:tcPr>
          <w:p w14:paraId="46FBBD29" w14:textId="77777777" w:rsidR="00823114" w:rsidRDefault="006A262A">
            <w:pPr>
              <w:jc w:val="center"/>
            </w:pPr>
            <w:r>
              <w:rPr>
                <w:b/>
              </w:rPr>
              <w:t>Coded Value</w:t>
            </w:r>
          </w:p>
        </w:tc>
        <w:tc>
          <w:tcPr>
            <w:tcW w:w="5443" w:type="dxa"/>
          </w:tcPr>
          <w:p w14:paraId="4294A76F" w14:textId="77777777" w:rsidR="00823114" w:rsidRDefault="006A262A">
            <w:pPr>
              <w:jc w:val="center"/>
            </w:pPr>
            <w:r>
              <w:rPr>
                <w:b/>
              </w:rPr>
              <w:t>Description</w:t>
            </w:r>
          </w:p>
        </w:tc>
        <w:tc>
          <w:tcPr>
            <w:tcW w:w="1037" w:type="dxa"/>
          </w:tcPr>
          <w:p w14:paraId="5BE8297C" w14:textId="77777777" w:rsidR="00823114" w:rsidRDefault="006A262A">
            <w:pPr>
              <w:jc w:val="center"/>
            </w:pPr>
            <w:r>
              <w:rPr>
                <w:b/>
              </w:rPr>
              <w:t>Type</w:t>
            </w:r>
          </w:p>
        </w:tc>
      </w:tr>
      <w:tr w:rsidR="00823114" w14:paraId="7CF928FC" w14:textId="77777777">
        <w:tc>
          <w:tcPr>
            <w:tcW w:w="2160" w:type="dxa"/>
          </w:tcPr>
          <w:p w14:paraId="48E22176" w14:textId="77777777" w:rsidR="00823114" w:rsidRDefault="006A262A">
            <w:r>
              <w:t>Barrier</w:t>
            </w:r>
          </w:p>
        </w:tc>
        <w:tc>
          <w:tcPr>
            <w:tcW w:w="5443" w:type="dxa"/>
          </w:tcPr>
          <w:p w14:paraId="262A85B5" w14:textId="77777777" w:rsidR="00823114" w:rsidRDefault="006A262A">
            <w:r>
              <w:t>Barrier</w:t>
            </w:r>
          </w:p>
        </w:tc>
        <w:tc>
          <w:tcPr>
            <w:tcW w:w="1037" w:type="dxa"/>
          </w:tcPr>
          <w:p w14:paraId="4858426D" w14:textId="77777777" w:rsidR="00823114" w:rsidRDefault="006A262A">
            <w:r>
              <w:t>CODED</w:t>
            </w:r>
          </w:p>
        </w:tc>
      </w:tr>
      <w:tr w:rsidR="00823114" w14:paraId="25A906DE" w14:textId="77777777">
        <w:tc>
          <w:tcPr>
            <w:tcW w:w="2160" w:type="dxa"/>
          </w:tcPr>
          <w:p w14:paraId="7DA64022" w14:textId="77777777" w:rsidR="00823114" w:rsidRDefault="006A262A">
            <w:r>
              <w:t>Rooster</w:t>
            </w:r>
          </w:p>
        </w:tc>
        <w:tc>
          <w:tcPr>
            <w:tcW w:w="5443" w:type="dxa"/>
          </w:tcPr>
          <w:p w14:paraId="6DF74A77" w14:textId="77777777" w:rsidR="00823114" w:rsidRDefault="006A262A">
            <w:r>
              <w:t>Rooster</w:t>
            </w:r>
          </w:p>
        </w:tc>
        <w:tc>
          <w:tcPr>
            <w:tcW w:w="1037" w:type="dxa"/>
          </w:tcPr>
          <w:p w14:paraId="42F0A9A5" w14:textId="77777777" w:rsidR="00823114" w:rsidRDefault="006A262A">
            <w:r>
              <w:t>CODED</w:t>
            </w:r>
          </w:p>
        </w:tc>
      </w:tr>
      <w:tr w:rsidR="00823114" w14:paraId="767E0B59" w14:textId="77777777">
        <w:tc>
          <w:tcPr>
            <w:tcW w:w="2160" w:type="dxa"/>
          </w:tcPr>
          <w:p w14:paraId="60794A03" w14:textId="77777777" w:rsidR="00823114" w:rsidRDefault="006A262A">
            <w:r>
              <w:t>Wegmarkering</w:t>
            </w:r>
          </w:p>
        </w:tc>
        <w:tc>
          <w:tcPr>
            <w:tcW w:w="5443" w:type="dxa"/>
          </w:tcPr>
          <w:p w14:paraId="28194D5A" w14:textId="77777777" w:rsidR="00823114" w:rsidRDefault="006A262A">
            <w:r>
              <w:t>Wegmarkering</w:t>
            </w:r>
          </w:p>
        </w:tc>
        <w:tc>
          <w:tcPr>
            <w:tcW w:w="1037" w:type="dxa"/>
          </w:tcPr>
          <w:p w14:paraId="6DB93DA0" w14:textId="77777777" w:rsidR="00823114" w:rsidRDefault="006A262A">
            <w:r>
              <w:t>CODED</w:t>
            </w:r>
          </w:p>
        </w:tc>
      </w:tr>
      <w:tr w:rsidR="00823114" w14:paraId="3A8B764B" w14:textId="77777777">
        <w:tc>
          <w:tcPr>
            <w:tcW w:w="2160" w:type="dxa"/>
          </w:tcPr>
          <w:p w14:paraId="5C8648A5" w14:textId="77777777" w:rsidR="00823114" w:rsidRDefault="006A262A">
            <w:r>
              <w:t>Wildrooster</w:t>
            </w:r>
          </w:p>
        </w:tc>
        <w:tc>
          <w:tcPr>
            <w:tcW w:w="5443" w:type="dxa"/>
          </w:tcPr>
          <w:p w14:paraId="269DD0C3" w14:textId="77777777" w:rsidR="00823114" w:rsidRDefault="006A262A">
            <w:r>
              <w:t>Wildrooster</w:t>
            </w:r>
          </w:p>
        </w:tc>
        <w:tc>
          <w:tcPr>
            <w:tcW w:w="1037" w:type="dxa"/>
          </w:tcPr>
          <w:p w14:paraId="0F5E951F" w14:textId="77777777" w:rsidR="00823114" w:rsidRDefault="006A262A">
            <w:r>
              <w:t>CODED</w:t>
            </w:r>
          </w:p>
        </w:tc>
      </w:tr>
    </w:tbl>
    <w:p w14:paraId="1345DF49" w14:textId="77777777" w:rsidR="00823114" w:rsidRDefault="006A262A">
      <w:pPr>
        <w:pStyle w:val="Geenafstand"/>
      </w:pPr>
      <w:r>
        <w:t xml:space="preserve"> </w:t>
      </w:r>
    </w:p>
    <w:p w14:paraId="7A93A44B" w14:textId="77777777" w:rsidR="00823114" w:rsidRDefault="006A262A">
      <w:pPr>
        <w:pStyle w:val="Kop3"/>
      </w:pPr>
      <w:r>
        <w:t>typeSpecWIILijn</w:t>
      </w:r>
    </w:p>
    <w:tbl>
      <w:tblPr>
        <w:tblStyle w:val="Tabelraster"/>
        <w:tblW w:w="0" w:type="auto"/>
        <w:tblLayout w:type="fixed"/>
        <w:tblLook w:val="04A0" w:firstRow="1" w:lastRow="0" w:firstColumn="1" w:lastColumn="0" w:noHBand="0" w:noVBand="1"/>
      </w:tblPr>
      <w:tblGrid>
        <w:gridCol w:w="2160"/>
        <w:gridCol w:w="5443"/>
        <w:gridCol w:w="1037"/>
      </w:tblGrid>
      <w:tr w:rsidR="00823114" w14:paraId="505EC861" w14:textId="77777777">
        <w:tc>
          <w:tcPr>
            <w:tcW w:w="2160" w:type="dxa"/>
          </w:tcPr>
          <w:p w14:paraId="0D12DAF8" w14:textId="77777777" w:rsidR="00823114" w:rsidRDefault="006A262A">
            <w:pPr>
              <w:jc w:val="center"/>
            </w:pPr>
            <w:r>
              <w:rPr>
                <w:b/>
              </w:rPr>
              <w:t>Coded Value</w:t>
            </w:r>
          </w:p>
        </w:tc>
        <w:tc>
          <w:tcPr>
            <w:tcW w:w="5443" w:type="dxa"/>
          </w:tcPr>
          <w:p w14:paraId="27670A2D" w14:textId="77777777" w:rsidR="00823114" w:rsidRDefault="006A262A">
            <w:pPr>
              <w:jc w:val="center"/>
            </w:pPr>
            <w:r>
              <w:rPr>
                <w:b/>
              </w:rPr>
              <w:t>Description</w:t>
            </w:r>
          </w:p>
        </w:tc>
        <w:tc>
          <w:tcPr>
            <w:tcW w:w="1037" w:type="dxa"/>
          </w:tcPr>
          <w:p w14:paraId="36FE2F06" w14:textId="77777777" w:rsidR="00823114" w:rsidRDefault="006A262A">
            <w:pPr>
              <w:jc w:val="center"/>
            </w:pPr>
            <w:r>
              <w:rPr>
                <w:b/>
              </w:rPr>
              <w:t>Type</w:t>
            </w:r>
          </w:p>
        </w:tc>
      </w:tr>
      <w:tr w:rsidR="00823114" w14:paraId="128E2263" w14:textId="77777777">
        <w:tc>
          <w:tcPr>
            <w:tcW w:w="2160" w:type="dxa"/>
          </w:tcPr>
          <w:p w14:paraId="5F3A0ADA" w14:textId="77777777" w:rsidR="00823114" w:rsidRDefault="006A262A">
            <w:r>
              <w:t>Geleidewerk</w:t>
            </w:r>
          </w:p>
        </w:tc>
        <w:tc>
          <w:tcPr>
            <w:tcW w:w="5443" w:type="dxa"/>
          </w:tcPr>
          <w:p w14:paraId="50BF3053" w14:textId="77777777" w:rsidR="00823114" w:rsidRDefault="006A262A">
            <w:r>
              <w:t>Geleidewerk</w:t>
            </w:r>
          </w:p>
        </w:tc>
        <w:tc>
          <w:tcPr>
            <w:tcW w:w="1037" w:type="dxa"/>
          </w:tcPr>
          <w:p w14:paraId="51ADC5E7" w14:textId="77777777" w:rsidR="00823114" w:rsidRDefault="006A262A">
            <w:r>
              <w:t>CODED</w:t>
            </w:r>
          </w:p>
        </w:tc>
      </w:tr>
      <w:tr w:rsidR="00823114" w14:paraId="6FF21B25" w14:textId="77777777">
        <w:tc>
          <w:tcPr>
            <w:tcW w:w="2160" w:type="dxa"/>
          </w:tcPr>
          <w:p w14:paraId="71C9DFEB" w14:textId="77777777" w:rsidR="00823114" w:rsidRDefault="006A262A">
            <w:r>
              <w:t>Molgoot</w:t>
            </w:r>
          </w:p>
        </w:tc>
        <w:tc>
          <w:tcPr>
            <w:tcW w:w="5443" w:type="dxa"/>
          </w:tcPr>
          <w:p w14:paraId="68A01DCC" w14:textId="77777777" w:rsidR="00823114" w:rsidRDefault="006A262A">
            <w:r>
              <w:t>Molgoot</w:t>
            </w:r>
          </w:p>
        </w:tc>
        <w:tc>
          <w:tcPr>
            <w:tcW w:w="1037" w:type="dxa"/>
          </w:tcPr>
          <w:p w14:paraId="61A41CCF" w14:textId="77777777" w:rsidR="00823114" w:rsidRDefault="006A262A">
            <w:r>
              <w:t>CODED</w:t>
            </w:r>
          </w:p>
        </w:tc>
      </w:tr>
      <w:tr w:rsidR="00823114" w14:paraId="3CFBA216" w14:textId="77777777">
        <w:tc>
          <w:tcPr>
            <w:tcW w:w="2160" w:type="dxa"/>
          </w:tcPr>
          <w:p w14:paraId="36085480" w14:textId="77777777" w:rsidR="00823114" w:rsidRDefault="006A262A">
            <w:r>
              <w:t>Opsluitband</w:t>
            </w:r>
          </w:p>
        </w:tc>
        <w:tc>
          <w:tcPr>
            <w:tcW w:w="5443" w:type="dxa"/>
          </w:tcPr>
          <w:p w14:paraId="789E884A" w14:textId="77777777" w:rsidR="00823114" w:rsidRDefault="006A262A">
            <w:r>
              <w:t>Opsluitband</w:t>
            </w:r>
          </w:p>
        </w:tc>
        <w:tc>
          <w:tcPr>
            <w:tcW w:w="1037" w:type="dxa"/>
          </w:tcPr>
          <w:p w14:paraId="74DF7E42" w14:textId="77777777" w:rsidR="00823114" w:rsidRDefault="006A262A">
            <w:r>
              <w:t>CODED</w:t>
            </w:r>
          </w:p>
        </w:tc>
      </w:tr>
      <w:tr w:rsidR="00823114" w14:paraId="0F74349B" w14:textId="77777777">
        <w:tc>
          <w:tcPr>
            <w:tcW w:w="2160" w:type="dxa"/>
          </w:tcPr>
          <w:p w14:paraId="1C86066D" w14:textId="77777777" w:rsidR="00823114" w:rsidRDefault="006A262A">
            <w:r>
              <w:t>Remmingswerk</w:t>
            </w:r>
          </w:p>
        </w:tc>
        <w:tc>
          <w:tcPr>
            <w:tcW w:w="5443" w:type="dxa"/>
          </w:tcPr>
          <w:p w14:paraId="5CB154AB" w14:textId="77777777" w:rsidR="00823114" w:rsidRDefault="006A262A">
            <w:r>
              <w:t>Remmingswerk</w:t>
            </w:r>
          </w:p>
        </w:tc>
        <w:tc>
          <w:tcPr>
            <w:tcW w:w="1037" w:type="dxa"/>
          </w:tcPr>
          <w:p w14:paraId="1A0A127E" w14:textId="77777777" w:rsidR="00823114" w:rsidRDefault="006A262A">
            <w:r>
              <w:t>CODED</w:t>
            </w:r>
          </w:p>
        </w:tc>
      </w:tr>
      <w:tr w:rsidR="00823114" w14:paraId="5FCA15DA" w14:textId="77777777">
        <w:tc>
          <w:tcPr>
            <w:tcW w:w="2160" w:type="dxa"/>
          </w:tcPr>
          <w:p w14:paraId="7812E710" w14:textId="77777777" w:rsidR="00823114" w:rsidRDefault="006A262A">
            <w:r>
              <w:t>Vuilvang</w:t>
            </w:r>
          </w:p>
        </w:tc>
        <w:tc>
          <w:tcPr>
            <w:tcW w:w="5443" w:type="dxa"/>
          </w:tcPr>
          <w:p w14:paraId="083738F7" w14:textId="77777777" w:rsidR="00823114" w:rsidRDefault="006A262A">
            <w:r>
              <w:t>Vuilvang</w:t>
            </w:r>
          </w:p>
        </w:tc>
        <w:tc>
          <w:tcPr>
            <w:tcW w:w="1037" w:type="dxa"/>
          </w:tcPr>
          <w:p w14:paraId="499121CA" w14:textId="77777777" w:rsidR="00823114" w:rsidRDefault="006A262A">
            <w:r>
              <w:t>CODED</w:t>
            </w:r>
          </w:p>
        </w:tc>
      </w:tr>
    </w:tbl>
    <w:p w14:paraId="66B5335F" w14:textId="77777777" w:rsidR="00823114" w:rsidRDefault="006A262A">
      <w:pPr>
        <w:pStyle w:val="Geenafstand"/>
      </w:pPr>
      <w:r>
        <w:t xml:space="preserve"> </w:t>
      </w:r>
    </w:p>
    <w:p w14:paraId="5080A1EC" w14:textId="77777777" w:rsidR="00823114" w:rsidRDefault="006A262A">
      <w:pPr>
        <w:pStyle w:val="Kop3"/>
      </w:pPr>
      <w:r>
        <w:t>VAARWEGBERMSLOOT</w:t>
      </w:r>
    </w:p>
    <w:tbl>
      <w:tblPr>
        <w:tblStyle w:val="Tabelraster"/>
        <w:tblW w:w="0" w:type="auto"/>
        <w:tblLayout w:type="fixed"/>
        <w:tblLook w:val="04A0" w:firstRow="1" w:lastRow="0" w:firstColumn="1" w:lastColumn="0" w:noHBand="0" w:noVBand="1"/>
      </w:tblPr>
      <w:tblGrid>
        <w:gridCol w:w="2160"/>
        <w:gridCol w:w="5443"/>
        <w:gridCol w:w="1037"/>
      </w:tblGrid>
      <w:tr w:rsidR="00823114" w14:paraId="753D0C7F" w14:textId="77777777">
        <w:tc>
          <w:tcPr>
            <w:tcW w:w="2160" w:type="dxa"/>
          </w:tcPr>
          <w:p w14:paraId="71D0AF7A" w14:textId="77777777" w:rsidR="00823114" w:rsidRDefault="006A262A">
            <w:pPr>
              <w:jc w:val="center"/>
            </w:pPr>
            <w:r>
              <w:rPr>
                <w:b/>
              </w:rPr>
              <w:t>Coded Value</w:t>
            </w:r>
          </w:p>
        </w:tc>
        <w:tc>
          <w:tcPr>
            <w:tcW w:w="5443" w:type="dxa"/>
          </w:tcPr>
          <w:p w14:paraId="6DE8C5DE" w14:textId="77777777" w:rsidR="00823114" w:rsidRDefault="006A262A">
            <w:pPr>
              <w:jc w:val="center"/>
            </w:pPr>
            <w:r>
              <w:rPr>
                <w:b/>
              </w:rPr>
              <w:t>Description</w:t>
            </w:r>
          </w:p>
        </w:tc>
        <w:tc>
          <w:tcPr>
            <w:tcW w:w="1037" w:type="dxa"/>
          </w:tcPr>
          <w:p w14:paraId="15FBBAE1" w14:textId="77777777" w:rsidR="00823114" w:rsidRDefault="006A262A">
            <w:pPr>
              <w:jc w:val="center"/>
            </w:pPr>
            <w:r>
              <w:rPr>
                <w:b/>
              </w:rPr>
              <w:t>Type</w:t>
            </w:r>
          </w:p>
        </w:tc>
      </w:tr>
      <w:tr w:rsidR="00823114" w14:paraId="70189CA7" w14:textId="77777777">
        <w:tc>
          <w:tcPr>
            <w:tcW w:w="2160" w:type="dxa"/>
          </w:tcPr>
          <w:p w14:paraId="42155E45" w14:textId="77777777" w:rsidR="00823114" w:rsidRDefault="006A262A">
            <w:r>
              <w:t>BERMSLOOT</w:t>
            </w:r>
          </w:p>
        </w:tc>
        <w:tc>
          <w:tcPr>
            <w:tcW w:w="5443" w:type="dxa"/>
          </w:tcPr>
          <w:p w14:paraId="48CE59E7" w14:textId="77777777" w:rsidR="00823114" w:rsidRDefault="006A262A">
            <w:r>
              <w:t>BERMSLOOT</w:t>
            </w:r>
          </w:p>
        </w:tc>
        <w:tc>
          <w:tcPr>
            <w:tcW w:w="1037" w:type="dxa"/>
          </w:tcPr>
          <w:p w14:paraId="2F5BCEC8" w14:textId="77777777" w:rsidR="00823114" w:rsidRDefault="006A262A">
            <w:r>
              <w:t>CODED</w:t>
            </w:r>
          </w:p>
        </w:tc>
      </w:tr>
      <w:tr w:rsidR="00823114" w14:paraId="305EEAF4" w14:textId="77777777">
        <w:tc>
          <w:tcPr>
            <w:tcW w:w="2160" w:type="dxa"/>
          </w:tcPr>
          <w:p w14:paraId="7B3EB63D" w14:textId="77777777" w:rsidR="00823114" w:rsidRDefault="006A262A">
            <w:r>
              <w:t>VAARWEG</w:t>
            </w:r>
          </w:p>
        </w:tc>
        <w:tc>
          <w:tcPr>
            <w:tcW w:w="5443" w:type="dxa"/>
          </w:tcPr>
          <w:p w14:paraId="2FE240DD" w14:textId="77777777" w:rsidR="00823114" w:rsidRDefault="006A262A">
            <w:r>
              <w:t>VAARWEG</w:t>
            </w:r>
          </w:p>
        </w:tc>
        <w:tc>
          <w:tcPr>
            <w:tcW w:w="1037" w:type="dxa"/>
          </w:tcPr>
          <w:p w14:paraId="15DF3E1F" w14:textId="77777777" w:rsidR="00823114" w:rsidRDefault="006A262A">
            <w:r>
              <w:t>CODED</w:t>
            </w:r>
          </w:p>
        </w:tc>
      </w:tr>
    </w:tbl>
    <w:p w14:paraId="44685540" w14:textId="77777777" w:rsidR="00823114" w:rsidRDefault="006A262A">
      <w:pPr>
        <w:pStyle w:val="Geenafstand"/>
      </w:pPr>
      <w:r>
        <w:t xml:space="preserve"> </w:t>
      </w:r>
    </w:p>
    <w:p w14:paraId="719B6472" w14:textId="77777777" w:rsidR="00823114" w:rsidRDefault="006A262A">
      <w:pPr>
        <w:pStyle w:val="Kop3"/>
      </w:pPr>
      <w:r>
        <w:lastRenderedPageBreak/>
        <w:t>VAARWEGDEELTRAJECT</w:t>
      </w:r>
    </w:p>
    <w:tbl>
      <w:tblPr>
        <w:tblStyle w:val="Tabelraster"/>
        <w:tblW w:w="0" w:type="auto"/>
        <w:tblLayout w:type="fixed"/>
        <w:tblLook w:val="04A0" w:firstRow="1" w:lastRow="0" w:firstColumn="1" w:lastColumn="0" w:noHBand="0" w:noVBand="1"/>
      </w:tblPr>
      <w:tblGrid>
        <w:gridCol w:w="2518"/>
        <w:gridCol w:w="5085"/>
        <w:gridCol w:w="1037"/>
      </w:tblGrid>
      <w:tr w:rsidR="00823114" w14:paraId="1AC0FBB8" w14:textId="77777777" w:rsidTr="003C4D06">
        <w:tc>
          <w:tcPr>
            <w:tcW w:w="2518" w:type="dxa"/>
          </w:tcPr>
          <w:p w14:paraId="71694E57" w14:textId="77777777" w:rsidR="00823114" w:rsidRDefault="006A262A">
            <w:pPr>
              <w:jc w:val="center"/>
            </w:pPr>
            <w:r>
              <w:rPr>
                <w:b/>
              </w:rPr>
              <w:t>Coded Value</w:t>
            </w:r>
          </w:p>
        </w:tc>
        <w:tc>
          <w:tcPr>
            <w:tcW w:w="5085" w:type="dxa"/>
          </w:tcPr>
          <w:p w14:paraId="6FEF5338" w14:textId="77777777" w:rsidR="00823114" w:rsidRDefault="006A262A">
            <w:pPr>
              <w:jc w:val="center"/>
            </w:pPr>
            <w:r>
              <w:rPr>
                <w:b/>
              </w:rPr>
              <w:t>Description</w:t>
            </w:r>
          </w:p>
        </w:tc>
        <w:tc>
          <w:tcPr>
            <w:tcW w:w="1037" w:type="dxa"/>
          </w:tcPr>
          <w:p w14:paraId="4B586FAC" w14:textId="77777777" w:rsidR="00823114" w:rsidRDefault="006A262A">
            <w:pPr>
              <w:jc w:val="center"/>
            </w:pPr>
            <w:r>
              <w:rPr>
                <w:b/>
              </w:rPr>
              <w:t>Type</w:t>
            </w:r>
          </w:p>
        </w:tc>
      </w:tr>
      <w:tr w:rsidR="00823114" w14:paraId="5C0273A8" w14:textId="77777777" w:rsidTr="003C4D06">
        <w:tc>
          <w:tcPr>
            <w:tcW w:w="2518" w:type="dxa"/>
          </w:tcPr>
          <w:p w14:paraId="78857A56" w14:textId="77777777" w:rsidR="00823114" w:rsidRDefault="006A262A">
            <w:r>
              <w:t>AD.03B5BAD8D79946FB87EED0D4580C4C1F</w:t>
            </w:r>
          </w:p>
        </w:tc>
        <w:tc>
          <w:tcPr>
            <w:tcW w:w="5085" w:type="dxa"/>
          </w:tcPr>
          <w:p w14:paraId="33B333CC" w14:textId="77777777" w:rsidR="00823114" w:rsidRDefault="006A262A">
            <w:r>
              <w:t>K20n-d</w:t>
            </w:r>
          </w:p>
        </w:tc>
        <w:tc>
          <w:tcPr>
            <w:tcW w:w="1037" w:type="dxa"/>
          </w:tcPr>
          <w:p w14:paraId="7CD6EB01" w14:textId="77777777" w:rsidR="00823114" w:rsidRDefault="006A262A">
            <w:r>
              <w:t>CODED</w:t>
            </w:r>
          </w:p>
        </w:tc>
      </w:tr>
      <w:tr w:rsidR="00823114" w14:paraId="24979FF7" w14:textId="77777777" w:rsidTr="003C4D06">
        <w:tc>
          <w:tcPr>
            <w:tcW w:w="2518" w:type="dxa"/>
          </w:tcPr>
          <w:p w14:paraId="651BDC41" w14:textId="77777777" w:rsidR="00823114" w:rsidRDefault="006A262A">
            <w:r>
              <w:t>AD.0D9EDADAF94547D596BE0C271A253AFF</w:t>
            </w:r>
          </w:p>
        </w:tc>
        <w:tc>
          <w:tcPr>
            <w:tcW w:w="5085" w:type="dxa"/>
          </w:tcPr>
          <w:p w14:paraId="78DD9CDA" w14:textId="77777777" w:rsidR="00823114" w:rsidRDefault="006A262A">
            <w:r>
              <w:t>K20z-a</w:t>
            </w:r>
          </w:p>
        </w:tc>
        <w:tc>
          <w:tcPr>
            <w:tcW w:w="1037" w:type="dxa"/>
          </w:tcPr>
          <w:p w14:paraId="68D73EF8" w14:textId="77777777" w:rsidR="00823114" w:rsidRDefault="006A262A">
            <w:r>
              <w:t>CODED</w:t>
            </w:r>
          </w:p>
        </w:tc>
      </w:tr>
      <w:tr w:rsidR="00823114" w14:paraId="32A26A4E" w14:textId="77777777" w:rsidTr="003C4D06">
        <w:tc>
          <w:tcPr>
            <w:tcW w:w="2518" w:type="dxa"/>
          </w:tcPr>
          <w:p w14:paraId="67E08179" w14:textId="77777777" w:rsidR="00823114" w:rsidRDefault="006A262A">
            <w:r>
              <w:t>AD.0F74712347BA4D6CA6A6FC5BDD71D675</w:t>
            </w:r>
          </w:p>
        </w:tc>
        <w:tc>
          <w:tcPr>
            <w:tcW w:w="5085" w:type="dxa"/>
          </w:tcPr>
          <w:p w14:paraId="2AD3E862" w14:textId="77777777" w:rsidR="00823114" w:rsidRDefault="006A262A">
            <w:r>
              <w:t>K16</w:t>
            </w:r>
          </w:p>
        </w:tc>
        <w:tc>
          <w:tcPr>
            <w:tcW w:w="1037" w:type="dxa"/>
          </w:tcPr>
          <w:p w14:paraId="1E86C0E2" w14:textId="77777777" w:rsidR="00823114" w:rsidRDefault="006A262A">
            <w:r>
              <w:t>CODED</w:t>
            </w:r>
          </w:p>
        </w:tc>
      </w:tr>
      <w:tr w:rsidR="00823114" w14:paraId="2D81144C" w14:textId="77777777" w:rsidTr="003C4D06">
        <w:tc>
          <w:tcPr>
            <w:tcW w:w="2518" w:type="dxa"/>
          </w:tcPr>
          <w:p w14:paraId="1BD501C3" w14:textId="77777777" w:rsidR="00823114" w:rsidRDefault="006A262A">
            <w:r>
              <w:t>AD.172D028DEC6B49B086AB1F1DE188D44C</w:t>
            </w:r>
          </w:p>
        </w:tc>
        <w:tc>
          <w:tcPr>
            <w:tcW w:w="5085" w:type="dxa"/>
          </w:tcPr>
          <w:p w14:paraId="55B15DFF" w14:textId="77777777" w:rsidR="00823114" w:rsidRDefault="006A262A">
            <w:r>
              <w:t>K04/05/06-a</w:t>
            </w:r>
          </w:p>
        </w:tc>
        <w:tc>
          <w:tcPr>
            <w:tcW w:w="1037" w:type="dxa"/>
          </w:tcPr>
          <w:p w14:paraId="106FD668" w14:textId="77777777" w:rsidR="00823114" w:rsidRDefault="006A262A">
            <w:r>
              <w:t>CODED</w:t>
            </w:r>
          </w:p>
        </w:tc>
      </w:tr>
      <w:tr w:rsidR="00823114" w14:paraId="6B292BEF" w14:textId="77777777" w:rsidTr="003C4D06">
        <w:tc>
          <w:tcPr>
            <w:tcW w:w="2518" w:type="dxa"/>
          </w:tcPr>
          <w:p w14:paraId="4BF46A25" w14:textId="77777777" w:rsidR="00823114" w:rsidRDefault="006A262A">
            <w:r>
              <w:t>AD.1D383E00EE5E4F3D991BF47C54A336D5</w:t>
            </w:r>
          </w:p>
        </w:tc>
        <w:tc>
          <w:tcPr>
            <w:tcW w:w="5085" w:type="dxa"/>
          </w:tcPr>
          <w:p w14:paraId="7A98F2AB" w14:textId="77777777" w:rsidR="00823114" w:rsidRDefault="006A262A">
            <w:r>
              <w:t>K11-b</w:t>
            </w:r>
          </w:p>
        </w:tc>
        <w:tc>
          <w:tcPr>
            <w:tcW w:w="1037" w:type="dxa"/>
          </w:tcPr>
          <w:p w14:paraId="58A2732B" w14:textId="77777777" w:rsidR="00823114" w:rsidRDefault="006A262A">
            <w:r>
              <w:t>CODED</w:t>
            </w:r>
          </w:p>
        </w:tc>
      </w:tr>
      <w:tr w:rsidR="00823114" w14:paraId="6734B846" w14:textId="77777777" w:rsidTr="003C4D06">
        <w:tc>
          <w:tcPr>
            <w:tcW w:w="2518" w:type="dxa"/>
          </w:tcPr>
          <w:p w14:paraId="25875E92" w14:textId="77777777" w:rsidR="00823114" w:rsidRDefault="006A262A">
            <w:r>
              <w:t>AD.20F875220D124690A614A4A6BF3D0B85</w:t>
            </w:r>
          </w:p>
        </w:tc>
        <w:tc>
          <w:tcPr>
            <w:tcW w:w="5085" w:type="dxa"/>
          </w:tcPr>
          <w:p w14:paraId="5543CC7F" w14:textId="77777777" w:rsidR="00823114" w:rsidRDefault="006A262A">
            <w:r>
              <w:t>K11-a</w:t>
            </w:r>
          </w:p>
        </w:tc>
        <w:tc>
          <w:tcPr>
            <w:tcW w:w="1037" w:type="dxa"/>
          </w:tcPr>
          <w:p w14:paraId="25090C97" w14:textId="77777777" w:rsidR="00823114" w:rsidRDefault="006A262A">
            <w:r>
              <w:t>CODED</w:t>
            </w:r>
          </w:p>
        </w:tc>
      </w:tr>
      <w:tr w:rsidR="00823114" w14:paraId="01068415" w14:textId="77777777" w:rsidTr="003C4D06">
        <w:tc>
          <w:tcPr>
            <w:tcW w:w="2518" w:type="dxa"/>
          </w:tcPr>
          <w:p w14:paraId="6C8E30D7" w14:textId="77777777" w:rsidR="00823114" w:rsidRDefault="006A262A">
            <w:r>
              <w:t>AD.27D4B209616A4078B6D193E893E4E809</w:t>
            </w:r>
          </w:p>
        </w:tc>
        <w:tc>
          <w:tcPr>
            <w:tcW w:w="5085" w:type="dxa"/>
          </w:tcPr>
          <w:p w14:paraId="25F49906" w14:textId="77777777" w:rsidR="00823114" w:rsidRDefault="006A262A">
            <w:r>
              <w:t>K17-a</w:t>
            </w:r>
          </w:p>
        </w:tc>
        <w:tc>
          <w:tcPr>
            <w:tcW w:w="1037" w:type="dxa"/>
          </w:tcPr>
          <w:p w14:paraId="339F4AD4" w14:textId="77777777" w:rsidR="00823114" w:rsidRDefault="006A262A">
            <w:r>
              <w:t>CODED</w:t>
            </w:r>
          </w:p>
        </w:tc>
      </w:tr>
      <w:tr w:rsidR="00823114" w14:paraId="441A7771" w14:textId="77777777" w:rsidTr="003C4D06">
        <w:tc>
          <w:tcPr>
            <w:tcW w:w="2518" w:type="dxa"/>
          </w:tcPr>
          <w:p w14:paraId="7205BDAB" w14:textId="77777777" w:rsidR="00823114" w:rsidRDefault="006A262A">
            <w:r>
              <w:t>AD.2D4D00701092457986850209FB53C46F</w:t>
            </w:r>
          </w:p>
        </w:tc>
        <w:tc>
          <w:tcPr>
            <w:tcW w:w="5085" w:type="dxa"/>
          </w:tcPr>
          <w:p w14:paraId="614A311F" w14:textId="77777777" w:rsidR="00823114" w:rsidRDefault="006A262A">
            <w:r>
              <w:t>K04/05/06-b</w:t>
            </w:r>
          </w:p>
        </w:tc>
        <w:tc>
          <w:tcPr>
            <w:tcW w:w="1037" w:type="dxa"/>
          </w:tcPr>
          <w:p w14:paraId="764B5C22" w14:textId="77777777" w:rsidR="00823114" w:rsidRDefault="006A262A">
            <w:r>
              <w:t>CODED</w:t>
            </w:r>
          </w:p>
        </w:tc>
      </w:tr>
      <w:tr w:rsidR="00823114" w14:paraId="061C6F0F" w14:textId="77777777" w:rsidTr="003C4D06">
        <w:tc>
          <w:tcPr>
            <w:tcW w:w="2518" w:type="dxa"/>
          </w:tcPr>
          <w:p w14:paraId="466503E4" w14:textId="77777777" w:rsidR="00823114" w:rsidRDefault="006A262A">
            <w:r>
              <w:t>AD.2DD87ABB11D740B5A2DAB49BAF3F8F5B</w:t>
            </w:r>
          </w:p>
        </w:tc>
        <w:tc>
          <w:tcPr>
            <w:tcW w:w="5085" w:type="dxa"/>
          </w:tcPr>
          <w:p w14:paraId="2C531380" w14:textId="77777777" w:rsidR="00823114" w:rsidRDefault="006A262A">
            <w:r>
              <w:t>K19n-b</w:t>
            </w:r>
          </w:p>
        </w:tc>
        <w:tc>
          <w:tcPr>
            <w:tcW w:w="1037" w:type="dxa"/>
          </w:tcPr>
          <w:p w14:paraId="0A1FEEE5" w14:textId="77777777" w:rsidR="00823114" w:rsidRDefault="006A262A">
            <w:r>
              <w:t>CODED</w:t>
            </w:r>
          </w:p>
        </w:tc>
      </w:tr>
      <w:tr w:rsidR="00823114" w14:paraId="426CDB1C" w14:textId="77777777" w:rsidTr="003C4D06">
        <w:tc>
          <w:tcPr>
            <w:tcW w:w="2518" w:type="dxa"/>
          </w:tcPr>
          <w:p w14:paraId="0BDD37D8" w14:textId="77777777" w:rsidR="00823114" w:rsidRDefault="006A262A">
            <w:r>
              <w:t>AD.3BCBA882D59B419A902AC3669E8711AB</w:t>
            </w:r>
          </w:p>
        </w:tc>
        <w:tc>
          <w:tcPr>
            <w:tcW w:w="5085" w:type="dxa"/>
          </w:tcPr>
          <w:p w14:paraId="40B3FF15" w14:textId="77777777" w:rsidR="00823114" w:rsidRDefault="006A262A">
            <w:r>
              <w:t>K18-a</w:t>
            </w:r>
          </w:p>
        </w:tc>
        <w:tc>
          <w:tcPr>
            <w:tcW w:w="1037" w:type="dxa"/>
          </w:tcPr>
          <w:p w14:paraId="544DA983" w14:textId="77777777" w:rsidR="00823114" w:rsidRDefault="006A262A">
            <w:r>
              <w:t>CODED</w:t>
            </w:r>
          </w:p>
        </w:tc>
      </w:tr>
      <w:tr w:rsidR="00823114" w14:paraId="67A80F4D" w14:textId="77777777" w:rsidTr="003C4D06">
        <w:tc>
          <w:tcPr>
            <w:tcW w:w="2518" w:type="dxa"/>
          </w:tcPr>
          <w:p w14:paraId="651E96D0" w14:textId="77777777" w:rsidR="00823114" w:rsidRDefault="006A262A">
            <w:r>
              <w:t>AD.44D252954B824D21802964FFC63D527F</w:t>
            </w:r>
          </w:p>
        </w:tc>
        <w:tc>
          <w:tcPr>
            <w:tcW w:w="5085" w:type="dxa"/>
          </w:tcPr>
          <w:p w14:paraId="618C9B01" w14:textId="77777777" w:rsidR="00823114" w:rsidRDefault="006A262A">
            <w:r>
              <w:t>K07/K08</w:t>
            </w:r>
          </w:p>
        </w:tc>
        <w:tc>
          <w:tcPr>
            <w:tcW w:w="1037" w:type="dxa"/>
          </w:tcPr>
          <w:p w14:paraId="6A234F5A" w14:textId="77777777" w:rsidR="00823114" w:rsidRDefault="006A262A">
            <w:r>
              <w:t>CODED</w:t>
            </w:r>
          </w:p>
        </w:tc>
      </w:tr>
      <w:tr w:rsidR="00823114" w14:paraId="285AFDF6" w14:textId="77777777" w:rsidTr="003C4D06">
        <w:tc>
          <w:tcPr>
            <w:tcW w:w="2518" w:type="dxa"/>
          </w:tcPr>
          <w:p w14:paraId="355FF47C" w14:textId="77777777" w:rsidR="00823114" w:rsidRDefault="006A262A">
            <w:r>
              <w:t>AD.4B2C3EECB8934D38A60835CCE8CF2594</w:t>
            </w:r>
          </w:p>
        </w:tc>
        <w:tc>
          <w:tcPr>
            <w:tcW w:w="5085" w:type="dxa"/>
          </w:tcPr>
          <w:p w14:paraId="3D330806" w14:textId="77777777" w:rsidR="00823114" w:rsidRDefault="006A262A">
            <w:r>
              <w:t>K19w-a</w:t>
            </w:r>
          </w:p>
        </w:tc>
        <w:tc>
          <w:tcPr>
            <w:tcW w:w="1037" w:type="dxa"/>
          </w:tcPr>
          <w:p w14:paraId="69C792E3" w14:textId="77777777" w:rsidR="00823114" w:rsidRDefault="006A262A">
            <w:r>
              <w:t>CODED</w:t>
            </w:r>
          </w:p>
        </w:tc>
      </w:tr>
      <w:tr w:rsidR="00823114" w14:paraId="22567A18" w14:textId="77777777" w:rsidTr="003C4D06">
        <w:tc>
          <w:tcPr>
            <w:tcW w:w="2518" w:type="dxa"/>
          </w:tcPr>
          <w:p w14:paraId="45CD84A2" w14:textId="77777777" w:rsidR="00823114" w:rsidRDefault="006A262A">
            <w:r>
              <w:t>AD.5C57838141F747E6959793C6AF4566A3</w:t>
            </w:r>
          </w:p>
        </w:tc>
        <w:tc>
          <w:tcPr>
            <w:tcW w:w="5085" w:type="dxa"/>
          </w:tcPr>
          <w:p w14:paraId="78661284" w14:textId="77777777" w:rsidR="00823114" w:rsidRDefault="006A262A">
            <w:r>
              <w:t>K20m-a</w:t>
            </w:r>
          </w:p>
        </w:tc>
        <w:tc>
          <w:tcPr>
            <w:tcW w:w="1037" w:type="dxa"/>
          </w:tcPr>
          <w:p w14:paraId="7EE13FB8" w14:textId="77777777" w:rsidR="00823114" w:rsidRDefault="006A262A">
            <w:r>
              <w:t>CODED</w:t>
            </w:r>
          </w:p>
        </w:tc>
      </w:tr>
      <w:tr w:rsidR="00823114" w14:paraId="432340A0" w14:textId="77777777" w:rsidTr="003C4D06">
        <w:tc>
          <w:tcPr>
            <w:tcW w:w="2518" w:type="dxa"/>
          </w:tcPr>
          <w:p w14:paraId="6A96B51F" w14:textId="77777777" w:rsidR="00823114" w:rsidRDefault="006A262A">
            <w:r>
              <w:t>AD.5E218E5BF85543E5BFA9A7F84B4EF392</w:t>
            </w:r>
          </w:p>
        </w:tc>
        <w:tc>
          <w:tcPr>
            <w:tcW w:w="5085" w:type="dxa"/>
          </w:tcPr>
          <w:p w14:paraId="32AF4E43" w14:textId="77777777" w:rsidR="00823114" w:rsidRDefault="006A262A">
            <w:r>
              <w:t>K20n-b</w:t>
            </w:r>
          </w:p>
        </w:tc>
        <w:tc>
          <w:tcPr>
            <w:tcW w:w="1037" w:type="dxa"/>
          </w:tcPr>
          <w:p w14:paraId="0A5A3EAE" w14:textId="77777777" w:rsidR="00823114" w:rsidRDefault="006A262A">
            <w:r>
              <w:t>CODED</w:t>
            </w:r>
          </w:p>
        </w:tc>
      </w:tr>
      <w:tr w:rsidR="00823114" w14:paraId="66D947FA" w14:textId="77777777" w:rsidTr="003C4D06">
        <w:tc>
          <w:tcPr>
            <w:tcW w:w="2518" w:type="dxa"/>
          </w:tcPr>
          <w:p w14:paraId="3A73026E" w14:textId="77777777" w:rsidR="00823114" w:rsidRDefault="006A262A">
            <w:r>
              <w:t>AD.6DCCB03FC7944DA7A64AD8590251EEEF</w:t>
            </w:r>
          </w:p>
        </w:tc>
        <w:tc>
          <w:tcPr>
            <w:tcW w:w="5085" w:type="dxa"/>
          </w:tcPr>
          <w:p w14:paraId="69311AAA" w14:textId="77777777" w:rsidR="00823114" w:rsidRDefault="006A262A">
            <w:r>
              <w:t>K19o-a</w:t>
            </w:r>
          </w:p>
        </w:tc>
        <w:tc>
          <w:tcPr>
            <w:tcW w:w="1037" w:type="dxa"/>
          </w:tcPr>
          <w:p w14:paraId="1BD8CA65" w14:textId="77777777" w:rsidR="00823114" w:rsidRDefault="006A262A">
            <w:r>
              <w:t>CODED</w:t>
            </w:r>
          </w:p>
        </w:tc>
      </w:tr>
      <w:tr w:rsidR="00823114" w14:paraId="16B5F9AA" w14:textId="77777777" w:rsidTr="003C4D06">
        <w:tc>
          <w:tcPr>
            <w:tcW w:w="2518" w:type="dxa"/>
          </w:tcPr>
          <w:p w14:paraId="38AB2002" w14:textId="77777777" w:rsidR="00823114" w:rsidRDefault="006A262A">
            <w:r>
              <w:t>AD.6E09CEA6FCC44E08B8411A163202E6A7</w:t>
            </w:r>
          </w:p>
        </w:tc>
        <w:tc>
          <w:tcPr>
            <w:tcW w:w="5085" w:type="dxa"/>
          </w:tcPr>
          <w:p w14:paraId="17F7AC91" w14:textId="77777777" w:rsidR="00823114" w:rsidRDefault="006A262A">
            <w:r>
              <w:t>K19n-a</w:t>
            </w:r>
          </w:p>
        </w:tc>
        <w:tc>
          <w:tcPr>
            <w:tcW w:w="1037" w:type="dxa"/>
          </w:tcPr>
          <w:p w14:paraId="13A4073A" w14:textId="77777777" w:rsidR="00823114" w:rsidRDefault="006A262A">
            <w:r>
              <w:t>CODED</w:t>
            </w:r>
          </w:p>
        </w:tc>
      </w:tr>
      <w:tr w:rsidR="00823114" w14:paraId="348FC6CF" w14:textId="77777777" w:rsidTr="003C4D06">
        <w:tc>
          <w:tcPr>
            <w:tcW w:w="2518" w:type="dxa"/>
          </w:tcPr>
          <w:p w14:paraId="5E37AE12" w14:textId="77777777" w:rsidR="00823114" w:rsidRDefault="006A262A">
            <w:r>
              <w:t>AD.7082585795D34BB380E86793CA80C99B</w:t>
            </w:r>
          </w:p>
        </w:tc>
        <w:tc>
          <w:tcPr>
            <w:tcW w:w="5085" w:type="dxa"/>
          </w:tcPr>
          <w:p w14:paraId="191DD50A" w14:textId="77777777" w:rsidR="00823114" w:rsidRDefault="006A262A">
            <w:r>
              <w:t>K20n-c</w:t>
            </w:r>
          </w:p>
        </w:tc>
        <w:tc>
          <w:tcPr>
            <w:tcW w:w="1037" w:type="dxa"/>
          </w:tcPr>
          <w:p w14:paraId="288294B6" w14:textId="77777777" w:rsidR="00823114" w:rsidRDefault="006A262A">
            <w:r>
              <w:t>CODED</w:t>
            </w:r>
          </w:p>
        </w:tc>
      </w:tr>
      <w:tr w:rsidR="00823114" w14:paraId="4D3DBA2D" w14:textId="77777777" w:rsidTr="003C4D06">
        <w:tc>
          <w:tcPr>
            <w:tcW w:w="2518" w:type="dxa"/>
          </w:tcPr>
          <w:p w14:paraId="0ACAD1FD" w14:textId="77777777" w:rsidR="00823114" w:rsidRDefault="006A262A">
            <w:r>
              <w:t>AD.72292933E5794C7BA6D3BAA246E74088</w:t>
            </w:r>
          </w:p>
        </w:tc>
        <w:tc>
          <w:tcPr>
            <w:tcW w:w="5085" w:type="dxa"/>
          </w:tcPr>
          <w:p w14:paraId="21E681C5" w14:textId="77777777" w:rsidR="00823114" w:rsidRDefault="006A262A">
            <w:r>
              <w:t>K19n-c</w:t>
            </w:r>
          </w:p>
        </w:tc>
        <w:tc>
          <w:tcPr>
            <w:tcW w:w="1037" w:type="dxa"/>
          </w:tcPr>
          <w:p w14:paraId="230D3883" w14:textId="77777777" w:rsidR="00823114" w:rsidRDefault="006A262A">
            <w:r>
              <w:t>CODED</w:t>
            </w:r>
          </w:p>
        </w:tc>
      </w:tr>
      <w:tr w:rsidR="00823114" w14:paraId="4AE3AA27" w14:textId="77777777" w:rsidTr="003C4D06">
        <w:tc>
          <w:tcPr>
            <w:tcW w:w="2518" w:type="dxa"/>
          </w:tcPr>
          <w:p w14:paraId="541C4037" w14:textId="77777777" w:rsidR="00823114" w:rsidRDefault="006A262A">
            <w:r>
              <w:t>AD.76345F90B8AA4641BAC3126C9631F5BC</w:t>
            </w:r>
          </w:p>
        </w:tc>
        <w:tc>
          <w:tcPr>
            <w:tcW w:w="5085" w:type="dxa"/>
          </w:tcPr>
          <w:p w14:paraId="5AD85F16" w14:textId="77777777" w:rsidR="00823114" w:rsidRDefault="006A262A">
            <w:r>
              <w:t>K19w-b</w:t>
            </w:r>
          </w:p>
        </w:tc>
        <w:tc>
          <w:tcPr>
            <w:tcW w:w="1037" w:type="dxa"/>
          </w:tcPr>
          <w:p w14:paraId="39C4B86B" w14:textId="77777777" w:rsidR="00823114" w:rsidRDefault="006A262A">
            <w:r>
              <w:t>CODED</w:t>
            </w:r>
          </w:p>
        </w:tc>
      </w:tr>
      <w:tr w:rsidR="00823114" w14:paraId="6D450ACF" w14:textId="77777777" w:rsidTr="003C4D06">
        <w:tc>
          <w:tcPr>
            <w:tcW w:w="2518" w:type="dxa"/>
          </w:tcPr>
          <w:p w14:paraId="1B03665F" w14:textId="77777777" w:rsidR="00823114" w:rsidRDefault="006A262A">
            <w:r>
              <w:t>AD.86B2A293F10C4EE5AC8E0C6DC89BDB51</w:t>
            </w:r>
          </w:p>
        </w:tc>
        <w:tc>
          <w:tcPr>
            <w:tcW w:w="5085" w:type="dxa"/>
          </w:tcPr>
          <w:p w14:paraId="6C7B19EF" w14:textId="77777777" w:rsidR="00823114" w:rsidRDefault="006A262A">
            <w:r>
              <w:t>K17-c</w:t>
            </w:r>
          </w:p>
        </w:tc>
        <w:tc>
          <w:tcPr>
            <w:tcW w:w="1037" w:type="dxa"/>
          </w:tcPr>
          <w:p w14:paraId="499ED458" w14:textId="77777777" w:rsidR="00823114" w:rsidRDefault="006A262A">
            <w:r>
              <w:t>CODED</w:t>
            </w:r>
          </w:p>
        </w:tc>
      </w:tr>
      <w:tr w:rsidR="00823114" w14:paraId="7B0E0AB6" w14:textId="77777777" w:rsidTr="003C4D06">
        <w:tc>
          <w:tcPr>
            <w:tcW w:w="2518" w:type="dxa"/>
          </w:tcPr>
          <w:p w14:paraId="0CBC950C" w14:textId="77777777" w:rsidR="00823114" w:rsidRDefault="006A262A">
            <w:r>
              <w:t>AD.9475107159C4447DB6A2BE7CCCD20B39</w:t>
            </w:r>
          </w:p>
        </w:tc>
        <w:tc>
          <w:tcPr>
            <w:tcW w:w="5085" w:type="dxa"/>
          </w:tcPr>
          <w:p w14:paraId="39AEABED" w14:textId="77777777" w:rsidR="00823114" w:rsidRDefault="006A262A">
            <w:r>
              <w:t>K19z-a</w:t>
            </w:r>
          </w:p>
        </w:tc>
        <w:tc>
          <w:tcPr>
            <w:tcW w:w="1037" w:type="dxa"/>
          </w:tcPr>
          <w:p w14:paraId="7D067045" w14:textId="77777777" w:rsidR="00823114" w:rsidRDefault="006A262A">
            <w:r>
              <w:t>CODED</w:t>
            </w:r>
          </w:p>
        </w:tc>
      </w:tr>
      <w:tr w:rsidR="00823114" w14:paraId="614E6E18" w14:textId="77777777" w:rsidTr="003C4D06">
        <w:tc>
          <w:tcPr>
            <w:tcW w:w="2518" w:type="dxa"/>
          </w:tcPr>
          <w:p w14:paraId="64BDEDDD" w14:textId="77777777" w:rsidR="00823114" w:rsidRDefault="006A262A">
            <w:r>
              <w:t>AD.94FBA64CD2734BF8B009E3417DD1A731</w:t>
            </w:r>
          </w:p>
        </w:tc>
        <w:tc>
          <w:tcPr>
            <w:tcW w:w="5085" w:type="dxa"/>
          </w:tcPr>
          <w:p w14:paraId="655B19F7" w14:textId="77777777" w:rsidR="00823114" w:rsidRDefault="006A262A">
            <w:r>
              <w:t>K02 en K03</w:t>
            </w:r>
          </w:p>
        </w:tc>
        <w:tc>
          <w:tcPr>
            <w:tcW w:w="1037" w:type="dxa"/>
          </w:tcPr>
          <w:p w14:paraId="72FFFB09" w14:textId="77777777" w:rsidR="00823114" w:rsidRDefault="006A262A">
            <w:r>
              <w:t>CODED</w:t>
            </w:r>
          </w:p>
        </w:tc>
      </w:tr>
      <w:tr w:rsidR="00823114" w14:paraId="341E96CD" w14:textId="77777777" w:rsidTr="003C4D06">
        <w:tc>
          <w:tcPr>
            <w:tcW w:w="2518" w:type="dxa"/>
          </w:tcPr>
          <w:p w14:paraId="685BEDA2" w14:textId="77777777" w:rsidR="00823114" w:rsidRDefault="006A262A">
            <w:r>
              <w:t>AD.A99CCC69844841B39BCE4B3DA210E206</w:t>
            </w:r>
          </w:p>
          <w:p w14:paraId="18E2893B" w14:textId="61D94C95" w:rsidR="003C4D06" w:rsidRDefault="003C4D06"/>
        </w:tc>
        <w:tc>
          <w:tcPr>
            <w:tcW w:w="5085" w:type="dxa"/>
          </w:tcPr>
          <w:p w14:paraId="45B74F3C" w14:textId="77777777" w:rsidR="00823114" w:rsidRDefault="006A262A">
            <w:r>
              <w:t>K01</w:t>
            </w:r>
          </w:p>
        </w:tc>
        <w:tc>
          <w:tcPr>
            <w:tcW w:w="1037" w:type="dxa"/>
          </w:tcPr>
          <w:p w14:paraId="2467907B" w14:textId="77777777" w:rsidR="00823114" w:rsidRDefault="006A262A">
            <w:r>
              <w:t>CODED</w:t>
            </w:r>
          </w:p>
        </w:tc>
      </w:tr>
      <w:tr w:rsidR="00823114" w14:paraId="47F9649C" w14:textId="77777777" w:rsidTr="003C4D06">
        <w:tc>
          <w:tcPr>
            <w:tcW w:w="2518" w:type="dxa"/>
          </w:tcPr>
          <w:p w14:paraId="148C0154" w14:textId="77777777" w:rsidR="00823114" w:rsidRDefault="006A262A">
            <w:r>
              <w:lastRenderedPageBreak/>
              <w:t>AD.ABEF315F3EDB4B72982E2546F6BF9554</w:t>
            </w:r>
          </w:p>
        </w:tc>
        <w:tc>
          <w:tcPr>
            <w:tcW w:w="5085" w:type="dxa"/>
          </w:tcPr>
          <w:p w14:paraId="5A1BB899" w14:textId="77777777" w:rsidR="00823114" w:rsidRDefault="006A262A">
            <w:r>
              <w:t>K09</w:t>
            </w:r>
          </w:p>
        </w:tc>
        <w:tc>
          <w:tcPr>
            <w:tcW w:w="1037" w:type="dxa"/>
          </w:tcPr>
          <w:p w14:paraId="7485B18D" w14:textId="77777777" w:rsidR="00823114" w:rsidRDefault="006A262A">
            <w:r>
              <w:t>CODED</w:t>
            </w:r>
          </w:p>
        </w:tc>
      </w:tr>
      <w:tr w:rsidR="00823114" w14:paraId="16371B5A" w14:textId="77777777" w:rsidTr="003C4D06">
        <w:tc>
          <w:tcPr>
            <w:tcW w:w="2518" w:type="dxa"/>
          </w:tcPr>
          <w:p w14:paraId="45958E36" w14:textId="77777777" w:rsidR="00823114" w:rsidRDefault="006A262A">
            <w:r>
              <w:t>AD.B5BD50B6B7E04F329A5CA4BB76543A71</w:t>
            </w:r>
          </w:p>
        </w:tc>
        <w:tc>
          <w:tcPr>
            <w:tcW w:w="5085" w:type="dxa"/>
          </w:tcPr>
          <w:p w14:paraId="157D89C8" w14:textId="77777777" w:rsidR="00823114" w:rsidRDefault="006A262A">
            <w:r>
              <w:t>K20/K10/K09-a</w:t>
            </w:r>
          </w:p>
        </w:tc>
        <w:tc>
          <w:tcPr>
            <w:tcW w:w="1037" w:type="dxa"/>
          </w:tcPr>
          <w:p w14:paraId="0C1B812C" w14:textId="77777777" w:rsidR="00823114" w:rsidRDefault="006A262A">
            <w:r>
              <w:t>CODED</w:t>
            </w:r>
          </w:p>
        </w:tc>
      </w:tr>
      <w:tr w:rsidR="00823114" w14:paraId="46709776" w14:textId="77777777" w:rsidTr="003C4D06">
        <w:tc>
          <w:tcPr>
            <w:tcW w:w="2518" w:type="dxa"/>
          </w:tcPr>
          <w:p w14:paraId="5B20FF2B" w14:textId="77777777" w:rsidR="00823114" w:rsidRDefault="006A262A">
            <w:r>
              <w:t>AD.BAEFD06D2FD1403DB0551D4DA225FAFA</w:t>
            </w:r>
          </w:p>
        </w:tc>
        <w:tc>
          <w:tcPr>
            <w:tcW w:w="5085" w:type="dxa"/>
          </w:tcPr>
          <w:p w14:paraId="1BEA0CA9" w14:textId="77777777" w:rsidR="00823114" w:rsidRDefault="006A262A">
            <w:r>
              <w:t>K20/K10/K09-b</w:t>
            </w:r>
          </w:p>
        </w:tc>
        <w:tc>
          <w:tcPr>
            <w:tcW w:w="1037" w:type="dxa"/>
          </w:tcPr>
          <w:p w14:paraId="7CF4626B" w14:textId="77777777" w:rsidR="00823114" w:rsidRDefault="006A262A">
            <w:r>
              <w:t>CODED</w:t>
            </w:r>
          </w:p>
        </w:tc>
      </w:tr>
      <w:tr w:rsidR="00823114" w14:paraId="2463B004" w14:textId="77777777" w:rsidTr="003C4D06">
        <w:tc>
          <w:tcPr>
            <w:tcW w:w="2518" w:type="dxa"/>
          </w:tcPr>
          <w:p w14:paraId="686F559E" w14:textId="77777777" w:rsidR="00823114" w:rsidRDefault="006A262A">
            <w:r>
              <w:t>AD.C28EC474A3A847EC88735D02C589A494</w:t>
            </w:r>
          </w:p>
        </w:tc>
        <w:tc>
          <w:tcPr>
            <w:tcW w:w="5085" w:type="dxa"/>
          </w:tcPr>
          <w:p w14:paraId="123480BE" w14:textId="77777777" w:rsidR="00823114" w:rsidRDefault="006A262A">
            <w:r>
              <w:t>K19o-b</w:t>
            </w:r>
          </w:p>
        </w:tc>
        <w:tc>
          <w:tcPr>
            <w:tcW w:w="1037" w:type="dxa"/>
          </w:tcPr>
          <w:p w14:paraId="033BB38C" w14:textId="77777777" w:rsidR="00823114" w:rsidRDefault="006A262A">
            <w:r>
              <w:t>CODED</w:t>
            </w:r>
          </w:p>
        </w:tc>
      </w:tr>
      <w:tr w:rsidR="00823114" w14:paraId="41463525" w14:textId="77777777" w:rsidTr="003C4D06">
        <w:tc>
          <w:tcPr>
            <w:tcW w:w="2518" w:type="dxa"/>
          </w:tcPr>
          <w:p w14:paraId="1F645F1A" w14:textId="77777777" w:rsidR="00823114" w:rsidRDefault="006A262A">
            <w:r>
              <w:t>AD.CCCCA10FAD8C4F2C9F85C1626CFE207A</w:t>
            </w:r>
          </w:p>
        </w:tc>
        <w:tc>
          <w:tcPr>
            <w:tcW w:w="5085" w:type="dxa"/>
          </w:tcPr>
          <w:p w14:paraId="68A12429" w14:textId="77777777" w:rsidR="00823114" w:rsidRDefault="006A262A">
            <w:r>
              <w:t>K20m-b</w:t>
            </w:r>
          </w:p>
        </w:tc>
        <w:tc>
          <w:tcPr>
            <w:tcW w:w="1037" w:type="dxa"/>
          </w:tcPr>
          <w:p w14:paraId="08F5302F" w14:textId="77777777" w:rsidR="00823114" w:rsidRDefault="006A262A">
            <w:r>
              <w:t>CODED</w:t>
            </w:r>
          </w:p>
        </w:tc>
      </w:tr>
      <w:tr w:rsidR="00823114" w14:paraId="3EC51348" w14:textId="77777777" w:rsidTr="003C4D06">
        <w:tc>
          <w:tcPr>
            <w:tcW w:w="2518" w:type="dxa"/>
          </w:tcPr>
          <w:p w14:paraId="3D719D84" w14:textId="77777777" w:rsidR="00823114" w:rsidRDefault="006A262A">
            <w:r>
              <w:t>AD.D17056CCCAEA41DAB670E5D05BBA463B</w:t>
            </w:r>
          </w:p>
        </w:tc>
        <w:tc>
          <w:tcPr>
            <w:tcW w:w="5085" w:type="dxa"/>
          </w:tcPr>
          <w:p w14:paraId="4AB498F5" w14:textId="77777777" w:rsidR="00823114" w:rsidRDefault="006A262A">
            <w:r>
              <w:t>K20a</w:t>
            </w:r>
          </w:p>
        </w:tc>
        <w:tc>
          <w:tcPr>
            <w:tcW w:w="1037" w:type="dxa"/>
          </w:tcPr>
          <w:p w14:paraId="0D5CDE33" w14:textId="77777777" w:rsidR="00823114" w:rsidRDefault="006A262A">
            <w:r>
              <w:t>CODED</w:t>
            </w:r>
          </w:p>
        </w:tc>
      </w:tr>
      <w:tr w:rsidR="00823114" w14:paraId="5469014F" w14:textId="77777777" w:rsidTr="003C4D06">
        <w:tc>
          <w:tcPr>
            <w:tcW w:w="2518" w:type="dxa"/>
          </w:tcPr>
          <w:p w14:paraId="2981994F" w14:textId="77777777" w:rsidR="00823114" w:rsidRDefault="006A262A">
            <w:r>
              <w:t>AD.D6E8DD1F9EC94FE3BA76C2DFEDE86813</w:t>
            </w:r>
          </w:p>
        </w:tc>
        <w:tc>
          <w:tcPr>
            <w:tcW w:w="5085" w:type="dxa"/>
          </w:tcPr>
          <w:p w14:paraId="6BE3319B" w14:textId="77777777" w:rsidR="00823114" w:rsidRDefault="006A262A">
            <w:r>
              <w:t>K17-b</w:t>
            </w:r>
          </w:p>
        </w:tc>
        <w:tc>
          <w:tcPr>
            <w:tcW w:w="1037" w:type="dxa"/>
          </w:tcPr>
          <w:p w14:paraId="05F2F336" w14:textId="77777777" w:rsidR="00823114" w:rsidRDefault="006A262A">
            <w:r>
              <w:t>CODED</w:t>
            </w:r>
          </w:p>
        </w:tc>
      </w:tr>
      <w:tr w:rsidR="00823114" w14:paraId="12A749A4" w14:textId="77777777" w:rsidTr="003C4D06">
        <w:tc>
          <w:tcPr>
            <w:tcW w:w="2518" w:type="dxa"/>
          </w:tcPr>
          <w:p w14:paraId="5B64115C" w14:textId="77777777" w:rsidR="00823114" w:rsidRDefault="006A262A">
            <w:r>
              <w:t>AD.D7B342968F9C481D94F4F4B1F1256C30</w:t>
            </w:r>
          </w:p>
        </w:tc>
        <w:tc>
          <w:tcPr>
            <w:tcW w:w="5085" w:type="dxa"/>
          </w:tcPr>
          <w:p w14:paraId="28FAD236" w14:textId="77777777" w:rsidR="00823114" w:rsidRDefault="006A262A">
            <w:r>
              <w:t>K20z-b</w:t>
            </w:r>
          </w:p>
        </w:tc>
        <w:tc>
          <w:tcPr>
            <w:tcW w:w="1037" w:type="dxa"/>
          </w:tcPr>
          <w:p w14:paraId="395F28A6" w14:textId="77777777" w:rsidR="00823114" w:rsidRDefault="006A262A">
            <w:r>
              <w:t>CODED</w:t>
            </w:r>
          </w:p>
        </w:tc>
      </w:tr>
      <w:tr w:rsidR="00823114" w14:paraId="0C7252CF" w14:textId="77777777" w:rsidTr="003C4D06">
        <w:tc>
          <w:tcPr>
            <w:tcW w:w="2518" w:type="dxa"/>
          </w:tcPr>
          <w:p w14:paraId="36C0CA2E" w14:textId="77777777" w:rsidR="00823114" w:rsidRDefault="006A262A">
            <w:r>
              <w:t>AD.EEE8457D894443F7882687FCE613BB9A</w:t>
            </w:r>
          </w:p>
        </w:tc>
        <w:tc>
          <w:tcPr>
            <w:tcW w:w="5085" w:type="dxa"/>
          </w:tcPr>
          <w:p w14:paraId="1D1929FE" w14:textId="77777777" w:rsidR="00823114" w:rsidRDefault="006A262A">
            <w:r>
              <w:t>K04/05/06-c</w:t>
            </w:r>
          </w:p>
        </w:tc>
        <w:tc>
          <w:tcPr>
            <w:tcW w:w="1037" w:type="dxa"/>
          </w:tcPr>
          <w:p w14:paraId="696CC299" w14:textId="77777777" w:rsidR="00823114" w:rsidRDefault="006A262A">
            <w:r>
              <w:t>CODED</w:t>
            </w:r>
          </w:p>
        </w:tc>
      </w:tr>
      <w:tr w:rsidR="00823114" w14:paraId="4731597A" w14:textId="77777777" w:rsidTr="003C4D06">
        <w:tc>
          <w:tcPr>
            <w:tcW w:w="2518" w:type="dxa"/>
          </w:tcPr>
          <w:p w14:paraId="18DF7FE8" w14:textId="77777777" w:rsidR="00823114" w:rsidRDefault="006A262A">
            <w:r>
              <w:t>AD.F50E47A9DD574703922DD60F3BCE1777</w:t>
            </w:r>
          </w:p>
        </w:tc>
        <w:tc>
          <w:tcPr>
            <w:tcW w:w="5085" w:type="dxa"/>
          </w:tcPr>
          <w:p w14:paraId="513A9D4E" w14:textId="77777777" w:rsidR="00823114" w:rsidRDefault="006A262A">
            <w:r>
              <w:t>K18-b</w:t>
            </w:r>
          </w:p>
        </w:tc>
        <w:tc>
          <w:tcPr>
            <w:tcW w:w="1037" w:type="dxa"/>
          </w:tcPr>
          <w:p w14:paraId="50B191C0" w14:textId="77777777" w:rsidR="00823114" w:rsidRDefault="006A262A">
            <w:r>
              <w:t>CODED</w:t>
            </w:r>
          </w:p>
        </w:tc>
      </w:tr>
      <w:tr w:rsidR="00823114" w14:paraId="0FD54A72" w14:textId="77777777" w:rsidTr="003C4D06">
        <w:tc>
          <w:tcPr>
            <w:tcW w:w="2518" w:type="dxa"/>
          </w:tcPr>
          <w:p w14:paraId="4B427848" w14:textId="77777777" w:rsidR="00823114" w:rsidRDefault="006A262A">
            <w:r>
              <w:t>AD.F8A8554731704825A4096B9C6F1719BF</w:t>
            </w:r>
          </w:p>
        </w:tc>
        <w:tc>
          <w:tcPr>
            <w:tcW w:w="5085" w:type="dxa"/>
          </w:tcPr>
          <w:p w14:paraId="500D4FA0" w14:textId="77777777" w:rsidR="00823114" w:rsidRDefault="006A262A">
            <w:r>
              <w:t>K20n-a</w:t>
            </w:r>
          </w:p>
        </w:tc>
        <w:tc>
          <w:tcPr>
            <w:tcW w:w="1037" w:type="dxa"/>
          </w:tcPr>
          <w:p w14:paraId="29B4956D" w14:textId="77777777" w:rsidR="00823114" w:rsidRDefault="006A262A">
            <w:r>
              <w:t>CODED</w:t>
            </w:r>
          </w:p>
        </w:tc>
      </w:tr>
    </w:tbl>
    <w:p w14:paraId="0495B4B6" w14:textId="77777777" w:rsidR="00823114" w:rsidRDefault="006A262A">
      <w:pPr>
        <w:pStyle w:val="Geenafstand"/>
      </w:pPr>
      <w:r>
        <w:t xml:space="preserve"> </w:t>
      </w:r>
    </w:p>
    <w:p w14:paraId="7E424D8E" w14:textId="77777777" w:rsidR="00823114" w:rsidRDefault="006A262A">
      <w:pPr>
        <w:pStyle w:val="Kop3"/>
      </w:pPr>
      <w:r>
        <w:t>VOLGNUMMER</w:t>
      </w:r>
    </w:p>
    <w:tbl>
      <w:tblPr>
        <w:tblStyle w:val="Tabelraster"/>
        <w:tblW w:w="0" w:type="auto"/>
        <w:tblLayout w:type="fixed"/>
        <w:tblLook w:val="04A0" w:firstRow="1" w:lastRow="0" w:firstColumn="1" w:lastColumn="0" w:noHBand="0" w:noVBand="1"/>
      </w:tblPr>
      <w:tblGrid>
        <w:gridCol w:w="2160"/>
        <w:gridCol w:w="5443"/>
        <w:gridCol w:w="1037"/>
      </w:tblGrid>
      <w:tr w:rsidR="00823114" w14:paraId="1CB6D6D4" w14:textId="77777777">
        <w:tc>
          <w:tcPr>
            <w:tcW w:w="2160" w:type="dxa"/>
          </w:tcPr>
          <w:p w14:paraId="50A63D91" w14:textId="77777777" w:rsidR="00823114" w:rsidRDefault="006A262A">
            <w:pPr>
              <w:jc w:val="center"/>
            </w:pPr>
            <w:r>
              <w:rPr>
                <w:b/>
              </w:rPr>
              <w:t>Coded Value</w:t>
            </w:r>
          </w:p>
        </w:tc>
        <w:tc>
          <w:tcPr>
            <w:tcW w:w="5443" w:type="dxa"/>
          </w:tcPr>
          <w:p w14:paraId="1494BC9E" w14:textId="77777777" w:rsidR="00823114" w:rsidRDefault="006A262A">
            <w:pPr>
              <w:jc w:val="center"/>
            </w:pPr>
            <w:r>
              <w:rPr>
                <w:b/>
              </w:rPr>
              <w:t>Description</w:t>
            </w:r>
          </w:p>
        </w:tc>
        <w:tc>
          <w:tcPr>
            <w:tcW w:w="1037" w:type="dxa"/>
          </w:tcPr>
          <w:p w14:paraId="2914C42E" w14:textId="77777777" w:rsidR="00823114" w:rsidRDefault="006A262A">
            <w:pPr>
              <w:jc w:val="center"/>
            </w:pPr>
            <w:r>
              <w:rPr>
                <w:b/>
              </w:rPr>
              <w:t>Type</w:t>
            </w:r>
          </w:p>
        </w:tc>
      </w:tr>
      <w:tr w:rsidR="00823114" w14:paraId="68EFC848" w14:textId="77777777">
        <w:tc>
          <w:tcPr>
            <w:tcW w:w="2160" w:type="dxa"/>
          </w:tcPr>
          <w:p w14:paraId="2D5C4CBF" w14:textId="77777777" w:rsidR="00823114" w:rsidRDefault="006A262A">
            <w:r>
              <w:t>1</w:t>
            </w:r>
          </w:p>
        </w:tc>
        <w:tc>
          <w:tcPr>
            <w:tcW w:w="5443" w:type="dxa"/>
          </w:tcPr>
          <w:p w14:paraId="48F90B09" w14:textId="77777777" w:rsidR="00823114" w:rsidRDefault="006A262A">
            <w:r>
              <w:t>1</w:t>
            </w:r>
          </w:p>
        </w:tc>
        <w:tc>
          <w:tcPr>
            <w:tcW w:w="1037" w:type="dxa"/>
          </w:tcPr>
          <w:p w14:paraId="15293555" w14:textId="77777777" w:rsidR="00823114" w:rsidRDefault="006A262A">
            <w:r>
              <w:t>CODED</w:t>
            </w:r>
          </w:p>
        </w:tc>
      </w:tr>
      <w:tr w:rsidR="00823114" w14:paraId="098125E8" w14:textId="77777777">
        <w:tc>
          <w:tcPr>
            <w:tcW w:w="2160" w:type="dxa"/>
          </w:tcPr>
          <w:p w14:paraId="51E35A28" w14:textId="77777777" w:rsidR="00823114" w:rsidRDefault="006A262A">
            <w:r>
              <w:t>10</w:t>
            </w:r>
          </w:p>
        </w:tc>
        <w:tc>
          <w:tcPr>
            <w:tcW w:w="5443" w:type="dxa"/>
          </w:tcPr>
          <w:p w14:paraId="1A068EDE" w14:textId="77777777" w:rsidR="00823114" w:rsidRDefault="006A262A">
            <w:r>
              <w:t>10</w:t>
            </w:r>
          </w:p>
        </w:tc>
        <w:tc>
          <w:tcPr>
            <w:tcW w:w="1037" w:type="dxa"/>
          </w:tcPr>
          <w:p w14:paraId="08A3A86D" w14:textId="77777777" w:rsidR="00823114" w:rsidRDefault="006A262A">
            <w:r>
              <w:t>CODED</w:t>
            </w:r>
          </w:p>
        </w:tc>
      </w:tr>
      <w:tr w:rsidR="00823114" w14:paraId="771BC4F0" w14:textId="77777777">
        <w:tc>
          <w:tcPr>
            <w:tcW w:w="2160" w:type="dxa"/>
          </w:tcPr>
          <w:p w14:paraId="3A97F39F" w14:textId="77777777" w:rsidR="00823114" w:rsidRDefault="006A262A">
            <w:r>
              <w:t>11</w:t>
            </w:r>
          </w:p>
        </w:tc>
        <w:tc>
          <w:tcPr>
            <w:tcW w:w="5443" w:type="dxa"/>
          </w:tcPr>
          <w:p w14:paraId="7269F965" w14:textId="77777777" w:rsidR="00823114" w:rsidRDefault="006A262A">
            <w:r>
              <w:t>11</w:t>
            </w:r>
          </w:p>
        </w:tc>
        <w:tc>
          <w:tcPr>
            <w:tcW w:w="1037" w:type="dxa"/>
          </w:tcPr>
          <w:p w14:paraId="66918157" w14:textId="77777777" w:rsidR="00823114" w:rsidRDefault="006A262A">
            <w:r>
              <w:t>CODED</w:t>
            </w:r>
          </w:p>
        </w:tc>
      </w:tr>
      <w:tr w:rsidR="00823114" w14:paraId="69EC77A2" w14:textId="77777777">
        <w:tc>
          <w:tcPr>
            <w:tcW w:w="2160" w:type="dxa"/>
          </w:tcPr>
          <w:p w14:paraId="7F5F1F53" w14:textId="77777777" w:rsidR="00823114" w:rsidRDefault="006A262A">
            <w:r>
              <w:t>12</w:t>
            </w:r>
          </w:p>
        </w:tc>
        <w:tc>
          <w:tcPr>
            <w:tcW w:w="5443" w:type="dxa"/>
          </w:tcPr>
          <w:p w14:paraId="7F41A1F8" w14:textId="77777777" w:rsidR="00823114" w:rsidRDefault="006A262A">
            <w:r>
              <w:t>12</w:t>
            </w:r>
          </w:p>
        </w:tc>
        <w:tc>
          <w:tcPr>
            <w:tcW w:w="1037" w:type="dxa"/>
          </w:tcPr>
          <w:p w14:paraId="13EF99D0" w14:textId="77777777" w:rsidR="00823114" w:rsidRDefault="006A262A">
            <w:r>
              <w:t>CODED</w:t>
            </w:r>
          </w:p>
        </w:tc>
      </w:tr>
      <w:tr w:rsidR="00823114" w14:paraId="71777292" w14:textId="77777777">
        <w:tc>
          <w:tcPr>
            <w:tcW w:w="2160" w:type="dxa"/>
          </w:tcPr>
          <w:p w14:paraId="2FB66F19" w14:textId="77777777" w:rsidR="00823114" w:rsidRDefault="006A262A">
            <w:r>
              <w:t>13</w:t>
            </w:r>
          </w:p>
        </w:tc>
        <w:tc>
          <w:tcPr>
            <w:tcW w:w="5443" w:type="dxa"/>
          </w:tcPr>
          <w:p w14:paraId="04D0E57B" w14:textId="77777777" w:rsidR="00823114" w:rsidRDefault="006A262A">
            <w:r>
              <w:t>13</w:t>
            </w:r>
          </w:p>
        </w:tc>
        <w:tc>
          <w:tcPr>
            <w:tcW w:w="1037" w:type="dxa"/>
          </w:tcPr>
          <w:p w14:paraId="5D005987" w14:textId="77777777" w:rsidR="00823114" w:rsidRDefault="006A262A">
            <w:r>
              <w:t>CODED</w:t>
            </w:r>
          </w:p>
        </w:tc>
      </w:tr>
      <w:tr w:rsidR="00823114" w14:paraId="091A18F2" w14:textId="77777777">
        <w:tc>
          <w:tcPr>
            <w:tcW w:w="2160" w:type="dxa"/>
          </w:tcPr>
          <w:p w14:paraId="0E7345C6" w14:textId="77777777" w:rsidR="00823114" w:rsidRDefault="006A262A">
            <w:r>
              <w:t>2</w:t>
            </w:r>
          </w:p>
        </w:tc>
        <w:tc>
          <w:tcPr>
            <w:tcW w:w="5443" w:type="dxa"/>
          </w:tcPr>
          <w:p w14:paraId="774884C8" w14:textId="77777777" w:rsidR="00823114" w:rsidRDefault="006A262A">
            <w:r>
              <w:t>2</w:t>
            </w:r>
          </w:p>
        </w:tc>
        <w:tc>
          <w:tcPr>
            <w:tcW w:w="1037" w:type="dxa"/>
          </w:tcPr>
          <w:p w14:paraId="341AF447" w14:textId="77777777" w:rsidR="00823114" w:rsidRDefault="006A262A">
            <w:r>
              <w:t>CODED</w:t>
            </w:r>
          </w:p>
        </w:tc>
      </w:tr>
      <w:tr w:rsidR="00823114" w14:paraId="46905B27" w14:textId="77777777">
        <w:tc>
          <w:tcPr>
            <w:tcW w:w="2160" w:type="dxa"/>
          </w:tcPr>
          <w:p w14:paraId="493BA486" w14:textId="77777777" w:rsidR="00823114" w:rsidRDefault="006A262A">
            <w:r>
              <w:t>3</w:t>
            </w:r>
          </w:p>
        </w:tc>
        <w:tc>
          <w:tcPr>
            <w:tcW w:w="5443" w:type="dxa"/>
          </w:tcPr>
          <w:p w14:paraId="102393C1" w14:textId="77777777" w:rsidR="00823114" w:rsidRDefault="006A262A">
            <w:r>
              <w:t>3</w:t>
            </w:r>
          </w:p>
        </w:tc>
        <w:tc>
          <w:tcPr>
            <w:tcW w:w="1037" w:type="dxa"/>
          </w:tcPr>
          <w:p w14:paraId="3FE81C3E" w14:textId="77777777" w:rsidR="00823114" w:rsidRDefault="006A262A">
            <w:r>
              <w:t>CODED</w:t>
            </w:r>
          </w:p>
        </w:tc>
      </w:tr>
      <w:tr w:rsidR="00823114" w14:paraId="79147AC1" w14:textId="77777777">
        <w:tc>
          <w:tcPr>
            <w:tcW w:w="2160" w:type="dxa"/>
          </w:tcPr>
          <w:p w14:paraId="2B05BED6" w14:textId="77777777" w:rsidR="00823114" w:rsidRDefault="006A262A">
            <w:r>
              <w:t>4</w:t>
            </w:r>
          </w:p>
        </w:tc>
        <w:tc>
          <w:tcPr>
            <w:tcW w:w="5443" w:type="dxa"/>
          </w:tcPr>
          <w:p w14:paraId="1676DF27" w14:textId="77777777" w:rsidR="00823114" w:rsidRDefault="006A262A">
            <w:r>
              <w:t>4</w:t>
            </w:r>
          </w:p>
        </w:tc>
        <w:tc>
          <w:tcPr>
            <w:tcW w:w="1037" w:type="dxa"/>
          </w:tcPr>
          <w:p w14:paraId="695B929D" w14:textId="77777777" w:rsidR="00823114" w:rsidRDefault="006A262A">
            <w:r>
              <w:t>CODED</w:t>
            </w:r>
          </w:p>
        </w:tc>
      </w:tr>
      <w:tr w:rsidR="00823114" w14:paraId="56BEDD95" w14:textId="77777777">
        <w:tc>
          <w:tcPr>
            <w:tcW w:w="2160" w:type="dxa"/>
          </w:tcPr>
          <w:p w14:paraId="21B649A2" w14:textId="77777777" w:rsidR="00823114" w:rsidRDefault="006A262A">
            <w:r>
              <w:t>5</w:t>
            </w:r>
          </w:p>
        </w:tc>
        <w:tc>
          <w:tcPr>
            <w:tcW w:w="5443" w:type="dxa"/>
          </w:tcPr>
          <w:p w14:paraId="693387B8" w14:textId="77777777" w:rsidR="00823114" w:rsidRDefault="006A262A">
            <w:r>
              <w:t>5</w:t>
            </w:r>
          </w:p>
        </w:tc>
        <w:tc>
          <w:tcPr>
            <w:tcW w:w="1037" w:type="dxa"/>
          </w:tcPr>
          <w:p w14:paraId="78EA7CB3" w14:textId="77777777" w:rsidR="00823114" w:rsidRDefault="006A262A">
            <w:r>
              <w:t>CODED</w:t>
            </w:r>
          </w:p>
        </w:tc>
      </w:tr>
      <w:tr w:rsidR="00823114" w14:paraId="3C5318F4" w14:textId="77777777">
        <w:tc>
          <w:tcPr>
            <w:tcW w:w="2160" w:type="dxa"/>
          </w:tcPr>
          <w:p w14:paraId="73476F06" w14:textId="77777777" w:rsidR="00823114" w:rsidRDefault="006A262A">
            <w:r>
              <w:t>6</w:t>
            </w:r>
          </w:p>
        </w:tc>
        <w:tc>
          <w:tcPr>
            <w:tcW w:w="5443" w:type="dxa"/>
          </w:tcPr>
          <w:p w14:paraId="167B277A" w14:textId="77777777" w:rsidR="00823114" w:rsidRDefault="006A262A">
            <w:r>
              <w:t>6</w:t>
            </w:r>
          </w:p>
        </w:tc>
        <w:tc>
          <w:tcPr>
            <w:tcW w:w="1037" w:type="dxa"/>
          </w:tcPr>
          <w:p w14:paraId="0DA63530" w14:textId="77777777" w:rsidR="00823114" w:rsidRDefault="006A262A">
            <w:r>
              <w:t>CODED</w:t>
            </w:r>
          </w:p>
        </w:tc>
      </w:tr>
      <w:tr w:rsidR="00823114" w14:paraId="7C05DDF9" w14:textId="77777777">
        <w:tc>
          <w:tcPr>
            <w:tcW w:w="2160" w:type="dxa"/>
          </w:tcPr>
          <w:p w14:paraId="5AF10A0D" w14:textId="77777777" w:rsidR="00823114" w:rsidRDefault="006A262A">
            <w:r>
              <w:t>7</w:t>
            </w:r>
          </w:p>
        </w:tc>
        <w:tc>
          <w:tcPr>
            <w:tcW w:w="5443" w:type="dxa"/>
          </w:tcPr>
          <w:p w14:paraId="6C1B8483" w14:textId="77777777" w:rsidR="00823114" w:rsidRDefault="006A262A">
            <w:r>
              <w:t>7</w:t>
            </w:r>
          </w:p>
        </w:tc>
        <w:tc>
          <w:tcPr>
            <w:tcW w:w="1037" w:type="dxa"/>
          </w:tcPr>
          <w:p w14:paraId="76B79617" w14:textId="77777777" w:rsidR="00823114" w:rsidRDefault="006A262A">
            <w:r>
              <w:t>CODED</w:t>
            </w:r>
          </w:p>
        </w:tc>
      </w:tr>
      <w:tr w:rsidR="00823114" w14:paraId="0C195308" w14:textId="77777777">
        <w:tc>
          <w:tcPr>
            <w:tcW w:w="2160" w:type="dxa"/>
          </w:tcPr>
          <w:p w14:paraId="08218FC6" w14:textId="77777777" w:rsidR="00823114" w:rsidRDefault="006A262A">
            <w:r>
              <w:t>8</w:t>
            </w:r>
          </w:p>
        </w:tc>
        <w:tc>
          <w:tcPr>
            <w:tcW w:w="5443" w:type="dxa"/>
          </w:tcPr>
          <w:p w14:paraId="0A954B37" w14:textId="77777777" w:rsidR="00823114" w:rsidRDefault="006A262A">
            <w:r>
              <w:t>8</w:t>
            </w:r>
          </w:p>
        </w:tc>
        <w:tc>
          <w:tcPr>
            <w:tcW w:w="1037" w:type="dxa"/>
          </w:tcPr>
          <w:p w14:paraId="1C733DDF" w14:textId="77777777" w:rsidR="00823114" w:rsidRDefault="006A262A">
            <w:r>
              <w:t>CODED</w:t>
            </w:r>
          </w:p>
        </w:tc>
      </w:tr>
      <w:tr w:rsidR="00823114" w14:paraId="0F9C8594" w14:textId="77777777">
        <w:tc>
          <w:tcPr>
            <w:tcW w:w="2160" w:type="dxa"/>
          </w:tcPr>
          <w:p w14:paraId="4293042A" w14:textId="77777777" w:rsidR="00823114" w:rsidRDefault="006A262A">
            <w:r>
              <w:t>9</w:t>
            </w:r>
          </w:p>
        </w:tc>
        <w:tc>
          <w:tcPr>
            <w:tcW w:w="5443" w:type="dxa"/>
          </w:tcPr>
          <w:p w14:paraId="1D13AA2F" w14:textId="77777777" w:rsidR="00823114" w:rsidRDefault="006A262A">
            <w:r>
              <w:t>9</w:t>
            </w:r>
          </w:p>
        </w:tc>
        <w:tc>
          <w:tcPr>
            <w:tcW w:w="1037" w:type="dxa"/>
          </w:tcPr>
          <w:p w14:paraId="16748845" w14:textId="77777777" w:rsidR="00823114" w:rsidRDefault="006A262A">
            <w:r>
              <w:t>CODED</w:t>
            </w:r>
          </w:p>
        </w:tc>
      </w:tr>
    </w:tbl>
    <w:p w14:paraId="02BD2F53" w14:textId="77777777" w:rsidR="00823114" w:rsidRDefault="006A262A">
      <w:pPr>
        <w:pStyle w:val="Geenafstand"/>
      </w:pPr>
      <w:r>
        <w:t xml:space="preserve"> </w:t>
      </w:r>
    </w:p>
    <w:p w14:paraId="2ECD2B3E" w14:textId="77777777" w:rsidR="00823114" w:rsidRDefault="006A262A">
      <w:pPr>
        <w:pStyle w:val="Kop3"/>
      </w:pPr>
      <w:r>
        <w:t>WINDRICHTING</w:t>
      </w:r>
    </w:p>
    <w:tbl>
      <w:tblPr>
        <w:tblStyle w:val="Tabelraster"/>
        <w:tblW w:w="0" w:type="auto"/>
        <w:tblLayout w:type="fixed"/>
        <w:tblLook w:val="04A0" w:firstRow="1" w:lastRow="0" w:firstColumn="1" w:lastColumn="0" w:noHBand="0" w:noVBand="1"/>
      </w:tblPr>
      <w:tblGrid>
        <w:gridCol w:w="2160"/>
        <w:gridCol w:w="5443"/>
        <w:gridCol w:w="1037"/>
      </w:tblGrid>
      <w:tr w:rsidR="00823114" w14:paraId="7269CB7C" w14:textId="77777777">
        <w:tc>
          <w:tcPr>
            <w:tcW w:w="2160" w:type="dxa"/>
          </w:tcPr>
          <w:p w14:paraId="1000A3D3" w14:textId="77777777" w:rsidR="00823114" w:rsidRDefault="006A262A">
            <w:pPr>
              <w:jc w:val="center"/>
            </w:pPr>
            <w:r>
              <w:rPr>
                <w:b/>
              </w:rPr>
              <w:t>Coded Value</w:t>
            </w:r>
          </w:p>
        </w:tc>
        <w:tc>
          <w:tcPr>
            <w:tcW w:w="5443" w:type="dxa"/>
          </w:tcPr>
          <w:p w14:paraId="039985E9" w14:textId="77777777" w:rsidR="00823114" w:rsidRDefault="006A262A">
            <w:pPr>
              <w:jc w:val="center"/>
            </w:pPr>
            <w:r>
              <w:rPr>
                <w:b/>
              </w:rPr>
              <w:t>Description</w:t>
            </w:r>
          </w:p>
        </w:tc>
        <w:tc>
          <w:tcPr>
            <w:tcW w:w="1037" w:type="dxa"/>
          </w:tcPr>
          <w:p w14:paraId="33B2EE39" w14:textId="77777777" w:rsidR="00823114" w:rsidRDefault="006A262A">
            <w:pPr>
              <w:jc w:val="center"/>
            </w:pPr>
            <w:r>
              <w:rPr>
                <w:b/>
              </w:rPr>
              <w:t>Type</w:t>
            </w:r>
          </w:p>
        </w:tc>
      </w:tr>
      <w:tr w:rsidR="00823114" w14:paraId="112B5FB8" w14:textId="77777777">
        <w:tc>
          <w:tcPr>
            <w:tcW w:w="2160" w:type="dxa"/>
          </w:tcPr>
          <w:p w14:paraId="5FB03886" w14:textId="77777777" w:rsidR="00823114" w:rsidRDefault="006A262A">
            <w:r>
              <w:t>Noord</w:t>
            </w:r>
          </w:p>
        </w:tc>
        <w:tc>
          <w:tcPr>
            <w:tcW w:w="5443" w:type="dxa"/>
          </w:tcPr>
          <w:p w14:paraId="06755CDA" w14:textId="77777777" w:rsidR="00823114" w:rsidRDefault="006A262A">
            <w:r>
              <w:t>Noord</w:t>
            </w:r>
          </w:p>
        </w:tc>
        <w:tc>
          <w:tcPr>
            <w:tcW w:w="1037" w:type="dxa"/>
          </w:tcPr>
          <w:p w14:paraId="5F77C773" w14:textId="77777777" w:rsidR="00823114" w:rsidRDefault="006A262A">
            <w:r>
              <w:t>CODED</w:t>
            </w:r>
          </w:p>
        </w:tc>
      </w:tr>
      <w:tr w:rsidR="00823114" w14:paraId="7BD3A942" w14:textId="77777777">
        <w:tc>
          <w:tcPr>
            <w:tcW w:w="2160" w:type="dxa"/>
          </w:tcPr>
          <w:p w14:paraId="4803E09F" w14:textId="77777777" w:rsidR="00823114" w:rsidRDefault="006A262A">
            <w:r>
              <w:t>Oost</w:t>
            </w:r>
          </w:p>
        </w:tc>
        <w:tc>
          <w:tcPr>
            <w:tcW w:w="5443" w:type="dxa"/>
          </w:tcPr>
          <w:p w14:paraId="57CD183D" w14:textId="77777777" w:rsidR="00823114" w:rsidRDefault="006A262A">
            <w:r>
              <w:t>Oost</w:t>
            </w:r>
          </w:p>
        </w:tc>
        <w:tc>
          <w:tcPr>
            <w:tcW w:w="1037" w:type="dxa"/>
          </w:tcPr>
          <w:p w14:paraId="7227CC40" w14:textId="77777777" w:rsidR="00823114" w:rsidRDefault="006A262A">
            <w:r>
              <w:t>CODED</w:t>
            </w:r>
          </w:p>
        </w:tc>
      </w:tr>
      <w:tr w:rsidR="00823114" w14:paraId="59FDE363" w14:textId="77777777">
        <w:tc>
          <w:tcPr>
            <w:tcW w:w="2160" w:type="dxa"/>
          </w:tcPr>
          <w:p w14:paraId="02114C7B" w14:textId="77777777" w:rsidR="00823114" w:rsidRDefault="006A262A">
            <w:r>
              <w:t>West</w:t>
            </w:r>
          </w:p>
        </w:tc>
        <w:tc>
          <w:tcPr>
            <w:tcW w:w="5443" w:type="dxa"/>
          </w:tcPr>
          <w:p w14:paraId="6CAFB5C4" w14:textId="77777777" w:rsidR="00823114" w:rsidRDefault="006A262A">
            <w:r>
              <w:t>West</w:t>
            </w:r>
          </w:p>
        </w:tc>
        <w:tc>
          <w:tcPr>
            <w:tcW w:w="1037" w:type="dxa"/>
          </w:tcPr>
          <w:p w14:paraId="2BDD0B0E" w14:textId="77777777" w:rsidR="00823114" w:rsidRDefault="006A262A">
            <w:r>
              <w:t>CODED</w:t>
            </w:r>
          </w:p>
        </w:tc>
      </w:tr>
      <w:tr w:rsidR="00823114" w14:paraId="2B3CD679" w14:textId="77777777">
        <w:tc>
          <w:tcPr>
            <w:tcW w:w="2160" w:type="dxa"/>
          </w:tcPr>
          <w:p w14:paraId="7C093BDB" w14:textId="77777777" w:rsidR="00823114" w:rsidRDefault="006A262A">
            <w:r>
              <w:t>Zuid</w:t>
            </w:r>
          </w:p>
        </w:tc>
        <w:tc>
          <w:tcPr>
            <w:tcW w:w="5443" w:type="dxa"/>
          </w:tcPr>
          <w:p w14:paraId="094A3A2C" w14:textId="77777777" w:rsidR="00823114" w:rsidRDefault="006A262A">
            <w:r>
              <w:t>Zuid</w:t>
            </w:r>
          </w:p>
        </w:tc>
        <w:tc>
          <w:tcPr>
            <w:tcW w:w="1037" w:type="dxa"/>
          </w:tcPr>
          <w:p w14:paraId="7FA655F7" w14:textId="77777777" w:rsidR="00823114" w:rsidRDefault="006A262A">
            <w:r>
              <w:t>CODED</w:t>
            </w:r>
          </w:p>
        </w:tc>
      </w:tr>
    </w:tbl>
    <w:p w14:paraId="57FCAF9B" w14:textId="77777777" w:rsidR="00823114" w:rsidRDefault="006A262A">
      <w:pPr>
        <w:pStyle w:val="Geenafstand"/>
      </w:pPr>
      <w:r>
        <w:t xml:space="preserve"> </w:t>
      </w:r>
    </w:p>
    <w:p w14:paraId="13E9AA5F" w14:textId="77777777" w:rsidR="00823114" w:rsidRDefault="006A262A">
      <w:pPr>
        <w:pStyle w:val="Kop2"/>
      </w:pPr>
      <w:r>
        <w:lastRenderedPageBreak/>
        <w:t>Domeinen: Verwijderde domeinen</w:t>
      </w:r>
      <w:r>
        <w:br/>
      </w:r>
    </w:p>
    <w:p w14:paraId="0639C8EB" w14:textId="77777777" w:rsidR="00823114" w:rsidRDefault="006A262A">
      <w:pPr>
        <w:pStyle w:val="Geenafstand"/>
      </w:pPr>
      <w:r>
        <w:t>De volgende domeinen zijn verwijderd:</w:t>
      </w:r>
      <w:r>
        <w:br/>
      </w:r>
    </w:p>
    <w:tbl>
      <w:tblPr>
        <w:tblStyle w:val="Tabelraster"/>
        <w:tblW w:w="0" w:type="auto"/>
        <w:tblLayout w:type="fixed"/>
        <w:tblLook w:val="04A0" w:firstRow="1" w:lastRow="0" w:firstColumn="1" w:lastColumn="0" w:noHBand="0" w:noVBand="1"/>
      </w:tblPr>
      <w:tblGrid>
        <w:gridCol w:w="3227"/>
        <w:gridCol w:w="5413"/>
      </w:tblGrid>
      <w:tr w:rsidR="00823114" w14:paraId="091A3BAB" w14:textId="77777777" w:rsidTr="003C4D06">
        <w:tc>
          <w:tcPr>
            <w:tcW w:w="3227" w:type="dxa"/>
          </w:tcPr>
          <w:p w14:paraId="71DDA101" w14:textId="77777777" w:rsidR="00823114" w:rsidRDefault="006A262A">
            <w:pPr>
              <w:jc w:val="center"/>
            </w:pPr>
            <w:r>
              <w:rPr>
                <w:b/>
              </w:rPr>
              <w:t>Domein</w:t>
            </w:r>
          </w:p>
        </w:tc>
        <w:tc>
          <w:tcPr>
            <w:tcW w:w="5413" w:type="dxa"/>
          </w:tcPr>
          <w:p w14:paraId="5E76A80F" w14:textId="77777777" w:rsidR="00823114" w:rsidRDefault="006A262A">
            <w:pPr>
              <w:jc w:val="center"/>
            </w:pPr>
            <w:r>
              <w:rPr>
                <w:b/>
              </w:rPr>
              <w:t>Reden</w:t>
            </w:r>
          </w:p>
        </w:tc>
      </w:tr>
      <w:tr w:rsidR="00823114" w14:paraId="5E9DF96B" w14:textId="77777777" w:rsidTr="003C4D06">
        <w:tc>
          <w:tcPr>
            <w:tcW w:w="3227" w:type="dxa"/>
          </w:tcPr>
          <w:p w14:paraId="4E6FB808" w14:textId="77777777" w:rsidR="00823114" w:rsidRDefault="006A262A">
            <w:r>
              <w:t>AUTORITEITSROL</w:t>
            </w:r>
          </w:p>
        </w:tc>
        <w:tc>
          <w:tcPr>
            <w:tcW w:w="5413" w:type="dxa"/>
          </w:tcPr>
          <w:p w14:paraId="2EF3EB7D" w14:textId="77777777" w:rsidR="00823114" w:rsidRDefault="006A262A">
            <w:r>
              <w:t>Domeinwaarden worden niet meer gebruikt</w:t>
            </w:r>
          </w:p>
        </w:tc>
      </w:tr>
      <w:tr w:rsidR="00823114" w14:paraId="4A669EFE" w14:textId="77777777" w:rsidTr="003C4D06">
        <w:tc>
          <w:tcPr>
            <w:tcW w:w="3227" w:type="dxa"/>
          </w:tcPr>
          <w:p w14:paraId="6D7663FF" w14:textId="77777777" w:rsidR="00823114" w:rsidRDefault="006A262A">
            <w:r>
              <w:t>BOUWELEMENT_TYPE</w:t>
            </w:r>
          </w:p>
        </w:tc>
        <w:tc>
          <w:tcPr>
            <w:tcW w:w="5413" w:type="dxa"/>
          </w:tcPr>
          <w:p w14:paraId="71E71D94" w14:textId="77777777" w:rsidR="00823114" w:rsidRDefault="006A262A">
            <w:r>
              <w:t>Domeinwaarden worden niet meer gebruikt</w:t>
            </w:r>
          </w:p>
        </w:tc>
      </w:tr>
      <w:tr w:rsidR="00823114" w14:paraId="466AB773" w14:textId="77777777" w:rsidTr="003C4D06">
        <w:tc>
          <w:tcPr>
            <w:tcW w:w="3227" w:type="dxa"/>
          </w:tcPr>
          <w:p w14:paraId="5DEE4339" w14:textId="77777777" w:rsidR="00823114" w:rsidRDefault="006A262A">
            <w:r>
              <w:t>DIMMETHODE</w:t>
            </w:r>
          </w:p>
        </w:tc>
        <w:tc>
          <w:tcPr>
            <w:tcW w:w="5413" w:type="dxa"/>
          </w:tcPr>
          <w:p w14:paraId="1895D074" w14:textId="77777777" w:rsidR="00823114" w:rsidRDefault="006A262A">
            <w:r>
              <w:t>Domeinwaarden worden niet meer gebruikt</w:t>
            </w:r>
          </w:p>
        </w:tc>
      </w:tr>
      <w:tr w:rsidR="00823114" w14:paraId="01D277F3" w14:textId="77777777" w:rsidTr="003C4D06">
        <w:tc>
          <w:tcPr>
            <w:tcW w:w="3227" w:type="dxa"/>
          </w:tcPr>
          <w:p w14:paraId="070C914B" w14:textId="77777777" w:rsidR="00823114" w:rsidRDefault="006A262A">
            <w:r>
              <w:t>TypeSpecUTN</w:t>
            </w:r>
          </w:p>
        </w:tc>
        <w:tc>
          <w:tcPr>
            <w:tcW w:w="5413" w:type="dxa"/>
          </w:tcPr>
          <w:p w14:paraId="082EADE9" w14:textId="77777777" w:rsidR="00823114" w:rsidRDefault="006A262A">
            <w:r>
              <w:t>Domeinwaarden worden niet meer gebruikt</w:t>
            </w:r>
          </w:p>
        </w:tc>
      </w:tr>
      <w:tr w:rsidR="00823114" w14:paraId="132E5070" w14:textId="77777777" w:rsidTr="003C4D06">
        <w:tc>
          <w:tcPr>
            <w:tcW w:w="3227" w:type="dxa"/>
          </w:tcPr>
          <w:p w14:paraId="02505084" w14:textId="77777777" w:rsidR="00823114" w:rsidRDefault="006A262A">
            <w:r>
              <w:t>functieSPRLijn</w:t>
            </w:r>
          </w:p>
        </w:tc>
        <w:tc>
          <w:tcPr>
            <w:tcW w:w="5413" w:type="dxa"/>
          </w:tcPr>
          <w:p w14:paraId="5E2D8403" w14:textId="77777777" w:rsidR="00823114" w:rsidRDefault="006A262A">
            <w:r>
              <w:t>Domeinwaarden worden niet meer gebruikt</w:t>
            </w:r>
          </w:p>
        </w:tc>
      </w:tr>
      <w:tr w:rsidR="00823114" w14:paraId="32CB5181" w14:textId="77777777" w:rsidTr="003C4D06">
        <w:tc>
          <w:tcPr>
            <w:tcW w:w="3227" w:type="dxa"/>
          </w:tcPr>
          <w:p w14:paraId="72D0935B" w14:textId="77777777" w:rsidR="00823114" w:rsidRDefault="006A262A">
            <w:r>
              <w:t>typeSpecBRDWegwijzer</w:t>
            </w:r>
          </w:p>
        </w:tc>
        <w:tc>
          <w:tcPr>
            <w:tcW w:w="5413" w:type="dxa"/>
          </w:tcPr>
          <w:p w14:paraId="46B1EC84" w14:textId="77777777" w:rsidR="00823114" w:rsidRDefault="006A262A">
            <w:r>
              <w:t>Domeinwaarden worden niet meer gebruikt</w:t>
            </w:r>
          </w:p>
        </w:tc>
      </w:tr>
      <w:tr w:rsidR="00823114" w14:paraId="6ADA474F" w14:textId="77777777" w:rsidTr="003C4D06">
        <w:tc>
          <w:tcPr>
            <w:tcW w:w="3227" w:type="dxa"/>
          </w:tcPr>
          <w:p w14:paraId="3D029BA1" w14:textId="77777777" w:rsidR="00823114" w:rsidRDefault="006A262A">
            <w:r>
              <w:t>typeSpecMSTDraagconstructie</w:t>
            </w:r>
          </w:p>
        </w:tc>
        <w:tc>
          <w:tcPr>
            <w:tcW w:w="5413" w:type="dxa"/>
          </w:tcPr>
          <w:p w14:paraId="28193A32" w14:textId="77777777" w:rsidR="00823114" w:rsidRDefault="006A262A">
            <w:r>
              <w:t>Domeinwaarden worden niet meer gebruikt</w:t>
            </w:r>
          </w:p>
        </w:tc>
      </w:tr>
      <w:tr w:rsidR="00823114" w14:paraId="0312E79D" w14:textId="77777777" w:rsidTr="003C4D06">
        <w:tc>
          <w:tcPr>
            <w:tcW w:w="3227" w:type="dxa"/>
          </w:tcPr>
          <w:p w14:paraId="52EE95EA" w14:textId="77777777" w:rsidR="00823114" w:rsidRDefault="006A262A">
            <w:r>
              <w:t>typeSpecOND</w:t>
            </w:r>
          </w:p>
        </w:tc>
        <w:tc>
          <w:tcPr>
            <w:tcW w:w="5413" w:type="dxa"/>
          </w:tcPr>
          <w:p w14:paraId="25FA015C" w14:textId="77777777" w:rsidR="00823114" w:rsidRDefault="006A262A">
            <w:r>
              <w:t>Domeinwaarden worden niet meer gebruikt</w:t>
            </w:r>
          </w:p>
        </w:tc>
      </w:tr>
      <w:tr w:rsidR="00823114" w14:paraId="5BE69931" w14:textId="77777777" w:rsidTr="003C4D06">
        <w:tc>
          <w:tcPr>
            <w:tcW w:w="3227" w:type="dxa"/>
          </w:tcPr>
          <w:p w14:paraId="074C2690" w14:textId="77777777" w:rsidR="00823114" w:rsidRDefault="006A262A">
            <w:r>
              <w:t>typeSpecOWE</w:t>
            </w:r>
          </w:p>
        </w:tc>
        <w:tc>
          <w:tcPr>
            <w:tcW w:w="5413" w:type="dxa"/>
          </w:tcPr>
          <w:p w14:paraId="0F702275" w14:textId="77777777" w:rsidR="00823114" w:rsidRDefault="006A262A">
            <w:r>
              <w:t>Domeinwaarden worden niet meer gebruikt</w:t>
            </w:r>
          </w:p>
        </w:tc>
      </w:tr>
      <w:tr w:rsidR="00823114" w14:paraId="73EA8D7F" w14:textId="77777777" w:rsidTr="003C4D06">
        <w:tc>
          <w:tcPr>
            <w:tcW w:w="3227" w:type="dxa"/>
          </w:tcPr>
          <w:p w14:paraId="388FCE52" w14:textId="77777777" w:rsidR="00823114" w:rsidRDefault="006A262A">
            <w:r>
              <w:t>typeSpecOWEPlantvak</w:t>
            </w:r>
          </w:p>
        </w:tc>
        <w:tc>
          <w:tcPr>
            <w:tcW w:w="5413" w:type="dxa"/>
          </w:tcPr>
          <w:p w14:paraId="7FEAF5F4" w14:textId="77777777" w:rsidR="00823114" w:rsidRDefault="006A262A">
            <w:r>
              <w:t>Domeinwaarden worden niet meer gebruikt</w:t>
            </w:r>
          </w:p>
        </w:tc>
      </w:tr>
    </w:tbl>
    <w:p w14:paraId="084324B8" w14:textId="77777777" w:rsidR="00823114" w:rsidRDefault="006A262A">
      <w:pPr>
        <w:pStyle w:val="Geenafstand"/>
      </w:pPr>
      <w:r>
        <w:t xml:space="preserve"> </w:t>
      </w:r>
    </w:p>
    <w:p w14:paraId="12E469C2" w14:textId="77777777" w:rsidR="00823114" w:rsidRDefault="006A262A">
      <w:pPr>
        <w:pStyle w:val="Kop2"/>
      </w:pPr>
      <w:r>
        <w:t>Domeinen: Coded value aanpassingen per domein</w:t>
      </w:r>
      <w:r>
        <w:br/>
      </w:r>
    </w:p>
    <w:p w14:paraId="5FB9F2D1" w14:textId="77777777" w:rsidR="00823114" w:rsidRDefault="006A262A">
      <w:pPr>
        <w:pStyle w:val="Geenafstand"/>
      </w:pPr>
      <w:r>
        <w:t>De volgende domeinen hebben aanpassingen in hun coded values:</w:t>
      </w:r>
      <w:r>
        <w:br/>
      </w:r>
    </w:p>
    <w:p w14:paraId="02692316" w14:textId="77777777" w:rsidR="006A262A" w:rsidRDefault="006A262A" w:rsidP="006A262A">
      <w:pPr>
        <w:pStyle w:val="Kop3"/>
      </w:pPr>
      <w:r>
        <w:t>Afvalwatertype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5EB552CA" w14:textId="77777777" w:rsidTr="006A262A">
        <w:tc>
          <w:tcPr>
            <w:tcW w:w="2160" w:type="dxa"/>
          </w:tcPr>
          <w:p w14:paraId="1673BA4B" w14:textId="77777777" w:rsidR="006A262A" w:rsidRDefault="006A262A" w:rsidP="006A262A">
            <w:pPr>
              <w:jc w:val="center"/>
            </w:pPr>
            <w:r>
              <w:rPr>
                <w:b/>
              </w:rPr>
              <w:t>Code</w:t>
            </w:r>
          </w:p>
        </w:tc>
        <w:tc>
          <w:tcPr>
            <w:tcW w:w="2592" w:type="dxa"/>
          </w:tcPr>
          <w:p w14:paraId="70BE84AB" w14:textId="77777777" w:rsidR="006A262A" w:rsidRDefault="006A262A" w:rsidP="006A262A">
            <w:pPr>
              <w:jc w:val="center"/>
            </w:pPr>
            <w:r>
              <w:rPr>
                <w:b/>
              </w:rPr>
              <w:t>Beschrijving</w:t>
            </w:r>
          </w:p>
        </w:tc>
        <w:tc>
          <w:tcPr>
            <w:tcW w:w="1296" w:type="dxa"/>
          </w:tcPr>
          <w:p w14:paraId="57F49885" w14:textId="77777777" w:rsidR="006A262A" w:rsidRDefault="006A262A" w:rsidP="006A262A">
            <w:pPr>
              <w:jc w:val="center"/>
            </w:pPr>
            <w:r>
              <w:rPr>
                <w:b/>
              </w:rPr>
              <w:t>Wijziging</w:t>
            </w:r>
          </w:p>
        </w:tc>
        <w:tc>
          <w:tcPr>
            <w:tcW w:w="2592" w:type="dxa"/>
          </w:tcPr>
          <w:p w14:paraId="5D8BFEA8" w14:textId="77777777" w:rsidR="006A262A" w:rsidRDefault="006A262A" w:rsidP="006A262A">
            <w:pPr>
              <w:jc w:val="center"/>
            </w:pPr>
            <w:r>
              <w:rPr>
                <w:b/>
              </w:rPr>
              <w:t>Reden</w:t>
            </w:r>
          </w:p>
        </w:tc>
      </w:tr>
      <w:tr w:rsidR="006A262A" w14:paraId="65C88910" w14:textId="77777777" w:rsidTr="006A262A">
        <w:tc>
          <w:tcPr>
            <w:tcW w:w="2160" w:type="dxa"/>
          </w:tcPr>
          <w:p w14:paraId="6D35EE77" w14:textId="77777777" w:rsidR="006A262A" w:rsidRDefault="006A262A" w:rsidP="006A262A">
            <w:r>
              <w:t>gecombineerd</w:t>
            </w:r>
          </w:p>
        </w:tc>
        <w:tc>
          <w:tcPr>
            <w:tcW w:w="2592" w:type="dxa"/>
          </w:tcPr>
          <w:p w14:paraId="490A3853" w14:textId="77777777" w:rsidR="006A262A" w:rsidRDefault="006A262A" w:rsidP="006A262A">
            <w:r>
              <w:t>combined</w:t>
            </w:r>
          </w:p>
        </w:tc>
        <w:tc>
          <w:tcPr>
            <w:tcW w:w="1296" w:type="dxa"/>
          </w:tcPr>
          <w:p w14:paraId="281FB3FA" w14:textId="77777777" w:rsidR="006A262A" w:rsidRDefault="006A262A" w:rsidP="006A262A">
            <w:r>
              <w:t>RENAME</w:t>
            </w:r>
          </w:p>
        </w:tc>
        <w:tc>
          <w:tcPr>
            <w:tcW w:w="2592" w:type="dxa"/>
          </w:tcPr>
          <w:p w14:paraId="63483FE8" w14:textId="77777777" w:rsidR="006A262A" w:rsidRDefault="006A262A" w:rsidP="006A262A">
            <w:r>
              <w:t>Description van "http://inspire.ec.europa.eu/codelist/SewerWaterTypeValue/combined" naar "combined"</w:t>
            </w:r>
          </w:p>
        </w:tc>
      </w:tr>
      <w:tr w:rsidR="006A262A" w14:paraId="7337F6C9" w14:textId="77777777" w:rsidTr="006A262A">
        <w:tc>
          <w:tcPr>
            <w:tcW w:w="2160" w:type="dxa"/>
          </w:tcPr>
          <w:p w14:paraId="593F0639" w14:textId="77777777" w:rsidR="006A262A" w:rsidRDefault="006A262A" w:rsidP="006A262A">
            <w:r>
              <w:t>huishoudelijk</w:t>
            </w:r>
          </w:p>
        </w:tc>
        <w:tc>
          <w:tcPr>
            <w:tcW w:w="2592" w:type="dxa"/>
          </w:tcPr>
          <w:p w14:paraId="61DEA99F" w14:textId="77777777" w:rsidR="006A262A" w:rsidRDefault="006A262A" w:rsidP="006A262A">
            <w:r>
              <w:t>sanitary</w:t>
            </w:r>
          </w:p>
        </w:tc>
        <w:tc>
          <w:tcPr>
            <w:tcW w:w="1296" w:type="dxa"/>
          </w:tcPr>
          <w:p w14:paraId="361E2EB3" w14:textId="77777777" w:rsidR="006A262A" w:rsidRDefault="006A262A" w:rsidP="006A262A">
            <w:r>
              <w:t>RENAME</w:t>
            </w:r>
          </w:p>
        </w:tc>
        <w:tc>
          <w:tcPr>
            <w:tcW w:w="2592" w:type="dxa"/>
          </w:tcPr>
          <w:p w14:paraId="3EF25F1F" w14:textId="77777777" w:rsidR="006A262A" w:rsidRDefault="006A262A" w:rsidP="006A262A">
            <w:r>
              <w:t>Description van "http://inspire.ec.europa.eu/codelist/SewerWaterTypeValue/sanitary" naar "sanitary"</w:t>
            </w:r>
          </w:p>
        </w:tc>
      </w:tr>
      <w:tr w:rsidR="006A262A" w14:paraId="0067D869" w14:textId="77777777" w:rsidTr="006A262A">
        <w:tc>
          <w:tcPr>
            <w:tcW w:w="2160" w:type="dxa"/>
          </w:tcPr>
          <w:p w14:paraId="450364A5" w14:textId="77777777" w:rsidR="006A262A" w:rsidRDefault="006A262A" w:rsidP="006A262A">
            <w:r>
              <w:t>storm</w:t>
            </w:r>
          </w:p>
        </w:tc>
        <w:tc>
          <w:tcPr>
            <w:tcW w:w="2592" w:type="dxa"/>
          </w:tcPr>
          <w:p w14:paraId="2E38EFE0" w14:textId="77777777" w:rsidR="006A262A" w:rsidRDefault="006A262A" w:rsidP="006A262A">
            <w:r>
              <w:t>storm</w:t>
            </w:r>
          </w:p>
        </w:tc>
        <w:tc>
          <w:tcPr>
            <w:tcW w:w="1296" w:type="dxa"/>
          </w:tcPr>
          <w:p w14:paraId="5957275C" w14:textId="77777777" w:rsidR="006A262A" w:rsidRDefault="006A262A" w:rsidP="006A262A">
            <w:r>
              <w:t>RENAME</w:t>
            </w:r>
          </w:p>
        </w:tc>
        <w:tc>
          <w:tcPr>
            <w:tcW w:w="2592" w:type="dxa"/>
          </w:tcPr>
          <w:p w14:paraId="7F8DDD18" w14:textId="77777777" w:rsidR="006A262A" w:rsidRDefault="006A262A" w:rsidP="006A262A">
            <w:r>
              <w:t>Description van "http://inspire.ec.europa.eu/codelist/SewerWaterTypeValue/storm" naar "storm"</w:t>
            </w:r>
          </w:p>
        </w:tc>
      </w:tr>
      <w:tr w:rsidR="006A262A" w14:paraId="4BEDA661" w14:textId="77777777" w:rsidTr="006A262A">
        <w:tc>
          <w:tcPr>
            <w:tcW w:w="2160" w:type="dxa"/>
          </w:tcPr>
          <w:p w14:paraId="2AE5DCD5" w14:textId="77777777" w:rsidR="006A262A" w:rsidRDefault="006A262A" w:rsidP="006A262A">
            <w:r>
              <w:t>teruggewonnen</w:t>
            </w:r>
          </w:p>
        </w:tc>
        <w:tc>
          <w:tcPr>
            <w:tcW w:w="2592" w:type="dxa"/>
          </w:tcPr>
          <w:p w14:paraId="4F55A30F" w14:textId="77777777" w:rsidR="006A262A" w:rsidRDefault="006A262A" w:rsidP="006A262A">
            <w:r>
              <w:t>reclaimed</w:t>
            </w:r>
          </w:p>
        </w:tc>
        <w:tc>
          <w:tcPr>
            <w:tcW w:w="1296" w:type="dxa"/>
          </w:tcPr>
          <w:p w14:paraId="235D49D9" w14:textId="77777777" w:rsidR="006A262A" w:rsidRDefault="006A262A" w:rsidP="006A262A">
            <w:r>
              <w:t>RENAME</w:t>
            </w:r>
          </w:p>
        </w:tc>
        <w:tc>
          <w:tcPr>
            <w:tcW w:w="2592" w:type="dxa"/>
          </w:tcPr>
          <w:p w14:paraId="4CE6C3AD" w14:textId="77777777" w:rsidR="006A262A" w:rsidRDefault="006A262A" w:rsidP="006A262A">
            <w:r>
              <w:t>Description van "http://inspire.ec.europa.eu/codelist/SewerWaterTypeValue/reclaimed" naar "reclaimed"</w:t>
            </w:r>
          </w:p>
        </w:tc>
      </w:tr>
    </w:tbl>
    <w:p w14:paraId="7714AB9B" w14:textId="77777777" w:rsidR="006A262A" w:rsidRDefault="006A262A" w:rsidP="006A262A">
      <w:pPr>
        <w:pStyle w:val="Geenafstand"/>
      </w:pPr>
      <w:r>
        <w:t xml:space="preserve"> </w:t>
      </w:r>
    </w:p>
    <w:p w14:paraId="0E21512A" w14:textId="77777777" w:rsidR="003C4D06" w:rsidRDefault="003C4D06">
      <w:pPr>
        <w:rPr>
          <w:rFonts w:asciiTheme="majorHAnsi" w:eastAsiaTheme="majorEastAsia" w:hAnsiTheme="majorHAnsi" w:cstheme="majorBidi"/>
          <w:b/>
          <w:bCs/>
          <w:color w:val="4F81BD" w:themeColor="accent1"/>
        </w:rPr>
      </w:pPr>
      <w:r>
        <w:br w:type="page"/>
      </w:r>
    </w:p>
    <w:p w14:paraId="5C39B68A" w14:textId="01F0CE27" w:rsidR="006A262A" w:rsidRDefault="006A262A" w:rsidP="006A262A">
      <w:pPr>
        <w:pStyle w:val="Kop3"/>
      </w:pPr>
      <w:r>
        <w:lastRenderedPageBreak/>
        <w:t>BEHEER_OBJECT_SUBTYPE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48213A9" w14:textId="77777777" w:rsidTr="006A262A">
        <w:tc>
          <w:tcPr>
            <w:tcW w:w="2160" w:type="dxa"/>
          </w:tcPr>
          <w:p w14:paraId="2D1CBFE6" w14:textId="77777777" w:rsidR="006A262A" w:rsidRDefault="006A262A" w:rsidP="006A262A">
            <w:pPr>
              <w:jc w:val="center"/>
            </w:pPr>
            <w:r>
              <w:rPr>
                <w:b/>
              </w:rPr>
              <w:t>Code</w:t>
            </w:r>
          </w:p>
        </w:tc>
        <w:tc>
          <w:tcPr>
            <w:tcW w:w="2592" w:type="dxa"/>
          </w:tcPr>
          <w:p w14:paraId="42FAA662" w14:textId="77777777" w:rsidR="006A262A" w:rsidRDefault="006A262A" w:rsidP="006A262A">
            <w:pPr>
              <w:jc w:val="center"/>
            </w:pPr>
            <w:r>
              <w:rPr>
                <w:b/>
              </w:rPr>
              <w:t>Beschrijving</w:t>
            </w:r>
          </w:p>
        </w:tc>
        <w:tc>
          <w:tcPr>
            <w:tcW w:w="1296" w:type="dxa"/>
          </w:tcPr>
          <w:p w14:paraId="24CDD08D" w14:textId="77777777" w:rsidR="006A262A" w:rsidRDefault="006A262A" w:rsidP="006A262A">
            <w:pPr>
              <w:jc w:val="center"/>
            </w:pPr>
            <w:r>
              <w:rPr>
                <w:b/>
              </w:rPr>
              <w:t>Wijziging</w:t>
            </w:r>
          </w:p>
        </w:tc>
        <w:tc>
          <w:tcPr>
            <w:tcW w:w="2592" w:type="dxa"/>
          </w:tcPr>
          <w:p w14:paraId="06C667A0" w14:textId="77777777" w:rsidR="006A262A" w:rsidRDefault="006A262A" w:rsidP="006A262A">
            <w:pPr>
              <w:jc w:val="center"/>
            </w:pPr>
            <w:r>
              <w:rPr>
                <w:b/>
              </w:rPr>
              <w:t>Reden</w:t>
            </w:r>
          </w:p>
        </w:tc>
      </w:tr>
      <w:tr w:rsidR="006A262A" w14:paraId="3C2C93C0" w14:textId="77777777" w:rsidTr="006A262A">
        <w:tc>
          <w:tcPr>
            <w:tcW w:w="2160" w:type="dxa"/>
          </w:tcPr>
          <w:p w14:paraId="0D38E628" w14:textId="77777777" w:rsidR="006A262A" w:rsidRDefault="006A262A" w:rsidP="006A262A">
            <w:r>
              <w:t>Niet van toepassing</w:t>
            </w:r>
          </w:p>
        </w:tc>
        <w:tc>
          <w:tcPr>
            <w:tcW w:w="2592" w:type="dxa"/>
          </w:tcPr>
          <w:p w14:paraId="5AE24301" w14:textId="77777777" w:rsidR="006A262A" w:rsidRDefault="006A262A" w:rsidP="006A262A">
            <w:r>
              <w:t>Niet van toepassing</w:t>
            </w:r>
          </w:p>
        </w:tc>
        <w:tc>
          <w:tcPr>
            <w:tcW w:w="1296" w:type="dxa"/>
          </w:tcPr>
          <w:p w14:paraId="3531593A" w14:textId="77777777" w:rsidR="006A262A" w:rsidRDefault="006A262A" w:rsidP="006A262A">
            <w:r>
              <w:t>INSERT</w:t>
            </w:r>
          </w:p>
        </w:tc>
        <w:tc>
          <w:tcPr>
            <w:tcW w:w="2592" w:type="dxa"/>
          </w:tcPr>
          <w:p w14:paraId="4138D412" w14:textId="77777777" w:rsidR="006A262A" w:rsidRDefault="006A262A" w:rsidP="006A262A">
            <w:r>
              <w:t>-</w:t>
            </w:r>
          </w:p>
        </w:tc>
      </w:tr>
    </w:tbl>
    <w:p w14:paraId="152D0518" w14:textId="77777777" w:rsidR="006A262A" w:rsidRDefault="006A262A" w:rsidP="006A262A">
      <w:pPr>
        <w:pStyle w:val="Geenafstand"/>
      </w:pPr>
      <w:r>
        <w:t xml:space="preserve"> </w:t>
      </w:r>
    </w:p>
    <w:p w14:paraId="1A932F17" w14:textId="204B13E2" w:rsidR="006A262A" w:rsidRDefault="006A262A" w:rsidP="006A262A">
      <w:pPr>
        <w:pStyle w:val="Kop3"/>
      </w:pPr>
      <w:r>
        <w:t>BEVESTIGINGSWIJZE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96358E6" w14:textId="77777777" w:rsidTr="006A262A">
        <w:tc>
          <w:tcPr>
            <w:tcW w:w="2160" w:type="dxa"/>
          </w:tcPr>
          <w:p w14:paraId="1B824F76" w14:textId="77777777" w:rsidR="006A262A" w:rsidRDefault="006A262A" w:rsidP="006A262A">
            <w:pPr>
              <w:jc w:val="center"/>
            </w:pPr>
            <w:r>
              <w:rPr>
                <w:b/>
              </w:rPr>
              <w:t>Code</w:t>
            </w:r>
          </w:p>
        </w:tc>
        <w:tc>
          <w:tcPr>
            <w:tcW w:w="2592" w:type="dxa"/>
          </w:tcPr>
          <w:p w14:paraId="712F2DFE" w14:textId="77777777" w:rsidR="006A262A" w:rsidRDefault="006A262A" w:rsidP="006A262A">
            <w:pPr>
              <w:jc w:val="center"/>
            </w:pPr>
            <w:r>
              <w:rPr>
                <w:b/>
              </w:rPr>
              <w:t>Beschrijving</w:t>
            </w:r>
          </w:p>
        </w:tc>
        <w:tc>
          <w:tcPr>
            <w:tcW w:w="1296" w:type="dxa"/>
          </w:tcPr>
          <w:p w14:paraId="3A045818" w14:textId="77777777" w:rsidR="006A262A" w:rsidRDefault="006A262A" w:rsidP="006A262A">
            <w:pPr>
              <w:jc w:val="center"/>
            </w:pPr>
            <w:r>
              <w:rPr>
                <w:b/>
              </w:rPr>
              <w:t>Wijziging</w:t>
            </w:r>
          </w:p>
        </w:tc>
        <w:tc>
          <w:tcPr>
            <w:tcW w:w="2592" w:type="dxa"/>
          </w:tcPr>
          <w:p w14:paraId="53B45D12" w14:textId="77777777" w:rsidR="006A262A" w:rsidRDefault="006A262A" w:rsidP="006A262A">
            <w:pPr>
              <w:jc w:val="center"/>
            </w:pPr>
            <w:r>
              <w:rPr>
                <w:b/>
              </w:rPr>
              <w:t>Reden</w:t>
            </w:r>
          </w:p>
        </w:tc>
      </w:tr>
      <w:tr w:rsidR="006A262A" w14:paraId="34B98469" w14:textId="77777777" w:rsidTr="006A262A">
        <w:tc>
          <w:tcPr>
            <w:tcW w:w="2160" w:type="dxa"/>
          </w:tcPr>
          <w:p w14:paraId="035655D6" w14:textId="77777777" w:rsidR="006A262A" w:rsidRDefault="006A262A" w:rsidP="006A262A">
            <w:r>
              <w:t>AN</w:t>
            </w:r>
          </w:p>
        </w:tc>
        <w:tc>
          <w:tcPr>
            <w:tcW w:w="2592" w:type="dxa"/>
          </w:tcPr>
          <w:p w14:paraId="2227A3E6" w14:textId="77777777" w:rsidR="006A262A" w:rsidRDefault="006A262A" w:rsidP="006A262A">
            <w:r>
              <w:t>Anders</w:t>
            </w:r>
          </w:p>
        </w:tc>
        <w:tc>
          <w:tcPr>
            <w:tcW w:w="1296" w:type="dxa"/>
          </w:tcPr>
          <w:p w14:paraId="65C76806" w14:textId="77777777" w:rsidR="006A262A" w:rsidRDefault="006A262A" w:rsidP="006A262A">
            <w:r>
              <w:t>DELETE</w:t>
            </w:r>
          </w:p>
        </w:tc>
        <w:tc>
          <w:tcPr>
            <w:tcW w:w="2592" w:type="dxa"/>
          </w:tcPr>
          <w:p w14:paraId="2DEE943C" w14:textId="77777777" w:rsidR="006A262A" w:rsidRDefault="006A262A" w:rsidP="006A262A">
            <w:r>
              <w:t>Domein waarde niet meer nodig</w:t>
            </w:r>
          </w:p>
        </w:tc>
      </w:tr>
      <w:tr w:rsidR="006A262A" w14:paraId="7B71B9E8" w14:textId="77777777" w:rsidTr="006A262A">
        <w:tc>
          <w:tcPr>
            <w:tcW w:w="2160" w:type="dxa"/>
          </w:tcPr>
          <w:p w14:paraId="4C1975FA" w14:textId="77777777" w:rsidR="006A262A" w:rsidRDefault="006A262A" w:rsidP="006A262A">
            <w:r>
              <w:t>Niet van toepassing</w:t>
            </w:r>
          </w:p>
        </w:tc>
        <w:tc>
          <w:tcPr>
            <w:tcW w:w="2592" w:type="dxa"/>
          </w:tcPr>
          <w:p w14:paraId="07CFDCC1" w14:textId="77777777" w:rsidR="006A262A" w:rsidRDefault="006A262A" w:rsidP="006A262A">
            <w:r>
              <w:t>Niet van toepassing</w:t>
            </w:r>
          </w:p>
        </w:tc>
        <w:tc>
          <w:tcPr>
            <w:tcW w:w="1296" w:type="dxa"/>
          </w:tcPr>
          <w:p w14:paraId="4C547EED" w14:textId="77777777" w:rsidR="006A262A" w:rsidRDefault="006A262A" w:rsidP="006A262A">
            <w:r>
              <w:t>INSERT</w:t>
            </w:r>
          </w:p>
        </w:tc>
        <w:tc>
          <w:tcPr>
            <w:tcW w:w="2592" w:type="dxa"/>
          </w:tcPr>
          <w:p w14:paraId="60962762" w14:textId="77777777" w:rsidR="006A262A" w:rsidRDefault="006A262A" w:rsidP="006A262A">
            <w:r>
              <w:t>-</w:t>
            </w:r>
          </w:p>
        </w:tc>
      </w:tr>
      <w:tr w:rsidR="006A262A" w14:paraId="246C21BC" w14:textId="77777777" w:rsidTr="006A262A">
        <w:tc>
          <w:tcPr>
            <w:tcW w:w="2160" w:type="dxa"/>
          </w:tcPr>
          <w:p w14:paraId="54F5FB48" w14:textId="77777777" w:rsidR="006A262A" w:rsidRDefault="006A262A" w:rsidP="006A262A">
            <w:r>
              <w:t>UP</w:t>
            </w:r>
          </w:p>
        </w:tc>
        <w:tc>
          <w:tcPr>
            <w:tcW w:w="2592" w:type="dxa"/>
          </w:tcPr>
          <w:p w14:paraId="7BB5D8B0" w14:textId="77777777" w:rsidR="006A262A" w:rsidRDefault="006A262A" w:rsidP="006A262A">
            <w:r>
              <w:t>Uitlegger-portaal bord</w:t>
            </w:r>
          </w:p>
        </w:tc>
        <w:tc>
          <w:tcPr>
            <w:tcW w:w="1296" w:type="dxa"/>
          </w:tcPr>
          <w:p w14:paraId="0A46C87C" w14:textId="77777777" w:rsidR="006A262A" w:rsidRDefault="006A262A" w:rsidP="006A262A">
            <w:r>
              <w:t>INSERT</w:t>
            </w:r>
          </w:p>
        </w:tc>
        <w:tc>
          <w:tcPr>
            <w:tcW w:w="2592" w:type="dxa"/>
          </w:tcPr>
          <w:p w14:paraId="5885E9EE" w14:textId="77777777" w:rsidR="006A262A" w:rsidRDefault="006A262A" w:rsidP="006A262A">
            <w:r>
              <w:t>-</w:t>
            </w:r>
          </w:p>
        </w:tc>
      </w:tr>
      <w:tr w:rsidR="006A262A" w14:paraId="12D057BE" w14:textId="77777777" w:rsidTr="006A262A">
        <w:tc>
          <w:tcPr>
            <w:tcW w:w="2160" w:type="dxa"/>
          </w:tcPr>
          <w:p w14:paraId="6356EDB4" w14:textId="77777777" w:rsidR="006A262A" w:rsidRDefault="006A262A" w:rsidP="006A262A">
            <w:r>
              <w:t>VRI</w:t>
            </w:r>
          </w:p>
        </w:tc>
        <w:tc>
          <w:tcPr>
            <w:tcW w:w="2592" w:type="dxa"/>
          </w:tcPr>
          <w:p w14:paraId="18EA0C60" w14:textId="77777777" w:rsidR="006A262A" w:rsidRDefault="006A262A" w:rsidP="006A262A">
            <w:r>
              <w:t>Portaal- of uitleggermast VRI</w:t>
            </w:r>
          </w:p>
        </w:tc>
        <w:tc>
          <w:tcPr>
            <w:tcW w:w="1296" w:type="dxa"/>
          </w:tcPr>
          <w:p w14:paraId="65E98D9F" w14:textId="77777777" w:rsidR="006A262A" w:rsidRDefault="006A262A" w:rsidP="006A262A">
            <w:r>
              <w:t>RENAME</w:t>
            </w:r>
          </w:p>
        </w:tc>
        <w:tc>
          <w:tcPr>
            <w:tcW w:w="2592" w:type="dxa"/>
          </w:tcPr>
          <w:p w14:paraId="4BEB094B" w14:textId="77777777" w:rsidR="006A262A" w:rsidRDefault="006A262A" w:rsidP="006A262A">
            <w:r>
              <w:t>Description van "Portaal- of uitleggermast" naar "Portaal- of uitleggermast VRI"</w:t>
            </w:r>
          </w:p>
        </w:tc>
      </w:tr>
    </w:tbl>
    <w:p w14:paraId="5DC2D12A" w14:textId="77777777" w:rsidR="006A262A" w:rsidRDefault="006A262A" w:rsidP="006A262A">
      <w:pPr>
        <w:pStyle w:val="Geenafstand"/>
      </w:pPr>
      <w:r>
        <w:t xml:space="preserve"> </w:t>
      </w:r>
    </w:p>
    <w:p w14:paraId="3DB0DD34" w14:textId="77777777" w:rsidR="006A262A" w:rsidRDefault="006A262A" w:rsidP="006A262A">
      <w:pPr>
        <w:pStyle w:val="Kop3"/>
      </w:pPr>
      <w:r>
        <w:t>BOOMSOORT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7956848" w14:textId="77777777" w:rsidTr="006A262A">
        <w:tc>
          <w:tcPr>
            <w:tcW w:w="2160" w:type="dxa"/>
          </w:tcPr>
          <w:p w14:paraId="4522EA0F" w14:textId="77777777" w:rsidR="006A262A" w:rsidRDefault="006A262A" w:rsidP="006A262A">
            <w:pPr>
              <w:jc w:val="center"/>
            </w:pPr>
            <w:r>
              <w:rPr>
                <w:b/>
              </w:rPr>
              <w:t>Code</w:t>
            </w:r>
          </w:p>
        </w:tc>
        <w:tc>
          <w:tcPr>
            <w:tcW w:w="2592" w:type="dxa"/>
          </w:tcPr>
          <w:p w14:paraId="677A16F1" w14:textId="77777777" w:rsidR="006A262A" w:rsidRDefault="006A262A" w:rsidP="006A262A">
            <w:pPr>
              <w:jc w:val="center"/>
            </w:pPr>
            <w:r>
              <w:rPr>
                <w:b/>
              </w:rPr>
              <w:t>Beschrijving</w:t>
            </w:r>
          </w:p>
        </w:tc>
        <w:tc>
          <w:tcPr>
            <w:tcW w:w="1296" w:type="dxa"/>
          </w:tcPr>
          <w:p w14:paraId="51CEFF0E" w14:textId="77777777" w:rsidR="006A262A" w:rsidRDefault="006A262A" w:rsidP="006A262A">
            <w:pPr>
              <w:jc w:val="center"/>
            </w:pPr>
            <w:r>
              <w:rPr>
                <w:b/>
              </w:rPr>
              <w:t>Wijziging</w:t>
            </w:r>
          </w:p>
        </w:tc>
        <w:tc>
          <w:tcPr>
            <w:tcW w:w="2592" w:type="dxa"/>
          </w:tcPr>
          <w:p w14:paraId="0D1B9E52" w14:textId="77777777" w:rsidR="006A262A" w:rsidRDefault="006A262A" w:rsidP="006A262A">
            <w:pPr>
              <w:jc w:val="center"/>
            </w:pPr>
            <w:r>
              <w:rPr>
                <w:b/>
              </w:rPr>
              <w:t>Reden</w:t>
            </w:r>
          </w:p>
        </w:tc>
      </w:tr>
      <w:tr w:rsidR="006A262A" w14:paraId="79D69DE4" w14:textId="77777777" w:rsidTr="006A262A">
        <w:tc>
          <w:tcPr>
            <w:tcW w:w="2160" w:type="dxa"/>
          </w:tcPr>
          <w:p w14:paraId="39CE90B6" w14:textId="77777777" w:rsidR="006A262A" w:rsidRDefault="006A262A" w:rsidP="006A262A">
            <w:r>
              <w:t>Castanea sativa</w:t>
            </w:r>
          </w:p>
        </w:tc>
        <w:tc>
          <w:tcPr>
            <w:tcW w:w="2592" w:type="dxa"/>
          </w:tcPr>
          <w:p w14:paraId="44926804" w14:textId="77777777" w:rsidR="006A262A" w:rsidRDefault="006A262A" w:rsidP="006A262A">
            <w:r>
              <w:t>Castanea sativa</w:t>
            </w:r>
          </w:p>
        </w:tc>
        <w:tc>
          <w:tcPr>
            <w:tcW w:w="1296" w:type="dxa"/>
          </w:tcPr>
          <w:p w14:paraId="3FAD2962" w14:textId="77777777" w:rsidR="006A262A" w:rsidRDefault="006A262A" w:rsidP="006A262A">
            <w:r>
              <w:t>INSERT</w:t>
            </w:r>
          </w:p>
        </w:tc>
        <w:tc>
          <w:tcPr>
            <w:tcW w:w="2592" w:type="dxa"/>
          </w:tcPr>
          <w:p w14:paraId="71197CD3" w14:textId="77777777" w:rsidR="006A262A" w:rsidRDefault="006A262A" w:rsidP="006A262A">
            <w:r>
              <w:t>-</w:t>
            </w:r>
          </w:p>
        </w:tc>
      </w:tr>
      <w:tr w:rsidR="006A262A" w14:paraId="2DDDBDE1" w14:textId="77777777" w:rsidTr="006A262A">
        <w:tc>
          <w:tcPr>
            <w:tcW w:w="2160" w:type="dxa"/>
          </w:tcPr>
          <w:p w14:paraId="39741BC1" w14:textId="77777777" w:rsidR="006A262A" w:rsidRDefault="006A262A" w:rsidP="006A262A">
            <w:r>
              <w:t>Malus sylvestris</w:t>
            </w:r>
          </w:p>
        </w:tc>
        <w:tc>
          <w:tcPr>
            <w:tcW w:w="2592" w:type="dxa"/>
          </w:tcPr>
          <w:p w14:paraId="3659928E" w14:textId="77777777" w:rsidR="006A262A" w:rsidRDefault="006A262A" w:rsidP="006A262A">
            <w:r>
              <w:t>Malus sylvestris</w:t>
            </w:r>
          </w:p>
        </w:tc>
        <w:tc>
          <w:tcPr>
            <w:tcW w:w="1296" w:type="dxa"/>
          </w:tcPr>
          <w:p w14:paraId="25582A74" w14:textId="77777777" w:rsidR="006A262A" w:rsidRDefault="006A262A" w:rsidP="006A262A">
            <w:r>
              <w:t>INSERT</w:t>
            </w:r>
          </w:p>
        </w:tc>
        <w:tc>
          <w:tcPr>
            <w:tcW w:w="2592" w:type="dxa"/>
          </w:tcPr>
          <w:p w14:paraId="426167F3" w14:textId="77777777" w:rsidR="006A262A" w:rsidRDefault="006A262A" w:rsidP="006A262A">
            <w:r>
              <w:t>-</w:t>
            </w:r>
          </w:p>
        </w:tc>
      </w:tr>
    </w:tbl>
    <w:p w14:paraId="2ECA2A18" w14:textId="77777777" w:rsidR="006A262A" w:rsidRDefault="006A262A" w:rsidP="006A262A">
      <w:pPr>
        <w:pStyle w:val="Geenafstand"/>
      </w:pPr>
      <w:r>
        <w:t xml:space="preserve"> </w:t>
      </w:r>
    </w:p>
    <w:p w14:paraId="64574904" w14:textId="77777777" w:rsidR="006A262A" w:rsidRDefault="006A262A" w:rsidP="006A262A">
      <w:pPr>
        <w:pStyle w:val="Kop3"/>
      </w:pPr>
      <w:r>
        <w:t>BORD_FABRIKANT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BA8F01E" w14:textId="77777777" w:rsidTr="006A262A">
        <w:tc>
          <w:tcPr>
            <w:tcW w:w="2160" w:type="dxa"/>
          </w:tcPr>
          <w:p w14:paraId="0398FC31" w14:textId="77777777" w:rsidR="006A262A" w:rsidRDefault="006A262A" w:rsidP="006A262A">
            <w:pPr>
              <w:jc w:val="center"/>
            </w:pPr>
            <w:r>
              <w:rPr>
                <w:b/>
              </w:rPr>
              <w:t>Code</w:t>
            </w:r>
          </w:p>
        </w:tc>
        <w:tc>
          <w:tcPr>
            <w:tcW w:w="2592" w:type="dxa"/>
          </w:tcPr>
          <w:p w14:paraId="1F0FA032" w14:textId="77777777" w:rsidR="006A262A" w:rsidRDefault="006A262A" w:rsidP="006A262A">
            <w:pPr>
              <w:jc w:val="center"/>
            </w:pPr>
            <w:r>
              <w:rPr>
                <w:b/>
              </w:rPr>
              <w:t>Beschrijving</w:t>
            </w:r>
          </w:p>
        </w:tc>
        <w:tc>
          <w:tcPr>
            <w:tcW w:w="1296" w:type="dxa"/>
          </w:tcPr>
          <w:p w14:paraId="35816113" w14:textId="77777777" w:rsidR="006A262A" w:rsidRDefault="006A262A" w:rsidP="006A262A">
            <w:pPr>
              <w:jc w:val="center"/>
            </w:pPr>
            <w:r>
              <w:rPr>
                <w:b/>
              </w:rPr>
              <w:t>Wijziging</w:t>
            </w:r>
          </w:p>
        </w:tc>
        <w:tc>
          <w:tcPr>
            <w:tcW w:w="2592" w:type="dxa"/>
          </w:tcPr>
          <w:p w14:paraId="3F75F79C" w14:textId="77777777" w:rsidR="006A262A" w:rsidRDefault="006A262A" w:rsidP="006A262A">
            <w:pPr>
              <w:jc w:val="center"/>
            </w:pPr>
            <w:r>
              <w:rPr>
                <w:b/>
              </w:rPr>
              <w:t>Reden</w:t>
            </w:r>
          </w:p>
        </w:tc>
      </w:tr>
      <w:tr w:rsidR="006A262A" w14:paraId="225AA205" w14:textId="77777777" w:rsidTr="006A262A">
        <w:tc>
          <w:tcPr>
            <w:tcW w:w="2160" w:type="dxa"/>
          </w:tcPr>
          <w:p w14:paraId="0B107D94" w14:textId="77777777" w:rsidR="006A262A" w:rsidRDefault="006A262A" w:rsidP="006A262A">
            <w:r>
              <w:t>Geen informatie</w:t>
            </w:r>
          </w:p>
        </w:tc>
        <w:tc>
          <w:tcPr>
            <w:tcW w:w="2592" w:type="dxa"/>
          </w:tcPr>
          <w:p w14:paraId="12AE3F9B" w14:textId="77777777" w:rsidR="006A262A" w:rsidRDefault="006A262A" w:rsidP="006A262A">
            <w:r>
              <w:t>Geen informatie</w:t>
            </w:r>
          </w:p>
        </w:tc>
        <w:tc>
          <w:tcPr>
            <w:tcW w:w="1296" w:type="dxa"/>
          </w:tcPr>
          <w:p w14:paraId="41CAD08F" w14:textId="77777777" w:rsidR="006A262A" w:rsidRDefault="006A262A" w:rsidP="006A262A">
            <w:r>
              <w:t>INSERT</w:t>
            </w:r>
          </w:p>
        </w:tc>
        <w:tc>
          <w:tcPr>
            <w:tcW w:w="2592" w:type="dxa"/>
          </w:tcPr>
          <w:p w14:paraId="1CAFE115" w14:textId="77777777" w:rsidR="006A262A" w:rsidRDefault="006A262A" w:rsidP="006A262A">
            <w:r>
              <w:t>-</w:t>
            </w:r>
          </w:p>
        </w:tc>
      </w:tr>
    </w:tbl>
    <w:p w14:paraId="0A0666EC" w14:textId="77777777" w:rsidR="006A262A" w:rsidRDefault="006A262A" w:rsidP="006A262A">
      <w:pPr>
        <w:pStyle w:val="Geenafstand"/>
      </w:pPr>
      <w:r>
        <w:t xml:space="preserve"> </w:t>
      </w:r>
    </w:p>
    <w:p w14:paraId="29B71207" w14:textId="77777777" w:rsidR="006A262A" w:rsidRDefault="006A262A" w:rsidP="006A262A">
      <w:pPr>
        <w:pStyle w:val="Kop3"/>
      </w:pPr>
      <w:r>
        <w:t>CAT_WATERLOOP</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EB6122D" w14:textId="77777777" w:rsidTr="006A262A">
        <w:tc>
          <w:tcPr>
            <w:tcW w:w="2160" w:type="dxa"/>
          </w:tcPr>
          <w:p w14:paraId="6F3B5CC0" w14:textId="77777777" w:rsidR="006A262A" w:rsidRDefault="006A262A" w:rsidP="006A262A">
            <w:pPr>
              <w:jc w:val="center"/>
            </w:pPr>
            <w:r>
              <w:rPr>
                <w:b/>
              </w:rPr>
              <w:t>Code</w:t>
            </w:r>
          </w:p>
        </w:tc>
        <w:tc>
          <w:tcPr>
            <w:tcW w:w="2592" w:type="dxa"/>
          </w:tcPr>
          <w:p w14:paraId="53621328" w14:textId="77777777" w:rsidR="006A262A" w:rsidRDefault="006A262A" w:rsidP="006A262A">
            <w:pPr>
              <w:jc w:val="center"/>
            </w:pPr>
            <w:r>
              <w:rPr>
                <w:b/>
              </w:rPr>
              <w:t>Beschrijving</w:t>
            </w:r>
          </w:p>
        </w:tc>
        <w:tc>
          <w:tcPr>
            <w:tcW w:w="1296" w:type="dxa"/>
          </w:tcPr>
          <w:p w14:paraId="7485C476" w14:textId="77777777" w:rsidR="006A262A" w:rsidRDefault="006A262A" w:rsidP="006A262A">
            <w:pPr>
              <w:jc w:val="center"/>
            </w:pPr>
            <w:r>
              <w:rPr>
                <w:b/>
              </w:rPr>
              <w:t>Wijziging</w:t>
            </w:r>
          </w:p>
        </w:tc>
        <w:tc>
          <w:tcPr>
            <w:tcW w:w="2592" w:type="dxa"/>
          </w:tcPr>
          <w:p w14:paraId="4ACEE864" w14:textId="77777777" w:rsidR="006A262A" w:rsidRDefault="006A262A" w:rsidP="006A262A">
            <w:pPr>
              <w:jc w:val="center"/>
            </w:pPr>
            <w:r>
              <w:rPr>
                <w:b/>
              </w:rPr>
              <w:t>Reden</w:t>
            </w:r>
          </w:p>
        </w:tc>
      </w:tr>
      <w:tr w:rsidR="006A262A" w14:paraId="1D064631" w14:textId="77777777" w:rsidTr="006A262A">
        <w:tc>
          <w:tcPr>
            <w:tcW w:w="2160" w:type="dxa"/>
          </w:tcPr>
          <w:p w14:paraId="29E43DFD" w14:textId="77777777" w:rsidR="006A262A" w:rsidRDefault="006A262A" w:rsidP="006A262A">
            <w:r>
              <w:t>Niet van toepassing</w:t>
            </w:r>
          </w:p>
        </w:tc>
        <w:tc>
          <w:tcPr>
            <w:tcW w:w="2592" w:type="dxa"/>
          </w:tcPr>
          <w:p w14:paraId="342ACD48" w14:textId="77777777" w:rsidR="006A262A" w:rsidRDefault="006A262A" w:rsidP="006A262A">
            <w:r>
              <w:t>Niet van toepassing</w:t>
            </w:r>
          </w:p>
        </w:tc>
        <w:tc>
          <w:tcPr>
            <w:tcW w:w="1296" w:type="dxa"/>
          </w:tcPr>
          <w:p w14:paraId="691209BD" w14:textId="77777777" w:rsidR="006A262A" w:rsidRDefault="006A262A" w:rsidP="006A262A">
            <w:r>
              <w:t>INSERT</w:t>
            </w:r>
          </w:p>
        </w:tc>
        <w:tc>
          <w:tcPr>
            <w:tcW w:w="2592" w:type="dxa"/>
          </w:tcPr>
          <w:p w14:paraId="740C758B" w14:textId="77777777" w:rsidR="006A262A" w:rsidRDefault="006A262A" w:rsidP="006A262A">
            <w:r>
              <w:t>-</w:t>
            </w:r>
          </w:p>
        </w:tc>
      </w:tr>
    </w:tbl>
    <w:p w14:paraId="14BF8079" w14:textId="77777777" w:rsidR="006A262A" w:rsidRDefault="006A262A" w:rsidP="006A262A">
      <w:pPr>
        <w:pStyle w:val="Geenafstand"/>
      </w:pPr>
      <w:r>
        <w:t xml:space="preserve"> </w:t>
      </w:r>
    </w:p>
    <w:p w14:paraId="1557700A" w14:textId="77777777" w:rsidR="006A262A" w:rsidRDefault="006A262A" w:rsidP="006A262A">
      <w:pPr>
        <w:pStyle w:val="Kop3"/>
      </w:pPr>
      <w:r>
        <w:t>CEMT_KLASSE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66CE22D" w14:textId="77777777" w:rsidTr="006A262A">
        <w:tc>
          <w:tcPr>
            <w:tcW w:w="2160" w:type="dxa"/>
          </w:tcPr>
          <w:p w14:paraId="5671FC0F" w14:textId="77777777" w:rsidR="006A262A" w:rsidRDefault="006A262A" w:rsidP="006A262A">
            <w:pPr>
              <w:jc w:val="center"/>
            </w:pPr>
            <w:r>
              <w:rPr>
                <w:b/>
              </w:rPr>
              <w:t>Code</w:t>
            </w:r>
          </w:p>
        </w:tc>
        <w:tc>
          <w:tcPr>
            <w:tcW w:w="2592" w:type="dxa"/>
          </w:tcPr>
          <w:p w14:paraId="6DDFAFC7" w14:textId="77777777" w:rsidR="006A262A" w:rsidRDefault="006A262A" w:rsidP="006A262A">
            <w:pPr>
              <w:jc w:val="center"/>
            </w:pPr>
            <w:r>
              <w:rPr>
                <w:b/>
              </w:rPr>
              <w:t>Beschrijving</w:t>
            </w:r>
          </w:p>
        </w:tc>
        <w:tc>
          <w:tcPr>
            <w:tcW w:w="1296" w:type="dxa"/>
          </w:tcPr>
          <w:p w14:paraId="39674773" w14:textId="77777777" w:rsidR="006A262A" w:rsidRDefault="006A262A" w:rsidP="006A262A">
            <w:pPr>
              <w:jc w:val="center"/>
            </w:pPr>
            <w:r>
              <w:rPr>
                <w:b/>
              </w:rPr>
              <w:t>Wijziging</w:t>
            </w:r>
          </w:p>
        </w:tc>
        <w:tc>
          <w:tcPr>
            <w:tcW w:w="2592" w:type="dxa"/>
          </w:tcPr>
          <w:p w14:paraId="4A2CDED1" w14:textId="77777777" w:rsidR="006A262A" w:rsidRDefault="006A262A" w:rsidP="006A262A">
            <w:pPr>
              <w:jc w:val="center"/>
            </w:pPr>
            <w:r>
              <w:rPr>
                <w:b/>
              </w:rPr>
              <w:t>Reden</w:t>
            </w:r>
          </w:p>
        </w:tc>
      </w:tr>
      <w:tr w:rsidR="006A262A" w14:paraId="70D953F7" w14:textId="77777777" w:rsidTr="006A262A">
        <w:tc>
          <w:tcPr>
            <w:tcW w:w="2160" w:type="dxa"/>
          </w:tcPr>
          <w:p w14:paraId="0A2DA18E" w14:textId="77777777" w:rsidR="006A262A" w:rsidRDefault="006A262A" w:rsidP="006A262A">
            <w:r>
              <w:t>Niet van toepassing</w:t>
            </w:r>
          </w:p>
        </w:tc>
        <w:tc>
          <w:tcPr>
            <w:tcW w:w="2592" w:type="dxa"/>
          </w:tcPr>
          <w:p w14:paraId="139B89D3" w14:textId="77777777" w:rsidR="006A262A" w:rsidRDefault="006A262A" w:rsidP="006A262A">
            <w:r>
              <w:t>Niet van toepassing</w:t>
            </w:r>
          </w:p>
        </w:tc>
        <w:tc>
          <w:tcPr>
            <w:tcW w:w="1296" w:type="dxa"/>
          </w:tcPr>
          <w:p w14:paraId="510310D5" w14:textId="77777777" w:rsidR="006A262A" w:rsidRDefault="006A262A" w:rsidP="006A262A">
            <w:r>
              <w:t>INSERT</w:t>
            </w:r>
          </w:p>
        </w:tc>
        <w:tc>
          <w:tcPr>
            <w:tcW w:w="2592" w:type="dxa"/>
          </w:tcPr>
          <w:p w14:paraId="7DA9A985" w14:textId="77777777" w:rsidR="006A262A" w:rsidRDefault="006A262A" w:rsidP="006A262A">
            <w:r>
              <w:t>-</w:t>
            </w:r>
          </w:p>
        </w:tc>
      </w:tr>
    </w:tbl>
    <w:p w14:paraId="5C772649" w14:textId="77777777" w:rsidR="006A262A" w:rsidRDefault="006A262A" w:rsidP="006A262A">
      <w:pPr>
        <w:pStyle w:val="Geenafstand"/>
      </w:pPr>
      <w:r>
        <w:t xml:space="preserve"> </w:t>
      </w:r>
    </w:p>
    <w:p w14:paraId="0A925088" w14:textId="77777777" w:rsidR="006A262A" w:rsidRDefault="006A262A" w:rsidP="006A262A">
      <w:pPr>
        <w:pStyle w:val="Kop3"/>
      </w:pPr>
      <w:r>
        <w:t>ConditionOfFacilityValue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00DD3D7" w14:textId="77777777" w:rsidTr="006A262A">
        <w:tc>
          <w:tcPr>
            <w:tcW w:w="2160" w:type="dxa"/>
          </w:tcPr>
          <w:p w14:paraId="2A2832D2" w14:textId="77777777" w:rsidR="006A262A" w:rsidRDefault="006A262A" w:rsidP="006A262A">
            <w:pPr>
              <w:jc w:val="center"/>
            </w:pPr>
            <w:r>
              <w:rPr>
                <w:b/>
              </w:rPr>
              <w:t>Code</w:t>
            </w:r>
          </w:p>
        </w:tc>
        <w:tc>
          <w:tcPr>
            <w:tcW w:w="2592" w:type="dxa"/>
          </w:tcPr>
          <w:p w14:paraId="63326BB8" w14:textId="77777777" w:rsidR="006A262A" w:rsidRDefault="006A262A" w:rsidP="006A262A">
            <w:pPr>
              <w:jc w:val="center"/>
            </w:pPr>
            <w:r>
              <w:rPr>
                <w:b/>
              </w:rPr>
              <w:t>Beschrijving</w:t>
            </w:r>
          </w:p>
        </w:tc>
        <w:tc>
          <w:tcPr>
            <w:tcW w:w="1296" w:type="dxa"/>
          </w:tcPr>
          <w:p w14:paraId="205B4BFC" w14:textId="77777777" w:rsidR="006A262A" w:rsidRDefault="006A262A" w:rsidP="006A262A">
            <w:pPr>
              <w:jc w:val="center"/>
            </w:pPr>
            <w:r>
              <w:rPr>
                <w:b/>
              </w:rPr>
              <w:t>Wijziging</w:t>
            </w:r>
          </w:p>
        </w:tc>
        <w:tc>
          <w:tcPr>
            <w:tcW w:w="2592" w:type="dxa"/>
          </w:tcPr>
          <w:p w14:paraId="697EC9BA" w14:textId="77777777" w:rsidR="006A262A" w:rsidRDefault="006A262A" w:rsidP="006A262A">
            <w:pPr>
              <w:jc w:val="center"/>
            </w:pPr>
            <w:r>
              <w:rPr>
                <w:b/>
              </w:rPr>
              <w:t>Reden</w:t>
            </w:r>
          </w:p>
        </w:tc>
      </w:tr>
      <w:tr w:rsidR="006A262A" w14:paraId="26CD8159" w14:textId="77777777" w:rsidTr="006A262A">
        <w:tc>
          <w:tcPr>
            <w:tcW w:w="2160" w:type="dxa"/>
          </w:tcPr>
          <w:p w14:paraId="6D84AED4" w14:textId="77777777" w:rsidR="006A262A" w:rsidRDefault="006A262A" w:rsidP="006A262A">
            <w:r>
              <w:t>disused</w:t>
            </w:r>
          </w:p>
        </w:tc>
        <w:tc>
          <w:tcPr>
            <w:tcW w:w="2592" w:type="dxa"/>
          </w:tcPr>
          <w:p w14:paraId="1633DF0C" w14:textId="77777777" w:rsidR="006A262A" w:rsidRDefault="006A262A" w:rsidP="006A262A">
            <w:r>
              <w:t>Buiten gebruik</w:t>
            </w:r>
          </w:p>
        </w:tc>
        <w:tc>
          <w:tcPr>
            <w:tcW w:w="1296" w:type="dxa"/>
          </w:tcPr>
          <w:p w14:paraId="5F0095B7" w14:textId="77777777" w:rsidR="006A262A" w:rsidRDefault="006A262A" w:rsidP="006A262A">
            <w:r>
              <w:t>RENAME</w:t>
            </w:r>
          </w:p>
        </w:tc>
        <w:tc>
          <w:tcPr>
            <w:tcW w:w="2592" w:type="dxa"/>
          </w:tcPr>
          <w:p w14:paraId="347C7CD3" w14:textId="77777777" w:rsidR="006A262A" w:rsidRDefault="006A262A" w:rsidP="006A262A">
            <w:r>
              <w:t>Description van "buiten gebruik" naar "Buiten gebruik"</w:t>
            </w:r>
          </w:p>
        </w:tc>
      </w:tr>
      <w:tr w:rsidR="006A262A" w14:paraId="61C92B95" w14:textId="77777777" w:rsidTr="006A262A">
        <w:tc>
          <w:tcPr>
            <w:tcW w:w="2160" w:type="dxa"/>
          </w:tcPr>
          <w:p w14:paraId="34E7ECE1" w14:textId="77777777" w:rsidR="006A262A" w:rsidRDefault="006A262A" w:rsidP="006A262A">
            <w:r>
              <w:t>functional</w:t>
            </w:r>
          </w:p>
        </w:tc>
        <w:tc>
          <w:tcPr>
            <w:tcW w:w="2592" w:type="dxa"/>
          </w:tcPr>
          <w:p w14:paraId="40773A65" w14:textId="77777777" w:rsidR="006A262A" w:rsidRDefault="006A262A" w:rsidP="006A262A">
            <w:r>
              <w:t>Functioneel</w:t>
            </w:r>
          </w:p>
        </w:tc>
        <w:tc>
          <w:tcPr>
            <w:tcW w:w="1296" w:type="dxa"/>
          </w:tcPr>
          <w:p w14:paraId="3908198C" w14:textId="77777777" w:rsidR="006A262A" w:rsidRDefault="006A262A" w:rsidP="006A262A">
            <w:r>
              <w:t>RENAME</w:t>
            </w:r>
          </w:p>
        </w:tc>
        <w:tc>
          <w:tcPr>
            <w:tcW w:w="2592" w:type="dxa"/>
          </w:tcPr>
          <w:p w14:paraId="06C8D612" w14:textId="77777777" w:rsidR="006A262A" w:rsidRDefault="006A262A" w:rsidP="006A262A">
            <w:r>
              <w:t>Description van "functioneel" naar "Functioneel"</w:t>
            </w:r>
          </w:p>
        </w:tc>
      </w:tr>
      <w:tr w:rsidR="006A262A" w14:paraId="06A2760B" w14:textId="77777777" w:rsidTr="006A262A">
        <w:tc>
          <w:tcPr>
            <w:tcW w:w="2160" w:type="dxa"/>
          </w:tcPr>
          <w:p w14:paraId="7D99D20F" w14:textId="77777777" w:rsidR="006A262A" w:rsidRDefault="006A262A" w:rsidP="006A262A">
            <w:r>
              <w:t>projected</w:t>
            </w:r>
          </w:p>
        </w:tc>
        <w:tc>
          <w:tcPr>
            <w:tcW w:w="2592" w:type="dxa"/>
          </w:tcPr>
          <w:p w14:paraId="111C8EFA" w14:textId="77777777" w:rsidR="006A262A" w:rsidRDefault="006A262A" w:rsidP="006A262A">
            <w:r>
              <w:t>Geprojecteerd</w:t>
            </w:r>
          </w:p>
        </w:tc>
        <w:tc>
          <w:tcPr>
            <w:tcW w:w="1296" w:type="dxa"/>
          </w:tcPr>
          <w:p w14:paraId="0FA5B450" w14:textId="77777777" w:rsidR="006A262A" w:rsidRDefault="006A262A" w:rsidP="006A262A">
            <w:r>
              <w:t>RENAME</w:t>
            </w:r>
          </w:p>
        </w:tc>
        <w:tc>
          <w:tcPr>
            <w:tcW w:w="2592" w:type="dxa"/>
          </w:tcPr>
          <w:p w14:paraId="630309F9" w14:textId="77777777" w:rsidR="006A262A" w:rsidRDefault="006A262A" w:rsidP="006A262A">
            <w:r>
              <w:t>Description van "geprojecteerd" naar "Geprojecteerd"</w:t>
            </w:r>
          </w:p>
        </w:tc>
      </w:tr>
    </w:tbl>
    <w:p w14:paraId="21973CA5" w14:textId="77777777" w:rsidR="006A262A" w:rsidRDefault="006A262A" w:rsidP="006A262A">
      <w:pPr>
        <w:pStyle w:val="Geenafstand"/>
      </w:pPr>
      <w:r>
        <w:lastRenderedPageBreak/>
        <w:t xml:space="preserve"> </w:t>
      </w:r>
    </w:p>
    <w:p w14:paraId="7BA536BB" w14:textId="77777777" w:rsidR="00823114" w:rsidRDefault="006A262A">
      <w:pPr>
        <w:pStyle w:val="Kop3"/>
      </w:pPr>
      <w:r>
        <w:t>FAUNA_DOELGROEP</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16C0AAB3" w14:textId="77777777">
        <w:tc>
          <w:tcPr>
            <w:tcW w:w="2160" w:type="dxa"/>
          </w:tcPr>
          <w:p w14:paraId="0C3198FA" w14:textId="77777777" w:rsidR="00823114" w:rsidRDefault="006A262A">
            <w:pPr>
              <w:jc w:val="center"/>
            </w:pPr>
            <w:r>
              <w:rPr>
                <w:b/>
              </w:rPr>
              <w:t>Code</w:t>
            </w:r>
          </w:p>
        </w:tc>
        <w:tc>
          <w:tcPr>
            <w:tcW w:w="2592" w:type="dxa"/>
          </w:tcPr>
          <w:p w14:paraId="65C657CE" w14:textId="77777777" w:rsidR="00823114" w:rsidRDefault="006A262A">
            <w:pPr>
              <w:jc w:val="center"/>
            </w:pPr>
            <w:r>
              <w:rPr>
                <w:b/>
              </w:rPr>
              <w:t>Beschrijving</w:t>
            </w:r>
          </w:p>
        </w:tc>
        <w:tc>
          <w:tcPr>
            <w:tcW w:w="1296" w:type="dxa"/>
          </w:tcPr>
          <w:p w14:paraId="05236164" w14:textId="77777777" w:rsidR="00823114" w:rsidRDefault="006A262A">
            <w:pPr>
              <w:jc w:val="center"/>
            </w:pPr>
            <w:r>
              <w:rPr>
                <w:b/>
              </w:rPr>
              <w:t>Wijziging</w:t>
            </w:r>
          </w:p>
        </w:tc>
        <w:tc>
          <w:tcPr>
            <w:tcW w:w="2592" w:type="dxa"/>
          </w:tcPr>
          <w:p w14:paraId="395BEDDB" w14:textId="77777777" w:rsidR="00823114" w:rsidRDefault="006A262A">
            <w:pPr>
              <w:jc w:val="center"/>
            </w:pPr>
            <w:r>
              <w:rPr>
                <w:b/>
              </w:rPr>
              <w:t>Reden</w:t>
            </w:r>
          </w:p>
        </w:tc>
      </w:tr>
      <w:tr w:rsidR="00823114" w14:paraId="3CE9DE4F" w14:textId="77777777">
        <w:tc>
          <w:tcPr>
            <w:tcW w:w="2160" w:type="dxa"/>
          </w:tcPr>
          <w:p w14:paraId="78615B15" w14:textId="77777777" w:rsidR="00823114" w:rsidRDefault="006A262A">
            <w:r>
              <w:t>AM</w:t>
            </w:r>
          </w:p>
        </w:tc>
        <w:tc>
          <w:tcPr>
            <w:tcW w:w="2592" w:type="dxa"/>
          </w:tcPr>
          <w:p w14:paraId="49F02E76" w14:textId="77777777" w:rsidR="00823114" w:rsidRDefault="006A262A">
            <w:r>
              <w:t>Amfibieën</w:t>
            </w:r>
          </w:p>
        </w:tc>
        <w:tc>
          <w:tcPr>
            <w:tcW w:w="1296" w:type="dxa"/>
          </w:tcPr>
          <w:p w14:paraId="1E334C32" w14:textId="77777777" w:rsidR="00823114" w:rsidRDefault="006A262A">
            <w:r>
              <w:t>DELETE</w:t>
            </w:r>
          </w:p>
        </w:tc>
        <w:tc>
          <w:tcPr>
            <w:tcW w:w="2592" w:type="dxa"/>
          </w:tcPr>
          <w:p w14:paraId="30FEE026" w14:textId="77777777" w:rsidR="00823114" w:rsidRDefault="006A262A">
            <w:r>
              <w:t>Domein waarde niet meer nodig</w:t>
            </w:r>
          </w:p>
        </w:tc>
      </w:tr>
      <w:tr w:rsidR="00823114" w14:paraId="314A2D74" w14:textId="77777777">
        <w:tc>
          <w:tcPr>
            <w:tcW w:w="2160" w:type="dxa"/>
          </w:tcPr>
          <w:p w14:paraId="730241A1" w14:textId="77777777" w:rsidR="00823114" w:rsidRDefault="006A262A">
            <w:r>
              <w:t>DA</w:t>
            </w:r>
          </w:p>
        </w:tc>
        <w:tc>
          <w:tcPr>
            <w:tcW w:w="2592" w:type="dxa"/>
          </w:tcPr>
          <w:p w14:paraId="389CC1E3" w14:textId="77777777" w:rsidR="00823114" w:rsidRDefault="006A262A">
            <w:r>
              <w:t>Das</w:t>
            </w:r>
          </w:p>
        </w:tc>
        <w:tc>
          <w:tcPr>
            <w:tcW w:w="1296" w:type="dxa"/>
          </w:tcPr>
          <w:p w14:paraId="70C6F9CD" w14:textId="77777777" w:rsidR="00823114" w:rsidRDefault="006A262A">
            <w:r>
              <w:t>DELETE</w:t>
            </w:r>
          </w:p>
        </w:tc>
        <w:tc>
          <w:tcPr>
            <w:tcW w:w="2592" w:type="dxa"/>
          </w:tcPr>
          <w:p w14:paraId="1C6A3399" w14:textId="77777777" w:rsidR="00823114" w:rsidRDefault="006A262A">
            <w:r>
              <w:t>Domein waarde niet meer nodig</w:t>
            </w:r>
          </w:p>
        </w:tc>
      </w:tr>
      <w:tr w:rsidR="00823114" w14:paraId="5A62E027" w14:textId="77777777">
        <w:tc>
          <w:tcPr>
            <w:tcW w:w="2160" w:type="dxa"/>
          </w:tcPr>
          <w:p w14:paraId="05BE8FD0" w14:textId="77777777" w:rsidR="00823114" w:rsidRDefault="006A262A">
            <w:r>
              <w:t>OT</w:t>
            </w:r>
          </w:p>
        </w:tc>
        <w:tc>
          <w:tcPr>
            <w:tcW w:w="2592" w:type="dxa"/>
          </w:tcPr>
          <w:p w14:paraId="7A9FDBC7" w14:textId="77777777" w:rsidR="00823114" w:rsidRDefault="006A262A">
            <w:r>
              <w:t>Otter</w:t>
            </w:r>
          </w:p>
        </w:tc>
        <w:tc>
          <w:tcPr>
            <w:tcW w:w="1296" w:type="dxa"/>
          </w:tcPr>
          <w:p w14:paraId="61BF4A7E" w14:textId="77777777" w:rsidR="00823114" w:rsidRDefault="006A262A">
            <w:r>
              <w:t>DELETE</w:t>
            </w:r>
          </w:p>
        </w:tc>
        <w:tc>
          <w:tcPr>
            <w:tcW w:w="2592" w:type="dxa"/>
          </w:tcPr>
          <w:p w14:paraId="02999E84" w14:textId="77777777" w:rsidR="00823114" w:rsidRDefault="006A262A">
            <w:r>
              <w:t>Domein waarde niet meer nodig</w:t>
            </w:r>
          </w:p>
        </w:tc>
      </w:tr>
      <w:tr w:rsidR="00823114" w14:paraId="74F12CAD" w14:textId="77777777">
        <w:tc>
          <w:tcPr>
            <w:tcW w:w="2160" w:type="dxa"/>
          </w:tcPr>
          <w:p w14:paraId="1E3E2CD6" w14:textId="77777777" w:rsidR="00823114" w:rsidRDefault="006A262A">
            <w:r>
              <w:t>VM</w:t>
            </w:r>
          </w:p>
        </w:tc>
        <w:tc>
          <w:tcPr>
            <w:tcW w:w="2592" w:type="dxa"/>
          </w:tcPr>
          <w:p w14:paraId="524AD11A" w14:textId="77777777" w:rsidR="00823114" w:rsidRDefault="006A262A">
            <w:r>
              <w:t>Vleermuis</w:t>
            </w:r>
          </w:p>
        </w:tc>
        <w:tc>
          <w:tcPr>
            <w:tcW w:w="1296" w:type="dxa"/>
          </w:tcPr>
          <w:p w14:paraId="1B44B79A" w14:textId="77777777" w:rsidR="00823114" w:rsidRDefault="006A262A">
            <w:r>
              <w:t>DELETE</w:t>
            </w:r>
          </w:p>
        </w:tc>
        <w:tc>
          <w:tcPr>
            <w:tcW w:w="2592" w:type="dxa"/>
          </w:tcPr>
          <w:p w14:paraId="36444AAA" w14:textId="77777777" w:rsidR="00823114" w:rsidRDefault="006A262A">
            <w:r>
              <w:t>Domein waarde niet meer nodig</w:t>
            </w:r>
          </w:p>
        </w:tc>
      </w:tr>
      <w:tr w:rsidR="00823114" w14:paraId="66CDE5BA" w14:textId="77777777">
        <w:tc>
          <w:tcPr>
            <w:tcW w:w="2160" w:type="dxa"/>
          </w:tcPr>
          <w:p w14:paraId="634BEFA4" w14:textId="77777777" w:rsidR="00823114" w:rsidRDefault="006A262A">
            <w:r>
              <w:t>WV</w:t>
            </w:r>
          </w:p>
        </w:tc>
        <w:tc>
          <w:tcPr>
            <w:tcW w:w="2592" w:type="dxa"/>
          </w:tcPr>
          <w:p w14:paraId="73355E16" w14:textId="77777777" w:rsidR="00823114" w:rsidRDefault="006A262A">
            <w:r>
              <w:t>Watervogels</w:t>
            </w:r>
          </w:p>
        </w:tc>
        <w:tc>
          <w:tcPr>
            <w:tcW w:w="1296" w:type="dxa"/>
          </w:tcPr>
          <w:p w14:paraId="61676754" w14:textId="77777777" w:rsidR="00823114" w:rsidRDefault="006A262A">
            <w:r>
              <w:t>DELETE</w:t>
            </w:r>
          </w:p>
        </w:tc>
        <w:tc>
          <w:tcPr>
            <w:tcW w:w="2592" w:type="dxa"/>
          </w:tcPr>
          <w:p w14:paraId="56F3ECBD" w14:textId="77777777" w:rsidR="00823114" w:rsidRDefault="006A262A">
            <w:r>
              <w:t>Domein waarde niet meer nodig</w:t>
            </w:r>
          </w:p>
        </w:tc>
      </w:tr>
      <w:tr w:rsidR="00823114" w14:paraId="50F287F7" w14:textId="77777777">
        <w:tc>
          <w:tcPr>
            <w:tcW w:w="2160" w:type="dxa"/>
          </w:tcPr>
          <w:p w14:paraId="03F2ECF6" w14:textId="77777777" w:rsidR="00823114" w:rsidRDefault="006A262A">
            <w:r>
              <w:t>Amfibieën</w:t>
            </w:r>
          </w:p>
        </w:tc>
        <w:tc>
          <w:tcPr>
            <w:tcW w:w="2592" w:type="dxa"/>
          </w:tcPr>
          <w:p w14:paraId="19794B6C" w14:textId="77777777" w:rsidR="00823114" w:rsidRDefault="006A262A">
            <w:r>
              <w:t>Amfibieën</w:t>
            </w:r>
          </w:p>
        </w:tc>
        <w:tc>
          <w:tcPr>
            <w:tcW w:w="1296" w:type="dxa"/>
          </w:tcPr>
          <w:p w14:paraId="5D4F2E99" w14:textId="77777777" w:rsidR="00823114" w:rsidRDefault="006A262A">
            <w:r>
              <w:t>INSERT</w:t>
            </w:r>
          </w:p>
        </w:tc>
        <w:tc>
          <w:tcPr>
            <w:tcW w:w="2592" w:type="dxa"/>
          </w:tcPr>
          <w:p w14:paraId="41BB7E8C" w14:textId="77777777" w:rsidR="00823114" w:rsidRDefault="006A262A">
            <w:r>
              <w:t>-</w:t>
            </w:r>
          </w:p>
        </w:tc>
      </w:tr>
      <w:tr w:rsidR="00823114" w14:paraId="5C5D4A1C" w14:textId="77777777">
        <w:tc>
          <w:tcPr>
            <w:tcW w:w="2160" w:type="dxa"/>
          </w:tcPr>
          <w:p w14:paraId="0356F709" w14:textId="77777777" w:rsidR="00823114" w:rsidRDefault="006A262A">
            <w:r>
              <w:t>Amfibieën en reptielen</w:t>
            </w:r>
          </w:p>
        </w:tc>
        <w:tc>
          <w:tcPr>
            <w:tcW w:w="2592" w:type="dxa"/>
          </w:tcPr>
          <w:p w14:paraId="3A4FC1C0" w14:textId="77777777" w:rsidR="00823114" w:rsidRDefault="006A262A">
            <w:r>
              <w:t>Amfibieën en reptielen</w:t>
            </w:r>
          </w:p>
        </w:tc>
        <w:tc>
          <w:tcPr>
            <w:tcW w:w="1296" w:type="dxa"/>
          </w:tcPr>
          <w:p w14:paraId="20C8C668" w14:textId="77777777" w:rsidR="00823114" w:rsidRDefault="006A262A">
            <w:r>
              <w:t>INSERT</w:t>
            </w:r>
          </w:p>
        </w:tc>
        <w:tc>
          <w:tcPr>
            <w:tcW w:w="2592" w:type="dxa"/>
          </w:tcPr>
          <w:p w14:paraId="51704D96" w14:textId="77777777" w:rsidR="00823114" w:rsidRDefault="006A262A">
            <w:r>
              <w:t>-</w:t>
            </w:r>
          </w:p>
        </w:tc>
      </w:tr>
      <w:tr w:rsidR="00823114" w14:paraId="63923404" w14:textId="77777777">
        <w:tc>
          <w:tcPr>
            <w:tcW w:w="2160" w:type="dxa"/>
          </w:tcPr>
          <w:p w14:paraId="01F0ED1E" w14:textId="77777777" w:rsidR="00823114" w:rsidRDefault="006A262A">
            <w:r>
              <w:t>Bunzing, egel</w:t>
            </w:r>
          </w:p>
        </w:tc>
        <w:tc>
          <w:tcPr>
            <w:tcW w:w="2592" w:type="dxa"/>
          </w:tcPr>
          <w:p w14:paraId="12C53C51" w14:textId="77777777" w:rsidR="00823114" w:rsidRDefault="006A262A">
            <w:r>
              <w:t>Bunzing, egel</w:t>
            </w:r>
          </w:p>
        </w:tc>
        <w:tc>
          <w:tcPr>
            <w:tcW w:w="1296" w:type="dxa"/>
          </w:tcPr>
          <w:p w14:paraId="33A7AD8B" w14:textId="77777777" w:rsidR="00823114" w:rsidRDefault="006A262A">
            <w:r>
              <w:t>INSERT</w:t>
            </w:r>
          </w:p>
        </w:tc>
        <w:tc>
          <w:tcPr>
            <w:tcW w:w="2592" w:type="dxa"/>
          </w:tcPr>
          <w:p w14:paraId="42B98E3B" w14:textId="77777777" w:rsidR="00823114" w:rsidRDefault="006A262A">
            <w:r>
              <w:t>-</w:t>
            </w:r>
          </w:p>
        </w:tc>
      </w:tr>
      <w:tr w:rsidR="00823114" w14:paraId="010A2DDC" w14:textId="77777777">
        <w:tc>
          <w:tcPr>
            <w:tcW w:w="2160" w:type="dxa"/>
          </w:tcPr>
          <w:p w14:paraId="7AE25B56" w14:textId="77777777" w:rsidR="00823114" w:rsidRDefault="006A262A">
            <w:r>
              <w:t>Bunzing, egel, noordse woelmuis</w:t>
            </w:r>
          </w:p>
        </w:tc>
        <w:tc>
          <w:tcPr>
            <w:tcW w:w="2592" w:type="dxa"/>
          </w:tcPr>
          <w:p w14:paraId="58D6E2EF" w14:textId="77777777" w:rsidR="00823114" w:rsidRDefault="006A262A">
            <w:r>
              <w:t>Bunzing, egel, noordse woelmuis</w:t>
            </w:r>
          </w:p>
        </w:tc>
        <w:tc>
          <w:tcPr>
            <w:tcW w:w="1296" w:type="dxa"/>
          </w:tcPr>
          <w:p w14:paraId="46CCCBDB" w14:textId="77777777" w:rsidR="00823114" w:rsidRDefault="006A262A">
            <w:r>
              <w:t>INSERT</w:t>
            </w:r>
          </w:p>
        </w:tc>
        <w:tc>
          <w:tcPr>
            <w:tcW w:w="2592" w:type="dxa"/>
          </w:tcPr>
          <w:p w14:paraId="39B57304" w14:textId="77777777" w:rsidR="00823114" w:rsidRDefault="006A262A">
            <w:r>
              <w:t>-</w:t>
            </w:r>
          </w:p>
        </w:tc>
      </w:tr>
      <w:tr w:rsidR="00823114" w14:paraId="52EFBB05" w14:textId="77777777">
        <w:tc>
          <w:tcPr>
            <w:tcW w:w="2160" w:type="dxa"/>
          </w:tcPr>
          <w:p w14:paraId="7E8DF662" w14:textId="77777777" w:rsidR="00823114" w:rsidRDefault="006A262A">
            <w:r>
              <w:t>Bunzing, egel, noordse woelmuis, pad</w:t>
            </w:r>
          </w:p>
        </w:tc>
        <w:tc>
          <w:tcPr>
            <w:tcW w:w="2592" w:type="dxa"/>
          </w:tcPr>
          <w:p w14:paraId="273206EA" w14:textId="77777777" w:rsidR="00823114" w:rsidRDefault="006A262A">
            <w:r>
              <w:t>Bunzing, egel, noordse woelmuis, pad</w:t>
            </w:r>
          </w:p>
        </w:tc>
        <w:tc>
          <w:tcPr>
            <w:tcW w:w="1296" w:type="dxa"/>
          </w:tcPr>
          <w:p w14:paraId="45400105" w14:textId="77777777" w:rsidR="00823114" w:rsidRDefault="006A262A">
            <w:r>
              <w:t>INSERT</w:t>
            </w:r>
          </w:p>
        </w:tc>
        <w:tc>
          <w:tcPr>
            <w:tcW w:w="2592" w:type="dxa"/>
          </w:tcPr>
          <w:p w14:paraId="4373F7A1" w14:textId="77777777" w:rsidR="00823114" w:rsidRDefault="006A262A">
            <w:r>
              <w:t>-</w:t>
            </w:r>
          </w:p>
        </w:tc>
      </w:tr>
      <w:tr w:rsidR="00823114" w14:paraId="3FE460A9" w14:textId="77777777">
        <w:tc>
          <w:tcPr>
            <w:tcW w:w="2160" w:type="dxa"/>
          </w:tcPr>
          <w:p w14:paraId="51E69F5C" w14:textId="77777777" w:rsidR="00823114" w:rsidRDefault="006A262A">
            <w:r>
              <w:t>Bunzing, egel, pad</w:t>
            </w:r>
          </w:p>
        </w:tc>
        <w:tc>
          <w:tcPr>
            <w:tcW w:w="2592" w:type="dxa"/>
          </w:tcPr>
          <w:p w14:paraId="177C5F85" w14:textId="77777777" w:rsidR="00823114" w:rsidRDefault="006A262A">
            <w:r>
              <w:t>Bunzing, egel, pad</w:t>
            </w:r>
          </w:p>
        </w:tc>
        <w:tc>
          <w:tcPr>
            <w:tcW w:w="1296" w:type="dxa"/>
          </w:tcPr>
          <w:p w14:paraId="196935A7" w14:textId="77777777" w:rsidR="00823114" w:rsidRDefault="006A262A">
            <w:r>
              <w:t>INSERT</w:t>
            </w:r>
          </w:p>
        </w:tc>
        <w:tc>
          <w:tcPr>
            <w:tcW w:w="2592" w:type="dxa"/>
          </w:tcPr>
          <w:p w14:paraId="743C1451" w14:textId="77777777" w:rsidR="00823114" w:rsidRDefault="006A262A">
            <w:r>
              <w:t>-</w:t>
            </w:r>
          </w:p>
        </w:tc>
      </w:tr>
      <w:tr w:rsidR="00823114" w14:paraId="5073817E" w14:textId="77777777">
        <w:tc>
          <w:tcPr>
            <w:tcW w:w="2160" w:type="dxa"/>
          </w:tcPr>
          <w:p w14:paraId="375D0957" w14:textId="77777777" w:rsidR="00823114" w:rsidRDefault="006A262A">
            <w:r>
              <w:t>Bunzing, egel, ringslang</w:t>
            </w:r>
          </w:p>
        </w:tc>
        <w:tc>
          <w:tcPr>
            <w:tcW w:w="2592" w:type="dxa"/>
          </w:tcPr>
          <w:p w14:paraId="073C0F33" w14:textId="77777777" w:rsidR="00823114" w:rsidRDefault="006A262A">
            <w:r>
              <w:t>Bunzing, egel, ringslang</w:t>
            </w:r>
          </w:p>
        </w:tc>
        <w:tc>
          <w:tcPr>
            <w:tcW w:w="1296" w:type="dxa"/>
          </w:tcPr>
          <w:p w14:paraId="261FBAAC" w14:textId="77777777" w:rsidR="00823114" w:rsidRDefault="006A262A">
            <w:r>
              <w:t>INSERT</w:t>
            </w:r>
          </w:p>
        </w:tc>
        <w:tc>
          <w:tcPr>
            <w:tcW w:w="2592" w:type="dxa"/>
          </w:tcPr>
          <w:p w14:paraId="2A49133B" w14:textId="77777777" w:rsidR="00823114" w:rsidRDefault="006A262A">
            <w:r>
              <w:t>-</w:t>
            </w:r>
          </w:p>
        </w:tc>
      </w:tr>
      <w:tr w:rsidR="00823114" w14:paraId="769E4C24" w14:textId="77777777">
        <w:tc>
          <w:tcPr>
            <w:tcW w:w="2160" w:type="dxa"/>
          </w:tcPr>
          <w:p w14:paraId="7A3BAE6A" w14:textId="77777777" w:rsidR="00823114" w:rsidRDefault="006A262A">
            <w:r>
              <w:t>Dassen</w:t>
            </w:r>
          </w:p>
        </w:tc>
        <w:tc>
          <w:tcPr>
            <w:tcW w:w="2592" w:type="dxa"/>
          </w:tcPr>
          <w:p w14:paraId="5E9F0B12" w14:textId="77777777" w:rsidR="00823114" w:rsidRDefault="006A262A">
            <w:r>
              <w:t>Dassen</w:t>
            </w:r>
          </w:p>
        </w:tc>
        <w:tc>
          <w:tcPr>
            <w:tcW w:w="1296" w:type="dxa"/>
          </w:tcPr>
          <w:p w14:paraId="1678A767" w14:textId="77777777" w:rsidR="00823114" w:rsidRDefault="006A262A">
            <w:r>
              <w:t>INSERT</w:t>
            </w:r>
          </w:p>
        </w:tc>
        <w:tc>
          <w:tcPr>
            <w:tcW w:w="2592" w:type="dxa"/>
          </w:tcPr>
          <w:p w14:paraId="2DBAE98B" w14:textId="77777777" w:rsidR="00823114" w:rsidRDefault="006A262A">
            <w:r>
              <w:t>-</w:t>
            </w:r>
          </w:p>
        </w:tc>
      </w:tr>
      <w:tr w:rsidR="00823114" w14:paraId="4DD5CD02" w14:textId="77777777">
        <w:tc>
          <w:tcPr>
            <w:tcW w:w="2160" w:type="dxa"/>
          </w:tcPr>
          <w:p w14:paraId="31DBE855" w14:textId="77777777" w:rsidR="00823114" w:rsidRDefault="006A262A">
            <w:r>
              <w:t>Grote zoogdieren</w:t>
            </w:r>
          </w:p>
        </w:tc>
        <w:tc>
          <w:tcPr>
            <w:tcW w:w="2592" w:type="dxa"/>
          </w:tcPr>
          <w:p w14:paraId="5C6CC40B" w14:textId="77777777" w:rsidR="00823114" w:rsidRDefault="006A262A">
            <w:r>
              <w:t>Grote zoogdieren</w:t>
            </w:r>
          </w:p>
        </w:tc>
        <w:tc>
          <w:tcPr>
            <w:tcW w:w="1296" w:type="dxa"/>
          </w:tcPr>
          <w:p w14:paraId="53A9B88E" w14:textId="77777777" w:rsidR="00823114" w:rsidRDefault="006A262A">
            <w:r>
              <w:t>INSERT</w:t>
            </w:r>
          </w:p>
        </w:tc>
        <w:tc>
          <w:tcPr>
            <w:tcW w:w="2592" w:type="dxa"/>
          </w:tcPr>
          <w:p w14:paraId="311A0245" w14:textId="77777777" w:rsidR="00823114" w:rsidRDefault="006A262A">
            <w:r>
              <w:t>-</w:t>
            </w:r>
          </w:p>
        </w:tc>
      </w:tr>
      <w:tr w:rsidR="00823114" w14:paraId="3F36861E" w14:textId="77777777">
        <w:tc>
          <w:tcPr>
            <w:tcW w:w="2160" w:type="dxa"/>
          </w:tcPr>
          <w:p w14:paraId="1E26AB8E" w14:textId="77777777" w:rsidR="00823114" w:rsidRDefault="006A262A">
            <w:r>
              <w:t>Klein wild</w:t>
            </w:r>
          </w:p>
        </w:tc>
        <w:tc>
          <w:tcPr>
            <w:tcW w:w="2592" w:type="dxa"/>
          </w:tcPr>
          <w:p w14:paraId="4C903AA8" w14:textId="77777777" w:rsidR="00823114" w:rsidRDefault="006A262A">
            <w:r>
              <w:t>Klein wild</w:t>
            </w:r>
          </w:p>
        </w:tc>
        <w:tc>
          <w:tcPr>
            <w:tcW w:w="1296" w:type="dxa"/>
          </w:tcPr>
          <w:p w14:paraId="5427113A" w14:textId="77777777" w:rsidR="00823114" w:rsidRDefault="006A262A">
            <w:r>
              <w:t>INSERT</w:t>
            </w:r>
          </w:p>
        </w:tc>
        <w:tc>
          <w:tcPr>
            <w:tcW w:w="2592" w:type="dxa"/>
          </w:tcPr>
          <w:p w14:paraId="79CCC1DF" w14:textId="77777777" w:rsidR="00823114" w:rsidRDefault="006A262A">
            <w:r>
              <w:t>-</w:t>
            </w:r>
          </w:p>
        </w:tc>
      </w:tr>
      <w:tr w:rsidR="00823114" w14:paraId="16B3F9EA" w14:textId="77777777">
        <w:tc>
          <w:tcPr>
            <w:tcW w:w="2160" w:type="dxa"/>
          </w:tcPr>
          <w:p w14:paraId="29C3FB5A" w14:textId="77777777" w:rsidR="00823114" w:rsidRDefault="006A262A">
            <w:r>
              <w:t>Onbekend</w:t>
            </w:r>
          </w:p>
        </w:tc>
        <w:tc>
          <w:tcPr>
            <w:tcW w:w="2592" w:type="dxa"/>
          </w:tcPr>
          <w:p w14:paraId="5E8E65FD" w14:textId="77777777" w:rsidR="00823114" w:rsidRDefault="006A262A">
            <w:r>
              <w:t>Onbekend</w:t>
            </w:r>
          </w:p>
        </w:tc>
        <w:tc>
          <w:tcPr>
            <w:tcW w:w="1296" w:type="dxa"/>
          </w:tcPr>
          <w:p w14:paraId="17EB80E4" w14:textId="77777777" w:rsidR="00823114" w:rsidRDefault="006A262A">
            <w:r>
              <w:t>INSERT</w:t>
            </w:r>
          </w:p>
        </w:tc>
        <w:tc>
          <w:tcPr>
            <w:tcW w:w="2592" w:type="dxa"/>
          </w:tcPr>
          <w:p w14:paraId="40BC6679" w14:textId="77777777" w:rsidR="00823114" w:rsidRDefault="006A262A">
            <w:r>
              <w:t>-</w:t>
            </w:r>
          </w:p>
        </w:tc>
      </w:tr>
      <w:tr w:rsidR="00823114" w14:paraId="19336EB4" w14:textId="77777777">
        <w:tc>
          <w:tcPr>
            <w:tcW w:w="2160" w:type="dxa"/>
          </w:tcPr>
          <w:p w14:paraId="11874434" w14:textId="77777777" w:rsidR="00823114" w:rsidRDefault="006A262A">
            <w:r>
              <w:t>Otters</w:t>
            </w:r>
          </w:p>
        </w:tc>
        <w:tc>
          <w:tcPr>
            <w:tcW w:w="2592" w:type="dxa"/>
          </w:tcPr>
          <w:p w14:paraId="0D50293B" w14:textId="77777777" w:rsidR="00823114" w:rsidRDefault="006A262A">
            <w:r>
              <w:t>Otters</w:t>
            </w:r>
          </w:p>
        </w:tc>
        <w:tc>
          <w:tcPr>
            <w:tcW w:w="1296" w:type="dxa"/>
          </w:tcPr>
          <w:p w14:paraId="574A6199" w14:textId="77777777" w:rsidR="00823114" w:rsidRDefault="006A262A">
            <w:r>
              <w:t>INSERT</w:t>
            </w:r>
          </w:p>
        </w:tc>
        <w:tc>
          <w:tcPr>
            <w:tcW w:w="2592" w:type="dxa"/>
          </w:tcPr>
          <w:p w14:paraId="5B8F0804" w14:textId="77777777" w:rsidR="00823114" w:rsidRDefault="006A262A">
            <w:r>
              <w:t>-</w:t>
            </w:r>
          </w:p>
        </w:tc>
      </w:tr>
      <w:tr w:rsidR="00823114" w14:paraId="40623E35" w14:textId="77777777">
        <w:tc>
          <w:tcPr>
            <w:tcW w:w="2160" w:type="dxa"/>
          </w:tcPr>
          <w:p w14:paraId="652A9C6C" w14:textId="77777777" w:rsidR="00823114" w:rsidRDefault="006A262A">
            <w:r>
              <w:t>Overig (vul opmerking)</w:t>
            </w:r>
          </w:p>
        </w:tc>
        <w:tc>
          <w:tcPr>
            <w:tcW w:w="2592" w:type="dxa"/>
          </w:tcPr>
          <w:p w14:paraId="2EBFBB72" w14:textId="77777777" w:rsidR="00823114" w:rsidRDefault="006A262A">
            <w:r>
              <w:t>Overig (vul opmerking)</w:t>
            </w:r>
          </w:p>
        </w:tc>
        <w:tc>
          <w:tcPr>
            <w:tcW w:w="1296" w:type="dxa"/>
          </w:tcPr>
          <w:p w14:paraId="0C86C096" w14:textId="77777777" w:rsidR="00823114" w:rsidRDefault="006A262A">
            <w:r>
              <w:t>INSERT</w:t>
            </w:r>
          </w:p>
        </w:tc>
        <w:tc>
          <w:tcPr>
            <w:tcW w:w="2592" w:type="dxa"/>
          </w:tcPr>
          <w:p w14:paraId="2896E880" w14:textId="77777777" w:rsidR="00823114" w:rsidRDefault="006A262A">
            <w:r>
              <w:t>-</w:t>
            </w:r>
          </w:p>
        </w:tc>
      </w:tr>
      <w:tr w:rsidR="00823114" w14:paraId="6CD6FA30" w14:textId="77777777">
        <w:tc>
          <w:tcPr>
            <w:tcW w:w="2160" w:type="dxa"/>
          </w:tcPr>
          <w:p w14:paraId="13F94A94" w14:textId="77777777" w:rsidR="00823114" w:rsidRDefault="006A262A">
            <w:r>
              <w:t>Pad</w:t>
            </w:r>
          </w:p>
        </w:tc>
        <w:tc>
          <w:tcPr>
            <w:tcW w:w="2592" w:type="dxa"/>
          </w:tcPr>
          <w:p w14:paraId="5DAEC2A4" w14:textId="77777777" w:rsidR="00823114" w:rsidRDefault="006A262A">
            <w:r>
              <w:t>Pad</w:t>
            </w:r>
          </w:p>
        </w:tc>
        <w:tc>
          <w:tcPr>
            <w:tcW w:w="1296" w:type="dxa"/>
          </w:tcPr>
          <w:p w14:paraId="146DF43C" w14:textId="77777777" w:rsidR="00823114" w:rsidRDefault="006A262A">
            <w:r>
              <w:t>INSERT</w:t>
            </w:r>
          </w:p>
        </w:tc>
        <w:tc>
          <w:tcPr>
            <w:tcW w:w="2592" w:type="dxa"/>
          </w:tcPr>
          <w:p w14:paraId="593F4F6D" w14:textId="77777777" w:rsidR="00823114" w:rsidRDefault="006A262A">
            <w:r>
              <w:t>-</w:t>
            </w:r>
          </w:p>
        </w:tc>
      </w:tr>
      <w:tr w:rsidR="00823114" w14:paraId="70A3003C" w14:textId="77777777">
        <w:tc>
          <w:tcPr>
            <w:tcW w:w="2160" w:type="dxa"/>
          </w:tcPr>
          <w:p w14:paraId="0E48EB5E" w14:textId="77777777" w:rsidR="00823114" w:rsidRDefault="006A262A">
            <w:r>
              <w:t>Pad en das</w:t>
            </w:r>
          </w:p>
        </w:tc>
        <w:tc>
          <w:tcPr>
            <w:tcW w:w="2592" w:type="dxa"/>
          </w:tcPr>
          <w:p w14:paraId="1E7A263B" w14:textId="77777777" w:rsidR="00823114" w:rsidRDefault="006A262A">
            <w:r>
              <w:t>Pad en das</w:t>
            </w:r>
          </w:p>
        </w:tc>
        <w:tc>
          <w:tcPr>
            <w:tcW w:w="1296" w:type="dxa"/>
          </w:tcPr>
          <w:p w14:paraId="4F1957EF" w14:textId="77777777" w:rsidR="00823114" w:rsidRDefault="006A262A">
            <w:r>
              <w:t>INSERT</w:t>
            </w:r>
          </w:p>
        </w:tc>
        <w:tc>
          <w:tcPr>
            <w:tcW w:w="2592" w:type="dxa"/>
          </w:tcPr>
          <w:p w14:paraId="1A4F5600" w14:textId="77777777" w:rsidR="00823114" w:rsidRDefault="006A262A">
            <w:r>
              <w:t>-</w:t>
            </w:r>
          </w:p>
        </w:tc>
      </w:tr>
      <w:tr w:rsidR="00823114" w14:paraId="227AA777" w14:textId="77777777">
        <w:tc>
          <w:tcPr>
            <w:tcW w:w="2160" w:type="dxa"/>
          </w:tcPr>
          <w:p w14:paraId="384CED84" w14:textId="77777777" w:rsidR="00823114" w:rsidRDefault="006A262A">
            <w:r>
              <w:t>Vee</w:t>
            </w:r>
          </w:p>
        </w:tc>
        <w:tc>
          <w:tcPr>
            <w:tcW w:w="2592" w:type="dxa"/>
          </w:tcPr>
          <w:p w14:paraId="7A40B432" w14:textId="77777777" w:rsidR="00823114" w:rsidRDefault="006A262A">
            <w:r>
              <w:t>Vee</w:t>
            </w:r>
          </w:p>
        </w:tc>
        <w:tc>
          <w:tcPr>
            <w:tcW w:w="1296" w:type="dxa"/>
          </w:tcPr>
          <w:p w14:paraId="1F4DDACD" w14:textId="77777777" w:rsidR="00823114" w:rsidRDefault="006A262A">
            <w:r>
              <w:t>INSERT</w:t>
            </w:r>
          </w:p>
        </w:tc>
        <w:tc>
          <w:tcPr>
            <w:tcW w:w="2592" w:type="dxa"/>
          </w:tcPr>
          <w:p w14:paraId="08CFAF09" w14:textId="77777777" w:rsidR="00823114" w:rsidRDefault="006A262A">
            <w:r>
              <w:t>-</w:t>
            </w:r>
          </w:p>
        </w:tc>
      </w:tr>
      <w:tr w:rsidR="00823114" w14:paraId="0A290832" w14:textId="77777777">
        <w:tc>
          <w:tcPr>
            <w:tcW w:w="2160" w:type="dxa"/>
          </w:tcPr>
          <w:p w14:paraId="567746BD" w14:textId="77777777" w:rsidR="00823114" w:rsidRDefault="006A262A">
            <w:r>
              <w:t>Vleermuizen</w:t>
            </w:r>
          </w:p>
        </w:tc>
        <w:tc>
          <w:tcPr>
            <w:tcW w:w="2592" w:type="dxa"/>
          </w:tcPr>
          <w:p w14:paraId="38E19794" w14:textId="77777777" w:rsidR="00823114" w:rsidRDefault="006A262A">
            <w:r>
              <w:t>Vleermuizen</w:t>
            </w:r>
          </w:p>
        </w:tc>
        <w:tc>
          <w:tcPr>
            <w:tcW w:w="1296" w:type="dxa"/>
          </w:tcPr>
          <w:p w14:paraId="4180D737" w14:textId="77777777" w:rsidR="00823114" w:rsidRDefault="006A262A">
            <w:r>
              <w:t>INSERT</w:t>
            </w:r>
          </w:p>
        </w:tc>
        <w:tc>
          <w:tcPr>
            <w:tcW w:w="2592" w:type="dxa"/>
          </w:tcPr>
          <w:p w14:paraId="06CD39A4" w14:textId="77777777" w:rsidR="00823114" w:rsidRDefault="006A262A">
            <w:r>
              <w:t>-</w:t>
            </w:r>
          </w:p>
        </w:tc>
      </w:tr>
      <w:tr w:rsidR="00823114" w14:paraId="0EA1ECD0" w14:textId="77777777">
        <w:tc>
          <w:tcPr>
            <w:tcW w:w="2160" w:type="dxa"/>
          </w:tcPr>
          <w:p w14:paraId="632C21CE" w14:textId="77777777" w:rsidR="00823114" w:rsidRDefault="006A262A">
            <w:r>
              <w:t>Watervogels</w:t>
            </w:r>
          </w:p>
        </w:tc>
        <w:tc>
          <w:tcPr>
            <w:tcW w:w="2592" w:type="dxa"/>
          </w:tcPr>
          <w:p w14:paraId="2F19CC28" w14:textId="77777777" w:rsidR="00823114" w:rsidRDefault="006A262A">
            <w:r>
              <w:t>Watervogels</w:t>
            </w:r>
          </w:p>
        </w:tc>
        <w:tc>
          <w:tcPr>
            <w:tcW w:w="1296" w:type="dxa"/>
          </w:tcPr>
          <w:p w14:paraId="0BB9D8BA" w14:textId="77777777" w:rsidR="00823114" w:rsidRDefault="006A262A">
            <w:r>
              <w:t>INSERT</w:t>
            </w:r>
          </w:p>
        </w:tc>
        <w:tc>
          <w:tcPr>
            <w:tcW w:w="2592" w:type="dxa"/>
          </w:tcPr>
          <w:p w14:paraId="73BC01E7" w14:textId="77777777" w:rsidR="00823114" w:rsidRDefault="006A262A">
            <w:r>
              <w:t>-</w:t>
            </w:r>
          </w:p>
        </w:tc>
      </w:tr>
      <w:tr w:rsidR="00823114" w14:paraId="440F1D5B" w14:textId="77777777">
        <w:tc>
          <w:tcPr>
            <w:tcW w:w="2160" w:type="dxa"/>
          </w:tcPr>
          <w:p w14:paraId="75069EA2" w14:textId="77777777" w:rsidR="00823114" w:rsidRDefault="006A262A">
            <w:r>
              <w:t>Zoogdieren algemeen</w:t>
            </w:r>
          </w:p>
        </w:tc>
        <w:tc>
          <w:tcPr>
            <w:tcW w:w="2592" w:type="dxa"/>
          </w:tcPr>
          <w:p w14:paraId="1A009A1A" w14:textId="77777777" w:rsidR="00823114" w:rsidRDefault="006A262A">
            <w:r>
              <w:t>Zoogdieren algemeen</w:t>
            </w:r>
          </w:p>
        </w:tc>
        <w:tc>
          <w:tcPr>
            <w:tcW w:w="1296" w:type="dxa"/>
          </w:tcPr>
          <w:p w14:paraId="242484A1" w14:textId="77777777" w:rsidR="00823114" w:rsidRDefault="006A262A">
            <w:r>
              <w:t>INSERT</w:t>
            </w:r>
          </w:p>
        </w:tc>
        <w:tc>
          <w:tcPr>
            <w:tcW w:w="2592" w:type="dxa"/>
          </w:tcPr>
          <w:p w14:paraId="2800DC45" w14:textId="77777777" w:rsidR="00823114" w:rsidRDefault="006A262A">
            <w:r>
              <w:t>-</w:t>
            </w:r>
          </w:p>
        </w:tc>
      </w:tr>
    </w:tbl>
    <w:p w14:paraId="12E6012E" w14:textId="77777777" w:rsidR="00823114" w:rsidRDefault="006A262A">
      <w:pPr>
        <w:pStyle w:val="Geenafstand"/>
      </w:pPr>
      <w:r>
        <w:t xml:space="preserve"> </w:t>
      </w:r>
    </w:p>
    <w:p w14:paraId="3124963E" w14:textId="77777777" w:rsidR="006A262A" w:rsidRDefault="006A262A" w:rsidP="006A262A">
      <w:pPr>
        <w:pStyle w:val="Kop3"/>
      </w:pPr>
      <w:r>
        <w:t>FLORASOORT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B3B2F71" w14:textId="77777777" w:rsidTr="006A262A">
        <w:tc>
          <w:tcPr>
            <w:tcW w:w="2160" w:type="dxa"/>
          </w:tcPr>
          <w:p w14:paraId="63A4A62F" w14:textId="77777777" w:rsidR="006A262A" w:rsidRDefault="006A262A" w:rsidP="006A262A">
            <w:pPr>
              <w:jc w:val="center"/>
            </w:pPr>
            <w:r>
              <w:rPr>
                <w:b/>
              </w:rPr>
              <w:t>Code</w:t>
            </w:r>
          </w:p>
        </w:tc>
        <w:tc>
          <w:tcPr>
            <w:tcW w:w="2592" w:type="dxa"/>
          </w:tcPr>
          <w:p w14:paraId="3E8834DD" w14:textId="77777777" w:rsidR="006A262A" w:rsidRDefault="006A262A" w:rsidP="006A262A">
            <w:pPr>
              <w:jc w:val="center"/>
            </w:pPr>
            <w:r>
              <w:rPr>
                <w:b/>
              </w:rPr>
              <w:t>Beschrijving</w:t>
            </w:r>
          </w:p>
        </w:tc>
        <w:tc>
          <w:tcPr>
            <w:tcW w:w="1296" w:type="dxa"/>
          </w:tcPr>
          <w:p w14:paraId="0A60C952" w14:textId="77777777" w:rsidR="006A262A" w:rsidRDefault="006A262A" w:rsidP="006A262A">
            <w:pPr>
              <w:jc w:val="center"/>
            </w:pPr>
            <w:r>
              <w:rPr>
                <w:b/>
              </w:rPr>
              <w:t>Wijziging</w:t>
            </w:r>
          </w:p>
        </w:tc>
        <w:tc>
          <w:tcPr>
            <w:tcW w:w="2592" w:type="dxa"/>
          </w:tcPr>
          <w:p w14:paraId="3E1809C2" w14:textId="77777777" w:rsidR="006A262A" w:rsidRDefault="006A262A" w:rsidP="006A262A">
            <w:pPr>
              <w:jc w:val="center"/>
            </w:pPr>
            <w:r>
              <w:rPr>
                <w:b/>
              </w:rPr>
              <w:t>Reden</w:t>
            </w:r>
          </w:p>
        </w:tc>
      </w:tr>
      <w:tr w:rsidR="006A262A" w14:paraId="2F719055" w14:textId="77777777" w:rsidTr="006A262A">
        <w:tc>
          <w:tcPr>
            <w:tcW w:w="2160" w:type="dxa"/>
          </w:tcPr>
          <w:p w14:paraId="6897E554" w14:textId="77777777" w:rsidR="006A262A" w:rsidRDefault="006A262A" w:rsidP="006A262A">
            <w:r>
              <w:t>veldesdoorn</w:t>
            </w:r>
          </w:p>
        </w:tc>
        <w:tc>
          <w:tcPr>
            <w:tcW w:w="2592" w:type="dxa"/>
          </w:tcPr>
          <w:p w14:paraId="2645BB35" w14:textId="77777777" w:rsidR="006A262A" w:rsidRDefault="006A262A" w:rsidP="006A262A">
            <w:r>
              <w:t>veldesdoorn</w:t>
            </w:r>
          </w:p>
        </w:tc>
        <w:tc>
          <w:tcPr>
            <w:tcW w:w="1296" w:type="dxa"/>
          </w:tcPr>
          <w:p w14:paraId="5C2BA51D" w14:textId="77777777" w:rsidR="006A262A" w:rsidRDefault="006A262A" w:rsidP="006A262A">
            <w:r>
              <w:t>DELETE</w:t>
            </w:r>
          </w:p>
        </w:tc>
        <w:tc>
          <w:tcPr>
            <w:tcW w:w="2592" w:type="dxa"/>
          </w:tcPr>
          <w:p w14:paraId="116A209B" w14:textId="77777777" w:rsidR="006A262A" w:rsidRDefault="006A262A" w:rsidP="006A262A">
            <w:r>
              <w:t>Domein waarde niet meer nodig</w:t>
            </w:r>
          </w:p>
        </w:tc>
      </w:tr>
      <w:tr w:rsidR="006A262A" w14:paraId="32CEB6E8" w14:textId="77777777" w:rsidTr="006A262A">
        <w:tc>
          <w:tcPr>
            <w:tcW w:w="2160" w:type="dxa"/>
          </w:tcPr>
          <w:p w14:paraId="32BAE54C" w14:textId="77777777" w:rsidR="006A262A" w:rsidRDefault="006A262A" w:rsidP="006A262A">
            <w:r>
              <w:t>Overig (vul opmerking)</w:t>
            </w:r>
          </w:p>
        </w:tc>
        <w:tc>
          <w:tcPr>
            <w:tcW w:w="2592" w:type="dxa"/>
          </w:tcPr>
          <w:p w14:paraId="46FB54F9" w14:textId="77777777" w:rsidR="006A262A" w:rsidRDefault="006A262A" w:rsidP="006A262A">
            <w:r>
              <w:t>Overig (vul opmerking)</w:t>
            </w:r>
          </w:p>
        </w:tc>
        <w:tc>
          <w:tcPr>
            <w:tcW w:w="1296" w:type="dxa"/>
          </w:tcPr>
          <w:p w14:paraId="32F7AF6C" w14:textId="77777777" w:rsidR="006A262A" w:rsidRDefault="006A262A" w:rsidP="006A262A">
            <w:r>
              <w:t>INSERT</w:t>
            </w:r>
          </w:p>
        </w:tc>
        <w:tc>
          <w:tcPr>
            <w:tcW w:w="2592" w:type="dxa"/>
          </w:tcPr>
          <w:p w14:paraId="63118957" w14:textId="77777777" w:rsidR="006A262A" w:rsidRDefault="006A262A" w:rsidP="006A262A">
            <w:r>
              <w:t>-</w:t>
            </w:r>
          </w:p>
        </w:tc>
      </w:tr>
      <w:tr w:rsidR="006A262A" w14:paraId="2EF60F7D" w14:textId="77777777" w:rsidTr="006A262A">
        <w:tc>
          <w:tcPr>
            <w:tcW w:w="2160" w:type="dxa"/>
          </w:tcPr>
          <w:p w14:paraId="3F4BB620" w14:textId="77777777" w:rsidR="006A262A" w:rsidRDefault="006A262A" w:rsidP="006A262A">
            <w:r>
              <w:t>Veldesdoorn</w:t>
            </w:r>
          </w:p>
        </w:tc>
        <w:tc>
          <w:tcPr>
            <w:tcW w:w="2592" w:type="dxa"/>
          </w:tcPr>
          <w:p w14:paraId="5696CD47" w14:textId="77777777" w:rsidR="006A262A" w:rsidRDefault="006A262A" w:rsidP="006A262A">
            <w:r>
              <w:t>Veldesdoorn</w:t>
            </w:r>
          </w:p>
        </w:tc>
        <w:tc>
          <w:tcPr>
            <w:tcW w:w="1296" w:type="dxa"/>
          </w:tcPr>
          <w:p w14:paraId="724E0CF5" w14:textId="77777777" w:rsidR="006A262A" w:rsidRDefault="006A262A" w:rsidP="006A262A">
            <w:r>
              <w:t>INSERT</w:t>
            </w:r>
          </w:p>
        </w:tc>
        <w:tc>
          <w:tcPr>
            <w:tcW w:w="2592" w:type="dxa"/>
          </w:tcPr>
          <w:p w14:paraId="37540FFC" w14:textId="77777777" w:rsidR="006A262A" w:rsidRDefault="006A262A" w:rsidP="006A262A">
            <w:r>
              <w:t>-</w:t>
            </w:r>
          </w:p>
        </w:tc>
      </w:tr>
    </w:tbl>
    <w:p w14:paraId="30BCF931" w14:textId="77777777" w:rsidR="006A262A" w:rsidRDefault="006A262A" w:rsidP="006A262A">
      <w:pPr>
        <w:pStyle w:val="Geenafstand"/>
      </w:pPr>
      <w:r>
        <w:lastRenderedPageBreak/>
        <w:t xml:space="preserve"> </w:t>
      </w:r>
    </w:p>
    <w:p w14:paraId="014A98F8" w14:textId="77777777" w:rsidR="006A262A" w:rsidRDefault="006A262A" w:rsidP="006A262A">
      <w:pPr>
        <w:pStyle w:val="Kop3"/>
      </w:pPr>
      <w:r>
        <w:t>functieOWG</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E0ABF67" w14:textId="77777777" w:rsidTr="006A262A">
        <w:tc>
          <w:tcPr>
            <w:tcW w:w="2160" w:type="dxa"/>
          </w:tcPr>
          <w:p w14:paraId="25DB1772" w14:textId="77777777" w:rsidR="006A262A" w:rsidRDefault="006A262A" w:rsidP="006A262A">
            <w:pPr>
              <w:jc w:val="center"/>
            </w:pPr>
            <w:r>
              <w:rPr>
                <w:b/>
              </w:rPr>
              <w:t>Code</w:t>
            </w:r>
          </w:p>
        </w:tc>
        <w:tc>
          <w:tcPr>
            <w:tcW w:w="2592" w:type="dxa"/>
          </w:tcPr>
          <w:p w14:paraId="611F307A" w14:textId="77777777" w:rsidR="006A262A" w:rsidRDefault="006A262A" w:rsidP="006A262A">
            <w:pPr>
              <w:jc w:val="center"/>
            </w:pPr>
            <w:r>
              <w:rPr>
                <w:b/>
              </w:rPr>
              <w:t>Beschrijving</w:t>
            </w:r>
          </w:p>
        </w:tc>
        <w:tc>
          <w:tcPr>
            <w:tcW w:w="1296" w:type="dxa"/>
          </w:tcPr>
          <w:p w14:paraId="0493A947" w14:textId="77777777" w:rsidR="006A262A" w:rsidRDefault="006A262A" w:rsidP="006A262A">
            <w:pPr>
              <w:jc w:val="center"/>
            </w:pPr>
            <w:r>
              <w:rPr>
                <w:b/>
              </w:rPr>
              <w:t>Wijziging</w:t>
            </w:r>
          </w:p>
        </w:tc>
        <w:tc>
          <w:tcPr>
            <w:tcW w:w="2592" w:type="dxa"/>
          </w:tcPr>
          <w:p w14:paraId="2FD1C8A2" w14:textId="77777777" w:rsidR="006A262A" w:rsidRDefault="006A262A" w:rsidP="006A262A">
            <w:pPr>
              <w:jc w:val="center"/>
            </w:pPr>
            <w:r>
              <w:rPr>
                <w:b/>
              </w:rPr>
              <w:t>Reden</w:t>
            </w:r>
          </w:p>
        </w:tc>
      </w:tr>
      <w:tr w:rsidR="006A262A" w14:paraId="607F548B" w14:textId="77777777" w:rsidTr="006A262A">
        <w:tc>
          <w:tcPr>
            <w:tcW w:w="2160" w:type="dxa"/>
          </w:tcPr>
          <w:p w14:paraId="1D5D9003" w14:textId="77777777" w:rsidR="006A262A" w:rsidRDefault="006A262A" w:rsidP="006A262A">
            <w:r>
              <w:t>transitie</w:t>
            </w:r>
          </w:p>
        </w:tc>
        <w:tc>
          <w:tcPr>
            <w:tcW w:w="2592" w:type="dxa"/>
          </w:tcPr>
          <w:p w14:paraId="296A8268" w14:textId="77777777" w:rsidR="006A262A" w:rsidRDefault="006A262A" w:rsidP="006A262A">
            <w:r>
              <w:t>transitie</w:t>
            </w:r>
          </w:p>
        </w:tc>
        <w:tc>
          <w:tcPr>
            <w:tcW w:w="1296" w:type="dxa"/>
          </w:tcPr>
          <w:p w14:paraId="761995E9" w14:textId="77777777" w:rsidR="006A262A" w:rsidRDefault="006A262A" w:rsidP="006A262A">
            <w:r>
              <w:t>DELETE</w:t>
            </w:r>
          </w:p>
        </w:tc>
        <w:tc>
          <w:tcPr>
            <w:tcW w:w="2592" w:type="dxa"/>
          </w:tcPr>
          <w:p w14:paraId="4E990C72" w14:textId="77777777" w:rsidR="006A262A" w:rsidRDefault="006A262A" w:rsidP="006A262A">
            <w:r>
              <w:t>Domein waarde niet meer nodig</w:t>
            </w:r>
          </w:p>
        </w:tc>
      </w:tr>
    </w:tbl>
    <w:p w14:paraId="0FDB3E41" w14:textId="77777777" w:rsidR="006A262A" w:rsidRDefault="006A262A" w:rsidP="006A262A">
      <w:pPr>
        <w:pStyle w:val="Geenafstand"/>
      </w:pPr>
      <w:r>
        <w:t xml:space="preserve"> </w:t>
      </w:r>
    </w:p>
    <w:p w14:paraId="715573A5" w14:textId="77777777" w:rsidR="006A262A" w:rsidRDefault="006A262A" w:rsidP="006A262A">
      <w:pPr>
        <w:pStyle w:val="Kop3"/>
      </w:pPr>
      <w:r>
        <w:t>functieWGD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A53D480" w14:textId="77777777" w:rsidTr="006A262A">
        <w:tc>
          <w:tcPr>
            <w:tcW w:w="2160" w:type="dxa"/>
          </w:tcPr>
          <w:p w14:paraId="764270CE" w14:textId="77777777" w:rsidR="006A262A" w:rsidRDefault="006A262A" w:rsidP="006A262A">
            <w:pPr>
              <w:jc w:val="center"/>
            </w:pPr>
            <w:r>
              <w:rPr>
                <w:b/>
              </w:rPr>
              <w:t>Code</w:t>
            </w:r>
          </w:p>
        </w:tc>
        <w:tc>
          <w:tcPr>
            <w:tcW w:w="2592" w:type="dxa"/>
          </w:tcPr>
          <w:p w14:paraId="6DEE9661" w14:textId="77777777" w:rsidR="006A262A" w:rsidRDefault="006A262A" w:rsidP="006A262A">
            <w:pPr>
              <w:jc w:val="center"/>
            </w:pPr>
            <w:r>
              <w:rPr>
                <w:b/>
              </w:rPr>
              <w:t>Beschrijving</w:t>
            </w:r>
          </w:p>
        </w:tc>
        <w:tc>
          <w:tcPr>
            <w:tcW w:w="1296" w:type="dxa"/>
          </w:tcPr>
          <w:p w14:paraId="750BF7B4" w14:textId="77777777" w:rsidR="006A262A" w:rsidRDefault="006A262A" w:rsidP="006A262A">
            <w:pPr>
              <w:jc w:val="center"/>
            </w:pPr>
            <w:r>
              <w:rPr>
                <w:b/>
              </w:rPr>
              <w:t>Wijziging</w:t>
            </w:r>
          </w:p>
        </w:tc>
        <w:tc>
          <w:tcPr>
            <w:tcW w:w="2592" w:type="dxa"/>
          </w:tcPr>
          <w:p w14:paraId="672AA6F4" w14:textId="77777777" w:rsidR="006A262A" w:rsidRDefault="006A262A" w:rsidP="006A262A">
            <w:pPr>
              <w:jc w:val="center"/>
            </w:pPr>
            <w:r>
              <w:rPr>
                <w:b/>
              </w:rPr>
              <w:t>Reden</w:t>
            </w:r>
          </w:p>
        </w:tc>
      </w:tr>
      <w:tr w:rsidR="006A262A" w14:paraId="2C57D1F6" w14:textId="77777777" w:rsidTr="006A262A">
        <w:tc>
          <w:tcPr>
            <w:tcW w:w="2160" w:type="dxa"/>
          </w:tcPr>
          <w:p w14:paraId="2D0C27FD" w14:textId="77777777" w:rsidR="006A262A" w:rsidRDefault="006A262A" w:rsidP="006A262A">
            <w:r>
              <w:t>transitie</w:t>
            </w:r>
          </w:p>
        </w:tc>
        <w:tc>
          <w:tcPr>
            <w:tcW w:w="2592" w:type="dxa"/>
          </w:tcPr>
          <w:p w14:paraId="4666E78E" w14:textId="77777777" w:rsidR="006A262A" w:rsidRDefault="006A262A" w:rsidP="006A262A">
            <w:r>
              <w:t>transitie</w:t>
            </w:r>
          </w:p>
        </w:tc>
        <w:tc>
          <w:tcPr>
            <w:tcW w:w="1296" w:type="dxa"/>
          </w:tcPr>
          <w:p w14:paraId="74CE19D6" w14:textId="77777777" w:rsidR="006A262A" w:rsidRDefault="006A262A" w:rsidP="006A262A">
            <w:r>
              <w:t>DELETE</w:t>
            </w:r>
          </w:p>
        </w:tc>
        <w:tc>
          <w:tcPr>
            <w:tcW w:w="2592" w:type="dxa"/>
          </w:tcPr>
          <w:p w14:paraId="21C20C1F" w14:textId="77777777" w:rsidR="006A262A" w:rsidRDefault="006A262A" w:rsidP="006A262A">
            <w:r>
              <w:t>Domein waarde niet meer nodig</w:t>
            </w:r>
          </w:p>
        </w:tc>
      </w:tr>
    </w:tbl>
    <w:p w14:paraId="401E95E5" w14:textId="77777777" w:rsidR="006A262A" w:rsidRDefault="006A262A" w:rsidP="006A262A">
      <w:pPr>
        <w:pStyle w:val="Geenafstand"/>
      </w:pPr>
      <w:r>
        <w:t xml:space="preserve"> </w:t>
      </w:r>
    </w:p>
    <w:p w14:paraId="77A77D53" w14:textId="77777777" w:rsidR="006A262A" w:rsidRDefault="006A262A" w:rsidP="006A262A">
      <w:pPr>
        <w:pStyle w:val="Kop3"/>
      </w:pPr>
      <w:r>
        <w:t>FUNDERING_TYPE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1687882" w14:textId="77777777" w:rsidTr="006A262A">
        <w:tc>
          <w:tcPr>
            <w:tcW w:w="2160" w:type="dxa"/>
          </w:tcPr>
          <w:p w14:paraId="6F7FC57F" w14:textId="77777777" w:rsidR="006A262A" w:rsidRDefault="006A262A" w:rsidP="006A262A">
            <w:pPr>
              <w:jc w:val="center"/>
            </w:pPr>
            <w:r>
              <w:rPr>
                <w:b/>
              </w:rPr>
              <w:t>Code</w:t>
            </w:r>
          </w:p>
        </w:tc>
        <w:tc>
          <w:tcPr>
            <w:tcW w:w="2592" w:type="dxa"/>
          </w:tcPr>
          <w:p w14:paraId="13C88C28" w14:textId="77777777" w:rsidR="006A262A" w:rsidRDefault="006A262A" w:rsidP="006A262A">
            <w:pPr>
              <w:jc w:val="center"/>
            </w:pPr>
            <w:r>
              <w:rPr>
                <w:b/>
              </w:rPr>
              <w:t>Beschrijving</w:t>
            </w:r>
          </w:p>
        </w:tc>
        <w:tc>
          <w:tcPr>
            <w:tcW w:w="1296" w:type="dxa"/>
          </w:tcPr>
          <w:p w14:paraId="0FB5871E" w14:textId="77777777" w:rsidR="006A262A" w:rsidRDefault="006A262A" w:rsidP="006A262A">
            <w:pPr>
              <w:jc w:val="center"/>
            </w:pPr>
            <w:r>
              <w:rPr>
                <w:b/>
              </w:rPr>
              <w:t>Wijziging</w:t>
            </w:r>
          </w:p>
        </w:tc>
        <w:tc>
          <w:tcPr>
            <w:tcW w:w="2592" w:type="dxa"/>
          </w:tcPr>
          <w:p w14:paraId="420D404C" w14:textId="77777777" w:rsidR="006A262A" w:rsidRDefault="006A262A" w:rsidP="006A262A">
            <w:pPr>
              <w:jc w:val="center"/>
            </w:pPr>
            <w:r>
              <w:rPr>
                <w:b/>
              </w:rPr>
              <w:t>Reden</w:t>
            </w:r>
          </w:p>
        </w:tc>
      </w:tr>
      <w:tr w:rsidR="006A262A" w14:paraId="724BB688" w14:textId="77777777" w:rsidTr="006A262A">
        <w:tc>
          <w:tcPr>
            <w:tcW w:w="2160" w:type="dxa"/>
          </w:tcPr>
          <w:p w14:paraId="6FE3BEFB" w14:textId="77777777" w:rsidR="006A262A" w:rsidRDefault="006A262A" w:rsidP="006A262A">
            <w:r>
              <w:t>Geen</w:t>
            </w:r>
          </w:p>
        </w:tc>
        <w:tc>
          <w:tcPr>
            <w:tcW w:w="2592" w:type="dxa"/>
          </w:tcPr>
          <w:p w14:paraId="0F22A663" w14:textId="77777777" w:rsidR="006A262A" w:rsidRDefault="006A262A" w:rsidP="006A262A">
            <w:r>
              <w:t>Geen</w:t>
            </w:r>
          </w:p>
        </w:tc>
        <w:tc>
          <w:tcPr>
            <w:tcW w:w="1296" w:type="dxa"/>
          </w:tcPr>
          <w:p w14:paraId="3F55D98A" w14:textId="77777777" w:rsidR="006A262A" w:rsidRDefault="006A262A" w:rsidP="006A262A">
            <w:r>
              <w:t>INSERT</w:t>
            </w:r>
          </w:p>
        </w:tc>
        <w:tc>
          <w:tcPr>
            <w:tcW w:w="2592" w:type="dxa"/>
          </w:tcPr>
          <w:p w14:paraId="5B87581A" w14:textId="77777777" w:rsidR="006A262A" w:rsidRDefault="006A262A" w:rsidP="006A262A">
            <w:r>
              <w:t>-</w:t>
            </w:r>
          </w:p>
        </w:tc>
      </w:tr>
      <w:tr w:rsidR="006A262A" w14:paraId="10ADA287" w14:textId="77777777" w:rsidTr="006A262A">
        <w:tc>
          <w:tcPr>
            <w:tcW w:w="2160" w:type="dxa"/>
          </w:tcPr>
          <w:p w14:paraId="5DA67E7C" w14:textId="77777777" w:rsidR="006A262A" w:rsidRDefault="006A262A" w:rsidP="006A262A">
            <w:r>
              <w:t>Overig (vul opmerking)</w:t>
            </w:r>
          </w:p>
        </w:tc>
        <w:tc>
          <w:tcPr>
            <w:tcW w:w="2592" w:type="dxa"/>
          </w:tcPr>
          <w:p w14:paraId="574F3748" w14:textId="77777777" w:rsidR="006A262A" w:rsidRDefault="006A262A" w:rsidP="006A262A">
            <w:r>
              <w:t>Overig (vul opmerking)</w:t>
            </w:r>
          </w:p>
        </w:tc>
        <w:tc>
          <w:tcPr>
            <w:tcW w:w="1296" w:type="dxa"/>
          </w:tcPr>
          <w:p w14:paraId="1508B600" w14:textId="77777777" w:rsidR="006A262A" w:rsidRDefault="006A262A" w:rsidP="006A262A">
            <w:r>
              <w:t>INSERT</w:t>
            </w:r>
          </w:p>
        </w:tc>
        <w:tc>
          <w:tcPr>
            <w:tcW w:w="2592" w:type="dxa"/>
          </w:tcPr>
          <w:p w14:paraId="0A3AE69C" w14:textId="77777777" w:rsidR="006A262A" w:rsidRDefault="006A262A" w:rsidP="006A262A">
            <w:r>
              <w:t>-</w:t>
            </w:r>
          </w:p>
        </w:tc>
      </w:tr>
    </w:tbl>
    <w:p w14:paraId="7040BCD4" w14:textId="77777777" w:rsidR="006A262A" w:rsidRDefault="006A262A" w:rsidP="006A262A">
      <w:pPr>
        <w:pStyle w:val="Geenafstand"/>
      </w:pPr>
      <w:r>
        <w:t xml:space="preserve"> </w:t>
      </w:r>
    </w:p>
    <w:p w14:paraId="52ECEFBA" w14:textId="77777777" w:rsidR="006A262A" w:rsidRDefault="006A262A" w:rsidP="006A262A">
      <w:pPr>
        <w:pStyle w:val="Kop3"/>
      </w:pPr>
      <w:r>
        <w:t>fysiekVoorkomenBTD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546413FD" w14:textId="77777777" w:rsidTr="006A262A">
        <w:tc>
          <w:tcPr>
            <w:tcW w:w="2160" w:type="dxa"/>
          </w:tcPr>
          <w:p w14:paraId="66B59FD0" w14:textId="77777777" w:rsidR="006A262A" w:rsidRDefault="006A262A" w:rsidP="006A262A">
            <w:pPr>
              <w:jc w:val="center"/>
            </w:pPr>
            <w:r>
              <w:rPr>
                <w:b/>
              </w:rPr>
              <w:t>Code</w:t>
            </w:r>
          </w:p>
        </w:tc>
        <w:tc>
          <w:tcPr>
            <w:tcW w:w="2592" w:type="dxa"/>
          </w:tcPr>
          <w:p w14:paraId="60C0E852" w14:textId="77777777" w:rsidR="006A262A" w:rsidRDefault="006A262A" w:rsidP="006A262A">
            <w:pPr>
              <w:jc w:val="center"/>
            </w:pPr>
            <w:r>
              <w:rPr>
                <w:b/>
              </w:rPr>
              <w:t>Beschrijving</w:t>
            </w:r>
          </w:p>
        </w:tc>
        <w:tc>
          <w:tcPr>
            <w:tcW w:w="1296" w:type="dxa"/>
          </w:tcPr>
          <w:p w14:paraId="639D71FF" w14:textId="77777777" w:rsidR="006A262A" w:rsidRDefault="006A262A" w:rsidP="006A262A">
            <w:pPr>
              <w:jc w:val="center"/>
            </w:pPr>
            <w:r>
              <w:rPr>
                <w:b/>
              </w:rPr>
              <w:t>Wijziging</w:t>
            </w:r>
          </w:p>
        </w:tc>
        <w:tc>
          <w:tcPr>
            <w:tcW w:w="2592" w:type="dxa"/>
          </w:tcPr>
          <w:p w14:paraId="2A2B262B" w14:textId="77777777" w:rsidR="006A262A" w:rsidRDefault="006A262A" w:rsidP="006A262A">
            <w:pPr>
              <w:jc w:val="center"/>
            </w:pPr>
            <w:r>
              <w:rPr>
                <w:b/>
              </w:rPr>
              <w:t>Reden</w:t>
            </w:r>
          </w:p>
        </w:tc>
      </w:tr>
      <w:tr w:rsidR="006A262A" w14:paraId="1FC51B14" w14:textId="77777777" w:rsidTr="006A262A">
        <w:tc>
          <w:tcPr>
            <w:tcW w:w="2160" w:type="dxa"/>
          </w:tcPr>
          <w:p w14:paraId="1E5FBEFB" w14:textId="77777777" w:rsidR="006A262A" w:rsidRDefault="006A262A" w:rsidP="006A262A">
            <w:r>
              <w:t>transitie</w:t>
            </w:r>
          </w:p>
        </w:tc>
        <w:tc>
          <w:tcPr>
            <w:tcW w:w="2592" w:type="dxa"/>
          </w:tcPr>
          <w:p w14:paraId="5A2E7681" w14:textId="77777777" w:rsidR="006A262A" w:rsidRDefault="006A262A" w:rsidP="006A262A">
            <w:r>
              <w:t>transitie</w:t>
            </w:r>
          </w:p>
        </w:tc>
        <w:tc>
          <w:tcPr>
            <w:tcW w:w="1296" w:type="dxa"/>
          </w:tcPr>
          <w:p w14:paraId="43850C1A" w14:textId="77777777" w:rsidR="006A262A" w:rsidRDefault="006A262A" w:rsidP="006A262A">
            <w:r>
              <w:t>DELETE</w:t>
            </w:r>
          </w:p>
        </w:tc>
        <w:tc>
          <w:tcPr>
            <w:tcW w:w="2592" w:type="dxa"/>
          </w:tcPr>
          <w:p w14:paraId="622E2818" w14:textId="77777777" w:rsidR="006A262A" w:rsidRDefault="006A262A" w:rsidP="006A262A">
            <w:r>
              <w:t>Domein waarde niet meer nodig</w:t>
            </w:r>
          </w:p>
        </w:tc>
      </w:tr>
    </w:tbl>
    <w:p w14:paraId="67AC997E" w14:textId="77777777" w:rsidR="006A262A" w:rsidRDefault="006A262A" w:rsidP="006A262A">
      <w:pPr>
        <w:pStyle w:val="Geenafstand"/>
      </w:pPr>
      <w:r>
        <w:t xml:space="preserve"> </w:t>
      </w:r>
    </w:p>
    <w:p w14:paraId="5205AC66" w14:textId="77777777" w:rsidR="006A262A" w:rsidRDefault="006A262A" w:rsidP="006A262A">
      <w:pPr>
        <w:pStyle w:val="Kop3"/>
      </w:pPr>
      <w:r>
        <w:t>fysiekVoorkomenOTD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9674296" w14:textId="77777777" w:rsidTr="006A262A">
        <w:tc>
          <w:tcPr>
            <w:tcW w:w="2160" w:type="dxa"/>
          </w:tcPr>
          <w:p w14:paraId="3EB3965A" w14:textId="77777777" w:rsidR="006A262A" w:rsidRDefault="006A262A" w:rsidP="006A262A">
            <w:pPr>
              <w:jc w:val="center"/>
            </w:pPr>
            <w:r>
              <w:rPr>
                <w:b/>
              </w:rPr>
              <w:t>Code</w:t>
            </w:r>
          </w:p>
        </w:tc>
        <w:tc>
          <w:tcPr>
            <w:tcW w:w="2592" w:type="dxa"/>
          </w:tcPr>
          <w:p w14:paraId="0A9BD79C" w14:textId="77777777" w:rsidR="006A262A" w:rsidRDefault="006A262A" w:rsidP="006A262A">
            <w:pPr>
              <w:jc w:val="center"/>
            </w:pPr>
            <w:r>
              <w:rPr>
                <w:b/>
              </w:rPr>
              <w:t>Beschrijving</w:t>
            </w:r>
          </w:p>
        </w:tc>
        <w:tc>
          <w:tcPr>
            <w:tcW w:w="1296" w:type="dxa"/>
          </w:tcPr>
          <w:p w14:paraId="17AB3824" w14:textId="77777777" w:rsidR="006A262A" w:rsidRDefault="006A262A" w:rsidP="006A262A">
            <w:pPr>
              <w:jc w:val="center"/>
            </w:pPr>
            <w:r>
              <w:rPr>
                <w:b/>
              </w:rPr>
              <w:t>Wijziging</w:t>
            </w:r>
          </w:p>
        </w:tc>
        <w:tc>
          <w:tcPr>
            <w:tcW w:w="2592" w:type="dxa"/>
          </w:tcPr>
          <w:p w14:paraId="1E9586F6" w14:textId="77777777" w:rsidR="006A262A" w:rsidRDefault="006A262A" w:rsidP="006A262A">
            <w:pPr>
              <w:jc w:val="center"/>
            </w:pPr>
            <w:r>
              <w:rPr>
                <w:b/>
              </w:rPr>
              <w:t>Reden</w:t>
            </w:r>
          </w:p>
        </w:tc>
      </w:tr>
      <w:tr w:rsidR="006A262A" w14:paraId="76E69409" w14:textId="77777777" w:rsidTr="006A262A">
        <w:tc>
          <w:tcPr>
            <w:tcW w:w="2160" w:type="dxa"/>
          </w:tcPr>
          <w:p w14:paraId="39726FAD" w14:textId="77777777" w:rsidR="006A262A" w:rsidRDefault="006A262A" w:rsidP="006A262A">
            <w:r>
              <w:t>transitie</w:t>
            </w:r>
          </w:p>
        </w:tc>
        <w:tc>
          <w:tcPr>
            <w:tcW w:w="2592" w:type="dxa"/>
          </w:tcPr>
          <w:p w14:paraId="76330AFF" w14:textId="77777777" w:rsidR="006A262A" w:rsidRDefault="006A262A" w:rsidP="006A262A">
            <w:r>
              <w:t>transitie</w:t>
            </w:r>
          </w:p>
        </w:tc>
        <w:tc>
          <w:tcPr>
            <w:tcW w:w="1296" w:type="dxa"/>
          </w:tcPr>
          <w:p w14:paraId="1F39DFF6" w14:textId="77777777" w:rsidR="006A262A" w:rsidRDefault="006A262A" w:rsidP="006A262A">
            <w:r>
              <w:t>DELETE</w:t>
            </w:r>
          </w:p>
        </w:tc>
        <w:tc>
          <w:tcPr>
            <w:tcW w:w="2592" w:type="dxa"/>
          </w:tcPr>
          <w:p w14:paraId="0A5195A5" w14:textId="77777777" w:rsidR="006A262A" w:rsidRDefault="006A262A" w:rsidP="006A262A">
            <w:r>
              <w:t>Domein waarde niet meer nodig</w:t>
            </w:r>
          </w:p>
        </w:tc>
      </w:tr>
    </w:tbl>
    <w:p w14:paraId="06CA06D9" w14:textId="77777777" w:rsidR="006A262A" w:rsidRDefault="006A262A" w:rsidP="006A262A">
      <w:pPr>
        <w:pStyle w:val="Geenafstand"/>
      </w:pPr>
      <w:r>
        <w:t xml:space="preserve"> </w:t>
      </w:r>
    </w:p>
    <w:p w14:paraId="7B24B522" w14:textId="77777777" w:rsidR="006A262A" w:rsidRDefault="006A262A" w:rsidP="006A262A">
      <w:pPr>
        <w:pStyle w:val="Kop3"/>
      </w:pPr>
      <w:r>
        <w:t>fysiekVoorkomenOWG</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F056D4A" w14:textId="77777777" w:rsidTr="006A262A">
        <w:tc>
          <w:tcPr>
            <w:tcW w:w="2160" w:type="dxa"/>
          </w:tcPr>
          <w:p w14:paraId="4A45CA6B" w14:textId="77777777" w:rsidR="006A262A" w:rsidRDefault="006A262A" w:rsidP="006A262A">
            <w:pPr>
              <w:jc w:val="center"/>
            </w:pPr>
            <w:r>
              <w:rPr>
                <w:b/>
              </w:rPr>
              <w:t>Code</w:t>
            </w:r>
          </w:p>
        </w:tc>
        <w:tc>
          <w:tcPr>
            <w:tcW w:w="2592" w:type="dxa"/>
          </w:tcPr>
          <w:p w14:paraId="72734874" w14:textId="77777777" w:rsidR="006A262A" w:rsidRDefault="006A262A" w:rsidP="006A262A">
            <w:pPr>
              <w:jc w:val="center"/>
            </w:pPr>
            <w:r>
              <w:rPr>
                <w:b/>
              </w:rPr>
              <w:t>Beschrijving</w:t>
            </w:r>
          </w:p>
        </w:tc>
        <w:tc>
          <w:tcPr>
            <w:tcW w:w="1296" w:type="dxa"/>
          </w:tcPr>
          <w:p w14:paraId="4BAF8553" w14:textId="77777777" w:rsidR="006A262A" w:rsidRDefault="006A262A" w:rsidP="006A262A">
            <w:pPr>
              <w:jc w:val="center"/>
            </w:pPr>
            <w:r>
              <w:rPr>
                <w:b/>
              </w:rPr>
              <w:t>Wijziging</w:t>
            </w:r>
          </w:p>
        </w:tc>
        <w:tc>
          <w:tcPr>
            <w:tcW w:w="2592" w:type="dxa"/>
          </w:tcPr>
          <w:p w14:paraId="279A8C4F" w14:textId="77777777" w:rsidR="006A262A" w:rsidRDefault="006A262A" w:rsidP="006A262A">
            <w:pPr>
              <w:jc w:val="center"/>
            </w:pPr>
            <w:r>
              <w:rPr>
                <w:b/>
              </w:rPr>
              <w:t>Reden</w:t>
            </w:r>
          </w:p>
        </w:tc>
      </w:tr>
      <w:tr w:rsidR="006A262A" w14:paraId="5D39BCFA" w14:textId="77777777" w:rsidTr="006A262A">
        <w:tc>
          <w:tcPr>
            <w:tcW w:w="2160" w:type="dxa"/>
          </w:tcPr>
          <w:p w14:paraId="3E3EB1BC" w14:textId="77777777" w:rsidR="006A262A" w:rsidRDefault="006A262A" w:rsidP="006A262A">
            <w:r>
              <w:t>transitie</w:t>
            </w:r>
          </w:p>
        </w:tc>
        <w:tc>
          <w:tcPr>
            <w:tcW w:w="2592" w:type="dxa"/>
          </w:tcPr>
          <w:p w14:paraId="06354AE6" w14:textId="77777777" w:rsidR="006A262A" w:rsidRDefault="006A262A" w:rsidP="006A262A">
            <w:r>
              <w:t>transitie</w:t>
            </w:r>
          </w:p>
        </w:tc>
        <w:tc>
          <w:tcPr>
            <w:tcW w:w="1296" w:type="dxa"/>
          </w:tcPr>
          <w:p w14:paraId="4587059D" w14:textId="77777777" w:rsidR="006A262A" w:rsidRDefault="006A262A" w:rsidP="006A262A">
            <w:r>
              <w:t>DELETE</w:t>
            </w:r>
          </w:p>
        </w:tc>
        <w:tc>
          <w:tcPr>
            <w:tcW w:w="2592" w:type="dxa"/>
          </w:tcPr>
          <w:p w14:paraId="67EF2A61" w14:textId="77777777" w:rsidR="006A262A" w:rsidRDefault="006A262A" w:rsidP="006A262A">
            <w:r>
              <w:t>Domein waarde niet meer nodig</w:t>
            </w:r>
          </w:p>
        </w:tc>
      </w:tr>
    </w:tbl>
    <w:p w14:paraId="0B13B8B0" w14:textId="77777777" w:rsidR="006A262A" w:rsidRDefault="006A262A" w:rsidP="006A262A">
      <w:pPr>
        <w:pStyle w:val="Geenafstand"/>
      </w:pPr>
      <w:r>
        <w:t xml:space="preserve"> </w:t>
      </w:r>
    </w:p>
    <w:p w14:paraId="6BDDBF42" w14:textId="77777777" w:rsidR="006A262A" w:rsidRDefault="006A262A" w:rsidP="006A262A">
      <w:pPr>
        <w:pStyle w:val="Kop3"/>
      </w:pPr>
      <w:r>
        <w:t>fysiekVoorkomenWGD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8AA0FEC" w14:textId="77777777" w:rsidTr="006A262A">
        <w:tc>
          <w:tcPr>
            <w:tcW w:w="2160" w:type="dxa"/>
          </w:tcPr>
          <w:p w14:paraId="34FF35CC" w14:textId="77777777" w:rsidR="006A262A" w:rsidRDefault="006A262A" w:rsidP="006A262A">
            <w:pPr>
              <w:jc w:val="center"/>
            </w:pPr>
            <w:r>
              <w:rPr>
                <w:b/>
              </w:rPr>
              <w:t>Code</w:t>
            </w:r>
          </w:p>
        </w:tc>
        <w:tc>
          <w:tcPr>
            <w:tcW w:w="2592" w:type="dxa"/>
          </w:tcPr>
          <w:p w14:paraId="3DBF9F76" w14:textId="77777777" w:rsidR="006A262A" w:rsidRDefault="006A262A" w:rsidP="006A262A">
            <w:pPr>
              <w:jc w:val="center"/>
            </w:pPr>
            <w:r>
              <w:rPr>
                <w:b/>
              </w:rPr>
              <w:t>Beschrijving</w:t>
            </w:r>
          </w:p>
        </w:tc>
        <w:tc>
          <w:tcPr>
            <w:tcW w:w="1296" w:type="dxa"/>
          </w:tcPr>
          <w:p w14:paraId="7B554F39" w14:textId="77777777" w:rsidR="006A262A" w:rsidRDefault="006A262A" w:rsidP="006A262A">
            <w:pPr>
              <w:jc w:val="center"/>
            </w:pPr>
            <w:r>
              <w:rPr>
                <w:b/>
              </w:rPr>
              <w:t>Wijziging</w:t>
            </w:r>
          </w:p>
        </w:tc>
        <w:tc>
          <w:tcPr>
            <w:tcW w:w="2592" w:type="dxa"/>
          </w:tcPr>
          <w:p w14:paraId="12CD4A5A" w14:textId="77777777" w:rsidR="006A262A" w:rsidRDefault="006A262A" w:rsidP="006A262A">
            <w:pPr>
              <w:jc w:val="center"/>
            </w:pPr>
            <w:r>
              <w:rPr>
                <w:b/>
              </w:rPr>
              <w:t>Reden</w:t>
            </w:r>
          </w:p>
        </w:tc>
      </w:tr>
      <w:tr w:rsidR="006A262A" w14:paraId="3213408C" w14:textId="77777777" w:rsidTr="006A262A">
        <w:tc>
          <w:tcPr>
            <w:tcW w:w="2160" w:type="dxa"/>
          </w:tcPr>
          <w:p w14:paraId="5F31B789" w14:textId="77777777" w:rsidR="006A262A" w:rsidRDefault="006A262A" w:rsidP="006A262A">
            <w:r>
              <w:t>transitie</w:t>
            </w:r>
          </w:p>
        </w:tc>
        <w:tc>
          <w:tcPr>
            <w:tcW w:w="2592" w:type="dxa"/>
          </w:tcPr>
          <w:p w14:paraId="115AE4B4" w14:textId="77777777" w:rsidR="006A262A" w:rsidRDefault="006A262A" w:rsidP="006A262A">
            <w:r>
              <w:t>transitie</w:t>
            </w:r>
          </w:p>
        </w:tc>
        <w:tc>
          <w:tcPr>
            <w:tcW w:w="1296" w:type="dxa"/>
          </w:tcPr>
          <w:p w14:paraId="67049060" w14:textId="77777777" w:rsidR="006A262A" w:rsidRDefault="006A262A" w:rsidP="006A262A">
            <w:r>
              <w:t>DELETE</w:t>
            </w:r>
          </w:p>
        </w:tc>
        <w:tc>
          <w:tcPr>
            <w:tcW w:w="2592" w:type="dxa"/>
          </w:tcPr>
          <w:p w14:paraId="35239B8D" w14:textId="77777777" w:rsidR="006A262A" w:rsidRDefault="006A262A" w:rsidP="006A262A">
            <w:r>
              <w:t>Domein waarde niet meer nodig</w:t>
            </w:r>
          </w:p>
        </w:tc>
      </w:tr>
    </w:tbl>
    <w:p w14:paraId="27A009E9" w14:textId="77777777" w:rsidR="006A262A" w:rsidRDefault="006A262A" w:rsidP="006A262A">
      <w:pPr>
        <w:pStyle w:val="Geenafstand"/>
      </w:pPr>
      <w:r>
        <w:t xml:space="preserve"> </w:t>
      </w:r>
    </w:p>
    <w:p w14:paraId="4C430D18" w14:textId="77777777" w:rsidR="003C4D06" w:rsidRDefault="003C4D06" w:rsidP="003C4D06"/>
    <w:p w14:paraId="7670D12B" w14:textId="77777777" w:rsidR="003C4D06" w:rsidRDefault="003C4D06" w:rsidP="003C4D06">
      <w:pPr>
        <w:rPr>
          <w:rFonts w:asciiTheme="majorHAnsi" w:eastAsiaTheme="majorEastAsia" w:hAnsiTheme="majorHAnsi" w:cstheme="majorBidi"/>
          <w:color w:val="4F81BD" w:themeColor="accent1"/>
        </w:rPr>
      </w:pPr>
      <w:r>
        <w:br w:type="page"/>
      </w:r>
    </w:p>
    <w:p w14:paraId="5397CC6F" w14:textId="435A335A" w:rsidR="006A262A" w:rsidRDefault="006A262A" w:rsidP="006A262A">
      <w:pPr>
        <w:pStyle w:val="Kop3"/>
      </w:pPr>
      <w:r>
        <w:lastRenderedPageBreak/>
        <w:t>GCR_NAAM</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43126C2" w14:textId="77777777" w:rsidTr="006A262A">
        <w:tc>
          <w:tcPr>
            <w:tcW w:w="2160" w:type="dxa"/>
          </w:tcPr>
          <w:p w14:paraId="018A95D8" w14:textId="77777777" w:rsidR="006A262A" w:rsidRDefault="006A262A" w:rsidP="006A262A">
            <w:pPr>
              <w:jc w:val="center"/>
            </w:pPr>
            <w:r>
              <w:rPr>
                <w:b/>
              </w:rPr>
              <w:t>Code</w:t>
            </w:r>
          </w:p>
        </w:tc>
        <w:tc>
          <w:tcPr>
            <w:tcW w:w="2592" w:type="dxa"/>
          </w:tcPr>
          <w:p w14:paraId="3CA338F0" w14:textId="77777777" w:rsidR="006A262A" w:rsidRDefault="006A262A" w:rsidP="006A262A">
            <w:pPr>
              <w:jc w:val="center"/>
            </w:pPr>
            <w:r>
              <w:rPr>
                <w:b/>
              </w:rPr>
              <w:t>Beschrijving</w:t>
            </w:r>
          </w:p>
        </w:tc>
        <w:tc>
          <w:tcPr>
            <w:tcW w:w="1296" w:type="dxa"/>
          </w:tcPr>
          <w:p w14:paraId="5CCC353D" w14:textId="77777777" w:rsidR="006A262A" w:rsidRDefault="006A262A" w:rsidP="006A262A">
            <w:pPr>
              <w:jc w:val="center"/>
            </w:pPr>
            <w:r>
              <w:rPr>
                <w:b/>
              </w:rPr>
              <w:t>Wijziging</w:t>
            </w:r>
          </w:p>
        </w:tc>
        <w:tc>
          <w:tcPr>
            <w:tcW w:w="2592" w:type="dxa"/>
          </w:tcPr>
          <w:p w14:paraId="2123599A" w14:textId="77777777" w:rsidR="006A262A" w:rsidRDefault="006A262A" w:rsidP="006A262A">
            <w:pPr>
              <w:jc w:val="center"/>
            </w:pPr>
            <w:r>
              <w:rPr>
                <w:b/>
              </w:rPr>
              <w:t>Reden</w:t>
            </w:r>
          </w:p>
        </w:tc>
      </w:tr>
      <w:tr w:rsidR="006A262A" w14:paraId="743AA626" w14:textId="77777777" w:rsidTr="006A262A">
        <w:tc>
          <w:tcPr>
            <w:tcW w:w="2160" w:type="dxa"/>
          </w:tcPr>
          <w:p w14:paraId="4CA8DB0F" w14:textId="77777777" w:rsidR="006A262A" w:rsidRDefault="006A262A" w:rsidP="006A262A">
            <w:r>
              <w:t>AD.1813803D9D5743FD994C2EC7D709E52F</w:t>
            </w:r>
          </w:p>
        </w:tc>
        <w:tc>
          <w:tcPr>
            <w:tcW w:w="2592" w:type="dxa"/>
          </w:tcPr>
          <w:p w14:paraId="04E8AE96" w14:textId="77777777" w:rsidR="006A262A" w:rsidRDefault="006A262A" w:rsidP="006A262A">
            <w:r>
              <w:t>Amstelland-Meerlanden</w:t>
            </w:r>
          </w:p>
        </w:tc>
        <w:tc>
          <w:tcPr>
            <w:tcW w:w="1296" w:type="dxa"/>
          </w:tcPr>
          <w:p w14:paraId="6D7E65B0" w14:textId="77777777" w:rsidR="006A262A" w:rsidRDefault="006A262A" w:rsidP="006A262A">
            <w:r>
              <w:t>RENAME</w:t>
            </w:r>
          </w:p>
        </w:tc>
        <w:tc>
          <w:tcPr>
            <w:tcW w:w="2592" w:type="dxa"/>
          </w:tcPr>
          <w:p w14:paraId="25100FCB" w14:textId="77777777" w:rsidR="006A262A" w:rsidRDefault="006A262A" w:rsidP="006A262A">
            <w:r>
              <w:t>Description van "Noord-Holland Zuid" naar "Amstelland-Meerlanden"</w:t>
            </w:r>
          </w:p>
        </w:tc>
      </w:tr>
    </w:tbl>
    <w:p w14:paraId="090503FB" w14:textId="77777777" w:rsidR="006A262A" w:rsidRDefault="006A262A" w:rsidP="006A262A">
      <w:pPr>
        <w:pStyle w:val="Geenafstand"/>
      </w:pPr>
      <w:r>
        <w:t xml:space="preserve"> </w:t>
      </w:r>
    </w:p>
    <w:p w14:paraId="76B53101" w14:textId="77777777" w:rsidR="006A262A" w:rsidRDefault="006A262A" w:rsidP="006A262A">
      <w:pPr>
        <w:pStyle w:val="Kop3"/>
      </w:pPr>
      <w:r>
        <w:t>GEDEELD_BEHEER</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B228254" w14:textId="77777777" w:rsidTr="006A262A">
        <w:tc>
          <w:tcPr>
            <w:tcW w:w="2160" w:type="dxa"/>
          </w:tcPr>
          <w:p w14:paraId="2025F704" w14:textId="77777777" w:rsidR="006A262A" w:rsidRDefault="006A262A" w:rsidP="006A262A">
            <w:pPr>
              <w:jc w:val="center"/>
            </w:pPr>
            <w:r>
              <w:rPr>
                <w:b/>
              </w:rPr>
              <w:t>Code</w:t>
            </w:r>
          </w:p>
        </w:tc>
        <w:tc>
          <w:tcPr>
            <w:tcW w:w="2592" w:type="dxa"/>
          </w:tcPr>
          <w:p w14:paraId="6B820D79" w14:textId="77777777" w:rsidR="006A262A" w:rsidRDefault="006A262A" w:rsidP="006A262A">
            <w:pPr>
              <w:jc w:val="center"/>
            </w:pPr>
            <w:r>
              <w:rPr>
                <w:b/>
              </w:rPr>
              <w:t>Beschrijving</w:t>
            </w:r>
          </w:p>
        </w:tc>
        <w:tc>
          <w:tcPr>
            <w:tcW w:w="1296" w:type="dxa"/>
          </w:tcPr>
          <w:p w14:paraId="774BBD8F" w14:textId="77777777" w:rsidR="006A262A" w:rsidRDefault="006A262A" w:rsidP="006A262A">
            <w:pPr>
              <w:jc w:val="center"/>
            </w:pPr>
            <w:r>
              <w:rPr>
                <w:b/>
              </w:rPr>
              <w:t>Wijziging</w:t>
            </w:r>
          </w:p>
        </w:tc>
        <w:tc>
          <w:tcPr>
            <w:tcW w:w="2592" w:type="dxa"/>
          </w:tcPr>
          <w:p w14:paraId="2FB418A7" w14:textId="77777777" w:rsidR="006A262A" w:rsidRDefault="006A262A" w:rsidP="006A262A">
            <w:pPr>
              <w:jc w:val="center"/>
            </w:pPr>
            <w:r>
              <w:rPr>
                <w:b/>
              </w:rPr>
              <w:t>Reden</w:t>
            </w:r>
          </w:p>
        </w:tc>
      </w:tr>
      <w:tr w:rsidR="006A262A" w14:paraId="2881410D" w14:textId="77777777" w:rsidTr="006A262A">
        <w:tc>
          <w:tcPr>
            <w:tcW w:w="2160" w:type="dxa"/>
          </w:tcPr>
          <w:p w14:paraId="65EEAB2D" w14:textId="77777777" w:rsidR="006A262A" w:rsidRDefault="006A262A" w:rsidP="006A262A">
            <w:r>
              <w:t>MRD</w:t>
            </w:r>
          </w:p>
        </w:tc>
        <w:tc>
          <w:tcPr>
            <w:tcW w:w="2592" w:type="dxa"/>
          </w:tcPr>
          <w:p w14:paraId="1029D550" w14:textId="77777777" w:rsidR="006A262A" w:rsidRDefault="006A262A" w:rsidP="006A262A">
            <w:r>
              <w:t>Meerdere</w:t>
            </w:r>
          </w:p>
        </w:tc>
        <w:tc>
          <w:tcPr>
            <w:tcW w:w="1296" w:type="dxa"/>
          </w:tcPr>
          <w:p w14:paraId="2FE90A1F" w14:textId="77777777" w:rsidR="006A262A" w:rsidRDefault="006A262A" w:rsidP="006A262A">
            <w:r>
              <w:t>INSERT</w:t>
            </w:r>
          </w:p>
        </w:tc>
        <w:tc>
          <w:tcPr>
            <w:tcW w:w="2592" w:type="dxa"/>
          </w:tcPr>
          <w:p w14:paraId="1A36199C" w14:textId="77777777" w:rsidR="006A262A" w:rsidRDefault="006A262A" w:rsidP="006A262A">
            <w:r>
              <w:t>-</w:t>
            </w:r>
          </w:p>
        </w:tc>
      </w:tr>
    </w:tbl>
    <w:p w14:paraId="01A95F3A" w14:textId="77777777" w:rsidR="006A262A" w:rsidRDefault="006A262A" w:rsidP="006A262A">
      <w:pPr>
        <w:pStyle w:val="Geenafstand"/>
      </w:pPr>
      <w:r>
        <w:t xml:space="preserve"> </w:t>
      </w:r>
    </w:p>
    <w:p w14:paraId="1CF9DD90" w14:textId="77777777" w:rsidR="006A262A" w:rsidRDefault="006A262A" w:rsidP="006A262A">
      <w:pPr>
        <w:pStyle w:val="Kop3"/>
      </w:pPr>
      <w:r>
        <w:t>inwinningsmethode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30A0EA9" w14:textId="77777777" w:rsidTr="006A262A">
        <w:tc>
          <w:tcPr>
            <w:tcW w:w="2160" w:type="dxa"/>
          </w:tcPr>
          <w:p w14:paraId="38B59031" w14:textId="77777777" w:rsidR="006A262A" w:rsidRDefault="006A262A" w:rsidP="006A262A">
            <w:pPr>
              <w:jc w:val="center"/>
            </w:pPr>
            <w:r>
              <w:rPr>
                <w:b/>
              </w:rPr>
              <w:t>Code</w:t>
            </w:r>
          </w:p>
        </w:tc>
        <w:tc>
          <w:tcPr>
            <w:tcW w:w="2592" w:type="dxa"/>
          </w:tcPr>
          <w:p w14:paraId="28696817" w14:textId="77777777" w:rsidR="006A262A" w:rsidRDefault="006A262A" w:rsidP="006A262A">
            <w:pPr>
              <w:jc w:val="center"/>
            </w:pPr>
            <w:r>
              <w:rPr>
                <w:b/>
              </w:rPr>
              <w:t>Beschrijving</w:t>
            </w:r>
          </w:p>
        </w:tc>
        <w:tc>
          <w:tcPr>
            <w:tcW w:w="1296" w:type="dxa"/>
          </w:tcPr>
          <w:p w14:paraId="6ECB0E59" w14:textId="77777777" w:rsidR="006A262A" w:rsidRDefault="006A262A" w:rsidP="006A262A">
            <w:pPr>
              <w:jc w:val="center"/>
            </w:pPr>
            <w:r>
              <w:rPr>
                <w:b/>
              </w:rPr>
              <w:t>Wijziging</w:t>
            </w:r>
          </w:p>
        </w:tc>
        <w:tc>
          <w:tcPr>
            <w:tcW w:w="2592" w:type="dxa"/>
          </w:tcPr>
          <w:p w14:paraId="7EF25DEB" w14:textId="77777777" w:rsidR="006A262A" w:rsidRDefault="006A262A" w:rsidP="006A262A">
            <w:pPr>
              <w:jc w:val="center"/>
            </w:pPr>
            <w:r>
              <w:rPr>
                <w:b/>
              </w:rPr>
              <w:t>Reden</w:t>
            </w:r>
          </w:p>
        </w:tc>
      </w:tr>
      <w:tr w:rsidR="006A262A" w14:paraId="5EAE6ADF" w14:textId="77777777" w:rsidTr="006A262A">
        <w:tc>
          <w:tcPr>
            <w:tcW w:w="2160" w:type="dxa"/>
          </w:tcPr>
          <w:p w14:paraId="23E140D6" w14:textId="77777777" w:rsidR="006A262A" w:rsidRDefault="006A262A" w:rsidP="006A262A">
            <w:r>
              <w:t>transitie</w:t>
            </w:r>
          </w:p>
        </w:tc>
        <w:tc>
          <w:tcPr>
            <w:tcW w:w="2592" w:type="dxa"/>
          </w:tcPr>
          <w:p w14:paraId="13812A9C" w14:textId="77777777" w:rsidR="006A262A" w:rsidRDefault="006A262A" w:rsidP="006A262A">
            <w:r>
              <w:t>transitie</w:t>
            </w:r>
          </w:p>
        </w:tc>
        <w:tc>
          <w:tcPr>
            <w:tcW w:w="1296" w:type="dxa"/>
          </w:tcPr>
          <w:p w14:paraId="5D4C667B" w14:textId="77777777" w:rsidR="006A262A" w:rsidRDefault="006A262A" w:rsidP="006A262A">
            <w:r>
              <w:t>DELETE</w:t>
            </w:r>
          </w:p>
        </w:tc>
        <w:tc>
          <w:tcPr>
            <w:tcW w:w="2592" w:type="dxa"/>
          </w:tcPr>
          <w:p w14:paraId="57046548" w14:textId="77777777" w:rsidR="006A262A" w:rsidRDefault="006A262A" w:rsidP="006A262A">
            <w:r>
              <w:t>Domein waarde niet meer nodig</w:t>
            </w:r>
          </w:p>
        </w:tc>
      </w:tr>
    </w:tbl>
    <w:p w14:paraId="6446E68B" w14:textId="77777777" w:rsidR="006A262A" w:rsidRDefault="006A262A" w:rsidP="006A262A">
      <w:pPr>
        <w:pStyle w:val="Geenafstand"/>
      </w:pPr>
      <w:r>
        <w:t xml:space="preserve"> </w:t>
      </w:r>
    </w:p>
    <w:p w14:paraId="6F4A3986" w14:textId="77777777" w:rsidR="006A262A" w:rsidRDefault="006A262A" w:rsidP="006A262A">
      <w:pPr>
        <w:pStyle w:val="Kop3"/>
      </w:pPr>
      <w:r>
        <w:t>MAATGEVEND_SCHIP</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115B36A" w14:textId="77777777" w:rsidTr="006A262A">
        <w:tc>
          <w:tcPr>
            <w:tcW w:w="2160" w:type="dxa"/>
          </w:tcPr>
          <w:p w14:paraId="0D8DC397" w14:textId="77777777" w:rsidR="006A262A" w:rsidRDefault="006A262A" w:rsidP="006A262A">
            <w:pPr>
              <w:jc w:val="center"/>
            </w:pPr>
            <w:r>
              <w:rPr>
                <w:b/>
              </w:rPr>
              <w:t>Code</w:t>
            </w:r>
          </w:p>
        </w:tc>
        <w:tc>
          <w:tcPr>
            <w:tcW w:w="2592" w:type="dxa"/>
          </w:tcPr>
          <w:p w14:paraId="12953FB7" w14:textId="77777777" w:rsidR="006A262A" w:rsidRDefault="006A262A" w:rsidP="006A262A">
            <w:pPr>
              <w:jc w:val="center"/>
            </w:pPr>
            <w:r>
              <w:rPr>
                <w:b/>
              </w:rPr>
              <w:t>Beschrijving</w:t>
            </w:r>
          </w:p>
        </w:tc>
        <w:tc>
          <w:tcPr>
            <w:tcW w:w="1296" w:type="dxa"/>
          </w:tcPr>
          <w:p w14:paraId="02BA0A61" w14:textId="77777777" w:rsidR="006A262A" w:rsidRDefault="006A262A" w:rsidP="006A262A">
            <w:pPr>
              <w:jc w:val="center"/>
            </w:pPr>
            <w:r>
              <w:rPr>
                <w:b/>
              </w:rPr>
              <w:t>Wijziging</w:t>
            </w:r>
          </w:p>
        </w:tc>
        <w:tc>
          <w:tcPr>
            <w:tcW w:w="2592" w:type="dxa"/>
          </w:tcPr>
          <w:p w14:paraId="362CD5E0" w14:textId="77777777" w:rsidR="006A262A" w:rsidRDefault="006A262A" w:rsidP="006A262A">
            <w:pPr>
              <w:jc w:val="center"/>
            </w:pPr>
            <w:r>
              <w:rPr>
                <w:b/>
              </w:rPr>
              <w:t>Reden</w:t>
            </w:r>
          </w:p>
        </w:tc>
      </w:tr>
      <w:tr w:rsidR="006A262A" w14:paraId="3226CCA7" w14:textId="77777777" w:rsidTr="006A262A">
        <w:tc>
          <w:tcPr>
            <w:tcW w:w="2160" w:type="dxa"/>
          </w:tcPr>
          <w:p w14:paraId="6890CD76" w14:textId="77777777" w:rsidR="006A262A" w:rsidRDefault="006A262A" w:rsidP="006A262A">
            <w:r>
              <w:t>Geen informatie</w:t>
            </w:r>
          </w:p>
        </w:tc>
        <w:tc>
          <w:tcPr>
            <w:tcW w:w="2592" w:type="dxa"/>
          </w:tcPr>
          <w:p w14:paraId="16270DB3" w14:textId="77777777" w:rsidR="006A262A" w:rsidRDefault="006A262A" w:rsidP="006A262A">
            <w:r>
              <w:t>Geen informatie</w:t>
            </w:r>
          </w:p>
        </w:tc>
        <w:tc>
          <w:tcPr>
            <w:tcW w:w="1296" w:type="dxa"/>
          </w:tcPr>
          <w:p w14:paraId="734539BB" w14:textId="77777777" w:rsidR="006A262A" w:rsidRDefault="006A262A" w:rsidP="006A262A">
            <w:r>
              <w:t>INSERT</w:t>
            </w:r>
          </w:p>
        </w:tc>
        <w:tc>
          <w:tcPr>
            <w:tcW w:w="2592" w:type="dxa"/>
          </w:tcPr>
          <w:p w14:paraId="41C4B37E" w14:textId="77777777" w:rsidR="006A262A" w:rsidRDefault="006A262A" w:rsidP="006A262A">
            <w:r>
              <w:t>-</w:t>
            </w:r>
          </w:p>
        </w:tc>
      </w:tr>
      <w:tr w:rsidR="006A262A" w14:paraId="4B6671D1" w14:textId="77777777" w:rsidTr="006A262A">
        <w:tc>
          <w:tcPr>
            <w:tcW w:w="2160" w:type="dxa"/>
          </w:tcPr>
          <w:p w14:paraId="15860161" w14:textId="77777777" w:rsidR="006A262A" w:rsidRDefault="006A262A" w:rsidP="006A262A">
            <w:r>
              <w:t>Niet van toepassing</w:t>
            </w:r>
          </w:p>
        </w:tc>
        <w:tc>
          <w:tcPr>
            <w:tcW w:w="2592" w:type="dxa"/>
          </w:tcPr>
          <w:p w14:paraId="50EFB07E" w14:textId="77777777" w:rsidR="006A262A" w:rsidRDefault="006A262A" w:rsidP="006A262A">
            <w:r>
              <w:t>Niet van toepassing</w:t>
            </w:r>
          </w:p>
        </w:tc>
        <w:tc>
          <w:tcPr>
            <w:tcW w:w="1296" w:type="dxa"/>
          </w:tcPr>
          <w:p w14:paraId="1652ABD7" w14:textId="77777777" w:rsidR="006A262A" w:rsidRDefault="006A262A" w:rsidP="006A262A">
            <w:r>
              <w:t>INSERT</w:t>
            </w:r>
          </w:p>
        </w:tc>
        <w:tc>
          <w:tcPr>
            <w:tcW w:w="2592" w:type="dxa"/>
          </w:tcPr>
          <w:p w14:paraId="7C971751" w14:textId="77777777" w:rsidR="006A262A" w:rsidRDefault="006A262A" w:rsidP="006A262A">
            <w:r>
              <w:t>-</w:t>
            </w:r>
          </w:p>
        </w:tc>
      </w:tr>
      <w:tr w:rsidR="006A262A" w14:paraId="065CBB0F" w14:textId="77777777" w:rsidTr="006A262A">
        <w:tc>
          <w:tcPr>
            <w:tcW w:w="2160" w:type="dxa"/>
          </w:tcPr>
          <w:p w14:paraId="34292E47" w14:textId="77777777" w:rsidR="006A262A" w:rsidRDefault="006A262A" w:rsidP="006A262A">
            <w:r>
              <w:t>Overig (vul opmerking)</w:t>
            </w:r>
          </w:p>
        </w:tc>
        <w:tc>
          <w:tcPr>
            <w:tcW w:w="2592" w:type="dxa"/>
          </w:tcPr>
          <w:p w14:paraId="2AE11AFB" w14:textId="77777777" w:rsidR="006A262A" w:rsidRDefault="006A262A" w:rsidP="006A262A">
            <w:r>
              <w:t>Overig (vul opmerking)</w:t>
            </w:r>
          </w:p>
        </w:tc>
        <w:tc>
          <w:tcPr>
            <w:tcW w:w="1296" w:type="dxa"/>
          </w:tcPr>
          <w:p w14:paraId="18D4EA13" w14:textId="77777777" w:rsidR="006A262A" w:rsidRDefault="006A262A" w:rsidP="006A262A">
            <w:r>
              <w:t>INSERT</w:t>
            </w:r>
          </w:p>
        </w:tc>
        <w:tc>
          <w:tcPr>
            <w:tcW w:w="2592" w:type="dxa"/>
          </w:tcPr>
          <w:p w14:paraId="3B249B0B" w14:textId="77777777" w:rsidR="006A262A" w:rsidRDefault="006A262A" w:rsidP="006A262A">
            <w:r>
              <w:t>-</w:t>
            </w:r>
          </w:p>
        </w:tc>
      </w:tr>
    </w:tbl>
    <w:p w14:paraId="2E80DB8F" w14:textId="77777777" w:rsidR="006A262A" w:rsidRDefault="006A262A" w:rsidP="006A262A">
      <w:pPr>
        <w:pStyle w:val="Geenafstand"/>
      </w:pPr>
      <w:r>
        <w:t xml:space="preserve"> </w:t>
      </w:r>
    </w:p>
    <w:p w14:paraId="4F57EC99" w14:textId="77777777" w:rsidR="006A262A" w:rsidRDefault="006A262A" w:rsidP="006A262A">
      <w:pPr>
        <w:pStyle w:val="Kop3"/>
      </w:pPr>
      <w:r>
        <w:t>MATERIAALSOORT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9D0BD0E" w14:textId="77777777" w:rsidTr="006A262A">
        <w:tc>
          <w:tcPr>
            <w:tcW w:w="2160" w:type="dxa"/>
          </w:tcPr>
          <w:p w14:paraId="7B1C878A" w14:textId="77777777" w:rsidR="006A262A" w:rsidRDefault="006A262A" w:rsidP="006A262A">
            <w:pPr>
              <w:jc w:val="center"/>
            </w:pPr>
            <w:r>
              <w:rPr>
                <w:b/>
              </w:rPr>
              <w:t>Code</w:t>
            </w:r>
          </w:p>
        </w:tc>
        <w:tc>
          <w:tcPr>
            <w:tcW w:w="2592" w:type="dxa"/>
          </w:tcPr>
          <w:p w14:paraId="1088B0CC" w14:textId="77777777" w:rsidR="006A262A" w:rsidRDefault="006A262A" w:rsidP="006A262A">
            <w:pPr>
              <w:jc w:val="center"/>
            </w:pPr>
            <w:r>
              <w:rPr>
                <w:b/>
              </w:rPr>
              <w:t>Beschrijving</w:t>
            </w:r>
          </w:p>
        </w:tc>
        <w:tc>
          <w:tcPr>
            <w:tcW w:w="1296" w:type="dxa"/>
          </w:tcPr>
          <w:p w14:paraId="66F338BB" w14:textId="77777777" w:rsidR="006A262A" w:rsidRDefault="006A262A" w:rsidP="006A262A">
            <w:pPr>
              <w:jc w:val="center"/>
            </w:pPr>
            <w:r>
              <w:rPr>
                <w:b/>
              </w:rPr>
              <w:t>Wijziging</w:t>
            </w:r>
          </w:p>
        </w:tc>
        <w:tc>
          <w:tcPr>
            <w:tcW w:w="2592" w:type="dxa"/>
          </w:tcPr>
          <w:p w14:paraId="1BD447BC" w14:textId="77777777" w:rsidR="006A262A" w:rsidRDefault="006A262A" w:rsidP="006A262A">
            <w:pPr>
              <w:jc w:val="center"/>
            </w:pPr>
            <w:r>
              <w:rPr>
                <w:b/>
              </w:rPr>
              <w:t>Reden</w:t>
            </w:r>
          </w:p>
        </w:tc>
      </w:tr>
      <w:tr w:rsidR="006A262A" w14:paraId="7AFF3B7A" w14:textId="77777777" w:rsidTr="006A262A">
        <w:tc>
          <w:tcPr>
            <w:tcW w:w="2160" w:type="dxa"/>
          </w:tcPr>
          <w:p w14:paraId="17F1A00C" w14:textId="77777777" w:rsidR="006A262A" w:rsidRDefault="006A262A" w:rsidP="006A262A">
            <w:r>
              <w:t>Geen informatie</w:t>
            </w:r>
          </w:p>
        </w:tc>
        <w:tc>
          <w:tcPr>
            <w:tcW w:w="2592" w:type="dxa"/>
          </w:tcPr>
          <w:p w14:paraId="2B95BDA8" w14:textId="77777777" w:rsidR="006A262A" w:rsidRDefault="006A262A" w:rsidP="006A262A">
            <w:r>
              <w:t>Geen informatie</w:t>
            </w:r>
          </w:p>
        </w:tc>
        <w:tc>
          <w:tcPr>
            <w:tcW w:w="1296" w:type="dxa"/>
          </w:tcPr>
          <w:p w14:paraId="2A99B2F2" w14:textId="77777777" w:rsidR="006A262A" w:rsidRDefault="006A262A" w:rsidP="006A262A">
            <w:r>
              <w:t>INSERT</w:t>
            </w:r>
          </w:p>
        </w:tc>
        <w:tc>
          <w:tcPr>
            <w:tcW w:w="2592" w:type="dxa"/>
          </w:tcPr>
          <w:p w14:paraId="6572AA61" w14:textId="77777777" w:rsidR="006A262A" w:rsidRDefault="006A262A" w:rsidP="006A262A">
            <w:r>
              <w:t>-</w:t>
            </w:r>
          </w:p>
        </w:tc>
      </w:tr>
      <w:tr w:rsidR="006A262A" w14:paraId="75206DD2" w14:textId="77777777" w:rsidTr="006A262A">
        <w:tc>
          <w:tcPr>
            <w:tcW w:w="2160" w:type="dxa"/>
          </w:tcPr>
          <w:p w14:paraId="2C99BB45" w14:textId="77777777" w:rsidR="006A262A" w:rsidRDefault="006A262A" w:rsidP="006A262A">
            <w:r>
              <w:t>Overig (vul opmerking)</w:t>
            </w:r>
          </w:p>
        </w:tc>
        <w:tc>
          <w:tcPr>
            <w:tcW w:w="2592" w:type="dxa"/>
          </w:tcPr>
          <w:p w14:paraId="20B21AF6" w14:textId="77777777" w:rsidR="006A262A" w:rsidRDefault="006A262A" w:rsidP="006A262A">
            <w:r>
              <w:t>Overig (vul opmerking)</w:t>
            </w:r>
          </w:p>
        </w:tc>
        <w:tc>
          <w:tcPr>
            <w:tcW w:w="1296" w:type="dxa"/>
          </w:tcPr>
          <w:p w14:paraId="6BC1217C" w14:textId="77777777" w:rsidR="006A262A" w:rsidRDefault="006A262A" w:rsidP="006A262A">
            <w:r>
              <w:t>INSERT</w:t>
            </w:r>
          </w:p>
        </w:tc>
        <w:tc>
          <w:tcPr>
            <w:tcW w:w="2592" w:type="dxa"/>
          </w:tcPr>
          <w:p w14:paraId="6B2E953E" w14:textId="77777777" w:rsidR="006A262A" w:rsidRDefault="006A262A" w:rsidP="006A262A">
            <w:r>
              <w:t>-</w:t>
            </w:r>
          </w:p>
        </w:tc>
      </w:tr>
    </w:tbl>
    <w:p w14:paraId="78220CB1" w14:textId="77777777" w:rsidR="006A262A" w:rsidRDefault="006A262A" w:rsidP="006A262A">
      <w:pPr>
        <w:pStyle w:val="Geenafstand"/>
      </w:pPr>
      <w:r>
        <w:t xml:space="preserve"> </w:t>
      </w:r>
    </w:p>
    <w:p w14:paraId="19B120FD" w14:textId="77777777" w:rsidR="006A262A" w:rsidRDefault="006A262A" w:rsidP="006A262A">
      <w:pPr>
        <w:pStyle w:val="Kop3"/>
      </w:pPr>
      <w:r>
        <w:t>MATERIAALTYPE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B5BABF4" w14:textId="77777777" w:rsidTr="006A262A">
        <w:tc>
          <w:tcPr>
            <w:tcW w:w="2160" w:type="dxa"/>
          </w:tcPr>
          <w:p w14:paraId="3B4B4C4C" w14:textId="77777777" w:rsidR="006A262A" w:rsidRDefault="006A262A" w:rsidP="006A262A">
            <w:pPr>
              <w:jc w:val="center"/>
            </w:pPr>
            <w:r>
              <w:rPr>
                <w:b/>
              </w:rPr>
              <w:t>Code</w:t>
            </w:r>
          </w:p>
        </w:tc>
        <w:tc>
          <w:tcPr>
            <w:tcW w:w="2592" w:type="dxa"/>
          </w:tcPr>
          <w:p w14:paraId="52BAD6E6" w14:textId="77777777" w:rsidR="006A262A" w:rsidRDefault="006A262A" w:rsidP="006A262A">
            <w:pPr>
              <w:jc w:val="center"/>
            </w:pPr>
            <w:r>
              <w:rPr>
                <w:b/>
              </w:rPr>
              <w:t>Beschrijving</w:t>
            </w:r>
          </w:p>
        </w:tc>
        <w:tc>
          <w:tcPr>
            <w:tcW w:w="1296" w:type="dxa"/>
          </w:tcPr>
          <w:p w14:paraId="64D326D8" w14:textId="77777777" w:rsidR="006A262A" w:rsidRDefault="006A262A" w:rsidP="006A262A">
            <w:pPr>
              <w:jc w:val="center"/>
            </w:pPr>
            <w:r>
              <w:rPr>
                <w:b/>
              </w:rPr>
              <w:t>Wijziging</w:t>
            </w:r>
          </w:p>
        </w:tc>
        <w:tc>
          <w:tcPr>
            <w:tcW w:w="2592" w:type="dxa"/>
          </w:tcPr>
          <w:p w14:paraId="13861EE3" w14:textId="77777777" w:rsidR="006A262A" w:rsidRDefault="006A262A" w:rsidP="006A262A">
            <w:pPr>
              <w:jc w:val="center"/>
            </w:pPr>
            <w:r>
              <w:rPr>
                <w:b/>
              </w:rPr>
              <w:t>Reden</w:t>
            </w:r>
          </w:p>
        </w:tc>
      </w:tr>
      <w:tr w:rsidR="006A262A" w14:paraId="66AB089F" w14:textId="77777777" w:rsidTr="006A262A">
        <w:tc>
          <w:tcPr>
            <w:tcW w:w="2160" w:type="dxa"/>
          </w:tcPr>
          <w:p w14:paraId="26E0800A" w14:textId="77777777" w:rsidR="006A262A" w:rsidRDefault="006A262A" w:rsidP="006A262A">
            <w:r>
              <w:t>NVT</w:t>
            </w:r>
          </w:p>
        </w:tc>
        <w:tc>
          <w:tcPr>
            <w:tcW w:w="2592" w:type="dxa"/>
          </w:tcPr>
          <w:p w14:paraId="0D9CD5A7" w14:textId="77777777" w:rsidR="006A262A" w:rsidRDefault="006A262A" w:rsidP="006A262A">
            <w:r>
              <w:t>NVT</w:t>
            </w:r>
          </w:p>
        </w:tc>
        <w:tc>
          <w:tcPr>
            <w:tcW w:w="1296" w:type="dxa"/>
          </w:tcPr>
          <w:p w14:paraId="54BD2F39" w14:textId="77777777" w:rsidR="006A262A" w:rsidRDefault="006A262A" w:rsidP="006A262A">
            <w:r>
              <w:t>DELETE</w:t>
            </w:r>
          </w:p>
        </w:tc>
        <w:tc>
          <w:tcPr>
            <w:tcW w:w="2592" w:type="dxa"/>
          </w:tcPr>
          <w:p w14:paraId="78C98973" w14:textId="77777777" w:rsidR="006A262A" w:rsidRDefault="006A262A" w:rsidP="006A262A">
            <w:r>
              <w:t>Domein waarde niet meer nodig</w:t>
            </w:r>
          </w:p>
        </w:tc>
      </w:tr>
    </w:tbl>
    <w:p w14:paraId="4A76A1BD" w14:textId="77777777" w:rsidR="006A262A" w:rsidRDefault="006A262A" w:rsidP="006A262A">
      <w:pPr>
        <w:pStyle w:val="Geenafstand"/>
      </w:pPr>
      <w:r>
        <w:t xml:space="preserve"> </w:t>
      </w:r>
    </w:p>
    <w:p w14:paraId="56FE915A" w14:textId="76EF109E" w:rsidR="006A262A" w:rsidRDefault="006A262A" w:rsidP="006A262A">
      <w:pPr>
        <w:pStyle w:val="Kop3"/>
      </w:pPr>
      <w:r>
        <w:t>NENBEHEEROBJECT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2019F74" w14:textId="77777777" w:rsidTr="006A262A">
        <w:tc>
          <w:tcPr>
            <w:tcW w:w="2160" w:type="dxa"/>
          </w:tcPr>
          <w:p w14:paraId="7F1B1AE9" w14:textId="77777777" w:rsidR="006A262A" w:rsidRDefault="006A262A" w:rsidP="006A262A">
            <w:pPr>
              <w:jc w:val="center"/>
            </w:pPr>
            <w:r>
              <w:rPr>
                <w:b/>
              </w:rPr>
              <w:t>Code</w:t>
            </w:r>
          </w:p>
        </w:tc>
        <w:tc>
          <w:tcPr>
            <w:tcW w:w="2592" w:type="dxa"/>
          </w:tcPr>
          <w:p w14:paraId="4DE44817" w14:textId="77777777" w:rsidR="006A262A" w:rsidRDefault="006A262A" w:rsidP="006A262A">
            <w:pPr>
              <w:jc w:val="center"/>
            </w:pPr>
            <w:r>
              <w:rPr>
                <w:b/>
              </w:rPr>
              <w:t>Beschrijving</w:t>
            </w:r>
          </w:p>
        </w:tc>
        <w:tc>
          <w:tcPr>
            <w:tcW w:w="1296" w:type="dxa"/>
          </w:tcPr>
          <w:p w14:paraId="49AE867A" w14:textId="77777777" w:rsidR="006A262A" w:rsidRDefault="006A262A" w:rsidP="006A262A">
            <w:pPr>
              <w:jc w:val="center"/>
            </w:pPr>
            <w:r>
              <w:rPr>
                <w:b/>
              </w:rPr>
              <w:t>Wijziging</w:t>
            </w:r>
          </w:p>
        </w:tc>
        <w:tc>
          <w:tcPr>
            <w:tcW w:w="2592" w:type="dxa"/>
          </w:tcPr>
          <w:p w14:paraId="4769D448" w14:textId="77777777" w:rsidR="006A262A" w:rsidRDefault="006A262A" w:rsidP="006A262A">
            <w:pPr>
              <w:jc w:val="center"/>
            </w:pPr>
            <w:r>
              <w:rPr>
                <w:b/>
              </w:rPr>
              <w:t>Reden</w:t>
            </w:r>
          </w:p>
        </w:tc>
      </w:tr>
      <w:tr w:rsidR="006A262A" w14:paraId="610BF4BE" w14:textId="77777777" w:rsidTr="006A262A">
        <w:tc>
          <w:tcPr>
            <w:tcW w:w="2160" w:type="dxa"/>
          </w:tcPr>
          <w:p w14:paraId="534F020D" w14:textId="77777777" w:rsidR="006A262A" w:rsidRDefault="006A262A" w:rsidP="006A262A">
            <w:r>
              <w:t>Faunatunnel</w:t>
            </w:r>
          </w:p>
        </w:tc>
        <w:tc>
          <w:tcPr>
            <w:tcW w:w="2592" w:type="dxa"/>
          </w:tcPr>
          <w:p w14:paraId="190E8F8E" w14:textId="77777777" w:rsidR="006A262A" w:rsidRDefault="006A262A" w:rsidP="006A262A">
            <w:r>
              <w:t>Faunatunnel</w:t>
            </w:r>
          </w:p>
        </w:tc>
        <w:tc>
          <w:tcPr>
            <w:tcW w:w="1296" w:type="dxa"/>
          </w:tcPr>
          <w:p w14:paraId="5EA60477" w14:textId="77777777" w:rsidR="006A262A" w:rsidRDefault="006A262A" w:rsidP="006A262A">
            <w:r>
              <w:t>INSERT</w:t>
            </w:r>
          </w:p>
        </w:tc>
        <w:tc>
          <w:tcPr>
            <w:tcW w:w="2592" w:type="dxa"/>
          </w:tcPr>
          <w:p w14:paraId="220626D1" w14:textId="77777777" w:rsidR="006A262A" w:rsidRDefault="006A262A" w:rsidP="006A262A">
            <w:r>
              <w:t>-</w:t>
            </w:r>
          </w:p>
        </w:tc>
      </w:tr>
    </w:tbl>
    <w:p w14:paraId="22B90E8B" w14:textId="77777777" w:rsidR="006A262A" w:rsidRDefault="006A262A" w:rsidP="006A262A">
      <w:pPr>
        <w:pStyle w:val="Geenafstand"/>
      </w:pPr>
      <w:r>
        <w:t xml:space="preserve"> </w:t>
      </w:r>
    </w:p>
    <w:p w14:paraId="025B6F3E" w14:textId="77777777" w:rsidR="003C4D06" w:rsidRDefault="003C4D06">
      <w:pPr>
        <w:rPr>
          <w:rFonts w:asciiTheme="majorHAnsi" w:eastAsiaTheme="majorEastAsia" w:hAnsiTheme="majorHAnsi" w:cstheme="majorBidi"/>
          <w:b/>
          <w:bCs/>
          <w:color w:val="4F81BD" w:themeColor="accent1"/>
        </w:rPr>
      </w:pPr>
      <w:r>
        <w:br w:type="page"/>
      </w:r>
    </w:p>
    <w:p w14:paraId="4DA7A7C5" w14:textId="6745F882" w:rsidR="006A262A" w:rsidRDefault="006A262A" w:rsidP="006A262A">
      <w:pPr>
        <w:pStyle w:val="Kop3"/>
      </w:pPr>
      <w:r>
        <w:lastRenderedPageBreak/>
        <w:t>ONDERHOUDER</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38A9024" w14:textId="77777777" w:rsidTr="006A262A">
        <w:tc>
          <w:tcPr>
            <w:tcW w:w="2160" w:type="dxa"/>
          </w:tcPr>
          <w:p w14:paraId="33DC0264" w14:textId="77777777" w:rsidR="006A262A" w:rsidRDefault="006A262A" w:rsidP="006A262A">
            <w:pPr>
              <w:jc w:val="center"/>
            </w:pPr>
            <w:r>
              <w:rPr>
                <w:b/>
              </w:rPr>
              <w:t>Code</w:t>
            </w:r>
          </w:p>
        </w:tc>
        <w:tc>
          <w:tcPr>
            <w:tcW w:w="2592" w:type="dxa"/>
          </w:tcPr>
          <w:p w14:paraId="1A5482C2" w14:textId="77777777" w:rsidR="006A262A" w:rsidRDefault="006A262A" w:rsidP="006A262A">
            <w:pPr>
              <w:jc w:val="center"/>
            </w:pPr>
            <w:r>
              <w:rPr>
                <w:b/>
              </w:rPr>
              <w:t>Beschrijving</w:t>
            </w:r>
          </w:p>
        </w:tc>
        <w:tc>
          <w:tcPr>
            <w:tcW w:w="1296" w:type="dxa"/>
          </w:tcPr>
          <w:p w14:paraId="37290A71" w14:textId="77777777" w:rsidR="006A262A" w:rsidRDefault="006A262A" w:rsidP="006A262A">
            <w:pPr>
              <w:jc w:val="center"/>
            </w:pPr>
            <w:r>
              <w:rPr>
                <w:b/>
              </w:rPr>
              <w:t>Wijziging</w:t>
            </w:r>
          </w:p>
        </w:tc>
        <w:tc>
          <w:tcPr>
            <w:tcW w:w="2592" w:type="dxa"/>
          </w:tcPr>
          <w:p w14:paraId="3C827335" w14:textId="77777777" w:rsidR="006A262A" w:rsidRDefault="006A262A" w:rsidP="006A262A">
            <w:pPr>
              <w:jc w:val="center"/>
            </w:pPr>
            <w:r>
              <w:rPr>
                <w:b/>
              </w:rPr>
              <w:t>Reden</w:t>
            </w:r>
          </w:p>
        </w:tc>
      </w:tr>
      <w:tr w:rsidR="006A262A" w14:paraId="21DC09A8" w14:textId="77777777" w:rsidTr="006A262A">
        <w:tc>
          <w:tcPr>
            <w:tcW w:w="2160" w:type="dxa"/>
          </w:tcPr>
          <w:p w14:paraId="25C8B7C1" w14:textId="77777777" w:rsidR="006A262A" w:rsidRDefault="006A262A" w:rsidP="006A262A">
            <w:r>
              <w:t>ANWB</w:t>
            </w:r>
          </w:p>
        </w:tc>
        <w:tc>
          <w:tcPr>
            <w:tcW w:w="2592" w:type="dxa"/>
          </w:tcPr>
          <w:p w14:paraId="203E3890" w14:textId="77777777" w:rsidR="006A262A" w:rsidRDefault="006A262A" w:rsidP="006A262A">
            <w:r>
              <w:t>ANWB</w:t>
            </w:r>
          </w:p>
        </w:tc>
        <w:tc>
          <w:tcPr>
            <w:tcW w:w="1296" w:type="dxa"/>
          </w:tcPr>
          <w:p w14:paraId="0E0CB0CD" w14:textId="77777777" w:rsidR="006A262A" w:rsidRDefault="006A262A" w:rsidP="006A262A">
            <w:r>
              <w:t>DELETE</w:t>
            </w:r>
          </w:p>
        </w:tc>
        <w:tc>
          <w:tcPr>
            <w:tcW w:w="2592" w:type="dxa"/>
          </w:tcPr>
          <w:p w14:paraId="17E75CB3" w14:textId="77777777" w:rsidR="006A262A" w:rsidRDefault="006A262A" w:rsidP="006A262A">
            <w:r>
              <w:t>Domein waarde niet meer nodig</w:t>
            </w:r>
          </w:p>
        </w:tc>
      </w:tr>
      <w:tr w:rsidR="006A262A" w14:paraId="342EF486" w14:textId="77777777" w:rsidTr="006A262A">
        <w:tc>
          <w:tcPr>
            <w:tcW w:w="2160" w:type="dxa"/>
          </w:tcPr>
          <w:p w14:paraId="116B4894" w14:textId="77777777" w:rsidR="006A262A" w:rsidRDefault="006A262A" w:rsidP="006A262A">
            <w:r>
              <w:t>B.P. Koedijk</w:t>
            </w:r>
          </w:p>
        </w:tc>
        <w:tc>
          <w:tcPr>
            <w:tcW w:w="2592" w:type="dxa"/>
          </w:tcPr>
          <w:p w14:paraId="5BCC015F" w14:textId="77777777" w:rsidR="006A262A" w:rsidRDefault="006A262A" w:rsidP="006A262A">
            <w:r>
              <w:t>B.P. Koedijk</w:t>
            </w:r>
          </w:p>
        </w:tc>
        <w:tc>
          <w:tcPr>
            <w:tcW w:w="1296" w:type="dxa"/>
          </w:tcPr>
          <w:p w14:paraId="3C5D8EC6" w14:textId="77777777" w:rsidR="006A262A" w:rsidRDefault="006A262A" w:rsidP="006A262A">
            <w:r>
              <w:t>DELETE</w:t>
            </w:r>
          </w:p>
        </w:tc>
        <w:tc>
          <w:tcPr>
            <w:tcW w:w="2592" w:type="dxa"/>
          </w:tcPr>
          <w:p w14:paraId="6C3B2608" w14:textId="77777777" w:rsidR="006A262A" w:rsidRDefault="006A262A" w:rsidP="006A262A">
            <w:r>
              <w:t>Domein waarde niet meer nodig</w:t>
            </w:r>
          </w:p>
        </w:tc>
      </w:tr>
      <w:tr w:rsidR="006A262A" w14:paraId="123D7B04" w14:textId="77777777" w:rsidTr="006A262A">
        <w:tc>
          <w:tcPr>
            <w:tcW w:w="2160" w:type="dxa"/>
          </w:tcPr>
          <w:p w14:paraId="086776A6" w14:textId="77777777" w:rsidR="006A262A" w:rsidRDefault="006A262A" w:rsidP="006A262A">
            <w:r>
              <w:t>Beemster</w:t>
            </w:r>
          </w:p>
        </w:tc>
        <w:tc>
          <w:tcPr>
            <w:tcW w:w="2592" w:type="dxa"/>
          </w:tcPr>
          <w:p w14:paraId="043F7A1A" w14:textId="77777777" w:rsidR="006A262A" w:rsidRDefault="006A262A" w:rsidP="006A262A">
            <w:r>
              <w:t>Beemster</w:t>
            </w:r>
          </w:p>
        </w:tc>
        <w:tc>
          <w:tcPr>
            <w:tcW w:w="1296" w:type="dxa"/>
          </w:tcPr>
          <w:p w14:paraId="123BE8FA" w14:textId="77777777" w:rsidR="006A262A" w:rsidRDefault="006A262A" w:rsidP="006A262A">
            <w:r>
              <w:t>DELETE</w:t>
            </w:r>
          </w:p>
        </w:tc>
        <w:tc>
          <w:tcPr>
            <w:tcW w:w="2592" w:type="dxa"/>
          </w:tcPr>
          <w:p w14:paraId="1F6574C5" w14:textId="77777777" w:rsidR="006A262A" w:rsidRDefault="006A262A" w:rsidP="006A262A">
            <w:r>
              <w:t>Domein waarde niet meer nodig</w:t>
            </w:r>
          </w:p>
        </w:tc>
      </w:tr>
      <w:tr w:rsidR="006A262A" w14:paraId="78C1B6D6" w14:textId="77777777" w:rsidTr="006A262A">
        <w:tc>
          <w:tcPr>
            <w:tcW w:w="2160" w:type="dxa"/>
          </w:tcPr>
          <w:p w14:paraId="5BA50CF0" w14:textId="77777777" w:rsidR="006A262A" w:rsidRDefault="006A262A" w:rsidP="006A262A">
            <w:r>
              <w:t>DIV</w:t>
            </w:r>
          </w:p>
        </w:tc>
        <w:tc>
          <w:tcPr>
            <w:tcW w:w="2592" w:type="dxa"/>
          </w:tcPr>
          <w:p w14:paraId="65EE2DC6" w14:textId="77777777" w:rsidR="006A262A" w:rsidRDefault="006A262A" w:rsidP="006A262A">
            <w:r>
              <w:t>Diverse</w:t>
            </w:r>
          </w:p>
        </w:tc>
        <w:tc>
          <w:tcPr>
            <w:tcW w:w="1296" w:type="dxa"/>
          </w:tcPr>
          <w:p w14:paraId="7D5EF5EB" w14:textId="77777777" w:rsidR="006A262A" w:rsidRDefault="006A262A" w:rsidP="006A262A">
            <w:r>
              <w:t>DELETE</w:t>
            </w:r>
          </w:p>
        </w:tc>
        <w:tc>
          <w:tcPr>
            <w:tcW w:w="2592" w:type="dxa"/>
          </w:tcPr>
          <w:p w14:paraId="3F0D3547" w14:textId="77777777" w:rsidR="006A262A" w:rsidRDefault="006A262A" w:rsidP="006A262A">
            <w:r>
              <w:t>Domein waarde niet meer nodig</w:t>
            </w:r>
          </w:p>
        </w:tc>
      </w:tr>
      <w:tr w:rsidR="006A262A" w14:paraId="41E1DB31" w14:textId="77777777" w:rsidTr="006A262A">
        <w:tc>
          <w:tcPr>
            <w:tcW w:w="2160" w:type="dxa"/>
          </w:tcPr>
          <w:p w14:paraId="3A902BF9" w14:textId="77777777" w:rsidR="006A262A" w:rsidRDefault="006A262A" w:rsidP="006A262A">
            <w:r>
              <w:t>De Aangedijktelanden</w:t>
            </w:r>
          </w:p>
        </w:tc>
        <w:tc>
          <w:tcPr>
            <w:tcW w:w="2592" w:type="dxa"/>
          </w:tcPr>
          <w:p w14:paraId="47F3CF97" w14:textId="77777777" w:rsidR="006A262A" w:rsidRDefault="006A262A" w:rsidP="006A262A">
            <w:r>
              <w:t>De Aangedijktelanden</w:t>
            </w:r>
          </w:p>
        </w:tc>
        <w:tc>
          <w:tcPr>
            <w:tcW w:w="1296" w:type="dxa"/>
          </w:tcPr>
          <w:p w14:paraId="6F6FAF6A" w14:textId="77777777" w:rsidR="006A262A" w:rsidRDefault="006A262A" w:rsidP="006A262A">
            <w:r>
              <w:t>DELETE</w:t>
            </w:r>
          </w:p>
        </w:tc>
        <w:tc>
          <w:tcPr>
            <w:tcW w:w="2592" w:type="dxa"/>
          </w:tcPr>
          <w:p w14:paraId="2AA9745D" w14:textId="77777777" w:rsidR="006A262A" w:rsidRDefault="006A262A" w:rsidP="006A262A">
            <w:r>
              <w:t>Domein waarde niet meer nodig</w:t>
            </w:r>
          </w:p>
        </w:tc>
      </w:tr>
      <w:tr w:rsidR="006A262A" w14:paraId="56822725" w14:textId="77777777" w:rsidTr="006A262A">
        <w:tc>
          <w:tcPr>
            <w:tcW w:w="2160" w:type="dxa"/>
          </w:tcPr>
          <w:p w14:paraId="10A2C49D" w14:textId="77777777" w:rsidR="006A262A" w:rsidRDefault="006A262A" w:rsidP="006A262A">
            <w:r>
              <w:t>GEMH</w:t>
            </w:r>
          </w:p>
        </w:tc>
        <w:tc>
          <w:tcPr>
            <w:tcW w:w="2592" w:type="dxa"/>
          </w:tcPr>
          <w:p w14:paraId="4F5D7E65" w14:textId="77777777" w:rsidR="006A262A" w:rsidRDefault="006A262A" w:rsidP="006A262A">
            <w:r>
              <w:t>Gemeente Haarlem</w:t>
            </w:r>
          </w:p>
        </w:tc>
        <w:tc>
          <w:tcPr>
            <w:tcW w:w="1296" w:type="dxa"/>
          </w:tcPr>
          <w:p w14:paraId="50C6CDD8" w14:textId="77777777" w:rsidR="006A262A" w:rsidRDefault="006A262A" w:rsidP="006A262A">
            <w:r>
              <w:t>DELETE</w:t>
            </w:r>
          </w:p>
        </w:tc>
        <w:tc>
          <w:tcPr>
            <w:tcW w:w="2592" w:type="dxa"/>
          </w:tcPr>
          <w:p w14:paraId="75D3B98C" w14:textId="77777777" w:rsidR="006A262A" w:rsidRDefault="006A262A" w:rsidP="006A262A">
            <w:r>
              <w:t>Domein waarde niet meer nodig</w:t>
            </w:r>
          </w:p>
        </w:tc>
      </w:tr>
      <w:tr w:rsidR="006A262A" w14:paraId="228519F4" w14:textId="77777777" w:rsidTr="006A262A">
        <w:tc>
          <w:tcPr>
            <w:tcW w:w="2160" w:type="dxa"/>
          </w:tcPr>
          <w:p w14:paraId="5A2496DF" w14:textId="77777777" w:rsidR="006A262A" w:rsidRDefault="006A262A" w:rsidP="006A262A">
            <w:r>
              <w:t>GI</w:t>
            </w:r>
          </w:p>
        </w:tc>
        <w:tc>
          <w:tcPr>
            <w:tcW w:w="2592" w:type="dxa"/>
          </w:tcPr>
          <w:p w14:paraId="48BCE072" w14:textId="77777777" w:rsidR="006A262A" w:rsidRDefault="006A262A" w:rsidP="006A262A">
            <w:r>
              <w:t>Geen info</w:t>
            </w:r>
          </w:p>
        </w:tc>
        <w:tc>
          <w:tcPr>
            <w:tcW w:w="1296" w:type="dxa"/>
          </w:tcPr>
          <w:p w14:paraId="10FB63C9" w14:textId="77777777" w:rsidR="006A262A" w:rsidRDefault="006A262A" w:rsidP="006A262A">
            <w:r>
              <w:t>DELETE</w:t>
            </w:r>
          </w:p>
        </w:tc>
        <w:tc>
          <w:tcPr>
            <w:tcW w:w="2592" w:type="dxa"/>
          </w:tcPr>
          <w:p w14:paraId="172FDEDA" w14:textId="77777777" w:rsidR="006A262A" w:rsidRDefault="006A262A" w:rsidP="006A262A">
            <w:r>
              <w:t>Domein waarde niet meer nodig</w:t>
            </w:r>
          </w:p>
        </w:tc>
      </w:tr>
      <w:tr w:rsidR="006A262A" w14:paraId="2C49D1AC" w14:textId="77777777" w:rsidTr="006A262A">
        <w:tc>
          <w:tcPr>
            <w:tcW w:w="2160" w:type="dxa"/>
          </w:tcPr>
          <w:p w14:paraId="6741676D" w14:textId="77777777" w:rsidR="006A262A" w:rsidRDefault="006A262A" w:rsidP="006A262A">
            <w:r>
              <w:t>Gem. Alkmaar</w:t>
            </w:r>
          </w:p>
        </w:tc>
        <w:tc>
          <w:tcPr>
            <w:tcW w:w="2592" w:type="dxa"/>
          </w:tcPr>
          <w:p w14:paraId="5329ACDE" w14:textId="77777777" w:rsidR="006A262A" w:rsidRDefault="006A262A" w:rsidP="006A262A">
            <w:r>
              <w:t>Gemeente Alkmaar</w:t>
            </w:r>
          </w:p>
        </w:tc>
        <w:tc>
          <w:tcPr>
            <w:tcW w:w="1296" w:type="dxa"/>
          </w:tcPr>
          <w:p w14:paraId="00D9AC8D" w14:textId="77777777" w:rsidR="006A262A" w:rsidRDefault="006A262A" w:rsidP="006A262A">
            <w:r>
              <w:t>DELETE</w:t>
            </w:r>
          </w:p>
        </w:tc>
        <w:tc>
          <w:tcPr>
            <w:tcW w:w="2592" w:type="dxa"/>
          </w:tcPr>
          <w:p w14:paraId="39BD3FEA" w14:textId="77777777" w:rsidR="006A262A" w:rsidRDefault="006A262A" w:rsidP="006A262A">
            <w:r>
              <w:t>Domein waarde niet meer nodig</w:t>
            </w:r>
          </w:p>
        </w:tc>
      </w:tr>
      <w:tr w:rsidR="006A262A" w14:paraId="75D8EE95" w14:textId="77777777" w:rsidTr="006A262A">
        <w:tc>
          <w:tcPr>
            <w:tcW w:w="2160" w:type="dxa"/>
          </w:tcPr>
          <w:p w14:paraId="26FD7460" w14:textId="77777777" w:rsidR="006A262A" w:rsidRDefault="006A262A" w:rsidP="006A262A">
            <w:r>
              <w:t>Gem. Den Helder</w:t>
            </w:r>
          </w:p>
        </w:tc>
        <w:tc>
          <w:tcPr>
            <w:tcW w:w="2592" w:type="dxa"/>
          </w:tcPr>
          <w:p w14:paraId="646645E3" w14:textId="77777777" w:rsidR="006A262A" w:rsidRDefault="006A262A" w:rsidP="006A262A">
            <w:r>
              <w:t>Gemeente Den Helder</w:t>
            </w:r>
          </w:p>
        </w:tc>
        <w:tc>
          <w:tcPr>
            <w:tcW w:w="1296" w:type="dxa"/>
          </w:tcPr>
          <w:p w14:paraId="42940C73" w14:textId="77777777" w:rsidR="006A262A" w:rsidRDefault="006A262A" w:rsidP="006A262A">
            <w:r>
              <w:t>DELETE</w:t>
            </w:r>
          </w:p>
        </w:tc>
        <w:tc>
          <w:tcPr>
            <w:tcW w:w="2592" w:type="dxa"/>
          </w:tcPr>
          <w:p w14:paraId="44AE82B3" w14:textId="77777777" w:rsidR="006A262A" w:rsidRDefault="006A262A" w:rsidP="006A262A">
            <w:r>
              <w:t>Domein waarde niet meer nodig</w:t>
            </w:r>
          </w:p>
        </w:tc>
      </w:tr>
      <w:tr w:rsidR="006A262A" w14:paraId="2E09F418" w14:textId="77777777" w:rsidTr="006A262A">
        <w:tc>
          <w:tcPr>
            <w:tcW w:w="2160" w:type="dxa"/>
          </w:tcPr>
          <w:p w14:paraId="1E45B701" w14:textId="77777777" w:rsidR="006A262A" w:rsidRDefault="006A262A" w:rsidP="006A262A">
            <w:r>
              <w:t>Gem. Haarlemmermeer</w:t>
            </w:r>
          </w:p>
        </w:tc>
        <w:tc>
          <w:tcPr>
            <w:tcW w:w="2592" w:type="dxa"/>
          </w:tcPr>
          <w:p w14:paraId="738A51FD" w14:textId="77777777" w:rsidR="006A262A" w:rsidRDefault="006A262A" w:rsidP="006A262A">
            <w:r>
              <w:t>Gemeente Haarlemmermeer</w:t>
            </w:r>
          </w:p>
        </w:tc>
        <w:tc>
          <w:tcPr>
            <w:tcW w:w="1296" w:type="dxa"/>
          </w:tcPr>
          <w:p w14:paraId="1C7852B2" w14:textId="77777777" w:rsidR="006A262A" w:rsidRDefault="006A262A" w:rsidP="006A262A">
            <w:r>
              <w:t>DELETE</w:t>
            </w:r>
          </w:p>
        </w:tc>
        <w:tc>
          <w:tcPr>
            <w:tcW w:w="2592" w:type="dxa"/>
          </w:tcPr>
          <w:p w14:paraId="4F092CD6" w14:textId="77777777" w:rsidR="006A262A" w:rsidRDefault="006A262A" w:rsidP="006A262A">
            <w:r>
              <w:t>Domein waarde niet meer nodig</w:t>
            </w:r>
          </w:p>
        </w:tc>
      </w:tr>
      <w:tr w:rsidR="006A262A" w14:paraId="39974B45" w14:textId="77777777" w:rsidTr="006A262A">
        <w:tc>
          <w:tcPr>
            <w:tcW w:w="2160" w:type="dxa"/>
          </w:tcPr>
          <w:p w14:paraId="4EE61B34" w14:textId="77777777" w:rsidR="006A262A" w:rsidRDefault="006A262A" w:rsidP="006A262A">
            <w:r>
              <w:t>Gem. Hilversum</w:t>
            </w:r>
          </w:p>
        </w:tc>
        <w:tc>
          <w:tcPr>
            <w:tcW w:w="2592" w:type="dxa"/>
          </w:tcPr>
          <w:p w14:paraId="6CAE759A" w14:textId="77777777" w:rsidR="006A262A" w:rsidRDefault="006A262A" w:rsidP="006A262A">
            <w:r>
              <w:t>Gemeente Hilversum</w:t>
            </w:r>
          </w:p>
        </w:tc>
        <w:tc>
          <w:tcPr>
            <w:tcW w:w="1296" w:type="dxa"/>
          </w:tcPr>
          <w:p w14:paraId="7BE27B5E" w14:textId="77777777" w:rsidR="006A262A" w:rsidRDefault="006A262A" w:rsidP="006A262A">
            <w:r>
              <w:t>DELETE</w:t>
            </w:r>
          </w:p>
        </w:tc>
        <w:tc>
          <w:tcPr>
            <w:tcW w:w="2592" w:type="dxa"/>
          </w:tcPr>
          <w:p w14:paraId="3AA3D10A" w14:textId="77777777" w:rsidR="006A262A" w:rsidRDefault="006A262A" w:rsidP="006A262A">
            <w:r>
              <w:t>Domein waarde niet meer nodig</w:t>
            </w:r>
          </w:p>
        </w:tc>
      </w:tr>
      <w:tr w:rsidR="006A262A" w14:paraId="6D3E32ED" w14:textId="77777777" w:rsidTr="006A262A">
        <w:tc>
          <w:tcPr>
            <w:tcW w:w="2160" w:type="dxa"/>
          </w:tcPr>
          <w:p w14:paraId="7C2F5959" w14:textId="77777777" w:rsidR="006A262A" w:rsidRDefault="006A262A" w:rsidP="006A262A">
            <w:r>
              <w:t>Gem. Langedijk</w:t>
            </w:r>
          </w:p>
        </w:tc>
        <w:tc>
          <w:tcPr>
            <w:tcW w:w="2592" w:type="dxa"/>
          </w:tcPr>
          <w:p w14:paraId="3F83AFE1" w14:textId="77777777" w:rsidR="006A262A" w:rsidRDefault="006A262A" w:rsidP="006A262A">
            <w:r>
              <w:t>Gemeente Langedijk</w:t>
            </w:r>
          </w:p>
        </w:tc>
        <w:tc>
          <w:tcPr>
            <w:tcW w:w="1296" w:type="dxa"/>
          </w:tcPr>
          <w:p w14:paraId="39FF3104" w14:textId="77777777" w:rsidR="006A262A" w:rsidRDefault="006A262A" w:rsidP="006A262A">
            <w:r>
              <w:t>DELETE</w:t>
            </w:r>
          </w:p>
        </w:tc>
        <w:tc>
          <w:tcPr>
            <w:tcW w:w="2592" w:type="dxa"/>
          </w:tcPr>
          <w:p w14:paraId="0E083DF9" w14:textId="77777777" w:rsidR="006A262A" w:rsidRDefault="006A262A" w:rsidP="006A262A">
            <w:r>
              <w:t>Domein waarde niet meer nodig</w:t>
            </w:r>
          </w:p>
        </w:tc>
      </w:tr>
      <w:tr w:rsidR="006A262A" w14:paraId="08EA9B31" w14:textId="77777777" w:rsidTr="006A262A">
        <w:tc>
          <w:tcPr>
            <w:tcW w:w="2160" w:type="dxa"/>
          </w:tcPr>
          <w:p w14:paraId="06349427" w14:textId="77777777" w:rsidR="006A262A" w:rsidRDefault="006A262A" w:rsidP="006A262A">
            <w:r>
              <w:t>Gem. Uitgeest</w:t>
            </w:r>
          </w:p>
        </w:tc>
        <w:tc>
          <w:tcPr>
            <w:tcW w:w="2592" w:type="dxa"/>
          </w:tcPr>
          <w:p w14:paraId="2A245EEE" w14:textId="77777777" w:rsidR="006A262A" w:rsidRDefault="006A262A" w:rsidP="006A262A">
            <w:r>
              <w:t>Gemeente Uitgeest</w:t>
            </w:r>
          </w:p>
        </w:tc>
        <w:tc>
          <w:tcPr>
            <w:tcW w:w="1296" w:type="dxa"/>
          </w:tcPr>
          <w:p w14:paraId="505AA43B" w14:textId="77777777" w:rsidR="006A262A" w:rsidRDefault="006A262A" w:rsidP="006A262A">
            <w:r>
              <w:t>DELETE</w:t>
            </w:r>
          </w:p>
        </w:tc>
        <w:tc>
          <w:tcPr>
            <w:tcW w:w="2592" w:type="dxa"/>
          </w:tcPr>
          <w:p w14:paraId="405B481F" w14:textId="77777777" w:rsidR="006A262A" w:rsidRDefault="006A262A" w:rsidP="006A262A">
            <w:r>
              <w:t>Domein waarde niet meer nodig</w:t>
            </w:r>
          </w:p>
        </w:tc>
      </w:tr>
      <w:tr w:rsidR="006A262A" w14:paraId="277831F4" w14:textId="77777777" w:rsidTr="006A262A">
        <w:tc>
          <w:tcPr>
            <w:tcW w:w="2160" w:type="dxa"/>
          </w:tcPr>
          <w:p w14:paraId="2B5056AE" w14:textId="77777777" w:rsidR="006A262A" w:rsidRDefault="006A262A" w:rsidP="006A262A">
            <w:r>
              <w:t>Gem. Zaanstad</w:t>
            </w:r>
          </w:p>
        </w:tc>
        <w:tc>
          <w:tcPr>
            <w:tcW w:w="2592" w:type="dxa"/>
          </w:tcPr>
          <w:p w14:paraId="441A2DAC" w14:textId="77777777" w:rsidR="006A262A" w:rsidRDefault="006A262A" w:rsidP="006A262A">
            <w:r>
              <w:t>Gemeente Zaanstad</w:t>
            </w:r>
          </w:p>
        </w:tc>
        <w:tc>
          <w:tcPr>
            <w:tcW w:w="1296" w:type="dxa"/>
          </w:tcPr>
          <w:p w14:paraId="3B56FEDE" w14:textId="77777777" w:rsidR="006A262A" w:rsidRDefault="006A262A" w:rsidP="006A262A">
            <w:r>
              <w:t>DELETE</w:t>
            </w:r>
          </w:p>
        </w:tc>
        <w:tc>
          <w:tcPr>
            <w:tcW w:w="2592" w:type="dxa"/>
          </w:tcPr>
          <w:p w14:paraId="137C6D42" w14:textId="77777777" w:rsidR="006A262A" w:rsidRDefault="006A262A" w:rsidP="006A262A">
            <w:r>
              <w:t>Domein waarde niet meer nodig</w:t>
            </w:r>
          </w:p>
        </w:tc>
      </w:tr>
      <w:tr w:rsidR="006A262A" w14:paraId="360B3A86" w14:textId="77777777" w:rsidTr="006A262A">
        <w:tc>
          <w:tcPr>
            <w:tcW w:w="2160" w:type="dxa"/>
          </w:tcPr>
          <w:p w14:paraId="4921213A" w14:textId="77777777" w:rsidR="006A262A" w:rsidRDefault="006A262A" w:rsidP="006A262A">
            <w:r>
              <w:t>Groengebied</w:t>
            </w:r>
          </w:p>
        </w:tc>
        <w:tc>
          <w:tcPr>
            <w:tcW w:w="2592" w:type="dxa"/>
          </w:tcPr>
          <w:p w14:paraId="170481C5" w14:textId="77777777" w:rsidR="006A262A" w:rsidRDefault="006A262A" w:rsidP="006A262A">
            <w:r>
              <w:t>Groengebied</w:t>
            </w:r>
          </w:p>
        </w:tc>
        <w:tc>
          <w:tcPr>
            <w:tcW w:w="1296" w:type="dxa"/>
          </w:tcPr>
          <w:p w14:paraId="22F311EC" w14:textId="77777777" w:rsidR="006A262A" w:rsidRDefault="006A262A" w:rsidP="006A262A">
            <w:r>
              <w:t>DELETE</w:t>
            </w:r>
          </w:p>
        </w:tc>
        <w:tc>
          <w:tcPr>
            <w:tcW w:w="2592" w:type="dxa"/>
          </w:tcPr>
          <w:p w14:paraId="62035CC7" w14:textId="77777777" w:rsidR="006A262A" w:rsidRDefault="006A262A" w:rsidP="006A262A">
            <w:r>
              <w:t>Domein waarde niet meer nodig</w:t>
            </w:r>
          </w:p>
        </w:tc>
      </w:tr>
      <w:tr w:rsidR="006A262A" w14:paraId="63D03AAF" w14:textId="77777777" w:rsidTr="006A262A">
        <w:tc>
          <w:tcPr>
            <w:tcW w:w="2160" w:type="dxa"/>
          </w:tcPr>
          <w:p w14:paraId="67D106A9" w14:textId="77777777" w:rsidR="006A262A" w:rsidRDefault="006A262A" w:rsidP="006A262A">
            <w:r>
              <w:t>HHNK</w:t>
            </w:r>
          </w:p>
        </w:tc>
        <w:tc>
          <w:tcPr>
            <w:tcW w:w="2592" w:type="dxa"/>
          </w:tcPr>
          <w:p w14:paraId="58F97562" w14:textId="77777777" w:rsidR="006A262A" w:rsidRDefault="006A262A" w:rsidP="006A262A">
            <w:r>
              <w:t>Hoogheemraadschap Hollands Noorderkwartier</w:t>
            </w:r>
          </w:p>
        </w:tc>
        <w:tc>
          <w:tcPr>
            <w:tcW w:w="1296" w:type="dxa"/>
          </w:tcPr>
          <w:p w14:paraId="75191155" w14:textId="77777777" w:rsidR="006A262A" w:rsidRDefault="006A262A" w:rsidP="006A262A">
            <w:r>
              <w:t>DELETE</w:t>
            </w:r>
          </w:p>
        </w:tc>
        <w:tc>
          <w:tcPr>
            <w:tcW w:w="2592" w:type="dxa"/>
          </w:tcPr>
          <w:p w14:paraId="5DBAD6D3" w14:textId="77777777" w:rsidR="006A262A" w:rsidRDefault="006A262A" w:rsidP="006A262A">
            <w:r>
              <w:t>Domein waarde niet meer nodig</w:t>
            </w:r>
          </w:p>
        </w:tc>
      </w:tr>
      <w:tr w:rsidR="006A262A" w14:paraId="0B25927E" w14:textId="77777777" w:rsidTr="006A262A">
        <w:tc>
          <w:tcPr>
            <w:tcW w:w="2160" w:type="dxa"/>
          </w:tcPr>
          <w:p w14:paraId="46684A34" w14:textId="77777777" w:rsidR="006A262A" w:rsidRDefault="006A262A" w:rsidP="006A262A">
            <w:r>
              <w:t>Hoogheemraadschap</w:t>
            </w:r>
          </w:p>
        </w:tc>
        <w:tc>
          <w:tcPr>
            <w:tcW w:w="2592" w:type="dxa"/>
          </w:tcPr>
          <w:p w14:paraId="29F385AF" w14:textId="77777777" w:rsidR="006A262A" w:rsidRDefault="006A262A" w:rsidP="006A262A">
            <w:r>
              <w:t>Hoogheemraadschap</w:t>
            </w:r>
          </w:p>
        </w:tc>
        <w:tc>
          <w:tcPr>
            <w:tcW w:w="1296" w:type="dxa"/>
          </w:tcPr>
          <w:p w14:paraId="7E5C476A" w14:textId="77777777" w:rsidR="006A262A" w:rsidRDefault="006A262A" w:rsidP="006A262A">
            <w:r>
              <w:t>DELETE</w:t>
            </w:r>
          </w:p>
        </w:tc>
        <w:tc>
          <w:tcPr>
            <w:tcW w:w="2592" w:type="dxa"/>
          </w:tcPr>
          <w:p w14:paraId="352C9A3B" w14:textId="77777777" w:rsidR="006A262A" w:rsidRDefault="006A262A" w:rsidP="006A262A">
            <w:r>
              <w:t>Domein waarde niet meer nodig</w:t>
            </w:r>
          </w:p>
        </w:tc>
      </w:tr>
      <w:tr w:rsidR="006A262A" w14:paraId="3934F9D8" w14:textId="77777777" w:rsidTr="006A262A">
        <w:tc>
          <w:tcPr>
            <w:tcW w:w="2160" w:type="dxa"/>
          </w:tcPr>
          <w:p w14:paraId="3B71A312" w14:textId="77777777" w:rsidR="006A262A" w:rsidRDefault="006A262A" w:rsidP="006A262A">
            <w:r>
              <w:t>N.A.M.</w:t>
            </w:r>
          </w:p>
        </w:tc>
        <w:tc>
          <w:tcPr>
            <w:tcW w:w="2592" w:type="dxa"/>
          </w:tcPr>
          <w:p w14:paraId="1189C554" w14:textId="77777777" w:rsidR="006A262A" w:rsidRDefault="006A262A" w:rsidP="006A262A">
            <w:r>
              <w:t>N.A.M.</w:t>
            </w:r>
          </w:p>
        </w:tc>
        <w:tc>
          <w:tcPr>
            <w:tcW w:w="1296" w:type="dxa"/>
          </w:tcPr>
          <w:p w14:paraId="6D63EE8C" w14:textId="77777777" w:rsidR="006A262A" w:rsidRDefault="006A262A" w:rsidP="006A262A">
            <w:r>
              <w:t>DELETE</w:t>
            </w:r>
          </w:p>
        </w:tc>
        <w:tc>
          <w:tcPr>
            <w:tcW w:w="2592" w:type="dxa"/>
          </w:tcPr>
          <w:p w14:paraId="2DC35231" w14:textId="77777777" w:rsidR="006A262A" w:rsidRDefault="006A262A" w:rsidP="006A262A">
            <w:r>
              <w:t>Domein waarde niet meer nodig</w:t>
            </w:r>
          </w:p>
        </w:tc>
      </w:tr>
      <w:tr w:rsidR="006A262A" w14:paraId="20171615" w14:textId="77777777" w:rsidTr="006A262A">
        <w:tc>
          <w:tcPr>
            <w:tcW w:w="2160" w:type="dxa"/>
          </w:tcPr>
          <w:p w14:paraId="4061975B" w14:textId="77777777" w:rsidR="006A262A" w:rsidRDefault="006A262A" w:rsidP="006A262A">
            <w:r>
              <w:t>N.S. Alkmaar</w:t>
            </w:r>
          </w:p>
        </w:tc>
        <w:tc>
          <w:tcPr>
            <w:tcW w:w="2592" w:type="dxa"/>
          </w:tcPr>
          <w:p w14:paraId="7AF84743" w14:textId="77777777" w:rsidR="006A262A" w:rsidRDefault="006A262A" w:rsidP="006A262A">
            <w:r>
              <w:t>N.S. Alkmaar</w:t>
            </w:r>
          </w:p>
        </w:tc>
        <w:tc>
          <w:tcPr>
            <w:tcW w:w="1296" w:type="dxa"/>
          </w:tcPr>
          <w:p w14:paraId="21D2C0F0" w14:textId="77777777" w:rsidR="006A262A" w:rsidRDefault="006A262A" w:rsidP="006A262A">
            <w:r>
              <w:t>DELETE</w:t>
            </w:r>
          </w:p>
        </w:tc>
        <w:tc>
          <w:tcPr>
            <w:tcW w:w="2592" w:type="dxa"/>
          </w:tcPr>
          <w:p w14:paraId="2D408ABC" w14:textId="77777777" w:rsidR="006A262A" w:rsidRDefault="006A262A" w:rsidP="006A262A">
            <w:r>
              <w:t>Domein waarde niet meer nodig</w:t>
            </w:r>
          </w:p>
        </w:tc>
      </w:tr>
      <w:tr w:rsidR="006A262A" w14:paraId="16CDB4D4" w14:textId="77777777" w:rsidTr="006A262A">
        <w:tc>
          <w:tcPr>
            <w:tcW w:w="2160" w:type="dxa"/>
          </w:tcPr>
          <w:p w14:paraId="30B6D78E" w14:textId="77777777" w:rsidR="006A262A" w:rsidRDefault="006A262A" w:rsidP="006A262A">
            <w:r>
              <w:t>NS</w:t>
            </w:r>
          </w:p>
        </w:tc>
        <w:tc>
          <w:tcPr>
            <w:tcW w:w="2592" w:type="dxa"/>
          </w:tcPr>
          <w:p w14:paraId="717837B4" w14:textId="77777777" w:rsidR="006A262A" w:rsidRDefault="006A262A" w:rsidP="006A262A">
            <w:r>
              <w:t>NS</w:t>
            </w:r>
          </w:p>
        </w:tc>
        <w:tc>
          <w:tcPr>
            <w:tcW w:w="1296" w:type="dxa"/>
          </w:tcPr>
          <w:p w14:paraId="2BFDDB6B" w14:textId="77777777" w:rsidR="006A262A" w:rsidRDefault="006A262A" w:rsidP="006A262A">
            <w:r>
              <w:t>DELETE</w:t>
            </w:r>
          </w:p>
        </w:tc>
        <w:tc>
          <w:tcPr>
            <w:tcW w:w="2592" w:type="dxa"/>
          </w:tcPr>
          <w:p w14:paraId="44D7686B" w14:textId="77777777" w:rsidR="006A262A" w:rsidRDefault="006A262A" w:rsidP="006A262A">
            <w:r>
              <w:t>Domein waarde niet meer nodig</w:t>
            </w:r>
          </w:p>
        </w:tc>
      </w:tr>
      <w:tr w:rsidR="006A262A" w14:paraId="6EC1F003" w14:textId="77777777" w:rsidTr="006A262A">
        <w:tc>
          <w:tcPr>
            <w:tcW w:w="2160" w:type="dxa"/>
          </w:tcPr>
          <w:p w14:paraId="6C9EE854" w14:textId="77777777" w:rsidR="006A262A" w:rsidRDefault="006A262A" w:rsidP="006A262A">
            <w:r>
              <w:t>Niet in veld wnb</w:t>
            </w:r>
          </w:p>
        </w:tc>
        <w:tc>
          <w:tcPr>
            <w:tcW w:w="2592" w:type="dxa"/>
          </w:tcPr>
          <w:p w14:paraId="2743CB03" w14:textId="77777777" w:rsidR="006A262A" w:rsidRDefault="006A262A" w:rsidP="006A262A">
            <w:r>
              <w:t>Niet in veld wnb</w:t>
            </w:r>
          </w:p>
        </w:tc>
        <w:tc>
          <w:tcPr>
            <w:tcW w:w="1296" w:type="dxa"/>
          </w:tcPr>
          <w:p w14:paraId="6ED00C87" w14:textId="77777777" w:rsidR="006A262A" w:rsidRDefault="006A262A" w:rsidP="006A262A">
            <w:r>
              <w:t>DELETE</w:t>
            </w:r>
          </w:p>
        </w:tc>
        <w:tc>
          <w:tcPr>
            <w:tcW w:w="2592" w:type="dxa"/>
          </w:tcPr>
          <w:p w14:paraId="3E7D7A19" w14:textId="77777777" w:rsidR="006A262A" w:rsidRDefault="006A262A" w:rsidP="006A262A">
            <w:r>
              <w:t>Domein waarde niet meer nodig</w:t>
            </w:r>
          </w:p>
        </w:tc>
      </w:tr>
      <w:tr w:rsidR="006A262A" w14:paraId="29922789" w14:textId="77777777" w:rsidTr="006A262A">
        <w:tc>
          <w:tcPr>
            <w:tcW w:w="2160" w:type="dxa"/>
          </w:tcPr>
          <w:p w14:paraId="2121A89D" w14:textId="77777777" w:rsidR="006A262A" w:rsidRDefault="006A262A" w:rsidP="006A262A">
            <w:r>
              <w:t>Niet van PNH</w:t>
            </w:r>
          </w:p>
        </w:tc>
        <w:tc>
          <w:tcPr>
            <w:tcW w:w="2592" w:type="dxa"/>
          </w:tcPr>
          <w:p w14:paraId="234E5CE3" w14:textId="77777777" w:rsidR="006A262A" w:rsidRDefault="006A262A" w:rsidP="006A262A">
            <w:r>
              <w:t>Niet van PNH</w:t>
            </w:r>
          </w:p>
        </w:tc>
        <w:tc>
          <w:tcPr>
            <w:tcW w:w="1296" w:type="dxa"/>
          </w:tcPr>
          <w:p w14:paraId="104E3FBE" w14:textId="77777777" w:rsidR="006A262A" w:rsidRDefault="006A262A" w:rsidP="006A262A">
            <w:r>
              <w:t>DELETE</w:t>
            </w:r>
          </w:p>
        </w:tc>
        <w:tc>
          <w:tcPr>
            <w:tcW w:w="2592" w:type="dxa"/>
          </w:tcPr>
          <w:p w14:paraId="24F0163F" w14:textId="77777777" w:rsidR="006A262A" w:rsidRDefault="006A262A" w:rsidP="006A262A">
            <w:r>
              <w:t>Domein waarde niet meer nodig</w:t>
            </w:r>
          </w:p>
        </w:tc>
      </w:tr>
      <w:tr w:rsidR="006A262A" w14:paraId="26A819A6" w14:textId="77777777" w:rsidTr="006A262A">
        <w:tc>
          <w:tcPr>
            <w:tcW w:w="2160" w:type="dxa"/>
          </w:tcPr>
          <w:p w14:paraId="67037288" w14:textId="77777777" w:rsidR="006A262A" w:rsidRDefault="006A262A" w:rsidP="006A262A">
            <w:r>
              <w:t>Nuon</w:t>
            </w:r>
          </w:p>
        </w:tc>
        <w:tc>
          <w:tcPr>
            <w:tcW w:w="2592" w:type="dxa"/>
          </w:tcPr>
          <w:p w14:paraId="0A4DBB5A" w14:textId="77777777" w:rsidR="006A262A" w:rsidRDefault="006A262A" w:rsidP="006A262A">
            <w:r>
              <w:t>Nuon</w:t>
            </w:r>
          </w:p>
        </w:tc>
        <w:tc>
          <w:tcPr>
            <w:tcW w:w="1296" w:type="dxa"/>
          </w:tcPr>
          <w:p w14:paraId="63192D68" w14:textId="77777777" w:rsidR="006A262A" w:rsidRDefault="006A262A" w:rsidP="006A262A">
            <w:r>
              <w:t>DELETE</w:t>
            </w:r>
          </w:p>
        </w:tc>
        <w:tc>
          <w:tcPr>
            <w:tcW w:w="2592" w:type="dxa"/>
          </w:tcPr>
          <w:p w14:paraId="57EFD415" w14:textId="77777777" w:rsidR="006A262A" w:rsidRDefault="006A262A" w:rsidP="006A262A">
            <w:r>
              <w:t>Domein waarde niet meer nodig</w:t>
            </w:r>
          </w:p>
        </w:tc>
      </w:tr>
      <w:tr w:rsidR="006A262A" w14:paraId="1340A768" w14:textId="77777777" w:rsidTr="006A262A">
        <w:tc>
          <w:tcPr>
            <w:tcW w:w="2160" w:type="dxa"/>
          </w:tcPr>
          <w:p w14:paraId="19ECBDFD" w14:textId="77777777" w:rsidR="006A262A" w:rsidRDefault="006A262A" w:rsidP="006A262A">
            <w:r>
              <w:lastRenderedPageBreak/>
              <w:t>PNH/ProRail</w:t>
            </w:r>
          </w:p>
        </w:tc>
        <w:tc>
          <w:tcPr>
            <w:tcW w:w="2592" w:type="dxa"/>
          </w:tcPr>
          <w:p w14:paraId="2A414DBB" w14:textId="77777777" w:rsidR="006A262A" w:rsidRDefault="006A262A" w:rsidP="006A262A">
            <w:r>
              <w:t>PNH/ProRail</w:t>
            </w:r>
          </w:p>
        </w:tc>
        <w:tc>
          <w:tcPr>
            <w:tcW w:w="1296" w:type="dxa"/>
          </w:tcPr>
          <w:p w14:paraId="264FC8F7" w14:textId="77777777" w:rsidR="006A262A" w:rsidRDefault="006A262A" w:rsidP="006A262A">
            <w:r>
              <w:t>DELETE</w:t>
            </w:r>
          </w:p>
        </w:tc>
        <w:tc>
          <w:tcPr>
            <w:tcW w:w="2592" w:type="dxa"/>
          </w:tcPr>
          <w:p w14:paraId="5DDD70E3" w14:textId="77777777" w:rsidR="006A262A" w:rsidRDefault="006A262A" w:rsidP="006A262A">
            <w:r>
              <w:t>Domein waarde niet meer nodig</w:t>
            </w:r>
          </w:p>
        </w:tc>
      </w:tr>
      <w:tr w:rsidR="006A262A" w14:paraId="5D7688DF" w14:textId="77777777" w:rsidTr="006A262A">
        <w:tc>
          <w:tcPr>
            <w:tcW w:w="2160" w:type="dxa"/>
          </w:tcPr>
          <w:p w14:paraId="32630CAF" w14:textId="77777777" w:rsidR="006A262A" w:rsidRDefault="006A262A" w:rsidP="006A262A">
            <w:r>
              <w:t>V&amp;W</w:t>
            </w:r>
          </w:p>
        </w:tc>
        <w:tc>
          <w:tcPr>
            <w:tcW w:w="2592" w:type="dxa"/>
          </w:tcPr>
          <w:p w14:paraId="1CEA6F7E" w14:textId="77777777" w:rsidR="006A262A" w:rsidRDefault="006A262A" w:rsidP="006A262A">
            <w:r>
              <w:t>V&amp;W</w:t>
            </w:r>
          </w:p>
        </w:tc>
        <w:tc>
          <w:tcPr>
            <w:tcW w:w="1296" w:type="dxa"/>
          </w:tcPr>
          <w:p w14:paraId="68C3E70C" w14:textId="77777777" w:rsidR="006A262A" w:rsidRDefault="006A262A" w:rsidP="006A262A">
            <w:r>
              <w:t>DELETE</w:t>
            </w:r>
          </w:p>
        </w:tc>
        <w:tc>
          <w:tcPr>
            <w:tcW w:w="2592" w:type="dxa"/>
          </w:tcPr>
          <w:p w14:paraId="3E83B2FE" w14:textId="77777777" w:rsidR="006A262A" w:rsidRDefault="006A262A" w:rsidP="006A262A">
            <w:r>
              <w:t>Domein waarde niet meer nodig</w:t>
            </w:r>
          </w:p>
        </w:tc>
      </w:tr>
      <w:tr w:rsidR="006A262A" w14:paraId="15B32BE4" w14:textId="77777777" w:rsidTr="006A262A">
        <w:tc>
          <w:tcPr>
            <w:tcW w:w="2160" w:type="dxa"/>
          </w:tcPr>
          <w:p w14:paraId="276DC19C" w14:textId="77777777" w:rsidR="006A262A" w:rsidRDefault="006A262A" w:rsidP="006A262A">
            <w:r>
              <w:t>W.S.V.</w:t>
            </w:r>
          </w:p>
        </w:tc>
        <w:tc>
          <w:tcPr>
            <w:tcW w:w="2592" w:type="dxa"/>
          </w:tcPr>
          <w:p w14:paraId="38A9350B" w14:textId="77777777" w:rsidR="006A262A" w:rsidRDefault="006A262A" w:rsidP="006A262A">
            <w:r>
              <w:t>W.S.V.</w:t>
            </w:r>
          </w:p>
        </w:tc>
        <w:tc>
          <w:tcPr>
            <w:tcW w:w="1296" w:type="dxa"/>
          </w:tcPr>
          <w:p w14:paraId="4E64C9C0" w14:textId="77777777" w:rsidR="006A262A" w:rsidRDefault="006A262A" w:rsidP="006A262A">
            <w:r>
              <w:t>DELETE</w:t>
            </w:r>
          </w:p>
        </w:tc>
        <w:tc>
          <w:tcPr>
            <w:tcW w:w="2592" w:type="dxa"/>
          </w:tcPr>
          <w:p w14:paraId="0B9CB407" w14:textId="77777777" w:rsidR="006A262A" w:rsidRDefault="006A262A" w:rsidP="006A262A">
            <w:r>
              <w:t>Domein waarde niet meer nodig</w:t>
            </w:r>
          </w:p>
        </w:tc>
      </w:tr>
      <w:tr w:rsidR="006A262A" w14:paraId="74FF6ACF" w14:textId="77777777" w:rsidTr="006A262A">
        <w:tc>
          <w:tcPr>
            <w:tcW w:w="2160" w:type="dxa"/>
          </w:tcPr>
          <w:p w14:paraId="15A777E9" w14:textId="77777777" w:rsidR="006A262A" w:rsidRDefault="006A262A" w:rsidP="006A262A">
            <w:r>
              <w:t>Waternet</w:t>
            </w:r>
          </w:p>
        </w:tc>
        <w:tc>
          <w:tcPr>
            <w:tcW w:w="2592" w:type="dxa"/>
          </w:tcPr>
          <w:p w14:paraId="54AFF451" w14:textId="77777777" w:rsidR="006A262A" w:rsidRDefault="006A262A" w:rsidP="006A262A">
            <w:r>
              <w:t>Waternet</w:t>
            </w:r>
          </w:p>
        </w:tc>
        <w:tc>
          <w:tcPr>
            <w:tcW w:w="1296" w:type="dxa"/>
          </w:tcPr>
          <w:p w14:paraId="7D3CBCFC" w14:textId="77777777" w:rsidR="006A262A" w:rsidRDefault="006A262A" w:rsidP="006A262A">
            <w:r>
              <w:t>DELETE</w:t>
            </w:r>
          </w:p>
        </w:tc>
        <w:tc>
          <w:tcPr>
            <w:tcW w:w="2592" w:type="dxa"/>
          </w:tcPr>
          <w:p w14:paraId="1E2B0F87" w14:textId="77777777" w:rsidR="006A262A" w:rsidRDefault="006A262A" w:rsidP="006A262A">
            <w:r>
              <w:t>Domein waarde niet meer nodig</w:t>
            </w:r>
          </w:p>
        </w:tc>
      </w:tr>
      <w:tr w:rsidR="006A262A" w14:paraId="5EEE08F0" w14:textId="77777777" w:rsidTr="006A262A">
        <w:tc>
          <w:tcPr>
            <w:tcW w:w="2160" w:type="dxa"/>
          </w:tcPr>
          <w:p w14:paraId="05B16CF5" w14:textId="77777777" w:rsidR="006A262A" w:rsidRDefault="006A262A" w:rsidP="006A262A">
            <w:r>
              <w:t>BAM ITM (DRIP’s)</w:t>
            </w:r>
          </w:p>
        </w:tc>
        <w:tc>
          <w:tcPr>
            <w:tcW w:w="2592" w:type="dxa"/>
          </w:tcPr>
          <w:p w14:paraId="02AD99E5" w14:textId="77777777" w:rsidR="006A262A" w:rsidRDefault="006A262A" w:rsidP="006A262A">
            <w:r>
              <w:t>BAM ITM (DRIP’s)</w:t>
            </w:r>
          </w:p>
        </w:tc>
        <w:tc>
          <w:tcPr>
            <w:tcW w:w="1296" w:type="dxa"/>
          </w:tcPr>
          <w:p w14:paraId="58F5A415" w14:textId="77777777" w:rsidR="006A262A" w:rsidRDefault="006A262A" w:rsidP="006A262A">
            <w:r>
              <w:t>INSERT</w:t>
            </w:r>
          </w:p>
        </w:tc>
        <w:tc>
          <w:tcPr>
            <w:tcW w:w="2592" w:type="dxa"/>
          </w:tcPr>
          <w:p w14:paraId="62A494D1" w14:textId="77777777" w:rsidR="006A262A" w:rsidRDefault="006A262A" w:rsidP="006A262A">
            <w:r>
              <w:t>-</w:t>
            </w:r>
          </w:p>
        </w:tc>
      </w:tr>
      <w:tr w:rsidR="006A262A" w14:paraId="2B6FF7C9" w14:textId="77777777" w:rsidTr="006A262A">
        <w:tc>
          <w:tcPr>
            <w:tcW w:w="2160" w:type="dxa"/>
          </w:tcPr>
          <w:p w14:paraId="6CD9D86B" w14:textId="77777777" w:rsidR="006A262A" w:rsidRDefault="006A262A" w:rsidP="006A262A">
            <w:r>
              <w:t>BG-Engineering</w:t>
            </w:r>
          </w:p>
        </w:tc>
        <w:tc>
          <w:tcPr>
            <w:tcW w:w="2592" w:type="dxa"/>
          </w:tcPr>
          <w:p w14:paraId="7C507D06" w14:textId="77777777" w:rsidR="006A262A" w:rsidRDefault="006A262A" w:rsidP="006A262A">
            <w:r>
              <w:t>BG-Engineering</w:t>
            </w:r>
          </w:p>
        </w:tc>
        <w:tc>
          <w:tcPr>
            <w:tcW w:w="1296" w:type="dxa"/>
          </w:tcPr>
          <w:p w14:paraId="36D94EA2" w14:textId="77777777" w:rsidR="006A262A" w:rsidRDefault="006A262A" w:rsidP="006A262A">
            <w:r>
              <w:t>INSERT</w:t>
            </w:r>
          </w:p>
        </w:tc>
        <w:tc>
          <w:tcPr>
            <w:tcW w:w="2592" w:type="dxa"/>
          </w:tcPr>
          <w:p w14:paraId="49AA75A4" w14:textId="77777777" w:rsidR="006A262A" w:rsidRDefault="006A262A" w:rsidP="006A262A">
            <w:r>
              <w:t>-</w:t>
            </w:r>
          </w:p>
        </w:tc>
      </w:tr>
      <w:tr w:rsidR="006A262A" w14:paraId="5A72B995" w14:textId="77777777" w:rsidTr="006A262A">
        <w:tc>
          <w:tcPr>
            <w:tcW w:w="2160" w:type="dxa"/>
          </w:tcPr>
          <w:p w14:paraId="0181A062" w14:textId="77777777" w:rsidR="006A262A" w:rsidRDefault="006A262A" w:rsidP="006A262A">
            <w:r>
              <w:t>managing agent</w:t>
            </w:r>
          </w:p>
        </w:tc>
        <w:tc>
          <w:tcPr>
            <w:tcW w:w="2592" w:type="dxa"/>
          </w:tcPr>
          <w:p w14:paraId="64F27237" w14:textId="77777777" w:rsidR="006A262A" w:rsidRDefault="006A262A" w:rsidP="006A262A">
            <w:r>
              <w:t>managing agent</w:t>
            </w:r>
          </w:p>
        </w:tc>
        <w:tc>
          <w:tcPr>
            <w:tcW w:w="1296" w:type="dxa"/>
          </w:tcPr>
          <w:p w14:paraId="4414A509" w14:textId="77777777" w:rsidR="006A262A" w:rsidRDefault="006A262A" w:rsidP="006A262A">
            <w:r>
              <w:t>INSERT</w:t>
            </w:r>
          </w:p>
        </w:tc>
        <w:tc>
          <w:tcPr>
            <w:tcW w:w="2592" w:type="dxa"/>
          </w:tcPr>
          <w:p w14:paraId="670C35A4" w14:textId="77777777" w:rsidR="006A262A" w:rsidRDefault="006A262A" w:rsidP="006A262A">
            <w:r>
              <w:t>-</w:t>
            </w:r>
          </w:p>
        </w:tc>
      </w:tr>
    </w:tbl>
    <w:p w14:paraId="7E465D45" w14:textId="77777777" w:rsidR="006A262A" w:rsidRDefault="006A262A" w:rsidP="006A262A">
      <w:pPr>
        <w:pStyle w:val="Geenafstand"/>
      </w:pPr>
      <w:r>
        <w:t xml:space="preserve"> </w:t>
      </w:r>
    </w:p>
    <w:p w14:paraId="2E59F940" w14:textId="77777777" w:rsidR="006A262A" w:rsidRDefault="006A262A" w:rsidP="006A262A">
      <w:pPr>
        <w:pStyle w:val="Kop3"/>
      </w:pPr>
      <w:r>
        <w:t>PEILBUISEIGENAREN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C91DDE2" w14:textId="77777777" w:rsidTr="006A262A">
        <w:tc>
          <w:tcPr>
            <w:tcW w:w="2160" w:type="dxa"/>
          </w:tcPr>
          <w:p w14:paraId="4CBBDDD9" w14:textId="77777777" w:rsidR="006A262A" w:rsidRDefault="006A262A" w:rsidP="006A262A">
            <w:pPr>
              <w:jc w:val="center"/>
            </w:pPr>
            <w:r>
              <w:rPr>
                <w:b/>
              </w:rPr>
              <w:t>Code</w:t>
            </w:r>
          </w:p>
        </w:tc>
        <w:tc>
          <w:tcPr>
            <w:tcW w:w="2592" w:type="dxa"/>
          </w:tcPr>
          <w:p w14:paraId="5E3AA040" w14:textId="77777777" w:rsidR="006A262A" w:rsidRDefault="006A262A" w:rsidP="006A262A">
            <w:pPr>
              <w:jc w:val="center"/>
            </w:pPr>
            <w:r>
              <w:rPr>
                <w:b/>
              </w:rPr>
              <w:t>Beschrijving</w:t>
            </w:r>
          </w:p>
        </w:tc>
        <w:tc>
          <w:tcPr>
            <w:tcW w:w="1296" w:type="dxa"/>
          </w:tcPr>
          <w:p w14:paraId="0A22AFF7" w14:textId="77777777" w:rsidR="006A262A" w:rsidRDefault="006A262A" w:rsidP="006A262A">
            <w:pPr>
              <w:jc w:val="center"/>
            </w:pPr>
            <w:r>
              <w:rPr>
                <w:b/>
              </w:rPr>
              <w:t>Wijziging</w:t>
            </w:r>
          </w:p>
        </w:tc>
        <w:tc>
          <w:tcPr>
            <w:tcW w:w="2592" w:type="dxa"/>
          </w:tcPr>
          <w:p w14:paraId="6FC53BBE" w14:textId="77777777" w:rsidR="006A262A" w:rsidRDefault="006A262A" w:rsidP="006A262A">
            <w:pPr>
              <w:jc w:val="center"/>
            </w:pPr>
            <w:r>
              <w:rPr>
                <w:b/>
              </w:rPr>
              <w:t>Reden</w:t>
            </w:r>
          </w:p>
        </w:tc>
      </w:tr>
      <w:tr w:rsidR="006A262A" w14:paraId="6EA6197A" w14:textId="77777777" w:rsidTr="006A262A">
        <w:tc>
          <w:tcPr>
            <w:tcW w:w="2160" w:type="dxa"/>
          </w:tcPr>
          <w:p w14:paraId="02FA1CAB" w14:textId="77777777" w:rsidR="006A262A" w:rsidRDefault="006A262A" w:rsidP="006A262A">
            <w:r>
              <w:t>21</w:t>
            </w:r>
          </w:p>
        </w:tc>
        <w:tc>
          <w:tcPr>
            <w:tcW w:w="2592" w:type="dxa"/>
          </w:tcPr>
          <w:p w14:paraId="502A7F72" w14:textId="77777777" w:rsidR="006A262A" w:rsidRDefault="006A262A" w:rsidP="006A262A">
            <w:r>
              <w:t>Waternet</w:t>
            </w:r>
          </w:p>
        </w:tc>
        <w:tc>
          <w:tcPr>
            <w:tcW w:w="1296" w:type="dxa"/>
          </w:tcPr>
          <w:p w14:paraId="09682285" w14:textId="77777777" w:rsidR="006A262A" w:rsidRDefault="006A262A" w:rsidP="006A262A">
            <w:r>
              <w:t>DELETE</w:t>
            </w:r>
          </w:p>
        </w:tc>
        <w:tc>
          <w:tcPr>
            <w:tcW w:w="2592" w:type="dxa"/>
          </w:tcPr>
          <w:p w14:paraId="7B00F439" w14:textId="77777777" w:rsidR="006A262A" w:rsidRDefault="006A262A" w:rsidP="006A262A">
            <w:r>
              <w:t>Domein waarde niet meer nodig</w:t>
            </w:r>
          </w:p>
        </w:tc>
      </w:tr>
    </w:tbl>
    <w:p w14:paraId="752C5760" w14:textId="77777777" w:rsidR="006A262A" w:rsidRDefault="006A262A" w:rsidP="006A262A">
      <w:pPr>
        <w:pStyle w:val="Geenafstand"/>
      </w:pPr>
      <w:r>
        <w:t xml:space="preserve"> </w:t>
      </w:r>
    </w:p>
    <w:p w14:paraId="3D9E4670" w14:textId="77777777" w:rsidR="006A262A" w:rsidRDefault="006A262A" w:rsidP="006A262A">
      <w:pPr>
        <w:pStyle w:val="Kop3"/>
      </w:pPr>
      <w:r>
        <w:t>SNOEIFASE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64832C0" w14:textId="77777777" w:rsidTr="006A262A">
        <w:tc>
          <w:tcPr>
            <w:tcW w:w="2160" w:type="dxa"/>
          </w:tcPr>
          <w:p w14:paraId="7C011791" w14:textId="77777777" w:rsidR="006A262A" w:rsidRDefault="006A262A" w:rsidP="006A262A">
            <w:pPr>
              <w:jc w:val="center"/>
            </w:pPr>
            <w:r>
              <w:rPr>
                <w:b/>
              </w:rPr>
              <w:t>Code</w:t>
            </w:r>
          </w:p>
        </w:tc>
        <w:tc>
          <w:tcPr>
            <w:tcW w:w="2592" w:type="dxa"/>
          </w:tcPr>
          <w:p w14:paraId="50F2108F" w14:textId="77777777" w:rsidR="006A262A" w:rsidRDefault="006A262A" w:rsidP="006A262A">
            <w:pPr>
              <w:jc w:val="center"/>
            </w:pPr>
            <w:r>
              <w:rPr>
                <w:b/>
              </w:rPr>
              <w:t>Beschrijving</w:t>
            </w:r>
          </w:p>
        </w:tc>
        <w:tc>
          <w:tcPr>
            <w:tcW w:w="1296" w:type="dxa"/>
          </w:tcPr>
          <w:p w14:paraId="71721397" w14:textId="77777777" w:rsidR="006A262A" w:rsidRDefault="006A262A" w:rsidP="006A262A">
            <w:pPr>
              <w:jc w:val="center"/>
            </w:pPr>
            <w:r>
              <w:rPr>
                <w:b/>
              </w:rPr>
              <w:t>Wijziging</w:t>
            </w:r>
          </w:p>
        </w:tc>
        <w:tc>
          <w:tcPr>
            <w:tcW w:w="2592" w:type="dxa"/>
          </w:tcPr>
          <w:p w14:paraId="4066794C" w14:textId="77777777" w:rsidR="006A262A" w:rsidRDefault="006A262A" w:rsidP="006A262A">
            <w:pPr>
              <w:jc w:val="center"/>
            </w:pPr>
            <w:r>
              <w:rPr>
                <w:b/>
              </w:rPr>
              <w:t>Reden</w:t>
            </w:r>
          </w:p>
        </w:tc>
      </w:tr>
      <w:tr w:rsidR="006A262A" w14:paraId="42022918" w14:textId="77777777" w:rsidTr="006A262A">
        <w:tc>
          <w:tcPr>
            <w:tcW w:w="2160" w:type="dxa"/>
          </w:tcPr>
          <w:p w14:paraId="0ACFB6EF" w14:textId="77777777" w:rsidR="006A262A" w:rsidRDefault="006A262A" w:rsidP="006A262A">
            <w:r>
              <w:t>Begeleidingssnoei aanvaar</w:t>
            </w:r>
          </w:p>
        </w:tc>
        <w:tc>
          <w:tcPr>
            <w:tcW w:w="2592" w:type="dxa"/>
          </w:tcPr>
          <w:p w14:paraId="5DA9B7BA" w14:textId="77777777" w:rsidR="006A262A" w:rsidRDefault="006A262A" w:rsidP="006A262A">
            <w:r>
              <w:t>Begeleidingssnoei aanvaard</w:t>
            </w:r>
          </w:p>
        </w:tc>
        <w:tc>
          <w:tcPr>
            <w:tcW w:w="1296" w:type="dxa"/>
          </w:tcPr>
          <w:p w14:paraId="52FA50A8" w14:textId="77777777" w:rsidR="006A262A" w:rsidRDefault="006A262A" w:rsidP="006A262A">
            <w:r>
              <w:t>DELETE</w:t>
            </w:r>
          </w:p>
        </w:tc>
        <w:tc>
          <w:tcPr>
            <w:tcW w:w="2592" w:type="dxa"/>
          </w:tcPr>
          <w:p w14:paraId="67F5210F" w14:textId="77777777" w:rsidR="006A262A" w:rsidRDefault="006A262A" w:rsidP="006A262A">
            <w:r>
              <w:t>Domein waarde niet meer nodig</w:t>
            </w:r>
          </w:p>
        </w:tc>
      </w:tr>
      <w:tr w:rsidR="006A262A" w14:paraId="6E388907" w14:textId="77777777" w:rsidTr="006A262A">
        <w:tc>
          <w:tcPr>
            <w:tcW w:w="2160" w:type="dxa"/>
          </w:tcPr>
          <w:p w14:paraId="67EF6617" w14:textId="77777777" w:rsidR="006A262A" w:rsidRDefault="006A262A" w:rsidP="006A262A">
            <w:r>
              <w:t>Begeleidingssnoei achters</w:t>
            </w:r>
          </w:p>
        </w:tc>
        <w:tc>
          <w:tcPr>
            <w:tcW w:w="2592" w:type="dxa"/>
          </w:tcPr>
          <w:p w14:paraId="662C8188" w14:textId="77777777" w:rsidR="006A262A" w:rsidRDefault="006A262A" w:rsidP="006A262A">
            <w:r>
              <w:t>Begeleidingssnoei achterstallig</w:t>
            </w:r>
          </w:p>
        </w:tc>
        <w:tc>
          <w:tcPr>
            <w:tcW w:w="1296" w:type="dxa"/>
          </w:tcPr>
          <w:p w14:paraId="54721DF0" w14:textId="77777777" w:rsidR="006A262A" w:rsidRDefault="006A262A" w:rsidP="006A262A">
            <w:r>
              <w:t>DELETE</w:t>
            </w:r>
          </w:p>
        </w:tc>
        <w:tc>
          <w:tcPr>
            <w:tcW w:w="2592" w:type="dxa"/>
          </w:tcPr>
          <w:p w14:paraId="38F370BB" w14:textId="77777777" w:rsidR="006A262A" w:rsidRDefault="006A262A" w:rsidP="006A262A">
            <w:r>
              <w:t>Domein waarde niet meer nodig</w:t>
            </w:r>
          </w:p>
        </w:tc>
      </w:tr>
      <w:tr w:rsidR="006A262A" w14:paraId="7BEF001D" w14:textId="77777777" w:rsidTr="006A262A">
        <w:tc>
          <w:tcPr>
            <w:tcW w:w="2160" w:type="dxa"/>
          </w:tcPr>
          <w:p w14:paraId="09EDBC3F" w14:textId="77777777" w:rsidR="006A262A" w:rsidRDefault="006A262A" w:rsidP="006A262A">
            <w:r>
              <w:t>Begeleidingssnoei verwaar</w:t>
            </w:r>
          </w:p>
        </w:tc>
        <w:tc>
          <w:tcPr>
            <w:tcW w:w="2592" w:type="dxa"/>
          </w:tcPr>
          <w:p w14:paraId="005B632E" w14:textId="77777777" w:rsidR="006A262A" w:rsidRDefault="006A262A" w:rsidP="006A262A">
            <w:r>
              <w:t>Begeleidingssnoei verwaarloosd</w:t>
            </w:r>
          </w:p>
        </w:tc>
        <w:tc>
          <w:tcPr>
            <w:tcW w:w="1296" w:type="dxa"/>
          </w:tcPr>
          <w:p w14:paraId="4CF88838" w14:textId="77777777" w:rsidR="006A262A" w:rsidRDefault="006A262A" w:rsidP="006A262A">
            <w:r>
              <w:t>DELETE</w:t>
            </w:r>
          </w:p>
        </w:tc>
        <w:tc>
          <w:tcPr>
            <w:tcW w:w="2592" w:type="dxa"/>
          </w:tcPr>
          <w:p w14:paraId="758EA223" w14:textId="77777777" w:rsidR="006A262A" w:rsidRDefault="006A262A" w:rsidP="006A262A">
            <w:r>
              <w:t>Domein waarde niet meer nodig</w:t>
            </w:r>
          </w:p>
        </w:tc>
      </w:tr>
      <w:tr w:rsidR="006A262A" w14:paraId="31D068BC" w14:textId="77777777" w:rsidTr="006A262A">
        <w:tc>
          <w:tcPr>
            <w:tcW w:w="2160" w:type="dxa"/>
          </w:tcPr>
          <w:p w14:paraId="1AE44BDA" w14:textId="77777777" w:rsidR="006A262A" w:rsidRDefault="006A262A" w:rsidP="006A262A">
            <w:r>
              <w:t>ONB</w:t>
            </w:r>
          </w:p>
        </w:tc>
        <w:tc>
          <w:tcPr>
            <w:tcW w:w="2592" w:type="dxa"/>
          </w:tcPr>
          <w:p w14:paraId="433EB2A7" w14:textId="77777777" w:rsidR="006A262A" w:rsidRDefault="006A262A" w:rsidP="006A262A">
            <w:r>
              <w:t>Onbekend</w:t>
            </w:r>
          </w:p>
        </w:tc>
        <w:tc>
          <w:tcPr>
            <w:tcW w:w="1296" w:type="dxa"/>
          </w:tcPr>
          <w:p w14:paraId="57587CF2" w14:textId="77777777" w:rsidR="006A262A" w:rsidRDefault="006A262A" w:rsidP="006A262A">
            <w:r>
              <w:t>DELETE</w:t>
            </w:r>
          </w:p>
        </w:tc>
        <w:tc>
          <w:tcPr>
            <w:tcW w:w="2592" w:type="dxa"/>
          </w:tcPr>
          <w:p w14:paraId="78BE264E" w14:textId="77777777" w:rsidR="006A262A" w:rsidRDefault="006A262A" w:rsidP="006A262A">
            <w:r>
              <w:t>Domein waarde niet meer nodig</w:t>
            </w:r>
          </w:p>
        </w:tc>
      </w:tr>
      <w:tr w:rsidR="006A262A" w14:paraId="57DC64FD" w14:textId="77777777" w:rsidTr="006A262A">
        <w:tc>
          <w:tcPr>
            <w:tcW w:w="2160" w:type="dxa"/>
          </w:tcPr>
          <w:p w14:paraId="234ECB71" w14:textId="77777777" w:rsidR="006A262A" w:rsidRDefault="006A262A" w:rsidP="006A262A">
            <w:r>
              <w:t>Onderhoudssnoei aanvaard</w:t>
            </w:r>
          </w:p>
        </w:tc>
        <w:tc>
          <w:tcPr>
            <w:tcW w:w="2592" w:type="dxa"/>
          </w:tcPr>
          <w:p w14:paraId="20DF6B0B" w14:textId="77777777" w:rsidR="006A262A" w:rsidRDefault="006A262A" w:rsidP="006A262A">
            <w:r>
              <w:t>Onderhoudssnoei aanvaard</w:t>
            </w:r>
          </w:p>
        </w:tc>
        <w:tc>
          <w:tcPr>
            <w:tcW w:w="1296" w:type="dxa"/>
          </w:tcPr>
          <w:p w14:paraId="361A594B" w14:textId="77777777" w:rsidR="006A262A" w:rsidRDefault="006A262A" w:rsidP="006A262A">
            <w:r>
              <w:t>DELETE</w:t>
            </w:r>
          </w:p>
        </w:tc>
        <w:tc>
          <w:tcPr>
            <w:tcW w:w="2592" w:type="dxa"/>
          </w:tcPr>
          <w:p w14:paraId="2BE052FC" w14:textId="77777777" w:rsidR="006A262A" w:rsidRDefault="006A262A" w:rsidP="006A262A">
            <w:r>
              <w:t>Domein waarde niet meer nodig</w:t>
            </w:r>
          </w:p>
        </w:tc>
      </w:tr>
      <w:tr w:rsidR="006A262A" w14:paraId="6BD602A6" w14:textId="77777777" w:rsidTr="006A262A">
        <w:tc>
          <w:tcPr>
            <w:tcW w:w="2160" w:type="dxa"/>
          </w:tcPr>
          <w:p w14:paraId="3D1B16C7" w14:textId="77777777" w:rsidR="006A262A" w:rsidRDefault="006A262A" w:rsidP="006A262A">
            <w:r>
              <w:t>Onderhoudssnoei achtersta</w:t>
            </w:r>
          </w:p>
        </w:tc>
        <w:tc>
          <w:tcPr>
            <w:tcW w:w="2592" w:type="dxa"/>
          </w:tcPr>
          <w:p w14:paraId="5345941A" w14:textId="77777777" w:rsidR="006A262A" w:rsidRDefault="006A262A" w:rsidP="006A262A">
            <w:r>
              <w:t>Onderhoudssnoei achterstallig</w:t>
            </w:r>
          </w:p>
        </w:tc>
        <w:tc>
          <w:tcPr>
            <w:tcW w:w="1296" w:type="dxa"/>
          </w:tcPr>
          <w:p w14:paraId="2F4F920C" w14:textId="77777777" w:rsidR="006A262A" w:rsidRDefault="006A262A" w:rsidP="006A262A">
            <w:r>
              <w:t>DELETE</w:t>
            </w:r>
          </w:p>
        </w:tc>
        <w:tc>
          <w:tcPr>
            <w:tcW w:w="2592" w:type="dxa"/>
          </w:tcPr>
          <w:p w14:paraId="1AA29FB7" w14:textId="77777777" w:rsidR="006A262A" w:rsidRDefault="006A262A" w:rsidP="006A262A">
            <w:r>
              <w:t>Domein waarde niet meer nodig</w:t>
            </w:r>
          </w:p>
        </w:tc>
      </w:tr>
      <w:tr w:rsidR="006A262A" w14:paraId="60D5DB72" w14:textId="77777777" w:rsidTr="006A262A">
        <w:tc>
          <w:tcPr>
            <w:tcW w:w="2160" w:type="dxa"/>
          </w:tcPr>
          <w:p w14:paraId="0C308BF9" w14:textId="77777777" w:rsidR="006A262A" w:rsidRDefault="006A262A" w:rsidP="006A262A">
            <w:r>
              <w:t>Rooien</w:t>
            </w:r>
          </w:p>
        </w:tc>
        <w:tc>
          <w:tcPr>
            <w:tcW w:w="2592" w:type="dxa"/>
          </w:tcPr>
          <w:p w14:paraId="3D769810" w14:textId="77777777" w:rsidR="006A262A" w:rsidRDefault="006A262A" w:rsidP="006A262A">
            <w:r>
              <w:t>Rooien</w:t>
            </w:r>
          </w:p>
        </w:tc>
        <w:tc>
          <w:tcPr>
            <w:tcW w:w="1296" w:type="dxa"/>
          </w:tcPr>
          <w:p w14:paraId="09B47808" w14:textId="77777777" w:rsidR="006A262A" w:rsidRDefault="006A262A" w:rsidP="006A262A">
            <w:r>
              <w:t>DELETE</w:t>
            </w:r>
          </w:p>
        </w:tc>
        <w:tc>
          <w:tcPr>
            <w:tcW w:w="2592" w:type="dxa"/>
          </w:tcPr>
          <w:p w14:paraId="6B6D72B1" w14:textId="77777777" w:rsidR="006A262A" w:rsidRDefault="006A262A" w:rsidP="006A262A">
            <w:r>
              <w:t>Domein waarde niet meer nodig</w:t>
            </w:r>
          </w:p>
        </w:tc>
      </w:tr>
      <w:tr w:rsidR="006A262A" w14:paraId="6DBA9675" w14:textId="77777777" w:rsidTr="006A262A">
        <w:tc>
          <w:tcPr>
            <w:tcW w:w="2160" w:type="dxa"/>
          </w:tcPr>
          <w:p w14:paraId="07509B08" w14:textId="77777777" w:rsidR="006A262A" w:rsidRDefault="006A262A" w:rsidP="006A262A">
            <w:r>
              <w:t>Begeleidingssnoei</w:t>
            </w:r>
          </w:p>
        </w:tc>
        <w:tc>
          <w:tcPr>
            <w:tcW w:w="2592" w:type="dxa"/>
          </w:tcPr>
          <w:p w14:paraId="3A5823A0" w14:textId="77777777" w:rsidR="006A262A" w:rsidRDefault="006A262A" w:rsidP="006A262A">
            <w:r>
              <w:t>Begeleidingssnoei</w:t>
            </w:r>
          </w:p>
        </w:tc>
        <w:tc>
          <w:tcPr>
            <w:tcW w:w="1296" w:type="dxa"/>
          </w:tcPr>
          <w:p w14:paraId="625B80EC" w14:textId="77777777" w:rsidR="006A262A" w:rsidRDefault="006A262A" w:rsidP="006A262A">
            <w:r>
              <w:t>INSERT</w:t>
            </w:r>
          </w:p>
        </w:tc>
        <w:tc>
          <w:tcPr>
            <w:tcW w:w="2592" w:type="dxa"/>
          </w:tcPr>
          <w:p w14:paraId="6B6DC8BB" w14:textId="77777777" w:rsidR="006A262A" w:rsidRDefault="006A262A" w:rsidP="006A262A">
            <w:r>
              <w:t>-</w:t>
            </w:r>
          </w:p>
        </w:tc>
      </w:tr>
      <w:tr w:rsidR="006A262A" w14:paraId="758D708A" w14:textId="77777777" w:rsidTr="006A262A">
        <w:tc>
          <w:tcPr>
            <w:tcW w:w="2160" w:type="dxa"/>
          </w:tcPr>
          <w:p w14:paraId="2A2AEF55" w14:textId="77777777" w:rsidR="006A262A" w:rsidRDefault="006A262A" w:rsidP="006A262A">
            <w:r>
              <w:t>Innemen kroon</w:t>
            </w:r>
          </w:p>
        </w:tc>
        <w:tc>
          <w:tcPr>
            <w:tcW w:w="2592" w:type="dxa"/>
          </w:tcPr>
          <w:p w14:paraId="4C2C47DA" w14:textId="77777777" w:rsidR="006A262A" w:rsidRDefault="006A262A" w:rsidP="006A262A">
            <w:r>
              <w:t>Innemen kroon</w:t>
            </w:r>
          </w:p>
        </w:tc>
        <w:tc>
          <w:tcPr>
            <w:tcW w:w="1296" w:type="dxa"/>
          </w:tcPr>
          <w:p w14:paraId="59CD43F8" w14:textId="77777777" w:rsidR="006A262A" w:rsidRDefault="006A262A" w:rsidP="006A262A">
            <w:r>
              <w:t>INSERT</w:t>
            </w:r>
          </w:p>
        </w:tc>
        <w:tc>
          <w:tcPr>
            <w:tcW w:w="2592" w:type="dxa"/>
          </w:tcPr>
          <w:p w14:paraId="32B56FC4" w14:textId="77777777" w:rsidR="006A262A" w:rsidRDefault="006A262A" w:rsidP="006A262A">
            <w:r>
              <w:t>-</w:t>
            </w:r>
          </w:p>
        </w:tc>
      </w:tr>
      <w:tr w:rsidR="006A262A" w14:paraId="576B14CD" w14:textId="77777777" w:rsidTr="006A262A">
        <w:tc>
          <w:tcPr>
            <w:tcW w:w="2160" w:type="dxa"/>
          </w:tcPr>
          <w:p w14:paraId="4E236321" w14:textId="77777777" w:rsidR="006A262A" w:rsidRDefault="006A262A" w:rsidP="006A262A">
            <w:r>
              <w:t>Kandelaberen</w:t>
            </w:r>
          </w:p>
        </w:tc>
        <w:tc>
          <w:tcPr>
            <w:tcW w:w="2592" w:type="dxa"/>
          </w:tcPr>
          <w:p w14:paraId="3E9ED2B6" w14:textId="77777777" w:rsidR="006A262A" w:rsidRDefault="006A262A" w:rsidP="006A262A">
            <w:r>
              <w:t>Kandelaberen</w:t>
            </w:r>
          </w:p>
        </w:tc>
        <w:tc>
          <w:tcPr>
            <w:tcW w:w="1296" w:type="dxa"/>
          </w:tcPr>
          <w:p w14:paraId="6E067545" w14:textId="77777777" w:rsidR="006A262A" w:rsidRDefault="006A262A" w:rsidP="006A262A">
            <w:r>
              <w:t>INSERT</w:t>
            </w:r>
          </w:p>
        </w:tc>
        <w:tc>
          <w:tcPr>
            <w:tcW w:w="2592" w:type="dxa"/>
          </w:tcPr>
          <w:p w14:paraId="08CDBA27" w14:textId="77777777" w:rsidR="006A262A" w:rsidRDefault="006A262A" w:rsidP="006A262A">
            <w:r>
              <w:t>-</w:t>
            </w:r>
          </w:p>
        </w:tc>
      </w:tr>
      <w:tr w:rsidR="006A262A" w14:paraId="214EBBCD" w14:textId="77777777" w:rsidTr="006A262A">
        <w:tc>
          <w:tcPr>
            <w:tcW w:w="2160" w:type="dxa"/>
          </w:tcPr>
          <w:p w14:paraId="4209E3E0" w14:textId="77777777" w:rsidR="006A262A" w:rsidRDefault="006A262A" w:rsidP="006A262A">
            <w:r>
              <w:t>Kandelaren</w:t>
            </w:r>
          </w:p>
        </w:tc>
        <w:tc>
          <w:tcPr>
            <w:tcW w:w="2592" w:type="dxa"/>
          </w:tcPr>
          <w:p w14:paraId="1077D554" w14:textId="77777777" w:rsidR="006A262A" w:rsidRDefault="006A262A" w:rsidP="006A262A">
            <w:r>
              <w:t>Kandelaren</w:t>
            </w:r>
          </w:p>
        </w:tc>
        <w:tc>
          <w:tcPr>
            <w:tcW w:w="1296" w:type="dxa"/>
          </w:tcPr>
          <w:p w14:paraId="603FBFE5" w14:textId="77777777" w:rsidR="006A262A" w:rsidRDefault="006A262A" w:rsidP="006A262A">
            <w:r>
              <w:t>INSERT</w:t>
            </w:r>
          </w:p>
        </w:tc>
        <w:tc>
          <w:tcPr>
            <w:tcW w:w="2592" w:type="dxa"/>
          </w:tcPr>
          <w:p w14:paraId="08B19FDE" w14:textId="77777777" w:rsidR="006A262A" w:rsidRDefault="006A262A" w:rsidP="006A262A">
            <w:r>
              <w:t>-</w:t>
            </w:r>
          </w:p>
        </w:tc>
      </w:tr>
      <w:tr w:rsidR="006A262A" w14:paraId="60030BC9" w14:textId="77777777" w:rsidTr="006A262A">
        <w:tc>
          <w:tcPr>
            <w:tcW w:w="2160" w:type="dxa"/>
          </w:tcPr>
          <w:p w14:paraId="64876B22" w14:textId="77777777" w:rsidR="006A262A" w:rsidRDefault="006A262A" w:rsidP="006A262A">
            <w:r>
              <w:t>N.v.t.</w:t>
            </w:r>
          </w:p>
        </w:tc>
        <w:tc>
          <w:tcPr>
            <w:tcW w:w="2592" w:type="dxa"/>
          </w:tcPr>
          <w:p w14:paraId="3A25D204" w14:textId="77777777" w:rsidR="006A262A" w:rsidRDefault="006A262A" w:rsidP="006A262A">
            <w:r>
              <w:t>N.v.t.</w:t>
            </w:r>
          </w:p>
        </w:tc>
        <w:tc>
          <w:tcPr>
            <w:tcW w:w="1296" w:type="dxa"/>
          </w:tcPr>
          <w:p w14:paraId="57F6B50D" w14:textId="77777777" w:rsidR="006A262A" w:rsidRDefault="006A262A" w:rsidP="006A262A">
            <w:r>
              <w:t>INSERT</w:t>
            </w:r>
          </w:p>
        </w:tc>
        <w:tc>
          <w:tcPr>
            <w:tcW w:w="2592" w:type="dxa"/>
          </w:tcPr>
          <w:p w14:paraId="2E8C8625" w14:textId="77777777" w:rsidR="006A262A" w:rsidRDefault="006A262A" w:rsidP="006A262A">
            <w:r>
              <w:t>-</w:t>
            </w:r>
          </w:p>
        </w:tc>
      </w:tr>
      <w:tr w:rsidR="006A262A" w14:paraId="0BA1F5E9" w14:textId="77777777" w:rsidTr="006A262A">
        <w:tc>
          <w:tcPr>
            <w:tcW w:w="2160" w:type="dxa"/>
          </w:tcPr>
          <w:p w14:paraId="6FE80FC2" w14:textId="77777777" w:rsidR="006A262A" w:rsidRDefault="006A262A" w:rsidP="006A262A">
            <w:r>
              <w:t>Niet te beoordelen</w:t>
            </w:r>
          </w:p>
        </w:tc>
        <w:tc>
          <w:tcPr>
            <w:tcW w:w="2592" w:type="dxa"/>
          </w:tcPr>
          <w:p w14:paraId="34B17B57" w14:textId="77777777" w:rsidR="006A262A" w:rsidRDefault="006A262A" w:rsidP="006A262A">
            <w:r>
              <w:t>Niet te beoordelen</w:t>
            </w:r>
          </w:p>
        </w:tc>
        <w:tc>
          <w:tcPr>
            <w:tcW w:w="1296" w:type="dxa"/>
          </w:tcPr>
          <w:p w14:paraId="17D587CF" w14:textId="77777777" w:rsidR="006A262A" w:rsidRDefault="006A262A" w:rsidP="006A262A">
            <w:r>
              <w:t>INSERT</w:t>
            </w:r>
          </w:p>
        </w:tc>
        <w:tc>
          <w:tcPr>
            <w:tcW w:w="2592" w:type="dxa"/>
          </w:tcPr>
          <w:p w14:paraId="75C7C372" w14:textId="77777777" w:rsidR="006A262A" w:rsidRDefault="006A262A" w:rsidP="006A262A">
            <w:r>
              <w:t>-</w:t>
            </w:r>
          </w:p>
        </w:tc>
      </w:tr>
      <w:tr w:rsidR="006A262A" w14:paraId="15954B0C" w14:textId="77777777" w:rsidTr="006A262A">
        <w:tc>
          <w:tcPr>
            <w:tcW w:w="2160" w:type="dxa"/>
          </w:tcPr>
          <w:p w14:paraId="5F63AB1B" w14:textId="77777777" w:rsidR="006A262A" w:rsidRDefault="006A262A" w:rsidP="006A262A">
            <w:r>
              <w:t>Onderhoudssnoei</w:t>
            </w:r>
          </w:p>
        </w:tc>
        <w:tc>
          <w:tcPr>
            <w:tcW w:w="2592" w:type="dxa"/>
          </w:tcPr>
          <w:p w14:paraId="0DA8253F" w14:textId="77777777" w:rsidR="006A262A" w:rsidRDefault="006A262A" w:rsidP="006A262A">
            <w:r>
              <w:t>Onderhoudssnoei</w:t>
            </w:r>
          </w:p>
        </w:tc>
        <w:tc>
          <w:tcPr>
            <w:tcW w:w="1296" w:type="dxa"/>
          </w:tcPr>
          <w:p w14:paraId="06A98DB9" w14:textId="77777777" w:rsidR="006A262A" w:rsidRDefault="006A262A" w:rsidP="006A262A">
            <w:r>
              <w:t>INSERT</w:t>
            </w:r>
          </w:p>
        </w:tc>
        <w:tc>
          <w:tcPr>
            <w:tcW w:w="2592" w:type="dxa"/>
          </w:tcPr>
          <w:p w14:paraId="31AEAFA6" w14:textId="77777777" w:rsidR="006A262A" w:rsidRDefault="006A262A" w:rsidP="006A262A">
            <w:r>
              <w:t>-</w:t>
            </w:r>
          </w:p>
        </w:tc>
      </w:tr>
      <w:tr w:rsidR="006A262A" w14:paraId="66323AE0" w14:textId="77777777" w:rsidTr="006A262A">
        <w:tc>
          <w:tcPr>
            <w:tcW w:w="2160" w:type="dxa"/>
          </w:tcPr>
          <w:p w14:paraId="1B6CD9BD" w14:textId="77777777" w:rsidR="006A262A" w:rsidRDefault="006A262A" w:rsidP="006A262A">
            <w:r>
              <w:t>Scheren/knippen</w:t>
            </w:r>
          </w:p>
        </w:tc>
        <w:tc>
          <w:tcPr>
            <w:tcW w:w="2592" w:type="dxa"/>
          </w:tcPr>
          <w:p w14:paraId="39E9DAFD" w14:textId="77777777" w:rsidR="006A262A" w:rsidRDefault="006A262A" w:rsidP="006A262A">
            <w:r>
              <w:t>Scheren/knippen</w:t>
            </w:r>
          </w:p>
        </w:tc>
        <w:tc>
          <w:tcPr>
            <w:tcW w:w="1296" w:type="dxa"/>
          </w:tcPr>
          <w:p w14:paraId="5B82DFA5" w14:textId="77777777" w:rsidR="006A262A" w:rsidRDefault="006A262A" w:rsidP="006A262A">
            <w:r>
              <w:t>INSERT</w:t>
            </w:r>
          </w:p>
        </w:tc>
        <w:tc>
          <w:tcPr>
            <w:tcW w:w="2592" w:type="dxa"/>
          </w:tcPr>
          <w:p w14:paraId="46CA9E93" w14:textId="77777777" w:rsidR="006A262A" w:rsidRDefault="006A262A" w:rsidP="006A262A">
            <w:r>
              <w:t>-</w:t>
            </w:r>
          </w:p>
        </w:tc>
      </w:tr>
      <w:tr w:rsidR="006A262A" w14:paraId="667731B6" w14:textId="77777777" w:rsidTr="006A262A">
        <w:tc>
          <w:tcPr>
            <w:tcW w:w="2160" w:type="dxa"/>
          </w:tcPr>
          <w:p w14:paraId="30099C89" w14:textId="77777777" w:rsidR="006A262A" w:rsidRDefault="006A262A" w:rsidP="006A262A">
            <w:r>
              <w:t>Terugzetten (extensief)</w:t>
            </w:r>
          </w:p>
        </w:tc>
        <w:tc>
          <w:tcPr>
            <w:tcW w:w="2592" w:type="dxa"/>
          </w:tcPr>
          <w:p w14:paraId="7BC70297" w14:textId="77777777" w:rsidR="006A262A" w:rsidRDefault="006A262A" w:rsidP="006A262A">
            <w:r>
              <w:t>Terugzetten (extensief)</w:t>
            </w:r>
          </w:p>
        </w:tc>
        <w:tc>
          <w:tcPr>
            <w:tcW w:w="1296" w:type="dxa"/>
          </w:tcPr>
          <w:p w14:paraId="1CBB5E5B" w14:textId="77777777" w:rsidR="006A262A" w:rsidRDefault="006A262A" w:rsidP="006A262A">
            <w:r>
              <w:t>INSERT</w:t>
            </w:r>
          </w:p>
        </w:tc>
        <w:tc>
          <w:tcPr>
            <w:tcW w:w="2592" w:type="dxa"/>
          </w:tcPr>
          <w:p w14:paraId="5B1F9A81" w14:textId="77777777" w:rsidR="006A262A" w:rsidRDefault="006A262A" w:rsidP="006A262A">
            <w:r>
              <w:t>-</w:t>
            </w:r>
          </w:p>
        </w:tc>
      </w:tr>
      <w:tr w:rsidR="006A262A" w14:paraId="56B19F47" w14:textId="77777777" w:rsidTr="006A262A">
        <w:tc>
          <w:tcPr>
            <w:tcW w:w="2160" w:type="dxa"/>
          </w:tcPr>
          <w:p w14:paraId="05BAEDB6" w14:textId="77777777" w:rsidR="006A262A" w:rsidRDefault="006A262A" w:rsidP="006A262A">
            <w:r>
              <w:t>Terugzetten (intensief)</w:t>
            </w:r>
          </w:p>
        </w:tc>
        <w:tc>
          <w:tcPr>
            <w:tcW w:w="2592" w:type="dxa"/>
          </w:tcPr>
          <w:p w14:paraId="6F3E0361" w14:textId="77777777" w:rsidR="006A262A" w:rsidRDefault="006A262A" w:rsidP="006A262A">
            <w:r>
              <w:t>Terugzetten (intensief)</w:t>
            </w:r>
          </w:p>
        </w:tc>
        <w:tc>
          <w:tcPr>
            <w:tcW w:w="1296" w:type="dxa"/>
          </w:tcPr>
          <w:p w14:paraId="39149D25" w14:textId="77777777" w:rsidR="006A262A" w:rsidRDefault="006A262A" w:rsidP="006A262A">
            <w:r>
              <w:t>INSERT</w:t>
            </w:r>
          </w:p>
        </w:tc>
        <w:tc>
          <w:tcPr>
            <w:tcW w:w="2592" w:type="dxa"/>
          </w:tcPr>
          <w:p w14:paraId="66DD667C" w14:textId="77777777" w:rsidR="006A262A" w:rsidRDefault="006A262A" w:rsidP="006A262A">
            <w:r>
              <w:t>-</w:t>
            </w:r>
          </w:p>
        </w:tc>
      </w:tr>
      <w:tr w:rsidR="006A262A" w14:paraId="4C073D36" w14:textId="77777777" w:rsidTr="006A262A">
        <w:tc>
          <w:tcPr>
            <w:tcW w:w="2160" w:type="dxa"/>
          </w:tcPr>
          <w:p w14:paraId="773846C6" w14:textId="77777777" w:rsidR="006A262A" w:rsidRDefault="006A262A" w:rsidP="006A262A">
            <w:r>
              <w:t>Uitlichten kroonrand</w:t>
            </w:r>
          </w:p>
        </w:tc>
        <w:tc>
          <w:tcPr>
            <w:tcW w:w="2592" w:type="dxa"/>
          </w:tcPr>
          <w:p w14:paraId="45000DEB" w14:textId="77777777" w:rsidR="006A262A" w:rsidRDefault="006A262A" w:rsidP="006A262A">
            <w:r>
              <w:t>Uitlichten kroonrand</w:t>
            </w:r>
          </w:p>
        </w:tc>
        <w:tc>
          <w:tcPr>
            <w:tcW w:w="1296" w:type="dxa"/>
          </w:tcPr>
          <w:p w14:paraId="2E22D11B" w14:textId="77777777" w:rsidR="006A262A" w:rsidRDefault="006A262A" w:rsidP="006A262A">
            <w:r>
              <w:t>INSERT</w:t>
            </w:r>
          </w:p>
        </w:tc>
        <w:tc>
          <w:tcPr>
            <w:tcW w:w="2592" w:type="dxa"/>
          </w:tcPr>
          <w:p w14:paraId="08BCBF65" w14:textId="77777777" w:rsidR="006A262A" w:rsidRDefault="006A262A" w:rsidP="006A262A">
            <w:r>
              <w:t>-</w:t>
            </w:r>
          </w:p>
        </w:tc>
      </w:tr>
    </w:tbl>
    <w:p w14:paraId="4CC4314F" w14:textId="77777777" w:rsidR="006A262A" w:rsidRDefault="006A262A" w:rsidP="006A262A">
      <w:pPr>
        <w:pStyle w:val="Geenafstand"/>
      </w:pPr>
      <w:r>
        <w:lastRenderedPageBreak/>
        <w:t xml:space="preserve"> </w:t>
      </w:r>
    </w:p>
    <w:p w14:paraId="449B3943" w14:textId="77777777" w:rsidR="006A262A" w:rsidRDefault="006A262A" w:rsidP="006A262A">
      <w:pPr>
        <w:pStyle w:val="Kop3"/>
      </w:pPr>
      <w:r>
        <w:t>TRAJECT_NAAM</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6B4621D" w14:textId="77777777" w:rsidTr="006A262A">
        <w:tc>
          <w:tcPr>
            <w:tcW w:w="2160" w:type="dxa"/>
          </w:tcPr>
          <w:p w14:paraId="11F0A8FE" w14:textId="77777777" w:rsidR="006A262A" w:rsidRDefault="006A262A" w:rsidP="006A262A">
            <w:pPr>
              <w:jc w:val="center"/>
            </w:pPr>
            <w:r>
              <w:rPr>
                <w:b/>
              </w:rPr>
              <w:t>Code</w:t>
            </w:r>
          </w:p>
        </w:tc>
        <w:tc>
          <w:tcPr>
            <w:tcW w:w="2592" w:type="dxa"/>
          </w:tcPr>
          <w:p w14:paraId="588FD018" w14:textId="77777777" w:rsidR="006A262A" w:rsidRDefault="006A262A" w:rsidP="006A262A">
            <w:pPr>
              <w:jc w:val="center"/>
            </w:pPr>
            <w:r>
              <w:rPr>
                <w:b/>
              </w:rPr>
              <w:t>Beschrijving</w:t>
            </w:r>
          </w:p>
        </w:tc>
        <w:tc>
          <w:tcPr>
            <w:tcW w:w="1296" w:type="dxa"/>
          </w:tcPr>
          <w:p w14:paraId="202F0EEC" w14:textId="77777777" w:rsidR="006A262A" w:rsidRDefault="006A262A" w:rsidP="006A262A">
            <w:pPr>
              <w:jc w:val="center"/>
            </w:pPr>
            <w:r>
              <w:rPr>
                <w:b/>
              </w:rPr>
              <w:t>Wijziging</w:t>
            </w:r>
          </w:p>
        </w:tc>
        <w:tc>
          <w:tcPr>
            <w:tcW w:w="2592" w:type="dxa"/>
          </w:tcPr>
          <w:p w14:paraId="485C4448" w14:textId="77777777" w:rsidR="006A262A" w:rsidRDefault="006A262A" w:rsidP="006A262A">
            <w:pPr>
              <w:jc w:val="center"/>
            </w:pPr>
            <w:r>
              <w:rPr>
                <w:b/>
              </w:rPr>
              <w:t>Reden</w:t>
            </w:r>
          </w:p>
        </w:tc>
      </w:tr>
      <w:tr w:rsidR="006A262A" w14:paraId="0F2FF874" w14:textId="77777777" w:rsidTr="006A262A">
        <w:tc>
          <w:tcPr>
            <w:tcW w:w="2160" w:type="dxa"/>
          </w:tcPr>
          <w:p w14:paraId="2124B1DA" w14:textId="77777777" w:rsidR="006A262A" w:rsidRDefault="006A262A" w:rsidP="006A262A">
            <w:r>
              <w:t>AD.0874F648469E46388D0E4F02576BBBC8</w:t>
            </w:r>
          </w:p>
        </w:tc>
        <w:tc>
          <w:tcPr>
            <w:tcW w:w="2592" w:type="dxa"/>
          </w:tcPr>
          <w:p w14:paraId="17C7BE55" w14:textId="77777777" w:rsidR="006A262A" w:rsidRDefault="006A262A" w:rsidP="006A262A">
            <w:r>
              <w:t>N244a: Gebiedsontsluitingsweg (GOW_2)</w:t>
            </w:r>
          </w:p>
        </w:tc>
        <w:tc>
          <w:tcPr>
            <w:tcW w:w="1296" w:type="dxa"/>
          </w:tcPr>
          <w:p w14:paraId="64DD76F4" w14:textId="77777777" w:rsidR="006A262A" w:rsidRDefault="006A262A" w:rsidP="006A262A">
            <w:r>
              <w:t>DELETE</w:t>
            </w:r>
          </w:p>
        </w:tc>
        <w:tc>
          <w:tcPr>
            <w:tcW w:w="2592" w:type="dxa"/>
          </w:tcPr>
          <w:p w14:paraId="1F2951B3" w14:textId="77777777" w:rsidR="006A262A" w:rsidRDefault="006A262A" w:rsidP="006A262A">
            <w:r>
              <w:t>Domein waarde niet meer nodig</w:t>
            </w:r>
          </w:p>
        </w:tc>
      </w:tr>
      <w:tr w:rsidR="006A262A" w14:paraId="109E5F42" w14:textId="77777777" w:rsidTr="006A262A">
        <w:tc>
          <w:tcPr>
            <w:tcW w:w="2160" w:type="dxa"/>
          </w:tcPr>
          <w:p w14:paraId="3E5B2500" w14:textId="77777777" w:rsidR="006A262A" w:rsidRDefault="006A262A" w:rsidP="006A262A">
            <w:r>
              <w:t>AD.11623C94573A4F0CB08C23DBB10A0DE5</w:t>
            </w:r>
          </w:p>
        </w:tc>
        <w:tc>
          <w:tcPr>
            <w:tcW w:w="2592" w:type="dxa"/>
          </w:tcPr>
          <w:p w14:paraId="49A746F1" w14:textId="77777777" w:rsidR="006A262A" w:rsidRDefault="006A262A" w:rsidP="006A262A">
            <w:r>
              <w:t>N243a: Fietspad (FP)</w:t>
            </w:r>
          </w:p>
        </w:tc>
        <w:tc>
          <w:tcPr>
            <w:tcW w:w="1296" w:type="dxa"/>
          </w:tcPr>
          <w:p w14:paraId="31597281" w14:textId="77777777" w:rsidR="006A262A" w:rsidRDefault="006A262A" w:rsidP="006A262A">
            <w:r>
              <w:t>DELETE</w:t>
            </w:r>
          </w:p>
        </w:tc>
        <w:tc>
          <w:tcPr>
            <w:tcW w:w="2592" w:type="dxa"/>
          </w:tcPr>
          <w:p w14:paraId="4F8A885E" w14:textId="77777777" w:rsidR="006A262A" w:rsidRDefault="006A262A" w:rsidP="006A262A">
            <w:r>
              <w:t>Domein waarde niet meer nodig</w:t>
            </w:r>
          </w:p>
        </w:tc>
      </w:tr>
      <w:tr w:rsidR="006A262A" w14:paraId="02469028" w14:textId="77777777" w:rsidTr="006A262A">
        <w:tc>
          <w:tcPr>
            <w:tcW w:w="2160" w:type="dxa"/>
          </w:tcPr>
          <w:p w14:paraId="26B92A0A" w14:textId="77777777" w:rsidR="006A262A" w:rsidRDefault="006A262A" w:rsidP="006A262A">
            <w:r>
              <w:t>AD.12D5171DE08142DD82C198B111C001E1</w:t>
            </w:r>
          </w:p>
        </w:tc>
        <w:tc>
          <w:tcPr>
            <w:tcW w:w="2592" w:type="dxa"/>
          </w:tcPr>
          <w:p w14:paraId="288E8AEA" w14:textId="77777777" w:rsidR="006A262A" w:rsidRDefault="006A262A" w:rsidP="006A262A">
            <w:r>
              <w:t>N244a: Fietspad (FP)</w:t>
            </w:r>
          </w:p>
        </w:tc>
        <w:tc>
          <w:tcPr>
            <w:tcW w:w="1296" w:type="dxa"/>
          </w:tcPr>
          <w:p w14:paraId="7F73FF35" w14:textId="77777777" w:rsidR="006A262A" w:rsidRDefault="006A262A" w:rsidP="006A262A">
            <w:r>
              <w:t>DELETE</w:t>
            </w:r>
          </w:p>
        </w:tc>
        <w:tc>
          <w:tcPr>
            <w:tcW w:w="2592" w:type="dxa"/>
          </w:tcPr>
          <w:p w14:paraId="20128A0B" w14:textId="77777777" w:rsidR="006A262A" w:rsidRDefault="006A262A" w:rsidP="006A262A">
            <w:r>
              <w:t>Domein waarde niet meer nodig</w:t>
            </w:r>
          </w:p>
        </w:tc>
      </w:tr>
      <w:tr w:rsidR="006A262A" w14:paraId="2D383EC9" w14:textId="77777777" w:rsidTr="006A262A">
        <w:tc>
          <w:tcPr>
            <w:tcW w:w="2160" w:type="dxa"/>
          </w:tcPr>
          <w:p w14:paraId="6814FEEF" w14:textId="77777777" w:rsidR="006A262A" w:rsidRDefault="006A262A" w:rsidP="006A262A">
            <w:r>
              <w:t>AD.8E2B48E8A32B4D168B12E0D353ABE48F</w:t>
            </w:r>
          </w:p>
        </w:tc>
        <w:tc>
          <w:tcPr>
            <w:tcW w:w="2592" w:type="dxa"/>
          </w:tcPr>
          <w:p w14:paraId="0884FDB5" w14:textId="77777777" w:rsidR="006A262A" w:rsidRDefault="006A262A" w:rsidP="006A262A">
            <w:r>
              <w:t>HOV3: Vrijliggende Busbaan (BB)</w:t>
            </w:r>
          </w:p>
        </w:tc>
        <w:tc>
          <w:tcPr>
            <w:tcW w:w="1296" w:type="dxa"/>
          </w:tcPr>
          <w:p w14:paraId="7105BBED" w14:textId="77777777" w:rsidR="006A262A" w:rsidRDefault="006A262A" w:rsidP="006A262A">
            <w:r>
              <w:t>DELETE</w:t>
            </w:r>
          </w:p>
        </w:tc>
        <w:tc>
          <w:tcPr>
            <w:tcW w:w="2592" w:type="dxa"/>
          </w:tcPr>
          <w:p w14:paraId="040775A0" w14:textId="77777777" w:rsidR="006A262A" w:rsidRDefault="006A262A" w:rsidP="006A262A">
            <w:r>
              <w:t>Domein waarde niet meer nodig</w:t>
            </w:r>
          </w:p>
        </w:tc>
      </w:tr>
      <w:tr w:rsidR="006A262A" w14:paraId="598CA55D" w14:textId="77777777" w:rsidTr="006A262A">
        <w:tc>
          <w:tcPr>
            <w:tcW w:w="2160" w:type="dxa"/>
          </w:tcPr>
          <w:p w14:paraId="61CD7FAE" w14:textId="77777777" w:rsidR="006A262A" w:rsidRDefault="006A262A" w:rsidP="006A262A">
            <w:r>
              <w:t>AD.99369AEE6C464DB8A35A2E2CCB25258D</w:t>
            </w:r>
          </w:p>
        </w:tc>
        <w:tc>
          <w:tcPr>
            <w:tcW w:w="2592" w:type="dxa"/>
          </w:tcPr>
          <w:p w14:paraId="23A82E2C" w14:textId="77777777" w:rsidR="006A262A" w:rsidRDefault="006A262A" w:rsidP="006A262A">
            <w:r>
              <w:t>HOV Velsen: Vrijliggende Busbaan (BB)</w:t>
            </w:r>
          </w:p>
        </w:tc>
        <w:tc>
          <w:tcPr>
            <w:tcW w:w="1296" w:type="dxa"/>
          </w:tcPr>
          <w:p w14:paraId="06002069" w14:textId="77777777" w:rsidR="006A262A" w:rsidRDefault="006A262A" w:rsidP="006A262A">
            <w:r>
              <w:t>DELETE</w:t>
            </w:r>
          </w:p>
        </w:tc>
        <w:tc>
          <w:tcPr>
            <w:tcW w:w="2592" w:type="dxa"/>
          </w:tcPr>
          <w:p w14:paraId="4DE80820" w14:textId="77777777" w:rsidR="006A262A" w:rsidRDefault="006A262A" w:rsidP="006A262A">
            <w:r>
              <w:t>Domein waarde niet meer nodig</w:t>
            </w:r>
          </w:p>
        </w:tc>
      </w:tr>
      <w:tr w:rsidR="006A262A" w14:paraId="11ADAF55" w14:textId="77777777" w:rsidTr="006A262A">
        <w:tc>
          <w:tcPr>
            <w:tcW w:w="2160" w:type="dxa"/>
          </w:tcPr>
          <w:p w14:paraId="03B0D6A7" w14:textId="77777777" w:rsidR="006A262A" w:rsidRDefault="006A262A" w:rsidP="006A262A">
            <w:r>
              <w:t>AD.07603D63FE064A6E933B5C5D41059FC1</w:t>
            </w:r>
          </w:p>
        </w:tc>
        <w:tc>
          <w:tcPr>
            <w:tcW w:w="2592" w:type="dxa"/>
          </w:tcPr>
          <w:p w14:paraId="32276D6E" w14:textId="77777777" w:rsidR="006A262A" w:rsidRDefault="006A262A" w:rsidP="006A262A">
            <w:r>
              <w:t>K04/K05/K06_3: Vaarweg</w:t>
            </w:r>
          </w:p>
        </w:tc>
        <w:tc>
          <w:tcPr>
            <w:tcW w:w="1296" w:type="dxa"/>
          </w:tcPr>
          <w:p w14:paraId="2D9DE79C" w14:textId="77777777" w:rsidR="006A262A" w:rsidRDefault="006A262A" w:rsidP="006A262A">
            <w:r>
              <w:t>INSERT</w:t>
            </w:r>
          </w:p>
        </w:tc>
        <w:tc>
          <w:tcPr>
            <w:tcW w:w="2592" w:type="dxa"/>
          </w:tcPr>
          <w:p w14:paraId="1DCB0C90" w14:textId="77777777" w:rsidR="006A262A" w:rsidRDefault="006A262A" w:rsidP="006A262A">
            <w:r>
              <w:t>-</w:t>
            </w:r>
          </w:p>
        </w:tc>
      </w:tr>
      <w:tr w:rsidR="006A262A" w14:paraId="6A352E9A" w14:textId="77777777" w:rsidTr="006A262A">
        <w:tc>
          <w:tcPr>
            <w:tcW w:w="2160" w:type="dxa"/>
          </w:tcPr>
          <w:p w14:paraId="4F2BFA23" w14:textId="77777777" w:rsidR="006A262A" w:rsidRDefault="006A262A" w:rsidP="006A262A">
            <w:r>
              <w:t>AD.07CAE0C579554E8893E46F662DB7B83B</w:t>
            </w:r>
          </w:p>
        </w:tc>
        <w:tc>
          <w:tcPr>
            <w:tcW w:w="2592" w:type="dxa"/>
          </w:tcPr>
          <w:p w14:paraId="6527FBA3" w14:textId="77777777" w:rsidR="006A262A" w:rsidRDefault="006A262A" w:rsidP="006A262A">
            <w:r>
              <w:t>N307_c: Gebiedsontsluitingsweg (GOW_2)</w:t>
            </w:r>
          </w:p>
        </w:tc>
        <w:tc>
          <w:tcPr>
            <w:tcW w:w="1296" w:type="dxa"/>
          </w:tcPr>
          <w:p w14:paraId="49ED7DC5" w14:textId="77777777" w:rsidR="006A262A" w:rsidRDefault="006A262A" w:rsidP="006A262A">
            <w:r>
              <w:t>INSERT</w:t>
            </w:r>
          </w:p>
        </w:tc>
        <w:tc>
          <w:tcPr>
            <w:tcW w:w="2592" w:type="dxa"/>
          </w:tcPr>
          <w:p w14:paraId="36FEDB70" w14:textId="77777777" w:rsidR="006A262A" w:rsidRDefault="006A262A" w:rsidP="006A262A">
            <w:r>
              <w:t>-</w:t>
            </w:r>
          </w:p>
        </w:tc>
      </w:tr>
      <w:tr w:rsidR="006A262A" w14:paraId="2A27C1A3" w14:textId="77777777" w:rsidTr="006A262A">
        <w:tc>
          <w:tcPr>
            <w:tcW w:w="2160" w:type="dxa"/>
          </w:tcPr>
          <w:p w14:paraId="1549BEC3" w14:textId="77777777" w:rsidR="006A262A" w:rsidRDefault="006A262A" w:rsidP="006A262A">
            <w:r>
              <w:t>AD.12781BEB207F472E9EC3072B3FF7C66E</w:t>
            </w:r>
          </w:p>
        </w:tc>
        <w:tc>
          <w:tcPr>
            <w:tcW w:w="2592" w:type="dxa"/>
          </w:tcPr>
          <w:p w14:paraId="4927F922" w14:textId="77777777" w:rsidR="006A262A" w:rsidRDefault="006A262A" w:rsidP="006A262A">
            <w:r>
              <w:t>N307:  Fietspad (FP)</w:t>
            </w:r>
          </w:p>
        </w:tc>
        <w:tc>
          <w:tcPr>
            <w:tcW w:w="1296" w:type="dxa"/>
          </w:tcPr>
          <w:p w14:paraId="1D8D7355" w14:textId="77777777" w:rsidR="006A262A" w:rsidRDefault="006A262A" w:rsidP="006A262A">
            <w:r>
              <w:t>INSERT</w:t>
            </w:r>
          </w:p>
        </w:tc>
        <w:tc>
          <w:tcPr>
            <w:tcW w:w="2592" w:type="dxa"/>
          </w:tcPr>
          <w:p w14:paraId="568E3F85" w14:textId="77777777" w:rsidR="006A262A" w:rsidRDefault="006A262A" w:rsidP="006A262A">
            <w:r>
              <w:t>-</w:t>
            </w:r>
          </w:p>
        </w:tc>
      </w:tr>
      <w:tr w:rsidR="006A262A" w14:paraId="5ACD310B" w14:textId="77777777" w:rsidTr="006A262A">
        <w:tc>
          <w:tcPr>
            <w:tcW w:w="2160" w:type="dxa"/>
          </w:tcPr>
          <w:p w14:paraId="523C4868" w14:textId="77777777" w:rsidR="006A262A" w:rsidRDefault="006A262A" w:rsidP="006A262A">
            <w:r>
              <w:t>AD.5FDC5F21F60248EAB8D0280DBAAD73A0</w:t>
            </w:r>
          </w:p>
        </w:tc>
        <w:tc>
          <w:tcPr>
            <w:tcW w:w="2592" w:type="dxa"/>
          </w:tcPr>
          <w:p w14:paraId="6DB28E7A" w14:textId="77777777" w:rsidR="006A262A" w:rsidRDefault="006A262A" w:rsidP="006A262A">
            <w:r>
              <w:t>N243a: Stroomweg (SW_2)</w:t>
            </w:r>
          </w:p>
        </w:tc>
        <w:tc>
          <w:tcPr>
            <w:tcW w:w="1296" w:type="dxa"/>
          </w:tcPr>
          <w:p w14:paraId="7610D035" w14:textId="77777777" w:rsidR="006A262A" w:rsidRDefault="006A262A" w:rsidP="006A262A">
            <w:r>
              <w:t>INSERT</w:t>
            </w:r>
          </w:p>
        </w:tc>
        <w:tc>
          <w:tcPr>
            <w:tcW w:w="2592" w:type="dxa"/>
          </w:tcPr>
          <w:p w14:paraId="7E10850D" w14:textId="77777777" w:rsidR="006A262A" w:rsidRDefault="006A262A" w:rsidP="006A262A">
            <w:r>
              <w:t>-</w:t>
            </w:r>
          </w:p>
        </w:tc>
      </w:tr>
      <w:tr w:rsidR="006A262A" w14:paraId="4555BE3B" w14:textId="77777777" w:rsidTr="006A262A">
        <w:tc>
          <w:tcPr>
            <w:tcW w:w="2160" w:type="dxa"/>
          </w:tcPr>
          <w:p w14:paraId="0CDF4D70" w14:textId="77777777" w:rsidR="006A262A" w:rsidRDefault="006A262A" w:rsidP="006A262A">
            <w:r>
              <w:t>AD.6D098D1A4B9F4DFDACCD5F935C12ADC9</w:t>
            </w:r>
          </w:p>
        </w:tc>
        <w:tc>
          <w:tcPr>
            <w:tcW w:w="2592" w:type="dxa"/>
          </w:tcPr>
          <w:p w14:paraId="6DAA7E61" w14:textId="77777777" w:rsidR="006A262A" w:rsidRDefault="006A262A" w:rsidP="006A262A">
            <w:r>
              <w:t>N505a: Gebiedsontsluitingsweg (GOW_2)</w:t>
            </w:r>
          </w:p>
        </w:tc>
        <w:tc>
          <w:tcPr>
            <w:tcW w:w="1296" w:type="dxa"/>
          </w:tcPr>
          <w:p w14:paraId="40BF2E06" w14:textId="77777777" w:rsidR="006A262A" w:rsidRDefault="006A262A" w:rsidP="006A262A">
            <w:r>
              <w:t>INSERT</w:t>
            </w:r>
          </w:p>
        </w:tc>
        <w:tc>
          <w:tcPr>
            <w:tcW w:w="2592" w:type="dxa"/>
          </w:tcPr>
          <w:p w14:paraId="01556D7B" w14:textId="77777777" w:rsidR="006A262A" w:rsidRDefault="006A262A" w:rsidP="006A262A">
            <w:r>
              <w:t>-</w:t>
            </w:r>
          </w:p>
        </w:tc>
      </w:tr>
      <w:tr w:rsidR="006A262A" w14:paraId="3306FC26" w14:textId="77777777" w:rsidTr="006A262A">
        <w:tc>
          <w:tcPr>
            <w:tcW w:w="2160" w:type="dxa"/>
          </w:tcPr>
          <w:p w14:paraId="056FC045" w14:textId="77777777" w:rsidR="006A262A" w:rsidRDefault="006A262A" w:rsidP="006A262A">
            <w:r>
              <w:t>AD.74C612E39DBC48DC9A977CB49B419A65</w:t>
            </w:r>
          </w:p>
        </w:tc>
        <w:tc>
          <w:tcPr>
            <w:tcW w:w="2592" w:type="dxa"/>
          </w:tcPr>
          <w:p w14:paraId="2B2FC60C" w14:textId="77777777" w:rsidR="006A262A" w:rsidRDefault="006A262A" w:rsidP="006A262A">
            <w:r>
              <w:t>N307_a: Gebiedsontsluitingsweg (D_GOW_2)</w:t>
            </w:r>
          </w:p>
        </w:tc>
        <w:tc>
          <w:tcPr>
            <w:tcW w:w="1296" w:type="dxa"/>
          </w:tcPr>
          <w:p w14:paraId="62CD8FED" w14:textId="77777777" w:rsidR="006A262A" w:rsidRDefault="006A262A" w:rsidP="006A262A">
            <w:r>
              <w:t>INSERT</w:t>
            </w:r>
          </w:p>
        </w:tc>
        <w:tc>
          <w:tcPr>
            <w:tcW w:w="2592" w:type="dxa"/>
          </w:tcPr>
          <w:p w14:paraId="03176193" w14:textId="77777777" w:rsidR="006A262A" w:rsidRDefault="006A262A" w:rsidP="006A262A">
            <w:r>
              <w:t>-</w:t>
            </w:r>
          </w:p>
        </w:tc>
      </w:tr>
      <w:tr w:rsidR="006A262A" w14:paraId="680FC038" w14:textId="77777777" w:rsidTr="006A262A">
        <w:tc>
          <w:tcPr>
            <w:tcW w:w="2160" w:type="dxa"/>
          </w:tcPr>
          <w:p w14:paraId="2E041D0B" w14:textId="77777777" w:rsidR="006A262A" w:rsidRDefault="006A262A" w:rsidP="006A262A">
            <w:r>
              <w:t>AD.7B2896235E0E4C1FAC75478643239A91</w:t>
            </w:r>
          </w:p>
        </w:tc>
        <w:tc>
          <w:tcPr>
            <w:tcW w:w="2592" w:type="dxa"/>
          </w:tcPr>
          <w:p w14:paraId="6EDAF44D" w14:textId="77777777" w:rsidR="006A262A" w:rsidRDefault="006A262A" w:rsidP="006A262A">
            <w:r>
              <w:t>N508b: Gebiedsontsluitingsweg (D_GOW_2)</w:t>
            </w:r>
          </w:p>
        </w:tc>
        <w:tc>
          <w:tcPr>
            <w:tcW w:w="1296" w:type="dxa"/>
          </w:tcPr>
          <w:p w14:paraId="60DB2ED9" w14:textId="77777777" w:rsidR="006A262A" w:rsidRDefault="006A262A" w:rsidP="006A262A">
            <w:r>
              <w:t>INSERT</w:t>
            </w:r>
          </w:p>
        </w:tc>
        <w:tc>
          <w:tcPr>
            <w:tcW w:w="2592" w:type="dxa"/>
          </w:tcPr>
          <w:p w14:paraId="53A124DB" w14:textId="77777777" w:rsidR="006A262A" w:rsidRDefault="006A262A" w:rsidP="006A262A">
            <w:r>
              <w:t>-</w:t>
            </w:r>
          </w:p>
        </w:tc>
      </w:tr>
      <w:tr w:rsidR="006A262A" w14:paraId="5E37EE67" w14:textId="77777777" w:rsidTr="006A262A">
        <w:tc>
          <w:tcPr>
            <w:tcW w:w="2160" w:type="dxa"/>
          </w:tcPr>
          <w:p w14:paraId="3F4E1C4E" w14:textId="77777777" w:rsidR="006A262A" w:rsidRDefault="006A262A" w:rsidP="006A262A">
            <w:r>
              <w:t>AD.911CB1698E794E4DAB9DBAED9BA9BB04</w:t>
            </w:r>
          </w:p>
        </w:tc>
        <w:tc>
          <w:tcPr>
            <w:tcW w:w="2592" w:type="dxa"/>
          </w:tcPr>
          <w:p w14:paraId="32A0AEC2" w14:textId="77777777" w:rsidR="006A262A" w:rsidRDefault="006A262A" w:rsidP="006A262A">
            <w:r>
              <w:t>N194a: Gebiedsontsluitingsweg (GOW_2)</w:t>
            </w:r>
          </w:p>
        </w:tc>
        <w:tc>
          <w:tcPr>
            <w:tcW w:w="1296" w:type="dxa"/>
          </w:tcPr>
          <w:p w14:paraId="595D1AD2" w14:textId="77777777" w:rsidR="006A262A" w:rsidRDefault="006A262A" w:rsidP="006A262A">
            <w:r>
              <w:t>INSERT</w:t>
            </w:r>
          </w:p>
        </w:tc>
        <w:tc>
          <w:tcPr>
            <w:tcW w:w="2592" w:type="dxa"/>
          </w:tcPr>
          <w:p w14:paraId="63DADC07" w14:textId="77777777" w:rsidR="006A262A" w:rsidRDefault="006A262A" w:rsidP="006A262A">
            <w:r>
              <w:t>-</w:t>
            </w:r>
          </w:p>
        </w:tc>
      </w:tr>
      <w:tr w:rsidR="006A262A" w14:paraId="3B8B87BE" w14:textId="77777777" w:rsidTr="006A262A">
        <w:tc>
          <w:tcPr>
            <w:tcW w:w="2160" w:type="dxa"/>
          </w:tcPr>
          <w:p w14:paraId="22C1DAE8" w14:textId="77777777" w:rsidR="006A262A" w:rsidRDefault="006A262A" w:rsidP="006A262A">
            <w:r>
              <w:t>AD.A32F5FDACBE94DA8B1CCEE1DF4F6CCDF</w:t>
            </w:r>
          </w:p>
        </w:tc>
        <w:tc>
          <w:tcPr>
            <w:tcW w:w="2592" w:type="dxa"/>
          </w:tcPr>
          <w:p w14:paraId="01F7C8EE" w14:textId="77777777" w:rsidR="006A262A" w:rsidRDefault="006A262A" w:rsidP="006A262A">
            <w:r>
              <w:t>N194a: Fietspad (FP)</w:t>
            </w:r>
          </w:p>
        </w:tc>
        <w:tc>
          <w:tcPr>
            <w:tcW w:w="1296" w:type="dxa"/>
          </w:tcPr>
          <w:p w14:paraId="19E4135A" w14:textId="77777777" w:rsidR="006A262A" w:rsidRDefault="006A262A" w:rsidP="006A262A">
            <w:r>
              <w:t>INSERT</w:t>
            </w:r>
          </w:p>
        </w:tc>
        <w:tc>
          <w:tcPr>
            <w:tcW w:w="2592" w:type="dxa"/>
          </w:tcPr>
          <w:p w14:paraId="5DC722B6" w14:textId="77777777" w:rsidR="006A262A" w:rsidRDefault="006A262A" w:rsidP="006A262A">
            <w:r>
              <w:t>-</w:t>
            </w:r>
          </w:p>
        </w:tc>
      </w:tr>
      <w:tr w:rsidR="006A262A" w14:paraId="7C58497E" w14:textId="77777777" w:rsidTr="006A262A">
        <w:tc>
          <w:tcPr>
            <w:tcW w:w="2160" w:type="dxa"/>
          </w:tcPr>
          <w:p w14:paraId="72E365E1" w14:textId="77777777" w:rsidR="006A262A" w:rsidRDefault="006A262A" w:rsidP="006A262A">
            <w:r>
              <w:t>AD.ABE87E0497B14FB0B09E3A229D104835</w:t>
            </w:r>
          </w:p>
        </w:tc>
        <w:tc>
          <w:tcPr>
            <w:tcW w:w="2592" w:type="dxa"/>
          </w:tcPr>
          <w:p w14:paraId="18C84B1F" w14:textId="77777777" w:rsidR="006A262A" w:rsidRDefault="006A262A" w:rsidP="006A262A">
            <w:r>
              <w:t>HOV5: Vrijliggende Busbaan (BB)</w:t>
            </w:r>
          </w:p>
        </w:tc>
        <w:tc>
          <w:tcPr>
            <w:tcW w:w="1296" w:type="dxa"/>
          </w:tcPr>
          <w:p w14:paraId="56F6AAC5" w14:textId="77777777" w:rsidR="006A262A" w:rsidRDefault="006A262A" w:rsidP="006A262A">
            <w:r>
              <w:t>INSERT</w:t>
            </w:r>
          </w:p>
        </w:tc>
        <w:tc>
          <w:tcPr>
            <w:tcW w:w="2592" w:type="dxa"/>
          </w:tcPr>
          <w:p w14:paraId="50021E7C" w14:textId="77777777" w:rsidR="006A262A" w:rsidRDefault="006A262A" w:rsidP="006A262A">
            <w:r>
              <w:t>-</w:t>
            </w:r>
          </w:p>
        </w:tc>
      </w:tr>
      <w:tr w:rsidR="006A262A" w14:paraId="38A9E59A" w14:textId="77777777" w:rsidTr="006A262A">
        <w:tc>
          <w:tcPr>
            <w:tcW w:w="2160" w:type="dxa"/>
          </w:tcPr>
          <w:p w14:paraId="62086DCB" w14:textId="77777777" w:rsidR="006A262A" w:rsidRDefault="006A262A" w:rsidP="006A262A">
            <w:r>
              <w:lastRenderedPageBreak/>
              <w:t>AD.C0E442AB2E6D4D89B6C21C8568287D1C</w:t>
            </w:r>
          </w:p>
        </w:tc>
        <w:tc>
          <w:tcPr>
            <w:tcW w:w="2592" w:type="dxa"/>
          </w:tcPr>
          <w:p w14:paraId="7868EADF" w14:textId="77777777" w:rsidR="006A262A" w:rsidRDefault="006A262A" w:rsidP="006A262A">
            <w:r>
              <w:t>N307_b: Gebiedsontsluitingsweg (D_GOW_2)</w:t>
            </w:r>
          </w:p>
        </w:tc>
        <w:tc>
          <w:tcPr>
            <w:tcW w:w="1296" w:type="dxa"/>
          </w:tcPr>
          <w:p w14:paraId="6C075CF4" w14:textId="77777777" w:rsidR="006A262A" w:rsidRDefault="006A262A" w:rsidP="006A262A">
            <w:r>
              <w:t>INSERT</w:t>
            </w:r>
          </w:p>
        </w:tc>
        <w:tc>
          <w:tcPr>
            <w:tcW w:w="2592" w:type="dxa"/>
          </w:tcPr>
          <w:p w14:paraId="7185E4DD" w14:textId="77777777" w:rsidR="006A262A" w:rsidRDefault="006A262A" w:rsidP="006A262A">
            <w:r>
              <w:t>-</w:t>
            </w:r>
          </w:p>
        </w:tc>
      </w:tr>
      <w:tr w:rsidR="006A262A" w14:paraId="10A72231" w14:textId="77777777" w:rsidTr="006A262A">
        <w:tc>
          <w:tcPr>
            <w:tcW w:w="2160" w:type="dxa"/>
          </w:tcPr>
          <w:p w14:paraId="68DA0D66" w14:textId="77777777" w:rsidR="006A262A" w:rsidRDefault="006A262A" w:rsidP="006A262A">
            <w:r>
              <w:t>AD.F806E681602C4F54A293C8D2AB2B66F3</w:t>
            </w:r>
          </w:p>
        </w:tc>
        <w:tc>
          <w:tcPr>
            <w:tcW w:w="2592" w:type="dxa"/>
          </w:tcPr>
          <w:p w14:paraId="1040F4B3" w14:textId="77777777" w:rsidR="006A262A" w:rsidRDefault="006A262A" w:rsidP="006A262A">
            <w:r>
              <w:t>N505a: Fietspad (FP)</w:t>
            </w:r>
          </w:p>
        </w:tc>
        <w:tc>
          <w:tcPr>
            <w:tcW w:w="1296" w:type="dxa"/>
          </w:tcPr>
          <w:p w14:paraId="26F8270F" w14:textId="77777777" w:rsidR="006A262A" w:rsidRDefault="006A262A" w:rsidP="006A262A">
            <w:r>
              <w:t>INSERT</w:t>
            </w:r>
          </w:p>
        </w:tc>
        <w:tc>
          <w:tcPr>
            <w:tcW w:w="2592" w:type="dxa"/>
          </w:tcPr>
          <w:p w14:paraId="18FF2E7D" w14:textId="77777777" w:rsidR="006A262A" w:rsidRDefault="006A262A" w:rsidP="006A262A">
            <w:r>
              <w:t>-</w:t>
            </w:r>
          </w:p>
        </w:tc>
      </w:tr>
    </w:tbl>
    <w:p w14:paraId="76D76ECA" w14:textId="77777777" w:rsidR="006A262A" w:rsidRDefault="006A262A" w:rsidP="006A262A">
      <w:pPr>
        <w:pStyle w:val="Geenafstand"/>
      </w:pPr>
      <w:r>
        <w:t xml:space="preserve"> </w:t>
      </w:r>
    </w:p>
    <w:p w14:paraId="1CC80260" w14:textId="77777777" w:rsidR="00823114" w:rsidRDefault="006A262A">
      <w:pPr>
        <w:pStyle w:val="Kop3"/>
      </w:pPr>
      <w:r>
        <w:t>TYPE_BEHEER</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777731F9" w14:textId="77777777">
        <w:tc>
          <w:tcPr>
            <w:tcW w:w="2160" w:type="dxa"/>
          </w:tcPr>
          <w:p w14:paraId="400FED59" w14:textId="77777777" w:rsidR="00823114" w:rsidRDefault="006A262A">
            <w:pPr>
              <w:jc w:val="center"/>
            </w:pPr>
            <w:r>
              <w:rPr>
                <w:b/>
              </w:rPr>
              <w:t>Code</w:t>
            </w:r>
          </w:p>
        </w:tc>
        <w:tc>
          <w:tcPr>
            <w:tcW w:w="2592" w:type="dxa"/>
          </w:tcPr>
          <w:p w14:paraId="3E114C52" w14:textId="77777777" w:rsidR="00823114" w:rsidRDefault="006A262A">
            <w:pPr>
              <w:jc w:val="center"/>
            </w:pPr>
            <w:r>
              <w:rPr>
                <w:b/>
              </w:rPr>
              <w:t>Beschrijving</w:t>
            </w:r>
          </w:p>
        </w:tc>
        <w:tc>
          <w:tcPr>
            <w:tcW w:w="1296" w:type="dxa"/>
          </w:tcPr>
          <w:p w14:paraId="38A9A93A" w14:textId="77777777" w:rsidR="00823114" w:rsidRDefault="006A262A">
            <w:pPr>
              <w:jc w:val="center"/>
            </w:pPr>
            <w:r>
              <w:rPr>
                <w:b/>
              </w:rPr>
              <w:t>Wijziging</w:t>
            </w:r>
          </w:p>
        </w:tc>
        <w:tc>
          <w:tcPr>
            <w:tcW w:w="2592" w:type="dxa"/>
          </w:tcPr>
          <w:p w14:paraId="5FCDDBD4" w14:textId="77777777" w:rsidR="00823114" w:rsidRDefault="006A262A">
            <w:pPr>
              <w:jc w:val="center"/>
            </w:pPr>
            <w:r>
              <w:rPr>
                <w:b/>
              </w:rPr>
              <w:t>Reden</w:t>
            </w:r>
          </w:p>
        </w:tc>
      </w:tr>
      <w:tr w:rsidR="00823114" w14:paraId="537CECCF" w14:textId="77777777">
        <w:tc>
          <w:tcPr>
            <w:tcW w:w="2160" w:type="dxa"/>
          </w:tcPr>
          <w:p w14:paraId="32C5151E" w14:textId="77777777" w:rsidR="00823114" w:rsidRDefault="006A262A">
            <w:r>
              <w:t>EB</w:t>
            </w:r>
          </w:p>
        </w:tc>
        <w:tc>
          <w:tcPr>
            <w:tcW w:w="2592" w:type="dxa"/>
          </w:tcPr>
          <w:p w14:paraId="4DC7FCE2" w14:textId="77777777" w:rsidR="00823114" w:rsidRDefault="006A262A">
            <w:r>
              <w:t>Ecologisch beheer</w:t>
            </w:r>
          </w:p>
        </w:tc>
        <w:tc>
          <w:tcPr>
            <w:tcW w:w="1296" w:type="dxa"/>
          </w:tcPr>
          <w:p w14:paraId="0C3D53E7" w14:textId="77777777" w:rsidR="00823114" w:rsidRDefault="006A262A">
            <w:r>
              <w:t>DELETE</w:t>
            </w:r>
          </w:p>
        </w:tc>
        <w:tc>
          <w:tcPr>
            <w:tcW w:w="2592" w:type="dxa"/>
          </w:tcPr>
          <w:p w14:paraId="27C88AAE" w14:textId="77777777" w:rsidR="00823114" w:rsidRDefault="006A262A">
            <w:r>
              <w:t>Domein waarde niet meer nodig</w:t>
            </w:r>
          </w:p>
        </w:tc>
      </w:tr>
      <w:tr w:rsidR="00823114" w14:paraId="4878FFCC" w14:textId="77777777">
        <w:tc>
          <w:tcPr>
            <w:tcW w:w="2160" w:type="dxa"/>
          </w:tcPr>
          <w:p w14:paraId="7A95927E" w14:textId="77777777" w:rsidR="00823114" w:rsidRDefault="006A262A">
            <w:r>
              <w:t>MA1</w:t>
            </w:r>
          </w:p>
        </w:tc>
        <w:tc>
          <w:tcPr>
            <w:tcW w:w="2592" w:type="dxa"/>
          </w:tcPr>
          <w:p w14:paraId="5721EF0C" w14:textId="77777777" w:rsidR="00823114" w:rsidRDefault="006A262A">
            <w:r>
              <w:t>Maaien-afvoeren 1x per jaar</w:t>
            </w:r>
          </w:p>
        </w:tc>
        <w:tc>
          <w:tcPr>
            <w:tcW w:w="1296" w:type="dxa"/>
          </w:tcPr>
          <w:p w14:paraId="4BDC8230" w14:textId="77777777" w:rsidR="00823114" w:rsidRDefault="006A262A">
            <w:r>
              <w:t>DELETE</w:t>
            </w:r>
          </w:p>
        </w:tc>
        <w:tc>
          <w:tcPr>
            <w:tcW w:w="2592" w:type="dxa"/>
          </w:tcPr>
          <w:p w14:paraId="657B5BAE" w14:textId="77777777" w:rsidR="00823114" w:rsidRDefault="006A262A">
            <w:r>
              <w:t>Domein waarde niet meer nodig</w:t>
            </w:r>
          </w:p>
        </w:tc>
      </w:tr>
      <w:tr w:rsidR="00823114" w14:paraId="1045EA5D" w14:textId="77777777">
        <w:tc>
          <w:tcPr>
            <w:tcW w:w="2160" w:type="dxa"/>
          </w:tcPr>
          <w:p w14:paraId="64FA09ED" w14:textId="77777777" w:rsidR="00823114" w:rsidRDefault="006A262A">
            <w:r>
              <w:t>MA2</w:t>
            </w:r>
          </w:p>
        </w:tc>
        <w:tc>
          <w:tcPr>
            <w:tcW w:w="2592" w:type="dxa"/>
          </w:tcPr>
          <w:p w14:paraId="675BBA9D" w14:textId="77777777" w:rsidR="00823114" w:rsidRDefault="006A262A">
            <w:r>
              <w:t>Maaien-afvoeren 2x per jaar</w:t>
            </w:r>
          </w:p>
        </w:tc>
        <w:tc>
          <w:tcPr>
            <w:tcW w:w="1296" w:type="dxa"/>
          </w:tcPr>
          <w:p w14:paraId="4512F9FE" w14:textId="77777777" w:rsidR="00823114" w:rsidRDefault="006A262A">
            <w:r>
              <w:t>DELETE</w:t>
            </w:r>
          </w:p>
        </w:tc>
        <w:tc>
          <w:tcPr>
            <w:tcW w:w="2592" w:type="dxa"/>
          </w:tcPr>
          <w:p w14:paraId="040D60C4" w14:textId="77777777" w:rsidR="00823114" w:rsidRDefault="006A262A">
            <w:r>
              <w:t>Domein waarde niet meer nodig</w:t>
            </w:r>
          </w:p>
        </w:tc>
      </w:tr>
      <w:tr w:rsidR="00823114" w14:paraId="0842657B" w14:textId="77777777">
        <w:tc>
          <w:tcPr>
            <w:tcW w:w="2160" w:type="dxa"/>
          </w:tcPr>
          <w:p w14:paraId="653CBD3C" w14:textId="77777777" w:rsidR="00823114" w:rsidRDefault="006A262A">
            <w:r>
              <w:t>MK1</w:t>
            </w:r>
          </w:p>
        </w:tc>
        <w:tc>
          <w:tcPr>
            <w:tcW w:w="2592" w:type="dxa"/>
          </w:tcPr>
          <w:p w14:paraId="6634A3A0" w14:textId="77777777" w:rsidR="00823114" w:rsidRDefault="006A262A">
            <w:r>
              <w:t>Maaien-klepelen 1x per jaar</w:t>
            </w:r>
          </w:p>
        </w:tc>
        <w:tc>
          <w:tcPr>
            <w:tcW w:w="1296" w:type="dxa"/>
          </w:tcPr>
          <w:p w14:paraId="0C76227F" w14:textId="77777777" w:rsidR="00823114" w:rsidRDefault="006A262A">
            <w:r>
              <w:t>DELETE</w:t>
            </w:r>
          </w:p>
        </w:tc>
        <w:tc>
          <w:tcPr>
            <w:tcW w:w="2592" w:type="dxa"/>
          </w:tcPr>
          <w:p w14:paraId="2B160ECC" w14:textId="77777777" w:rsidR="00823114" w:rsidRDefault="006A262A">
            <w:r>
              <w:t>Domein waarde niet meer nodig</w:t>
            </w:r>
          </w:p>
        </w:tc>
      </w:tr>
      <w:tr w:rsidR="00823114" w14:paraId="5704B048" w14:textId="77777777">
        <w:tc>
          <w:tcPr>
            <w:tcW w:w="2160" w:type="dxa"/>
          </w:tcPr>
          <w:p w14:paraId="763BCA17" w14:textId="77777777" w:rsidR="00823114" w:rsidRDefault="006A262A">
            <w:r>
              <w:t>MK10</w:t>
            </w:r>
          </w:p>
        </w:tc>
        <w:tc>
          <w:tcPr>
            <w:tcW w:w="2592" w:type="dxa"/>
          </w:tcPr>
          <w:p w14:paraId="6EC4CD36" w14:textId="77777777" w:rsidR="00823114" w:rsidRDefault="006A262A">
            <w:r>
              <w:t>Maaien-klepelen 10x per jaar</w:t>
            </w:r>
          </w:p>
        </w:tc>
        <w:tc>
          <w:tcPr>
            <w:tcW w:w="1296" w:type="dxa"/>
          </w:tcPr>
          <w:p w14:paraId="0F019060" w14:textId="77777777" w:rsidR="00823114" w:rsidRDefault="006A262A">
            <w:r>
              <w:t>DELETE</w:t>
            </w:r>
          </w:p>
        </w:tc>
        <w:tc>
          <w:tcPr>
            <w:tcW w:w="2592" w:type="dxa"/>
          </w:tcPr>
          <w:p w14:paraId="4A0C5AD0" w14:textId="77777777" w:rsidR="00823114" w:rsidRDefault="006A262A">
            <w:r>
              <w:t>Domein waarde niet meer nodig</w:t>
            </w:r>
          </w:p>
        </w:tc>
      </w:tr>
      <w:tr w:rsidR="00823114" w14:paraId="54788F3F" w14:textId="77777777">
        <w:tc>
          <w:tcPr>
            <w:tcW w:w="2160" w:type="dxa"/>
          </w:tcPr>
          <w:p w14:paraId="69EBA860" w14:textId="77777777" w:rsidR="00823114" w:rsidRDefault="006A262A">
            <w:r>
              <w:t>MK2</w:t>
            </w:r>
          </w:p>
        </w:tc>
        <w:tc>
          <w:tcPr>
            <w:tcW w:w="2592" w:type="dxa"/>
          </w:tcPr>
          <w:p w14:paraId="10A74C23" w14:textId="77777777" w:rsidR="00823114" w:rsidRDefault="006A262A">
            <w:r>
              <w:t>Maaien-klepelen 2x per jaar</w:t>
            </w:r>
          </w:p>
        </w:tc>
        <w:tc>
          <w:tcPr>
            <w:tcW w:w="1296" w:type="dxa"/>
          </w:tcPr>
          <w:p w14:paraId="7D208558" w14:textId="77777777" w:rsidR="00823114" w:rsidRDefault="006A262A">
            <w:r>
              <w:t>DELETE</w:t>
            </w:r>
          </w:p>
        </w:tc>
        <w:tc>
          <w:tcPr>
            <w:tcW w:w="2592" w:type="dxa"/>
          </w:tcPr>
          <w:p w14:paraId="63A88EBB" w14:textId="77777777" w:rsidR="00823114" w:rsidRDefault="006A262A">
            <w:r>
              <w:t>Domein waarde niet meer nodig</w:t>
            </w:r>
          </w:p>
        </w:tc>
      </w:tr>
      <w:tr w:rsidR="00823114" w14:paraId="01C34181" w14:textId="77777777">
        <w:tc>
          <w:tcPr>
            <w:tcW w:w="2160" w:type="dxa"/>
          </w:tcPr>
          <w:p w14:paraId="301C52A2" w14:textId="77777777" w:rsidR="00823114" w:rsidRDefault="006A262A">
            <w:r>
              <w:t>MK6</w:t>
            </w:r>
          </w:p>
        </w:tc>
        <w:tc>
          <w:tcPr>
            <w:tcW w:w="2592" w:type="dxa"/>
          </w:tcPr>
          <w:p w14:paraId="499AD629" w14:textId="77777777" w:rsidR="00823114" w:rsidRDefault="006A262A">
            <w:r>
              <w:t>Maaien-klepelen 6x per jaar</w:t>
            </w:r>
          </w:p>
        </w:tc>
        <w:tc>
          <w:tcPr>
            <w:tcW w:w="1296" w:type="dxa"/>
          </w:tcPr>
          <w:p w14:paraId="5416BD68" w14:textId="77777777" w:rsidR="00823114" w:rsidRDefault="006A262A">
            <w:r>
              <w:t>DELETE</w:t>
            </w:r>
          </w:p>
        </w:tc>
        <w:tc>
          <w:tcPr>
            <w:tcW w:w="2592" w:type="dxa"/>
          </w:tcPr>
          <w:p w14:paraId="076D28CF" w14:textId="77777777" w:rsidR="00823114" w:rsidRDefault="006A262A">
            <w:r>
              <w:t>Domein waarde niet meer nodig</w:t>
            </w:r>
          </w:p>
        </w:tc>
      </w:tr>
      <w:tr w:rsidR="00823114" w14:paraId="2009BDA5" w14:textId="77777777">
        <w:tc>
          <w:tcPr>
            <w:tcW w:w="2160" w:type="dxa"/>
          </w:tcPr>
          <w:p w14:paraId="3AB49D19" w14:textId="77777777" w:rsidR="00823114" w:rsidRDefault="006A262A">
            <w:r>
              <w:t>MW1x</w:t>
            </w:r>
          </w:p>
        </w:tc>
        <w:tc>
          <w:tcPr>
            <w:tcW w:w="2592" w:type="dxa"/>
          </w:tcPr>
          <w:p w14:paraId="3DFB9A82" w14:textId="77777777" w:rsidR="00823114" w:rsidRDefault="006A262A">
            <w:r>
              <w:t>Maaien-afvoeren 1x per 2 jaar swinters</w:t>
            </w:r>
          </w:p>
        </w:tc>
        <w:tc>
          <w:tcPr>
            <w:tcW w:w="1296" w:type="dxa"/>
          </w:tcPr>
          <w:p w14:paraId="78633036" w14:textId="77777777" w:rsidR="00823114" w:rsidRDefault="006A262A">
            <w:r>
              <w:t>DELETE</w:t>
            </w:r>
          </w:p>
        </w:tc>
        <w:tc>
          <w:tcPr>
            <w:tcW w:w="2592" w:type="dxa"/>
          </w:tcPr>
          <w:p w14:paraId="103D704C" w14:textId="77777777" w:rsidR="00823114" w:rsidRDefault="006A262A">
            <w:r>
              <w:t>Domein waarde niet meer nodig</w:t>
            </w:r>
          </w:p>
        </w:tc>
      </w:tr>
      <w:tr w:rsidR="00823114" w14:paraId="793C7E28" w14:textId="77777777">
        <w:tc>
          <w:tcPr>
            <w:tcW w:w="2160" w:type="dxa"/>
          </w:tcPr>
          <w:p w14:paraId="30BD38F6" w14:textId="77777777" w:rsidR="00823114" w:rsidRDefault="006A262A">
            <w:r>
              <w:t>MZ1</w:t>
            </w:r>
          </w:p>
        </w:tc>
        <w:tc>
          <w:tcPr>
            <w:tcW w:w="2592" w:type="dxa"/>
          </w:tcPr>
          <w:p w14:paraId="663EFCEC" w14:textId="77777777" w:rsidR="00823114" w:rsidRDefault="006A262A">
            <w:r>
              <w:t>Maaien-zuigen 1x per jaar</w:t>
            </w:r>
          </w:p>
        </w:tc>
        <w:tc>
          <w:tcPr>
            <w:tcW w:w="1296" w:type="dxa"/>
          </w:tcPr>
          <w:p w14:paraId="1979D57C" w14:textId="77777777" w:rsidR="00823114" w:rsidRDefault="006A262A">
            <w:r>
              <w:t>DELETE</w:t>
            </w:r>
          </w:p>
        </w:tc>
        <w:tc>
          <w:tcPr>
            <w:tcW w:w="2592" w:type="dxa"/>
          </w:tcPr>
          <w:p w14:paraId="71FFB12A" w14:textId="77777777" w:rsidR="00823114" w:rsidRDefault="006A262A">
            <w:r>
              <w:t>Domein waarde niet meer nodig</w:t>
            </w:r>
          </w:p>
        </w:tc>
      </w:tr>
      <w:tr w:rsidR="00823114" w14:paraId="6FB65649" w14:textId="77777777">
        <w:tc>
          <w:tcPr>
            <w:tcW w:w="2160" w:type="dxa"/>
          </w:tcPr>
          <w:p w14:paraId="20C0C5EF" w14:textId="77777777" w:rsidR="00823114" w:rsidRDefault="006A262A">
            <w:r>
              <w:t>MZ2</w:t>
            </w:r>
          </w:p>
        </w:tc>
        <w:tc>
          <w:tcPr>
            <w:tcW w:w="2592" w:type="dxa"/>
          </w:tcPr>
          <w:p w14:paraId="1E762FFA" w14:textId="77777777" w:rsidR="00823114" w:rsidRDefault="006A262A">
            <w:r>
              <w:t>Maaien-zuigen 2x per jaar</w:t>
            </w:r>
          </w:p>
        </w:tc>
        <w:tc>
          <w:tcPr>
            <w:tcW w:w="1296" w:type="dxa"/>
          </w:tcPr>
          <w:p w14:paraId="371B4E9B" w14:textId="77777777" w:rsidR="00823114" w:rsidRDefault="006A262A">
            <w:r>
              <w:t>DELETE</w:t>
            </w:r>
          </w:p>
        </w:tc>
        <w:tc>
          <w:tcPr>
            <w:tcW w:w="2592" w:type="dxa"/>
          </w:tcPr>
          <w:p w14:paraId="2DA36069" w14:textId="77777777" w:rsidR="00823114" w:rsidRDefault="006A262A">
            <w:r>
              <w:t>Domein waarde niet meer nodig</w:t>
            </w:r>
          </w:p>
        </w:tc>
      </w:tr>
      <w:tr w:rsidR="00823114" w14:paraId="578DC1D2" w14:textId="77777777">
        <w:tc>
          <w:tcPr>
            <w:tcW w:w="2160" w:type="dxa"/>
          </w:tcPr>
          <w:p w14:paraId="41192CEC" w14:textId="77777777" w:rsidR="00823114" w:rsidRDefault="006A262A">
            <w:r>
              <w:t>NDO</w:t>
            </w:r>
          </w:p>
        </w:tc>
        <w:tc>
          <w:tcPr>
            <w:tcW w:w="2592" w:type="dxa"/>
          </w:tcPr>
          <w:p w14:paraId="7DDD440E" w14:textId="77777777" w:rsidR="00823114" w:rsidRDefault="006A262A">
            <w:r>
              <w:t>Niets doen</w:t>
            </w:r>
          </w:p>
        </w:tc>
        <w:tc>
          <w:tcPr>
            <w:tcW w:w="1296" w:type="dxa"/>
          </w:tcPr>
          <w:p w14:paraId="2C88C3A0" w14:textId="77777777" w:rsidR="00823114" w:rsidRDefault="006A262A">
            <w:r>
              <w:t>DELETE</w:t>
            </w:r>
          </w:p>
        </w:tc>
        <w:tc>
          <w:tcPr>
            <w:tcW w:w="2592" w:type="dxa"/>
          </w:tcPr>
          <w:p w14:paraId="15C59264" w14:textId="77777777" w:rsidR="00823114" w:rsidRDefault="006A262A">
            <w:r>
              <w:t>Domein waarde niet meer nodig</w:t>
            </w:r>
          </w:p>
        </w:tc>
      </w:tr>
      <w:tr w:rsidR="00823114" w14:paraId="5AC917A6" w14:textId="77777777">
        <w:tc>
          <w:tcPr>
            <w:tcW w:w="2160" w:type="dxa"/>
          </w:tcPr>
          <w:p w14:paraId="745177AB" w14:textId="77777777" w:rsidR="00823114" w:rsidRDefault="006A262A">
            <w:r>
              <w:t>RM</w:t>
            </w:r>
          </w:p>
        </w:tc>
        <w:tc>
          <w:tcPr>
            <w:tcW w:w="2592" w:type="dxa"/>
          </w:tcPr>
          <w:p w14:paraId="7468C7EA" w14:textId="77777777" w:rsidR="00823114" w:rsidRDefault="006A262A">
            <w:r>
              <w:t>Rietmaaien 1x per 3 jaar</w:t>
            </w:r>
          </w:p>
        </w:tc>
        <w:tc>
          <w:tcPr>
            <w:tcW w:w="1296" w:type="dxa"/>
          </w:tcPr>
          <w:p w14:paraId="72CA5251" w14:textId="77777777" w:rsidR="00823114" w:rsidRDefault="006A262A">
            <w:r>
              <w:t>DELETE</w:t>
            </w:r>
          </w:p>
        </w:tc>
        <w:tc>
          <w:tcPr>
            <w:tcW w:w="2592" w:type="dxa"/>
          </w:tcPr>
          <w:p w14:paraId="56C4E66F" w14:textId="77777777" w:rsidR="00823114" w:rsidRDefault="006A262A">
            <w:r>
              <w:t>Domein waarde niet meer nodig</w:t>
            </w:r>
          </w:p>
        </w:tc>
      </w:tr>
      <w:tr w:rsidR="00823114" w14:paraId="75AD8ACE" w14:textId="77777777">
        <w:tc>
          <w:tcPr>
            <w:tcW w:w="2160" w:type="dxa"/>
          </w:tcPr>
          <w:p w14:paraId="6F9D27A6" w14:textId="77777777" w:rsidR="00823114" w:rsidRDefault="006A262A">
            <w:r>
              <w:t>UZ</w:t>
            </w:r>
          </w:p>
        </w:tc>
        <w:tc>
          <w:tcPr>
            <w:tcW w:w="2592" w:type="dxa"/>
          </w:tcPr>
          <w:p w14:paraId="7B06FE2B" w14:textId="77777777" w:rsidR="00823114" w:rsidRDefault="006A262A">
            <w:r>
              <w:t>Maaien uitzichthoeken</w:t>
            </w:r>
          </w:p>
        </w:tc>
        <w:tc>
          <w:tcPr>
            <w:tcW w:w="1296" w:type="dxa"/>
          </w:tcPr>
          <w:p w14:paraId="5651A2FE" w14:textId="77777777" w:rsidR="00823114" w:rsidRDefault="006A262A">
            <w:r>
              <w:t>DELETE</w:t>
            </w:r>
          </w:p>
        </w:tc>
        <w:tc>
          <w:tcPr>
            <w:tcW w:w="2592" w:type="dxa"/>
          </w:tcPr>
          <w:p w14:paraId="14E6CF5B" w14:textId="77777777" w:rsidR="00823114" w:rsidRDefault="006A262A">
            <w:r>
              <w:t>Domein waarde niet meer nodig</w:t>
            </w:r>
          </w:p>
        </w:tc>
      </w:tr>
      <w:tr w:rsidR="00823114" w14:paraId="563F6630" w14:textId="77777777">
        <w:tc>
          <w:tcPr>
            <w:tcW w:w="2160" w:type="dxa"/>
          </w:tcPr>
          <w:p w14:paraId="1DB2FC3F" w14:textId="77777777" w:rsidR="00823114" w:rsidRDefault="006A262A">
            <w:r>
              <w:t>Beeldbeheer</w:t>
            </w:r>
          </w:p>
        </w:tc>
        <w:tc>
          <w:tcPr>
            <w:tcW w:w="2592" w:type="dxa"/>
          </w:tcPr>
          <w:p w14:paraId="7683B6A7" w14:textId="77777777" w:rsidR="00823114" w:rsidRDefault="006A262A">
            <w:r>
              <w:t>Beeldbeheer</w:t>
            </w:r>
          </w:p>
        </w:tc>
        <w:tc>
          <w:tcPr>
            <w:tcW w:w="1296" w:type="dxa"/>
          </w:tcPr>
          <w:p w14:paraId="36032698" w14:textId="77777777" w:rsidR="00823114" w:rsidRDefault="006A262A">
            <w:r>
              <w:t>INSERT</w:t>
            </w:r>
          </w:p>
        </w:tc>
        <w:tc>
          <w:tcPr>
            <w:tcW w:w="2592" w:type="dxa"/>
          </w:tcPr>
          <w:p w14:paraId="31EC6DDC" w14:textId="77777777" w:rsidR="00823114" w:rsidRDefault="006A262A">
            <w:r>
              <w:t>-</w:t>
            </w:r>
          </w:p>
        </w:tc>
      </w:tr>
      <w:tr w:rsidR="00823114" w14:paraId="1BA50E3E" w14:textId="77777777">
        <w:tc>
          <w:tcPr>
            <w:tcW w:w="2160" w:type="dxa"/>
          </w:tcPr>
          <w:p w14:paraId="59403466" w14:textId="77777777" w:rsidR="00823114" w:rsidRDefault="006A262A">
            <w:r>
              <w:t>Blokmaaien (BM)</w:t>
            </w:r>
          </w:p>
        </w:tc>
        <w:tc>
          <w:tcPr>
            <w:tcW w:w="2592" w:type="dxa"/>
          </w:tcPr>
          <w:p w14:paraId="0F271BA7" w14:textId="77777777" w:rsidR="00823114" w:rsidRDefault="006A262A">
            <w:r>
              <w:t>Blokmaaien</w:t>
            </w:r>
          </w:p>
        </w:tc>
        <w:tc>
          <w:tcPr>
            <w:tcW w:w="1296" w:type="dxa"/>
          </w:tcPr>
          <w:p w14:paraId="6A5C8D0A" w14:textId="77777777" w:rsidR="00823114" w:rsidRDefault="006A262A">
            <w:r>
              <w:t>INSERT</w:t>
            </w:r>
          </w:p>
        </w:tc>
        <w:tc>
          <w:tcPr>
            <w:tcW w:w="2592" w:type="dxa"/>
          </w:tcPr>
          <w:p w14:paraId="7B9B9B63" w14:textId="77777777" w:rsidR="00823114" w:rsidRDefault="006A262A">
            <w:r>
              <w:t>-</w:t>
            </w:r>
          </w:p>
        </w:tc>
      </w:tr>
      <w:tr w:rsidR="00823114" w14:paraId="6729CFCF" w14:textId="77777777">
        <w:tc>
          <w:tcPr>
            <w:tcW w:w="2160" w:type="dxa"/>
          </w:tcPr>
          <w:p w14:paraId="26201BF2" w14:textId="77777777" w:rsidR="00823114" w:rsidRDefault="006A262A">
            <w:r>
              <w:t>Ecologisch beheer (EB)</w:t>
            </w:r>
          </w:p>
        </w:tc>
        <w:tc>
          <w:tcPr>
            <w:tcW w:w="2592" w:type="dxa"/>
          </w:tcPr>
          <w:p w14:paraId="38DCC7F7" w14:textId="77777777" w:rsidR="00823114" w:rsidRDefault="006A262A">
            <w:r>
              <w:t>Ecologisch beheer</w:t>
            </w:r>
          </w:p>
        </w:tc>
        <w:tc>
          <w:tcPr>
            <w:tcW w:w="1296" w:type="dxa"/>
          </w:tcPr>
          <w:p w14:paraId="08F0194A" w14:textId="77777777" w:rsidR="00823114" w:rsidRDefault="006A262A">
            <w:r>
              <w:t>INSERT</w:t>
            </w:r>
          </w:p>
        </w:tc>
        <w:tc>
          <w:tcPr>
            <w:tcW w:w="2592" w:type="dxa"/>
          </w:tcPr>
          <w:p w14:paraId="7E06D517" w14:textId="77777777" w:rsidR="00823114" w:rsidRDefault="006A262A">
            <w:r>
              <w:t>-</w:t>
            </w:r>
          </w:p>
        </w:tc>
      </w:tr>
      <w:tr w:rsidR="00823114" w14:paraId="134B9A71" w14:textId="77777777">
        <w:tc>
          <w:tcPr>
            <w:tcW w:w="2160" w:type="dxa"/>
          </w:tcPr>
          <w:p w14:paraId="4A162D29" w14:textId="77777777" w:rsidR="00823114" w:rsidRDefault="006A262A">
            <w:r>
              <w:t>Maaien 10x per jaar</w:t>
            </w:r>
          </w:p>
        </w:tc>
        <w:tc>
          <w:tcPr>
            <w:tcW w:w="2592" w:type="dxa"/>
          </w:tcPr>
          <w:p w14:paraId="4FCF6C7D" w14:textId="77777777" w:rsidR="00823114" w:rsidRDefault="006A262A">
            <w:r>
              <w:t>Maaien 10x per jaar</w:t>
            </w:r>
          </w:p>
        </w:tc>
        <w:tc>
          <w:tcPr>
            <w:tcW w:w="1296" w:type="dxa"/>
          </w:tcPr>
          <w:p w14:paraId="6381D525" w14:textId="77777777" w:rsidR="00823114" w:rsidRDefault="006A262A">
            <w:r>
              <w:t>INSERT</w:t>
            </w:r>
          </w:p>
        </w:tc>
        <w:tc>
          <w:tcPr>
            <w:tcW w:w="2592" w:type="dxa"/>
          </w:tcPr>
          <w:p w14:paraId="06DACF33" w14:textId="77777777" w:rsidR="00823114" w:rsidRDefault="006A262A">
            <w:r>
              <w:t>-</w:t>
            </w:r>
          </w:p>
        </w:tc>
      </w:tr>
      <w:tr w:rsidR="00823114" w14:paraId="325837A9" w14:textId="77777777">
        <w:tc>
          <w:tcPr>
            <w:tcW w:w="2160" w:type="dxa"/>
          </w:tcPr>
          <w:p w14:paraId="56709C65" w14:textId="77777777" w:rsidR="00823114" w:rsidRDefault="006A262A">
            <w:r>
              <w:t>Maaien 20x per jaar</w:t>
            </w:r>
          </w:p>
        </w:tc>
        <w:tc>
          <w:tcPr>
            <w:tcW w:w="2592" w:type="dxa"/>
          </w:tcPr>
          <w:p w14:paraId="392CA323" w14:textId="77777777" w:rsidR="00823114" w:rsidRDefault="006A262A">
            <w:r>
              <w:t>Maaien 20x per jaar</w:t>
            </w:r>
          </w:p>
        </w:tc>
        <w:tc>
          <w:tcPr>
            <w:tcW w:w="1296" w:type="dxa"/>
          </w:tcPr>
          <w:p w14:paraId="007B4465" w14:textId="77777777" w:rsidR="00823114" w:rsidRDefault="006A262A">
            <w:r>
              <w:t>INSERT</w:t>
            </w:r>
          </w:p>
        </w:tc>
        <w:tc>
          <w:tcPr>
            <w:tcW w:w="2592" w:type="dxa"/>
          </w:tcPr>
          <w:p w14:paraId="13FB7F88" w14:textId="77777777" w:rsidR="00823114" w:rsidRDefault="006A262A">
            <w:r>
              <w:t>-</w:t>
            </w:r>
          </w:p>
        </w:tc>
      </w:tr>
      <w:tr w:rsidR="00823114" w14:paraId="770F38BF" w14:textId="77777777">
        <w:tc>
          <w:tcPr>
            <w:tcW w:w="2160" w:type="dxa"/>
          </w:tcPr>
          <w:p w14:paraId="7D5C16A9" w14:textId="77777777" w:rsidR="00823114" w:rsidRDefault="006A262A">
            <w:r>
              <w:t>Maaien Natuurvriendelijke oever</w:t>
            </w:r>
          </w:p>
        </w:tc>
        <w:tc>
          <w:tcPr>
            <w:tcW w:w="2592" w:type="dxa"/>
          </w:tcPr>
          <w:p w14:paraId="50DE45CC" w14:textId="77777777" w:rsidR="00823114" w:rsidRDefault="006A262A">
            <w:r>
              <w:t>Maaien Natuurvriendelijke oever</w:t>
            </w:r>
          </w:p>
        </w:tc>
        <w:tc>
          <w:tcPr>
            <w:tcW w:w="1296" w:type="dxa"/>
          </w:tcPr>
          <w:p w14:paraId="7A2870A8" w14:textId="77777777" w:rsidR="00823114" w:rsidRDefault="006A262A">
            <w:r>
              <w:t>INSERT</w:t>
            </w:r>
          </w:p>
        </w:tc>
        <w:tc>
          <w:tcPr>
            <w:tcW w:w="2592" w:type="dxa"/>
          </w:tcPr>
          <w:p w14:paraId="7C76DD28" w14:textId="77777777" w:rsidR="00823114" w:rsidRDefault="006A262A">
            <w:r>
              <w:t>-</w:t>
            </w:r>
          </w:p>
        </w:tc>
      </w:tr>
      <w:tr w:rsidR="00823114" w14:paraId="47005056" w14:textId="77777777">
        <w:tc>
          <w:tcPr>
            <w:tcW w:w="2160" w:type="dxa"/>
          </w:tcPr>
          <w:p w14:paraId="1E00E2E9" w14:textId="77777777" w:rsidR="00823114" w:rsidRDefault="006A262A">
            <w:r>
              <w:t>Maaien meterstrook</w:t>
            </w:r>
          </w:p>
        </w:tc>
        <w:tc>
          <w:tcPr>
            <w:tcW w:w="2592" w:type="dxa"/>
          </w:tcPr>
          <w:p w14:paraId="230DD14C" w14:textId="77777777" w:rsidR="00823114" w:rsidRDefault="006A262A">
            <w:r>
              <w:t>Maaien meterstrook</w:t>
            </w:r>
          </w:p>
        </w:tc>
        <w:tc>
          <w:tcPr>
            <w:tcW w:w="1296" w:type="dxa"/>
          </w:tcPr>
          <w:p w14:paraId="6423237A" w14:textId="77777777" w:rsidR="00823114" w:rsidRDefault="006A262A">
            <w:r>
              <w:t>INSERT</w:t>
            </w:r>
          </w:p>
        </w:tc>
        <w:tc>
          <w:tcPr>
            <w:tcW w:w="2592" w:type="dxa"/>
          </w:tcPr>
          <w:p w14:paraId="3314FB7A" w14:textId="77777777" w:rsidR="00823114" w:rsidRDefault="006A262A">
            <w:r>
              <w:t>-</w:t>
            </w:r>
          </w:p>
        </w:tc>
      </w:tr>
      <w:tr w:rsidR="00823114" w14:paraId="274A07A5" w14:textId="77777777">
        <w:tc>
          <w:tcPr>
            <w:tcW w:w="2160" w:type="dxa"/>
          </w:tcPr>
          <w:p w14:paraId="7216C4FC" w14:textId="77777777" w:rsidR="00823114" w:rsidRDefault="006A262A">
            <w:r>
              <w:t>Maaien uitzichthoeken</w:t>
            </w:r>
          </w:p>
        </w:tc>
        <w:tc>
          <w:tcPr>
            <w:tcW w:w="2592" w:type="dxa"/>
          </w:tcPr>
          <w:p w14:paraId="6E8FFE44" w14:textId="77777777" w:rsidR="00823114" w:rsidRDefault="006A262A">
            <w:r>
              <w:t>Maaien uitzichthoeken</w:t>
            </w:r>
          </w:p>
        </w:tc>
        <w:tc>
          <w:tcPr>
            <w:tcW w:w="1296" w:type="dxa"/>
          </w:tcPr>
          <w:p w14:paraId="251A6753" w14:textId="77777777" w:rsidR="00823114" w:rsidRDefault="006A262A">
            <w:r>
              <w:t>INSERT</w:t>
            </w:r>
          </w:p>
        </w:tc>
        <w:tc>
          <w:tcPr>
            <w:tcW w:w="2592" w:type="dxa"/>
          </w:tcPr>
          <w:p w14:paraId="00FA8EEF" w14:textId="77777777" w:rsidR="00823114" w:rsidRDefault="006A262A">
            <w:r>
              <w:t>-</w:t>
            </w:r>
          </w:p>
        </w:tc>
      </w:tr>
      <w:tr w:rsidR="00823114" w14:paraId="2D44A8C4" w14:textId="77777777">
        <w:tc>
          <w:tcPr>
            <w:tcW w:w="2160" w:type="dxa"/>
          </w:tcPr>
          <w:p w14:paraId="5E140DD9" w14:textId="77777777" w:rsidR="00823114" w:rsidRDefault="006A262A">
            <w:r>
              <w:t>Maaien zichthoek</w:t>
            </w:r>
          </w:p>
        </w:tc>
        <w:tc>
          <w:tcPr>
            <w:tcW w:w="2592" w:type="dxa"/>
          </w:tcPr>
          <w:p w14:paraId="4264190F" w14:textId="77777777" w:rsidR="00823114" w:rsidRDefault="006A262A">
            <w:r>
              <w:t>Maaien zichthoek</w:t>
            </w:r>
          </w:p>
        </w:tc>
        <w:tc>
          <w:tcPr>
            <w:tcW w:w="1296" w:type="dxa"/>
          </w:tcPr>
          <w:p w14:paraId="152220BB" w14:textId="77777777" w:rsidR="00823114" w:rsidRDefault="006A262A">
            <w:r>
              <w:t>INSERT</w:t>
            </w:r>
          </w:p>
        </w:tc>
        <w:tc>
          <w:tcPr>
            <w:tcW w:w="2592" w:type="dxa"/>
          </w:tcPr>
          <w:p w14:paraId="594E55F6" w14:textId="77777777" w:rsidR="00823114" w:rsidRDefault="006A262A">
            <w:r>
              <w:t>-</w:t>
            </w:r>
          </w:p>
        </w:tc>
      </w:tr>
      <w:tr w:rsidR="00823114" w14:paraId="0EF18C66" w14:textId="77777777">
        <w:tc>
          <w:tcPr>
            <w:tcW w:w="2160" w:type="dxa"/>
          </w:tcPr>
          <w:p w14:paraId="3E0B3E58" w14:textId="77777777" w:rsidR="00823114" w:rsidRDefault="006A262A">
            <w:r>
              <w:lastRenderedPageBreak/>
              <w:t>Maaien-afvoeren 10x per jaar</w:t>
            </w:r>
          </w:p>
        </w:tc>
        <w:tc>
          <w:tcPr>
            <w:tcW w:w="2592" w:type="dxa"/>
          </w:tcPr>
          <w:p w14:paraId="50639953" w14:textId="77777777" w:rsidR="00823114" w:rsidRDefault="006A262A">
            <w:r>
              <w:t>Maaien-afvoeren 10x per jaar</w:t>
            </w:r>
          </w:p>
        </w:tc>
        <w:tc>
          <w:tcPr>
            <w:tcW w:w="1296" w:type="dxa"/>
          </w:tcPr>
          <w:p w14:paraId="17FDD973" w14:textId="77777777" w:rsidR="00823114" w:rsidRDefault="006A262A">
            <w:r>
              <w:t>INSERT</w:t>
            </w:r>
          </w:p>
        </w:tc>
        <w:tc>
          <w:tcPr>
            <w:tcW w:w="2592" w:type="dxa"/>
          </w:tcPr>
          <w:p w14:paraId="008BD185" w14:textId="77777777" w:rsidR="00823114" w:rsidRDefault="006A262A">
            <w:r>
              <w:t>-</w:t>
            </w:r>
          </w:p>
        </w:tc>
      </w:tr>
      <w:tr w:rsidR="00823114" w14:paraId="15712A01" w14:textId="77777777">
        <w:tc>
          <w:tcPr>
            <w:tcW w:w="2160" w:type="dxa"/>
          </w:tcPr>
          <w:p w14:paraId="63A3D78E" w14:textId="77777777" w:rsidR="00823114" w:rsidRDefault="006A262A">
            <w:r>
              <w:t>Maaien-afvoeren 1x per jaar (MA1)</w:t>
            </w:r>
          </w:p>
        </w:tc>
        <w:tc>
          <w:tcPr>
            <w:tcW w:w="2592" w:type="dxa"/>
          </w:tcPr>
          <w:p w14:paraId="1F915843" w14:textId="77777777" w:rsidR="00823114" w:rsidRDefault="006A262A">
            <w:r>
              <w:t>Maaien-afvoeren 1x per jaar</w:t>
            </w:r>
          </w:p>
        </w:tc>
        <w:tc>
          <w:tcPr>
            <w:tcW w:w="1296" w:type="dxa"/>
          </w:tcPr>
          <w:p w14:paraId="25F3D344" w14:textId="77777777" w:rsidR="00823114" w:rsidRDefault="006A262A">
            <w:r>
              <w:t>INSERT</w:t>
            </w:r>
          </w:p>
        </w:tc>
        <w:tc>
          <w:tcPr>
            <w:tcW w:w="2592" w:type="dxa"/>
          </w:tcPr>
          <w:p w14:paraId="15FC91C7" w14:textId="77777777" w:rsidR="00823114" w:rsidRDefault="006A262A">
            <w:r>
              <w:t>-</w:t>
            </w:r>
          </w:p>
        </w:tc>
      </w:tr>
      <w:tr w:rsidR="00823114" w14:paraId="489A0D54" w14:textId="77777777">
        <w:tc>
          <w:tcPr>
            <w:tcW w:w="2160" w:type="dxa"/>
          </w:tcPr>
          <w:p w14:paraId="3165305F" w14:textId="77777777" w:rsidR="00823114" w:rsidRDefault="006A262A">
            <w:r>
              <w:t>Maaien-afvoeren 1x per jaar swinters</w:t>
            </w:r>
          </w:p>
        </w:tc>
        <w:tc>
          <w:tcPr>
            <w:tcW w:w="2592" w:type="dxa"/>
          </w:tcPr>
          <w:p w14:paraId="11FD7558" w14:textId="77777777" w:rsidR="00823114" w:rsidRDefault="006A262A">
            <w:r>
              <w:t>Maaien-afvoeren 1x per jaar swinters</w:t>
            </w:r>
          </w:p>
        </w:tc>
        <w:tc>
          <w:tcPr>
            <w:tcW w:w="1296" w:type="dxa"/>
          </w:tcPr>
          <w:p w14:paraId="438B79B9" w14:textId="77777777" w:rsidR="00823114" w:rsidRDefault="006A262A">
            <w:r>
              <w:t>INSERT</w:t>
            </w:r>
          </w:p>
        </w:tc>
        <w:tc>
          <w:tcPr>
            <w:tcW w:w="2592" w:type="dxa"/>
          </w:tcPr>
          <w:p w14:paraId="58C9965B" w14:textId="77777777" w:rsidR="00823114" w:rsidRDefault="006A262A">
            <w:r>
              <w:t>-</w:t>
            </w:r>
          </w:p>
        </w:tc>
      </w:tr>
      <w:tr w:rsidR="00823114" w14:paraId="28C26EEC" w14:textId="77777777">
        <w:tc>
          <w:tcPr>
            <w:tcW w:w="2160" w:type="dxa"/>
          </w:tcPr>
          <w:p w14:paraId="58FE3B69" w14:textId="77777777" w:rsidR="00823114" w:rsidRDefault="006A262A">
            <w:r>
              <w:t>Maaien-afvoeren 20x per jaar</w:t>
            </w:r>
          </w:p>
        </w:tc>
        <w:tc>
          <w:tcPr>
            <w:tcW w:w="2592" w:type="dxa"/>
          </w:tcPr>
          <w:p w14:paraId="2C3A1A90" w14:textId="77777777" w:rsidR="00823114" w:rsidRDefault="006A262A">
            <w:r>
              <w:t>Maaien-afvoeren 20x per jaar</w:t>
            </w:r>
          </w:p>
        </w:tc>
        <w:tc>
          <w:tcPr>
            <w:tcW w:w="1296" w:type="dxa"/>
          </w:tcPr>
          <w:p w14:paraId="4C19E3F9" w14:textId="77777777" w:rsidR="00823114" w:rsidRDefault="006A262A">
            <w:r>
              <w:t>INSERT</w:t>
            </w:r>
          </w:p>
        </w:tc>
        <w:tc>
          <w:tcPr>
            <w:tcW w:w="2592" w:type="dxa"/>
          </w:tcPr>
          <w:p w14:paraId="184BA33F" w14:textId="77777777" w:rsidR="00823114" w:rsidRDefault="006A262A">
            <w:r>
              <w:t>-</w:t>
            </w:r>
          </w:p>
        </w:tc>
      </w:tr>
      <w:tr w:rsidR="00823114" w14:paraId="5ADB0CAF" w14:textId="77777777">
        <w:tc>
          <w:tcPr>
            <w:tcW w:w="2160" w:type="dxa"/>
          </w:tcPr>
          <w:p w14:paraId="46260EB4" w14:textId="77777777" w:rsidR="00823114" w:rsidRDefault="006A262A">
            <w:r>
              <w:t>Maaien-afvoeren 2x per jaar (MA2)</w:t>
            </w:r>
          </w:p>
        </w:tc>
        <w:tc>
          <w:tcPr>
            <w:tcW w:w="2592" w:type="dxa"/>
          </w:tcPr>
          <w:p w14:paraId="3D0EE75B" w14:textId="77777777" w:rsidR="00823114" w:rsidRDefault="006A262A">
            <w:r>
              <w:t>Maaien-afvoeren 2x per jaar</w:t>
            </w:r>
          </w:p>
        </w:tc>
        <w:tc>
          <w:tcPr>
            <w:tcW w:w="1296" w:type="dxa"/>
          </w:tcPr>
          <w:p w14:paraId="7FCE7156" w14:textId="77777777" w:rsidR="00823114" w:rsidRDefault="006A262A">
            <w:r>
              <w:t>INSERT</w:t>
            </w:r>
          </w:p>
        </w:tc>
        <w:tc>
          <w:tcPr>
            <w:tcW w:w="2592" w:type="dxa"/>
          </w:tcPr>
          <w:p w14:paraId="2DDEE3EF" w14:textId="77777777" w:rsidR="00823114" w:rsidRDefault="006A262A">
            <w:r>
              <w:t>-</w:t>
            </w:r>
          </w:p>
        </w:tc>
      </w:tr>
      <w:tr w:rsidR="00823114" w14:paraId="42A5C996" w14:textId="77777777">
        <w:tc>
          <w:tcPr>
            <w:tcW w:w="2160" w:type="dxa"/>
          </w:tcPr>
          <w:p w14:paraId="20826CA5" w14:textId="77777777" w:rsidR="00823114" w:rsidRDefault="006A262A">
            <w:r>
              <w:t>Maaien-afvoeren 3x per jaar (MA3)</w:t>
            </w:r>
          </w:p>
        </w:tc>
        <w:tc>
          <w:tcPr>
            <w:tcW w:w="2592" w:type="dxa"/>
          </w:tcPr>
          <w:p w14:paraId="468EABF7" w14:textId="77777777" w:rsidR="00823114" w:rsidRDefault="006A262A">
            <w:r>
              <w:t>Maaien-afvoeren 3x per jaar</w:t>
            </w:r>
          </w:p>
        </w:tc>
        <w:tc>
          <w:tcPr>
            <w:tcW w:w="1296" w:type="dxa"/>
          </w:tcPr>
          <w:p w14:paraId="6A67FB25" w14:textId="77777777" w:rsidR="00823114" w:rsidRDefault="006A262A">
            <w:r>
              <w:t>INSERT</w:t>
            </w:r>
          </w:p>
        </w:tc>
        <w:tc>
          <w:tcPr>
            <w:tcW w:w="2592" w:type="dxa"/>
          </w:tcPr>
          <w:p w14:paraId="321AA12B" w14:textId="77777777" w:rsidR="00823114" w:rsidRDefault="006A262A">
            <w:r>
              <w:t>-</w:t>
            </w:r>
          </w:p>
        </w:tc>
      </w:tr>
      <w:tr w:rsidR="00823114" w14:paraId="443F1DD8" w14:textId="77777777">
        <w:tc>
          <w:tcPr>
            <w:tcW w:w="2160" w:type="dxa"/>
          </w:tcPr>
          <w:p w14:paraId="6D334699" w14:textId="77777777" w:rsidR="00823114" w:rsidRDefault="006A262A">
            <w:r>
              <w:t>Maaien-afvoeren 4x per jaar</w:t>
            </w:r>
          </w:p>
        </w:tc>
        <w:tc>
          <w:tcPr>
            <w:tcW w:w="2592" w:type="dxa"/>
          </w:tcPr>
          <w:p w14:paraId="632843E1" w14:textId="77777777" w:rsidR="00823114" w:rsidRDefault="006A262A">
            <w:r>
              <w:t>Maaien-afvoeren 4x per jaar</w:t>
            </w:r>
          </w:p>
        </w:tc>
        <w:tc>
          <w:tcPr>
            <w:tcW w:w="1296" w:type="dxa"/>
          </w:tcPr>
          <w:p w14:paraId="1AC108F3" w14:textId="77777777" w:rsidR="00823114" w:rsidRDefault="006A262A">
            <w:r>
              <w:t>INSERT</w:t>
            </w:r>
          </w:p>
        </w:tc>
        <w:tc>
          <w:tcPr>
            <w:tcW w:w="2592" w:type="dxa"/>
          </w:tcPr>
          <w:p w14:paraId="7A810F91" w14:textId="77777777" w:rsidR="00823114" w:rsidRDefault="006A262A">
            <w:r>
              <w:t>-</w:t>
            </w:r>
          </w:p>
        </w:tc>
      </w:tr>
      <w:tr w:rsidR="00823114" w14:paraId="429D9F33" w14:textId="77777777">
        <w:tc>
          <w:tcPr>
            <w:tcW w:w="2160" w:type="dxa"/>
          </w:tcPr>
          <w:p w14:paraId="4468BE29" w14:textId="77777777" w:rsidR="00823114" w:rsidRDefault="006A262A">
            <w:r>
              <w:t>Maaien-ecologisch 1x per jaar</w:t>
            </w:r>
          </w:p>
        </w:tc>
        <w:tc>
          <w:tcPr>
            <w:tcW w:w="2592" w:type="dxa"/>
          </w:tcPr>
          <w:p w14:paraId="01540ACF" w14:textId="77777777" w:rsidR="00823114" w:rsidRDefault="006A262A">
            <w:r>
              <w:t>Maaien-ecologisch 1x per jaar</w:t>
            </w:r>
          </w:p>
        </w:tc>
        <w:tc>
          <w:tcPr>
            <w:tcW w:w="1296" w:type="dxa"/>
          </w:tcPr>
          <w:p w14:paraId="102F477F" w14:textId="77777777" w:rsidR="00823114" w:rsidRDefault="006A262A">
            <w:r>
              <w:t>INSERT</w:t>
            </w:r>
          </w:p>
        </w:tc>
        <w:tc>
          <w:tcPr>
            <w:tcW w:w="2592" w:type="dxa"/>
          </w:tcPr>
          <w:p w14:paraId="00D691A2" w14:textId="77777777" w:rsidR="00823114" w:rsidRDefault="006A262A">
            <w:r>
              <w:t>-</w:t>
            </w:r>
          </w:p>
        </w:tc>
      </w:tr>
      <w:tr w:rsidR="00823114" w14:paraId="6A34498B" w14:textId="77777777">
        <w:tc>
          <w:tcPr>
            <w:tcW w:w="2160" w:type="dxa"/>
          </w:tcPr>
          <w:p w14:paraId="33F13139" w14:textId="77777777" w:rsidR="00823114" w:rsidRDefault="006A262A">
            <w:r>
              <w:t>Maaien-ecologisch 2x per jaar</w:t>
            </w:r>
          </w:p>
        </w:tc>
        <w:tc>
          <w:tcPr>
            <w:tcW w:w="2592" w:type="dxa"/>
          </w:tcPr>
          <w:p w14:paraId="46FA1C31" w14:textId="77777777" w:rsidR="00823114" w:rsidRDefault="006A262A">
            <w:r>
              <w:t>Maaien-ecologisch 2x per jaar</w:t>
            </w:r>
          </w:p>
        </w:tc>
        <w:tc>
          <w:tcPr>
            <w:tcW w:w="1296" w:type="dxa"/>
          </w:tcPr>
          <w:p w14:paraId="04185E65" w14:textId="77777777" w:rsidR="00823114" w:rsidRDefault="006A262A">
            <w:r>
              <w:t>INSERT</w:t>
            </w:r>
          </w:p>
        </w:tc>
        <w:tc>
          <w:tcPr>
            <w:tcW w:w="2592" w:type="dxa"/>
          </w:tcPr>
          <w:p w14:paraId="35E9ECF5" w14:textId="77777777" w:rsidR="00823114" w:rsidRDefault="006A262A">
            <w:r>
              <w:t>-</w:t>
            </w:r>
          </w:p>
        </w:tc>
      </w:tr>
      <w:tr w:rsidR="00823114" w14:paraId="27BB82DA" w14:textId="77777777">
        <w:tc>
          <w:tcPr>
            <w:tcW w:w="2160" w:type="dxa"/>
          </w:tcPr>
          <w:p w14:paraId="72F651D4" w14:textId="77777777" w:rsidR="00823114" w:rsidRDefault="006A262A">
            <w:r>
              <w:t>Maaien-ecologisch Mozaiek</w:t>
            </w:r>
          </w:p>
        </w:tc>
        <w:tc>
          <w:tcPr>
            <w:tcW w:w="2592" w:type="dxa"/>
          </w:tcPr>
          <w:p w14:paraId="6EAE2747" w14:textId="77777777" w:rsidR="00823114" w:rsidRDefault="006A262A">
            <w:r>
              <w:t>Maaien-ecologisch Mozaiek</w:t>
            </w:r>
          </w:p>
        </w:tc>
        <w:tc>
          <w:tcPr>
            <w:tcW w:w="1296" w:type="dxa"/>
          </w:tcPr>
          <w:p w14:paraId="2A25B2F9" w14:textId="77777777" w:rsidR="00823114" w:rsidRDefault="006A262A">
            <w:r>
              <w:t>INSERT</w:t>
            </w:r>
          </w:p>
        </w:tc>
        <w:tc>
          <w:tcPr>
            <w:tcW w:w="2592" w:type="dxa"/>
          </w:tcPr>
          <w:p w14:paraId="034FCEC1" w14:textId="77777777" w:rsidR="00823114" w:rsidRDefault="006A262A">
            <w:r>
              <w:t>-</w:t>
            </w:r>
          </w:p>
        </w:tc>
      </w:tr>
      <w:tr w:rsidR="00823114" w14:paraId="171D267D" w14:textId="77777777">
        <w:tc>
          <w:tcPr>
            <w:tcW w:w="2160" w:type="dxa"/>
          </w:tcPr>
          <w:p w14:paraId="5F97BCA3" w14:textId="77777777" w:rsidR="00823114" w:rsidRDefault="006A262A">
            <w:r>
              <w:t>Maaien-ecologisch Sinus</w:t>
            </w:r>
          </w:p>
        </w:tc>
        <w:tc>
          <w:tcPr>
            <w:tcW w:w="2592" w:type="dxa"/>
          </w:tcPr>
          <w:p w14:paraId="5B2CA915" w14:textId="77777777" w:rsidR="00823114" w:rsidRDefault="006A262A">
            <w:r>
              <w:t>Maaien-ecologisch Sinus</w:t>
            </w:r>
          </w:p>
        </w:tc>
        <w:tc>
          <w:tcPr>
            <w:tcW w:w="1296" w:type="dxa"/>
          </w:tcPr>
          <w:p w14:paraId="5B5F6BBC" w14:textId="77777777" w:rsidR="00823114" w:rsidRDefault="006A262A">
            <w:r>
              <w:t>INSERT</w:t>
            </w:r>
          </w:p>
        </w:tc>
        <w:tc>
          <w:tcPr>
            <w:tcW w:w="2592" w:type="dxa"/>
          </w:tcPr>
          <w:p w14:paraId="76B4F4B8" w14:textId="77777777" w:rsidR="00823114" w:rsidRDefault="006A262A">
            <w:r>
              <w:t>-</w:t>
            </w:r>
          </w:p>
        </w:tc>
      </w:tr>
      <w:tr w:rsidR="00823114" w14:paraId="3AF6A787" w14:textId="77777777">
        <w:tc>
          <w:tcPr>
            <w:tcW w:w="2160" w:type="dxa"/>
          </w:tcPr>
          <w:p w14:paraId="545A55C3" w14:textId="77777777" w:rsidR="00823114" w:rsidRDefault="006A262A">
            <w:r>
              <w:t>Maaien-klepelen 10x per jaar (MK10)</w:t>
            </w:r>
          </w:p>
        </w:tc>
        <w:tc>
          <w:tcPr>
            <w:tcW w:w="2592" w:type="dxa"/>
          </w:tcPr>
          <w:p w14:paraId="2898F734" w14:textId="77777777" w:rsidR="00823114" w:rsidRDefault="006A262A">
            <w:r>
              <w:t>Maaien-klepelen 10x per jaar</w:t>
            </w:r>
          </w:p>
        </w:tc>
        <w:tc>
          <w:tcPr>
            <w:tcW w:w="1296" w:type="dxa"/>
          </w:tcPr>
          <w:p w14:paraId="0F5045CF" w14:textId="77777777" w:rsidR="00823114" w:rsidRDefault="006A262A">
            <w:r>
              <w:t>INSERT</w:t>
            </w:r>
          </w:p>
        </w:tc>
        <w:tc>
          <w:tcPr>
            <w:tcW w:w="2592" w:type="dxa"/>
          </w:tcPr>
          <w:p w14:paraId="1592C75B" w14:textId="77777777" w:rsidR="00823114" w:rsidRDefault="006A262A">
            <w:r>
              <w:t>-</w:t>
            </w:r>
          </w:p>
        </w:tc>
      </w:tr>
      <w:tr w:rsidR="00823114" w14:paraId="4663055A" w14:textId="77777777">
        <w:tc>
          <w:tcPr>
            <w:tcW w:w="2160" w:type="dxa"/>
          </w:tcPr>
          <w:p w14:paraId="2385CC19" w14:textId="77777777" w:rsidR="00823114" w:rsidRDefault="006A262A">
            <w:r>
              <w:t>Maaien-klepelen 1x per jaar (MK1)</w:t>
            </w:r>
          </w:p>
        </w:tc>
        <w:tc>
          <w:tcPr>
            <w:tcW w:w="2592" w:type="dxa"/>
          </w:tcPr>
          <w:p w14:paraId="5EF39DB1" w14:textId="77777777" w:rsidR="00823114" w:rsidRDefault="006A262A">
            <w:r>
              <w:t>Maaien-klepelen 1x per jaar</w:t>
            </w:r>
          </w:p>
        </w:tc>
        <w:tc>
          <w:tcPr>
            <w:tcW w:w="1296" w:type="dxa"/>
          </w:tcPr>
          <w:p w14:paraId="42F57B7F" w14:textId="77777777" w:rsidR="00823114" w:rsidRDefault="006A262A">
            <w:r>
              <w:t>INSERT</w:t>
            </w:r>
          </w:p>
        </w:tc>
        <w:tc>
          <w:tcPr>
            <w:tcW w:w="2592" w:type="dxa"/>
          </w:tcPr>
          <w:p w14:paraId="5E8F9C10" w14:textId="77777777" w:rsidR="00823114" w:rsidRDefault="006A262A">
            <w:r>
              <w:t>-</w:t>
            </w:r>
          </w:p>
        </w:tc>
      </w:tr>
      <w:tr w:rsidR="00823114" w14:paraId="3F874777" w14:textId="77777777">
        <w:tc>
          <w:tcPr>
            <w:tcW w:w="2160" w:type="dxa"/>
          </w:tcPr>
          <w:p w14:paraId="5FD12AFB" w14:textId="77777777" w:rsidR="00823114" w:rsidRDefault="006A262A">
            <w:r>
              <w:t>Maaien-klepelen 2x per jaar (MK2)</w:t>
            </w:r>
          </w:p>
        </w:tc>
        <w:tc>
          <w:tcPr>
            <w:tcW w:w="2592" w:type="dxa"/>
          </w:tcPr>
          <w:p w14:paraId="766ABE7D" w14:textId="77777777" w:rsidR="00823114" w:rsidRDefault="006A262A">
            <w:r>
              <w:t>Maaien-klepelen 2x per jaar</w:t>
            </w:r>
          </w:p>
        </w:tc>
        <w:tc>
          <w:tcPr>
            <w:tcW w:w="1296" w:type="dxa"/>
          </w:tcPr>
          <w:p w14:paraId="781AC368" w14:textId="77777777" w:rsidR="00823114" w:rsidRDefault="006A262A">
            <w:r>
              <w:t>INSERT</w:t>
            </w:r>
          </w:p>
        </w:tc>
        <w:tc>
          <w:tcPr>
            <w:tcW w:w="2592" w:type="dxa"/>
          </w:tcPr>
          <w:p w14:paraId="35C772AE" w14:textId="77777777" w:rsidR="00823114" w:rsidRDefault="006A262A">
            <w:r>
              <w:t>-</w:t>
            </w:r>
          </w:p>
        </w:tc>
      </w:tr>
      <w:tr w:rsidR="00823114" w14:paraId="3654BB93" w14:textId="77777777">
        <w:tc>
          <w:tcPr>
            <w:tcW w:w="2160" w:type="dxa"/>
          </w:tcPr>
          <w:p w14:paraId="43CD7A4B" w14:textId="77777777" w:rsidR="00823114" w:rsidRDefault="006A262A">
            <w:r>
              <w:t>Maaien-klepelen 3x per jaar</w:t>
            </w:r>
          </w:p>
        </w:tc>
        <w:tc>
          <w:tcPr>
            <w:tcW w:w="2592" w:type="dxa"/>
          </w:tcPr>
          <w:p w14:paraId="3CD975D3" w14:textId="77777777" w:rsidR="00823114" w:rsidRDefault="006A262A">
            <w:r>
              <w:t>Maaien-klepelen 3x per jaar</w:t>
            </w:r>
          </w:p>
        </w:tc>
        <w:tc>
          <w:tcPr>
            <w:tcW w:w="1296" w:type="dxa"/>
          </w:tcPr>
          <w:p w14:paraId="7D89ECAD" w14:textId="77777777" w:rsidR="00823114" w:rsidRDefault="006A262A">
            <w:r>
              <w:t>INSERT</w:t>
            </w:r>
          </w:p>
        </w:tc>
        <w:tc>
          <w:tcPr>
            <w:tcW w:w="2592" w:type="dxa"/>
          </w:tcPr>
          <w:p w14:paraId="2F499E90" w14:textId="77777777" w:rsidR="00823114" w:rsidRDefault="006A262A">
            <w:r>
              <w:t>-</w:t>
            </w:r>
          </w:p>
        </w:tc>
      </w:tr>
      <w:tr w:rsidR="00823114" w14:paraId="3A73B1B0" w14:textId="77777777">
        <w:tc>
          <w:tcPr>
            <w:tcW w:w="2160" w:type="dxa"/>
          </w:tcPr>
          <w:p w14:paraId="6BACD842" w14:textId="77777777" w:rsidR="00823114" w:rsidRDefault="006A262A">
            <w:r>
              <w:t>Maaien-klepelen 4x per jaar</w:t>
            </w:r>
          </w:p>
        </w:tc>
        <w:tc>
          <w:tcPr>
            <w:tcW w:w="2592" w:type="dxa"/>
          </w:tcPr>
          <w:p w14:paraId="60F13E5B" w14:textId="77777777" w:rsidR="00823114" w:rsidRDefault="006A262A">
            <w:r>
              <w:t>Maaien-klepelen 4x per jaar</w:t>
            </w:r>
          </w:p>
        </w:tc>
        <w:tc>
          <w:tcPr>
            <w:tcW w:w="1296" w:type="dxa"/>
          </w:tcPr>
          <w:p w14:paraId="21F215EE" w14:textId="77777777" w:rsidR="00823114" w:rsidRDefault="006A262A">
            <w:r>
              <w:t>INSERT</w:t>
            </w:r>
          </w:p>
        </w:tc>
        <w:tc>
          <w:tcPr>
            <w:tcW w:w="2592" w:type="dxa"/>
          </w:tcPr>
          <w:p w14:paraId="5F402260" w14:textId="77777777" w:rsidR="00823114" w:rsidRDefault="006A262A">
            <w:r>
              <w:t>-</w:t>
            </w:r>
          </w:p>
        </w:tc>
      </w:tr>
      <w:tr w:rsidR="00823114" w14:paraId="143CF6BF" w14:textId="77777777">
        <w:tc>
          <w:tcPr>
            <w:tcW w:w="2160" w:type="dxa"/>
          </w:tcPr>
          <w:p w14:paraId="03748D99" w14:textId="77777777" w:rsidR="00823114" w:rsidRDefault="006A262A">
            <w:r>
              <w:t>Maaien-klepelen 6x per jaar (MK6)</w:t>
            </w:r>
          </w:p>
        </w:tc>
        <w:tc>
          <w:tcPr>
            <w:tcW w:w="2592" w:type="dxa"/>
          </w:tcPr>
          <w:p w14:paraId="2968E633" w14:textId="77777777" w:rsidR="00823114" w:rsidRDefault="006A262A">
            <w:r>
              <w:t>Maaien-klepelen 6x per jaar</w:t>
            </w:r>
          </w:p>
        </w:tc>
        <w:tc>
          <w:tcPr>
            <w:tcW w:w="1296" w:type="dxa"/>
          </w:tcPr>
          <w:p w14:paraId="3853EE2C" w14:textId="77777777" w:rsidR="00823114" w:rsidRDefault="006A262A">
            <w:r>
              <w:t>INSERT</w:t>
            </w:r>
          </w:p>
        </w:tc>
        <w:tc>
          <w:tcPr>
            <w:tcW w:w="2592" w:type="dxa"/>
          </w:tcPr>
          <w:p w14:paraId="06E4D7F1" w14:textId="77777777" w:rsidR="00823114" w:rsidRDefault="006A262A">
            <w:r>
              <w:t>-</w:t>
            </w:r>
          </w:p>
        </w:tc>
      </w:tr>
      <w:tr w:rsidR="00823114" w14:paraId="7F6B176A" w14:textId="77777777">
        <w:tc>
          <w:tcPr>
            <w:tcW w:w="2160" w:type="dxa"/>
          </w:tcPr>
          <w:p w14:paraId="01D2A7BA" w14:textId="77777777" w:rsidR="00823114" w:rsidRDefault="006A262A">
            <w:r>
              <w:t>Maaien-zuigen 1x per jaar (MZ1)</w:t>
            </w:r>
          </w:p>
        </w:tc>
        <w:tc>
          <w:tcPr>
            <w:tcW w:w="2592" w:type="dxa"/>
          </w:tcPr>
          <w:p w14:paraId="09792FBD" w14:textId="77777777" w:rsidR="00823114" w:rsidRDefault="006A262A">
            <w:r>
              <w:t>Maaien-zuigen 1x per jaar</w:t>
            </w:r>
          </w:p>
        </w:tc>
        <w:tc>
          <w:tcPr>
            <w:tcW w:w="1296" w:type="dxa"/>
          </w:tcPr>
          <w:p w14:paraId="09291CBD" w14:textId="77777777" w:rsidR="00823114" w:rsidRDefault="006A262A">
            <w:r>
              <w:t>INSERT</w:t>
            </w:r>
          </w:p>
        </w:tc>
        <w:tc>
          <w:tcPr>
            <w:tcW w:w="2592" w:type="dxa"/>
          </w:tcPr>
          <w:p w14:paraId="0940362D" w14:textId="77777777" w:rsidR="00823114" w:rsidRDefault="006A262A">
            <w:r>
              <w:t>-</w:t>
            </w:r>
          </w:p>
        </w:tc>
      </w:tr>
      <w:tr w:rsidR="00823114" w14:paraId="685D5050" w14:textId="77777777">
        <w:tc>
          <w:tcPr>
            <w:tcW w:w="2160" w:type="dxa"/>
          </w:tcPr>
          <w:p w14:paraId="4A6E4A37" w14:textId="77777777" w:rsidR="00823114" w:rsidRDefault="006A262A">
            <w:r>
              <w:t>Maaien-zuigen 2x per jaar (MZ2)</w:t>
            </w:r>
          </w:p>
        </w:tc>
        <w:tc>
          <w:tcPr>
            <w:tcW w:w="2592" w:type="dxa"/>
          </w:tcPr>
          <w:p w14:paraId="0421EF55" w14:textId="77777777" w:rsidR="00823114" w:rsidRDefault="006A262A">
            <w:r>
              <w:t>Maaien-zuigen 2x per jaar</w:t>
            </w:r>
          </w:p>
        </w:tc>
        <w:tc>
          <w:tcPr>
            <w:tcW w:w="1296" w:type="dxa"/>
          </w:tcPr>
          <w:p w14:paraId="24E75112" w14:textId="77777777" w:rsidR="00823114" w:rsidRDefault="006A262A">
            <w:r>
              <w:t>INSERT</w:t>
            </w:r>
          </w:p>
        </w:tc>
        <w:tc>
          <w:tcPr>
            <w:tcW w:w="2592" w:type="dxa"/>
          </w:tcPr>
          <w:p w14:paraId="591DD410" w14:textId="77777777" w:rsidR="00823114" w:rsidRDefault="006A262A">
            <w:r>
              <w:t>-</w:t>
            </w:r>
          </w:p>
        </w:tc>
      </w:tr>
      <w:tr w:rsidR="00823114" w14:paraId="276665CD" w14:textId="77777777">
        <w:tc>
          <w:tcPr>
            <w:tcW w:w="2160" w:type="dxa"/>
          </w:tcPr>
          <w:p w14:paraId="5EDEF97B" w14:textId="77777777" w:rsidR="00823114" w:rsidRDefault="006A262A">
            <w:r>
              <w:t>Niets doen (NDO)</w:t>
            </w:r>
          </w:p>
        </w:tc>
        <w:tc>
          <w:tcPr>
            <w:tcW w:w="2592" w:type="dxa"/>
          </w:tcPr>
          <w:p w14:paraId="2B15DD85" w14:textId="77777777" w:rsidR="00823114" w:rsidRDefault="006A262A">
            <w:r>
              <w:t>Niets doen (NDO)</w:t>
            </w:r>
          </w:p>
        </w:tc>
        <w:tc>
          <w:tcPr>
            <w:tcW w:w="1296" w:type="dxa"/>
          </w:tcPr>
          <w:p w14:paraId="00DFF822" w14:textId="77777777" w:rsidR="00823114" w:rsidRDefault="006A262A">
            <w:r>
              <w:t>INSERT</w:t>
            </w:r>
          </w:p>
        </w:tc>
        <w:tc>
          <w:tcPr>
            <w:tcW w:w="2592" w:type="dxa"/>
          </w:tcPr>
          <w:p w14:paraId="2B3EE866" w14:textId="77777777" w:rsidR="00823114" w:rsidRDefault="006A262A">
            <w:r>
              <w:t>-</w:t>
            </w:r>
          </w:p>
        </w:tc>
      </w:tr>
      <w:tr w:rsidR="00823114" w14:paraId="18990494" w14:textId="77777777">
        <w:tc>
          <w:tcPr>
            <w:tcW w:w="2160" w:type="dxa"/>
          </w:tcPr>
          <w:p w14:paraId="1E5C3929" w14:textId="77777777" w:rsidR="00823114" w:rsidRDefault="006A262A">
            <w:r>
              <w:t>Onbekend (onb)</w:t>
            </w:r>
          </w:p>
        </w:tc>
        <w:tc>
          <w:tcPr>
            <w:tcW w:w="2592" w:type="dxa"/>
          </w:tcPr>
          <w:p w14:paraId="5309A742" w14:textId="77777777" w:rsidR="00823114" w:rsidRDefault="006A262A">
            <w:r>
              <w:t>Onbekend (onb)</w:t>
            </w:r>
          </w:p>
        </w:tc>
        <w:tc>
          <w:tcPr>
            <w:tcW w:w="1296" w:type="dxa"/>
          </w:tcPr>
          <w:p w14:paraId="34626A81" w14:textId="77777777" w:rsidR="00823114" w:rsidRDefault="006A262A">
            <w:r>
              <w:t>INSERT</w:t>
            </w:r>
          </w:p>
        </w:tc>
        <w:tc>
          <w:tcPr>
            <w:tcW w:w="2592" w:type="dxa"/>
          </w:tcPr>
          <w:p w14:paraId="3E9C98A7" w14:textId="77777777" w:rsidR="00823114" w:rsidRDefault="006A262A">
            <w:r>
              <w:t>-</w:t>
            </w:r>
          </w:p>
        </w:tc>
      </w:tr>
      <w:tr w:rsidR="00823114" w14:paraId="013757FD" w14:textId="77777777">
        <w:tc>
          <w:tcPr>
            <w:tcW w:w="2160" w:type="dxa"/>
          </w:tcPr>
          <w:p w14:paraId="4151674D" w14:textId="77777777" w:rsidR="00823114" w:rsidRDefault="006A262A">
            <w:r>
              <w:t>Sinusmaaien 1x per jaar (SM1)</w:t>
            </w:r>
          </w:p>
        </w:tc>
        <w:tc>
          <w:tcPr>
            <w:tcW w:w="2592" w:type="dxa"/>
          </w:tcPr>
          <w:p w14:paraId="6AF4BE07" w14:textId="77777777" w:rsidR="00823114" w:rsidRDefault="006A262A">
            <w:r>
              <w:t>Sinusmaaien 1x per jaar</w:t>
            </w:r>
          </w:p>
        </w:tc>
        <w:tc>
          <w:tcPr>
            <w:tcW w:w="1296" w:type="dxa"/>
          </w:tcPr>
          <w:p w14:paraId="4A2AF034" w14:textId="77777777" w:rsidR="00823114" w:rsidRDefault="006A262A">
            <w:r>
              <w:t>INSERT</w:t>
            </w:r>
          </w:p>
        </w:tc>
        <w:tc>
          <w:tcPr>
            <w:tcW w:w="2592" w:type="dxa"/>
          </w:tcPr>
          <w:p w14:paraId="6C4DD6D3" w14:textId="77777777" w:rsidR="00823114" w:rsidRDefault="006A262A">
            <w:r>
              <w:t>-</w:t>
            </w:r>
          </w:p>
        </w:tc>
      </w:tr>
      <w:tr w:rsidR="00823114" w14:paraId="7107BAEA" w14:textId="77777777">
        <w:tc>
          <w:tcPr>
            <w:tcW w:w="2160" w:type="dxa"/>
          </w:tcPr>
          <w:p w14:paraId="433737C9" w14:textId="77777777" w:rsidR="00823114" w:rsidRDefault="006A262A">
            <w:r>
              <w:t>Sinusmaaien 2 x per jaar (SM2)</w:t>
            </w:r>
          </w:p>
        </w:tc>
        <w:tc>
          <w:tcPr>
            <w:tcW w:w="2592" w:type="dxa"/>
          </w:tcPr>
          <w:p w14:paraId="386400AC" w14:textId="77777777" w:rsidR="00823114" w:rsidRDefault="006A262A">
            <w:r>
              <w:t>Sinusmaaien 2 x per jaar</w:t>
            </w:r>
          </w:p>
        </w:tc>
        <w:tc>
          <w:tcPr>
            <w:tcW w:w="1296" w:type="dxa"/>
          </w:tcPr>
          <w:p w14:paraId="6F7AA5F1" w14:textId="77777777" w:rsidR="00823114" w:rsidRDefault="006A262A">
            <w:r>
              <w:t>INSERT</w:t>
            </w:r>
          </w:p>
        </w:tc>
        <w:tc>
          <w:tcPr>
            <w:tcW w:w="2592" w:type="dxa"/>
          </w:tcPr>
          <w:p w14:paraId="4F3CF820" w14:textId="77777777" w:rsidR="00823114" w:rsidRDefault="006A262A">
            <w:r>
              <w:t>-</w:t>
            </w:r>
          </w:p>
        </w:tc>
      </w:tr>
      <w:tr w:rsidR="00823114" w14:paraId="10F6DD5B" w14:textId="77777777">
        <w:tc>
          <w:tcPr>
            <w:tcW w:w="2160" w:type="dxa"/>
          </w:tcPr>
          <w:p w14:paraId="509A944C" w14:textId="77777777" w:rsidR="00823114" w:rsidRDefault="006A262A">
            <w:r>
              <w:t>Sinusmaaien 3 x per jaar (SM3)</w:t>
            </w:r>
          </w:p>
        </w:tc>
        <w:tc>
          <w:tcPr>
            <w:tcW w:w="2592" w:type="dxa"/>
          </w:tcPr>
          <w:p w14:paraId="55381A06" w14:textId="77777777" w:rsidR="00823114" w:rsidRDefault="006A262A">
            <w:r>
              <w:t>Sinusmaaien 3 x per jaar</w:t>
            </w:r>
          </w:p>
        </w:tc>
        <w:tc>
          <w:tcPr>
            <w:tcW w:w="1296" w:type="dxa"/>
          </w:tcPr>
          <w:p w14:paraId="644B4007" w14:textId="77777777" w:rsidR="00823114" w:rsidRDefault="006A262A">
            <w:r>
              <w:t>INSERT</w:t>
            </w:r>
          </w:p>
        </w:tc>
        <w:tc>
          <w:tcPr>
            <w:tcW w:w="2592" w:type="dxa"/>
          </w:tcPr>
          <w:p w14:paraId="35E4434E" w14:textId="77777777" w:rsidR="00823114" w:rsidRDefault="006A262A">
            <w:r>
              <w:t>-</w:t>
            </w:r>
          </w:p>
        </w:tc>
      </w:tr>
      <w:tr w:rsidR="00823114" w14:paraId="6C7E236F" w14:textId="77777777">
        <w:tc>
          <w:tcPr>
            <w:tcW w:w="2160" w:type="dxa"/>
          </w:tcPr>
          <w:p w14:paraId="6996B39D" w14:textId="77777777" w:rsidR="00823114" w:rsidRDefault="006A262A">
            <w:r>
              <w:t>Struweel onderhoud</w:t>
            </w:r>
          </w:p>
        </w:tc>
        <w:tc>
          <w:tcPr>
            <w:tcW w:w="2592" w:type="dxa"/>
          </w:tcPr>
          <w:p w14:paraId="557579C8" w14:textId="77777777" w:rsidR="00823114" w:rsidRDefault="006A262A">
            <w:r>
              <w:t>Struweel onderhoud</w:t>
            </w:r>
          </w:p>
        </w:tc>
        <w:tc>
          <w:tcPr>
            <w:tcW w:w="1296" w:type="dxa"/>
          </w:tcPr>
          <w:p w14:paraId="16CDCF24" w14:textId="77777777" w:rsidR="00823114" w:rsidRDefault="006A262A">
            <w:r>
              <w:t>INSERT</w:t>
            </w:r>
          </w:p>
        </w:tc>
        <w:tc>
          <w:tcPr>
            <w:tcW w:w="2592" w:type="dxa"/>
          </w:tcPr>
          <w:p w14:paraId="7090579D" w14:textId="77777777" w:rsidR="00823114" w:rsidRDefault="006A262A">
            <w:r>
              <w:t>-</w:t>
            </w:r>
          </w:p>
        </w:tc>
      </w:tr>
    </w:tbl>
    <w:p w14:paraId="3E224DD7" w14:textId="77777777" w:rsidR="00823114" w:rsidRDefault="006A262A">
      <w:pPr>
        <w:pStyle w:val="Geenafstand"/>
      </w:pPr>
      <w:r>
        <w:t xml:space="preserve"> </w:t>
      </w:r>
    </w:p>
    <w:p w14:paraId="1C00F716" w14:textId="77777777" w:rsidR="006A262A" w:rsidRDefault="006A262A" w:rsidP="006A262A">
      <w:pPr>
        <w:pStyle w:val="Kop3"/>
      </w:pPr>
      <w:r>
        <w:lastRenderedPageBreak/>
        <w:t>TYPE_PLAAGSOORT_LAND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598A51FB" w14:textId="77777777" w:rsidTr="006A262A">
        <w:tc>
          <w:tcPr>
            <w:tcW w:w="2160" w:type="dxa"/>
          </w:tcPr>
          <w:p w14:paraId="6C13CFAC" w14:textId="77777777" w:rsidR="006A262A" w:rsidRDefault="006A262A" w:rsidP="006A262A">
            <w:pPr>
              <w:jc w:val="center"/>
            </w:pPr>
            <w:r>
              <w:rPr>
                <w:b/>
              </w:rPr>
              <w:t>Code</w:t>
            </w:r>
          </w:p>
        </w:tc>
        <w:tc>
          <w:tcPr>
            <w:tcW w:w="2592" w:type="dxa"/>
          </w:tcPr>
          <w:p w14:paraId="4F12DAAA" w14:textId="77777777" w:rsidR="006A262A" w:rsidRDefault="006A262A" w:rsidP="006A262A">
            <w:pPr>
              <w:jc w:val="center"/>
            </w:pPr>
            <w:r>
              <w:rPr>
                <w:b/>
              </w:rPr>
              <w:t>Beschrijving</w:t>
            </w:r>
          </w:p>
        </w:tc>
        <w:tc>
          <w:tcPr>
            <w:tcW w:w="1296" w:type="dxa"/>
          </w:tcPr>
          <w:p w14:paraId="215B9C3A" w14:textId="77777777" w:rsidR="006A262A" w:rsidRDefault="006A262A" w:rsidP="006A262A">
            <w:pPr>
              <w:jc w:val="center"/>
            </w:pPr>
            <w:r>
              <w:rPr>
                <w:b/>
              </w:rPr>
              <w:t>Wijziging</w:t>
            </w:r>
          </w:p>
        </w:tc>
        <w:tc>
          <w:tcPr>
            <w:tcW w:w="2592" w:type="dxa"/>
          </w:tcPr>
          <w:p w14:paraId="52852932" w14:textId="77777777" w:rsidR="006A262A" w:rsidRDefault="006A262A" w:rsidP="006A262A">
            <w:pPr>
              <w:jc w:val="center"/>
            </w:pPr>
            <w:r>
              <w:rPr>
                <w:b/>
              </w:rPr>
              <w:t>Reden</w:t>
            </w:r>
          </w:p>
        </w:tc>
      </w:tr>
      <w:tr w:rsidR="006A262A" w14:paraId="2EAA58BC" w14:textId="77777777" w:rsidTr="006A262A">
        <w:tc>
          <w:tcPr>
            <w:tcW w:w="2160" w:type="dxa"/>
          </w:tcPr>
          <w:p w14:paraId="2A77FCD3" w14:textId="77777777" w:rsidR="006A262A" w:rsidRDefault="006A262A" w:rsidP="006A262A">
            <w:r>
              <w:t>Geen informatie</w:t>
            </w:r>
          </w:p>
        </w:tc>
        <w:tc>
          <w:tcPr>
            <w:tcW w:w="2592" w:type="dxa"/>
          </w:tcPr>
          <w:p w14:paraId="582B010B" w14:textId="77777777" w:rsidR="006A262A" w:rsidRDefault="006A262A" w:rsidP="006A262A">
            <w:r>
              <w:t>Geen informatie</w:t>
            </w:r>
          </w:p>
        </w:tc>
        <w:tc>
          <w:tcPr>
            <w:tcW w:w="1296" w:type="dxa"/>
          </w:tcPr>
          <w:p w14:paraId="04D3ED66" w14:textId="77777777" w:rsidR="006A262A" w:rsidRDefault="006A262A" w:rsidP="006A262A">
            <w:r>
              <w:t>INSERT</w:t>
            </w:r>
          </w:p>
        </w:tc>
        <w:tc>
          <w:tcPr>
            <w:tcW w:w="2592" w:type="dxa"/>
          </w:tcPr>
          <w:p w14:paraId="514712D5" w14:textId="77777777" w:rsidR="006A262A" w:rsidRDefault="006A262A" w:rsidP="006A262A">
            <w:r>
              <w:t>-</w:t>
            </w:r>
          </w:p>
        </w:tc>
      </w:tr>
      <w:tr w:rsidR="006A262A" w14:paraId="1DFF9CF8" w14:textId="77777777" w:rsidTr="006A262A">
        <w:tc>
          <w:tcPr>
            <w:tcW w:w="2160" w:type="dxa"/>
          </w:tcPr>
          <w:p w14:paraId="581AF897" w14:textId="77777777" w:rsidR="006A262A" w:rsidRDefault="006A262A" w:rsidP="006A262A">
            <w:r>
              <w:t>Niet van toepassing</w:t>
            </w:r>
          </w:p>
        </w:tc>
        <w:tc>
          <w:tcPr>
            <w:tcW w:w="2592" w:type="dxa"/>
          </w:tcPr>
          <w:p w14:paraId="1DBF9FF6" w14:textId="77777777" w:rsidR="006A262A" w:rsidRDefault="006A262A" w:rsidP="006A262A">
            <w:r>
              <w:t>Niet van toepassing</w:t>
            </w:r>
          </w:p>
        </w:tc>
        <w:tc>
          <w:tcPr>
            <w:tcW w:w="1296" w:type="dxa"/>
          </w:tcPr>
          <w:p w14:paraId="5B685172" w14:textId="77777777" w:rsidR="006A262A" w:rsidRDefault="006A262A" w:rsidP="006A262A">
            <w:r>
              <w:t>INSERT</w:t>
            </w:r>
          </w:p>
        </w:tc>
        <w:tc>
          <w:tcPr>
            <w:tcW w:w="2592" w:type="dxa"/>
          </w:tcPr>
          <w:p w14:paraId="4C095B47" w14:textId="77777777" w:rsidR="006A262A" w:rsidRDefault="006A262A" w:rsidP="006A262A">
            <w:r>
              <w:t>-</w:t>
            </w:r>
          </w:p>
        </w:tc>
      </w:tr>
      <w:tr w:rsidR="006A262A" w14:paraId="1BAF827A" w14:textId="77777777" w:rsidTr="006A262A">
        <w:tc>
          <w:tcPr>
            <w:tcW w:w="2160" w:type="dxa"/>
          </w:tcPr>
          <w:p w14:paraId="72359854" w14:textId="77777777" w:rsidR="006A262A" w:rsidRDefault="006A262A" w:rsidP="006A262A">
            <w:r>
              <w:t>Nog in te winnen</w:t>
            </w:r>
          </w:p>
        </w:tc>
        <w:tc>
          <w:tcPr>
            <w:tcW w:w="2592" w:type="dxa"/>
          </w:tcPr>
          <w:p w14:paraId="0D21BE3D" w14:textId="77777777" w:rsidR="006A262A" w:rsidRDefault="006A262A" w:rsidP="006A262A">
            <w:r>
              <w:t>Nog in te winnen</w:t>
            </w:r>
          </w:p>
        </w:tc>
        <w:tc>
          <w:tcPr>
            <w:tcW w:w="1296" w:type="dxa"/>
          </w:tcPr>
          <w:p w14:paraId="628BD70A" w14:textId="77777777" w:rsidR="006A262A" w:rsidRDefault="006A262A" w:rsidP="006A262A">
            <w:r>
              <w:t>INSERT</w:t>
            </w:r>
          </w:p>
        </w:tc>
        <w:tc>
          <w:tcPr>
            <w:tcW w:w="2592" w:type="dxa"/>
          </w:tcPr>
          <w:p w14:paraId="29C59345" w14:textId="77777777" w:rsidR="006A262A" w:rsidRDefault="006A262A" w:rsidP="006A262A">
            <w:r>
              <w:t>-</w:t>
            </w:r>
          </w:p>
        </w:tc>
      </w:tr>
      <w:tr w:rsidR="006A262A" w14:paraId="37EB379F" w14:textId="77777777" w:rsidTr="006A262A">
        <w:tc>
          <w:tcPr>
            <w:tcW w:w="2160" w:type="dxa"/>
          </w:tcPr>
          <w:p w14:paraId="372D55F1" w14:textId="77777777" w:rsidR="006A262A" w:rsidRDefault="006A262A" w:rsidP="006A262A">
            <w:r>
              <w:t>Overig (vul opmerking)</w:t>
            </w:r>
          </w:p>
        </w:tc>
        <w:tc>
          <w:tcPr>
            <w:tcW w:w="2592" w:type="dxa"/>
          </w:tcPr>
          <w:p w14:paraId="6146CD4C" w14:textId="77777777" w:rsidR="006A262A" w:rsidRDefault="006A262A" w:rsidP="006A262A">
            <w:r>
              <w:t>Overig (vul opmerking)</w:t>
            </w:r>
          </w:p>
        </w:tc>
        <w:tc>
          <w:tcPr>
            <w:tcW w:w="1296" w:type="dxa"/>
          </w:tcPr>
          <w:p w14:paraId="743ED923" w14:textId="77777777" w:rsidR="006A262A" w:rsidRDefault="006A262A" w:rsidP="006A262A">
            <w:r>
              <w:t>INSERT</w:t>
            </w:r>
          </w:p>
        </w:tc>
        <w:tc>
          <w:tcPr>
            <w:tcW w:w="2592" w:type="dxa"/>
          </w:tcPr>
          <w:p w14:paraId="2A1D0F93" w14:textId="77777777" w:rsidR="006A262A" w:rsidRDefault="006A262A" w:rsidP="006A262A">
            <w:r>
              <w:t>-</w:t>
            </w:r>
          </w:p>
        </w:tc>
      </w:tr>
    </w:tbl>
    <w:p w14:paraId="55C19199" w14:textId="77777777" w:rsidR="006A262A" w:rsidRDefault="006A262A" w:rsidP="006A262A">
      <w:pPr>
        <w:pStyle w:val="Geenafstand"/>
      </w:pPr>
      <w:r>
        <w:t xml:space="preserve"> </w:t>
      </w:r>
    </w:p>
    <w:p w14:paraId="0A81934B" w14:textId="77777777" w:rsidR="006A262A" w:rsidRDefault="006A262A" w:rsidP="006A262A">
      <w:pPr>
        <w:pStyle w:val="Kop3"/>
      </w:pPr>
      <w:r>
        <w:t>TYPE_PLAAGSOORT_WATER</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069DED7" w14:textId="77777777" w:rsidTr="006A262A">
        <w:tc>
          <w:tcPr>
            <w:tcW w:w="2160" w:type="dxa"/>
          </w:tcPr>
          <w:p w14:paraId="27FC6C41" w14:textId="77777777" w:rsidR="006A262A" w:rsidRDefault="006A262A" w:rsidP="006A262A">
            <w:pPr>
              <w:jc w:val="center"/>
            </w:pPr>
            <w:r>
              <w:rPr>
                <w:b/>
              </w:rPr>
              <w:t>Code</w:t>
            </w:r>
          </w:p>
        </w:tc>
        <w:tc>
          <w:tcPr>
            <w:tcW w:w="2592" w:type="dxa"/>
          </w:tcPr>
          <w:p w14:paraId="19D1C272" w14:textId="77777777" w:rsidR="006A262A" w:rsidRDefault="006A262A" w:rsidP="006A262A">
            <w:pPr>
              <w:jc w:val="center"/>
            </w:pPr>
            <w:r>
              <w:rPr>
                <w:b/>
              </w:rPr>
              <w:t>Beschrijving</w:t>
            </w:r>
          </w:p>
        </w:tc>
        <w:tc>
          <w:tcPr>
            <w:tcW w:w="1296" w:type="dxa"/>
          </w:tcPr>
          <w:p w14:paraId="1F1D582C" w14:textId="77777777" w:rsidR="006A262A" w:rsidRDefault="006A262A" w:rsidP="006A262A">
            <w:pPr>
              <w:jc w:val="center"/>
            </w:pPr>
            <w:r>
              <w:rPr>
                <w:b/>
              </w:rPr>
              <w:t>Wijziging</w:t>
            </w:r>
          </w:p>
        </w:tc>
        <w:tc>
          <w:tcPr>
            <w:tcW w:w="2592" w:type="dxa"/>
          </w:tcPr>
          <w:p w14:paraId="43CC51C6" w14:textId="77777777" w:rsidR="006A262A" w:rsidRDefault="006A262A" w:rsidP="006A262A">
            <w:pPr>
              <w:jc w:val="center"/>
            </w:pPr>
            <w:r>
              <w:rPr>
                <w:b/>
              </w:rPr>
              <w:t>Reden</w:t>
            </w:r>
          </w:p>
        </w:tc>
      </w:tr>
      <w:tr w:rsidR="006A262A" w14:paraId="2A5EDC46" w14:textId="77777777" w:rsidTr="006A262A">
        <w:tc>
          <w:tcPr>
            <w:tcW w:w="2160" w:type="dxa"/>
          </w:tcPr>
          <w:p w14:paraId="4896A3A4" w14:textId="77777777" w:rsidR="006A262A" w:rsidRDefault="006A262A" w:rsidP="006A262A">
            <w:r>
              <w:t>Geen informatie</w:t>
            </w:r>
          </w:p>
        </w:tc>
        <w:tc>
          <w:tcPr>
            <w:tcW w:w="2592" w:type="dxa"/>
          </w:tcPr>
          <w:p w14:paraId="561093A2" w14:textId="77777777" w:rsidR="006A262A" w:rsidRDefault="006A262A" w:rsidP="006A262A">
            <w:r>
              <w:t>Geen informatie</w:t>
            </w:r>
          </w:p>
        </w:tc>
        <w:tc>
          <w:tcPr>
            <w:tcW w:w="1296" w:type="dxa"/>
          </w:tcPr>
          <w:p w14:paraId="54FC8B83" w14:textId="77777777" w:rsidR="006A262A" w:rsidRDefault="006A262A" w:rsidP="006A262A">
            <w:r>
              <w:t>INSERT</w:t>
            </w:r>
          </w:p>
        </w:tc>
        <w:tc>
          <w:tcPr>
            <w:tcW w:w="2592" w:type="dxa"/>
          </w:tcPr>
          <w:p w14:paraId="7780FC60" w14:textId="77777777" w:rsidR="006A262A" w:rsidRDefault="006A262A" w:rsidP="006A262A">
            <w:r>
              <w:t>-</w:t>
            </w:r>
          </w:p>
        </w:tc>
      </w:tr>
      <w:tr w:rsidR="006A262A" w14:paraId="66266100" w14:textId="77777777" w:rsidTr="006A262A">
        <w:tc>
          <w:tcPr>
            <w:tcW w:w="2160" w:type="dxa"/>
          </w:tcPr>
          <w:p w14:paraId="14352467" w14:textId="77777777" w:rsidR="006A262A" w:rsidRDefault="006A262A" w:rsidP="006A262A">
            <w:r>
              <w:t>Nog in te winnen</w:t>
            </w:r>
          </w:p>
        </w:tc>
        <w:tc>
          <w:tcPr>
            <w:tcW w:w="2592" w:type="dxa"/>
          </w:tcPr>
          <w:p w14:paraId="55C23505" w14:textId="77777777" w:rsidR="006A262A" w:rsidRDefault="006A262A" w:rsidP="006A262A">
            <w:r>
              <w:t>Nog in te winnen</w:t>
            </w:r>
          </w:p>
        </w:tc>
        <w:tc>
          <w:tcPr>
            <w:tcW w:w="1296" w:type="dxa"/>
          </w:tcPr>
          <w:p w14:paraId="1678E419" w14:textId="77777777" w:rsidR="006A262A" w:rsidRDefault="006A262A" w:rsidP="006A262A">
            <w:r>
              <w:t>INSERT</w:t>
            </w:r>
          </w:p>
        </w:tc>
        <w:tc>
          <w:tcPr>
            <w:tcW w:w="2592" w:type="dxa"/>
          </w:tcPr>
          <w:p w14:paraId="36D36069" w14:textId="77777777" w:rsidR="006A262A" w:rsidRDefault="006A262A" w:rsidP="006A262A">
            <w:r>
              <w:t>-</w:t>
            </w:r>
          </w:p>
        </w:tc>
      </w:tr>
      <w:tr w:rsidR="006A262A" w14:paraId="2B0B1180" w14:textId="77777777" w:rsidTr="006A262A">
        <w:tc>
          <w:tcPr>
            <w:tcW w:w="2160" w:type="dxa"/>
          </w:tcPr>
          <w:p w14:paraId="69643A6E" w14:textId="77777777" w:rsidR="006A262A" w:rsidRDefault="006A262A" w:rsidP="006A262A">
            <w:r>
              <w:t>Overig (vul opmerking)</w:t>
            </w:r>
          </w:p>
        </w:tc>
        <w:tc>
          <w:tcPr>
            <w:tcW w:w="2592" w:type="dxa"/>
          </w:tcPr>
          <w:p w14:paraId="45226A59" w14:textId="77777777" w:rsidR="006A262A" w:rsidRDefault="006A262A" w:rsidP="006A262A">
            <w:r>
              <w:t>Overig (vul opmerking)</w:t>
            </w:r>
          </w:p>
        </w:tc>
        <w:tc>
          <w:tcPr>
            <w:tcW w:w="1296" w:type="dxa"/>
          </w:tcPr>
          <w:p w14:paraId="5456B0BF" w14:textId="77777777" w:rsidR="006A262A" w:rsidRDefault="006A262A" w:rsidP="006A262A">
            <w:r>
              <w:t>INSERT</w:t>
            </w:r>
          </w:p>
        </w:tc>
        <w:tc>
          <w:tcPr>
            <w:tcW w:w="2592" w:type="dxa"/>
          </w:tcPr>
          <w:p w14:paraId="1CC7761E" w14:textId="77777777" w:rsidR="006A262A" w:rsidRDefault="006A262A" w:rsidP="006A262A">
            <w:r>
              <w:t>-</w:t>
            </w:r>
          </w:p>
        </w:tc>
      </w:tr>
    </w:tbl>
    <w:p w14:paraId="62AB229B" w14:textId="77777777" w:rsidR="006A262A" w:rsidRDefault="006A262A" w:rsidP="006A262A">
      <w:pPr>
        <w:pStyle w:val="Geenafstand"/>
      </w:pPr>
      <w:r>
        <w:t xml:space="preserve"> </w:t>
      </w:r>
    </w:p>
    <w:p w14:paraId="5AC2FFC7" w14:textId="77777777" w:rsidR="006A262A" w:rsidRDefault="006A262A" w:rsidP="006A262A">
      <w:pPr>
        <w:pStyle w:val="Kop3"/>
      </w:pPr>
      <w:r>
        <w:t>TYPE_VOEGOVERGANG</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6B2EA34" w14:textId="77777777" w:rsidTr="006A262A">
        <w:tc>
          <w:tcPr>
            <w:tcW w:w="2160" w:type="dxa"/>
          </w:tcPr>
          <w:p w14:paraId="05DB6B4F" w14:textId="77777777" w:rsidR="006A262A" w:rsidRDefault="006A262A" w:rsidP="006A262A">
            <w:pPr>
              <w:jc w:val="center"/>
            </w:pPr>
            <w:r>
              <w:rPr>
                <w:b/>
              </w:rPr>
              <w:t>Code</w:t>
            </w:r>
          </w:p>
        </w:tc>
        <w:tc>
          <w:tcPr>
            <w:tcW w:w="2592" w:type="dxa"/>
          </w:tcPr>
          <w:p w14:paraId="4DB06C65" w14:textId="77777777" w:rsidR="006A262A" w:rsidRDefault="006A262A" w:rsidP="006A262A">
            <w:pPr>
              <w:jc w:val="center"/>
            </w:pPr>
            <w:r>
              <w:rPr>
                <w:b/>
              </w:rPr>
              <w:t>Beschrijving</w:t>
            </w:r>
          </w:p>
        </w:tc>
        <w:tc>
          <w:tcPr>
            <w:tcW w:w="1296" w:type="dxa"/>
          </w:tcPr>
          <w:p w14:paraId="043B4F76" w14:textId="77777777" w:rsidR="006A262A" w:rsidRDefault="006A262A" w:rsidP="006A262A">
            <w:pPr>
              <w:jc w:val="center"/>
            </w:pPr>
            <w:r>
              <w:rPr>
                <w:b/>
              </w:rPr>
              <w:t>Wijziging</w:t>
            </w:r>
          </w:p>
        </w:tc>
        <w:tc>
          <w:tcPr>
            <w:tcW w:w="2592" w:type="dxa"/>
          </w:tcPr>
          <w:p w14:paraId="72642380" w14:textId="77777777" w:rsidR="006A262A" w:rsidRDefault="006A262A" w:rsidP="006A262A">
            <w:pPr>
              <w:jc w:val="center"/>
            </w:pPr>
            <w:r>
              <w:rPr>
                <w:b/>
              </w:rPr>
              <w:t>Reden</w:t>
            </w:r>
          </w:p>
        </w:tc>
      </w:tr>
      <w:tr w:rsidR="006A262A" w14:paraId="449B5267" w14:textId="77777777" w:rsidTr="006A262A">
        <w:tc>
          <w:tcPr>
            <w:tcW w:w="2160" w:type="dxa"/>
          </w:tcPr>
          <w:p w14:paraId="18CF7461" w14:textId="77777777" w:rsidR="006A262A" w:rsidRDefault="006A262A" w:rsidP="006A262A">
            <w:r>
              <w:t>Geen</w:t>
            </w:r>
          </w:p>
        </w:tc>
        <w:tc>
          <w:tcPr>
            <w:tcW w:w="2592" w:type="dxa"/>
          </w:tcPr>
          <w:p w14:paraId="69B07C83" w14:textId="77777777" w:rsidR="006A262A" w:rsidRDefault="006A262A" w:rsidP="006A262A">
            <w:r>
              <w:t>Geen</w:t>
            </w:r>
          </w:p>
        </w:tc>
        <w:tc>
          <w:tcPr>
            <w:tcW w:w="1296" w:type="dxa"/>
          </w:tcPr>
          <w:p w14:paraId="32A58E2C" w14:textId="77777777" w:rsidR="006A262A" w:rsidRDefault="006A262A" w:rsidP="006A262A">
            <w:r>
              <w:t>INSERT</w:t>
            </w:r>
          </w:p>
        </w:tc>
        <w:tc>
          <w:tcPr>
            <w:tcW w:w="2592" w:type="dxa"/>
          </w:tcPr>
          <w:p w14:paraId="144C0CFF" w14:textId="77777777" w:rsidR="006A262A" w:rsidRDefault="006A262A" w:rsidP="006A262A">
            <w:r>
              <w:t>-</w:t>
            </w:r>
          </w:p>
        </w:tc>
      </w:tr>
    </w:tbl>
    <w:p w14:paraId="15B50300" w14:textId="77777777" w:rsidR="006A262A" w:rsidRDefault="006A262A" w:rsidP="006A262A">
      <w:pPr>
        <w:pStyle w:val="Geenafstand"/>
      </w:pPr>
      <w:r>
        <w:t xml:space="preserve"> </w:t>
      </w:r>
    </w:p>
    <w:p w14:paraId="4501CFFE" w14:textId="77777777" w:rsidR="006A262A" w:rsidRDefault="006A262A" w:rsidP="006A262A">
      <w:pPr>
        <w:pStyle w:val="Kop3"/>
      </w:pPr>
      <w:r>
        <w:t>typeOBWVlak</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17ACA4A" w14:textId="77777777" w:rsidTr="006A262A">
        <w:tc>
          <w:tcPr>
            <w:tcW w:w="2160" w:type="dxa"/>
          </w:tcPr>
          <w:p w14:paraId="71952115" w14:textId="77777777" w:rsidR="006A262A" w:rsidRDefault="006A262A" w:rsidP="006A262A">
            <w:pPr>
              <w:jc w:val="center"/>
            </w:pPr>
            <w:r>
              <w:rPr>
                <w:b/>
              </w:rPr>
              <w:t>Code</w:t>
            </w:r>
          </w:p>
        </w:tc>
        <w:tc>
          <w:tcPr>
            <w:tcW w:w="2592" w:type="dxa"/>
          </w:tcPr>
          <w:p w14:paraId="01230C5B" w14:textId="77777777" w:rsidR="006A262A" w:rsidRDefault="006A262A" w:rsidP="006A262A">
            <w:pPr>
              <w:jc w:val="center"/>
            </w:pPr>
            <w:r>
              <w:rPr>
                <w:b/>
              </w:rPr>
              <w:t>Beschrijving</w:t>
            </w:r>
          </w:p>
        </w:tc>
        <w:tc>
          <w:tcPr>
            <w:tcW w:w="1296" w:type="dxa"/>
          </w:tcPr>
          <w:p w14:paraId="389DBDED" w14:textId="77777777" w:rsidR="006A262A" w:rsidRDefault="006A262A" w:rsidP="006A262A">
            <w:pPr>
              <w:jc w:val="center"/>
            </w:pPr>
            <w:r>
              <w:rPr>
                <w:b/>
              </w:rPr>
              <w:t>Wijziging</w:t>
            </w:r>
          </w:p>
        </w:tc>
        <w:tc>
          <w:tcPr>
            <w:tcW w:w="2592" w:type="dxa"/>
          </w:tcPr>
          <w:p w14:paraId="168BEFCA" w14:textId="77777777" w:rsidR="006A262A" w:rsidRDefault="006A262A" w:rsidP="006A262A">
            <w:pPr>
              <w:jc w:val="center"/>
            </w:pPr>
            <w:r>
              <w:rPr>
                <w:b/>
              </w:rPr>
              <w:t>Reden</w:t>
            </w:r>
          </w:p>
        </w:tc>
      </w:tr>
      <w:tr w:rsidR="006A262A" w14:paraId="34E4C2A4" w14:textId="77777777" w:rsidTr="006A262A">
        <w:tc>
          <w:tcPr>
            <w:tcW w:w="2160" w:type="dxa"/>
          </w:tcPr>
          <w:p w14:paraId="2EAF2B50" w14:textId="77777777" w:rsidR="006A262A" w:rsidRDefault="006A262A" w:rsidP="006A262A">
            <w:r>
              <w:t>transitie</w:t>
            </w:r>
          </w:p>
        </w:tc>
        <w:tc>
          <w:tcPr>
            <w:tcW w:w="2592" w:type="dxa"/>
          </w:tcPr>
          <w:p w14:paraId="111D58E8" w14:textId="77777777" w:rsidR="006A262A" w:rsidRDefault="006A262A" w:rsidP="006A262A">
            <w:r>
              <w:t>transitie</w:t>
            </w:r>
          </w:p>
        </w:tc>
        <w:tc>
          <w:tcPr>
            <w:tcW w:w="1296" w:type="dxa"/>
          </w:tcPr>
          <w:p w14:paraId="2DE882A4" w14:textId="77777777" w:rsidR="006A262A" w:rsidRDefault="006A262A" w:rsidP="006A262A">
            <w:r>
              <w:t>DELETE</w:t>
            </w:r>
          </w:p>
        </w:tc>
        <w:tc>
          <w:tcPr>
            <w:tcW w:w="2592" w:type="dxa"/>
          </w:tcPr>
          <w:p w14:paraId="4BE8968F" w14:textId="77777777" w:rsidR="006A262A" w:rsidRDefault="006A262A" w:rsidP="006A262A">
            <w:r>
              <w:t>Domein waarde niet meer nodig</w:t>
            </w:r>
          </w:p>
        </w:tc>
      </w:tr>
    </w:tbl>
    <w:p w14:paraId="470BED7C" w14:textId="77777777" w:rsidR="006A262A" w:rsidRDefault="006A262A" w:rsidP="006A262A">
      <w:pPr>
        <w:pStyle w:val="Geenafstand"/>
      </w:pPr>
      <w:r>
        <w:t xml:space="preserve"> </w:t>
      </w:r>
    </w:p>
    <w:p w14:paraId="39EEAD00" w14:textId="77777777" w:rsidR="006A262A" w:rsidRDefault="006A262A" w:rsidP="006A262A">
      <w:pPr>
        <w:pStyle w:val="Kop3"/>
      </w:pPr>
      <w:r>
        <w:t>typeKWDLijn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37F1549" w14:textId="77777777" w:rsidTr="006A262A">
        <w:tc>
          <w:tcPr>
            <w:tcW w:w="2160" w:type="dxa"/>
          </w:tcPr>
          <w:p w14:paraId="146F9F5C" w14:textId="77777777" w:rsidR="006A262A" w:rsidRDefault="006A262A" w:rsidP="006A262A">
            <w:pPr>
              <w:jc w:val="center"/>
            </w:pPr>
            <w:r>
              <w:rPr>
                <w:b/>
              </w:rPr>
              <w:t>Code</w:t>
            </w:r>
          </w:p>
        </w:tc>
        <w:tc>
          <w:tcPr>
            <w:tcW w:w="2592" w:type="dxa"/>
          </w:tcPr>
          <w:p w14:paraId="19415568" w14:textId="77777777" w:rsidR="006A262A" w:rsidRDefault="006A262A" w:rsidP="006A262A">
            <w:pPr>
              <w:jc w:val="center"/>
            </w:pPr>
            <w:r>
              <w:rPr>
                <w:b/>
              </w:rPr>
              <w:t>Beschrijving</w:t>
            </w:r>
          </w:p>
        </w:tc>
        <w:tc>
          <w:tcPr>
            <w:tcW w:w="1296" w:type="dxa"/>
          </w:tcPr>
          <w:p w14:paraId="7A76271B" w14:textId="77777777" w:rsidR="006A262A" w:rsidRDefault="006A262A" w:rsidP="006A262A">
            <w:pPr>
              <w:jc w:val="center"/>
            </w:pPr>
            <w:r>
              <w:rPr>
                <w:b/>
              </w:rPr>
              <w:t>Wijziging</w:t>
            </w:r>
          </w:p>
        </w:tc>
        <w:tc>
          <w:tcPr>
            <w:tcW w:w="2592" w:type="dxa"/>
          </w:tcPr>
          <w:p w14:paraId="21C73D15" w14:textId="77777777" w:rsidR="006A262A" w:rsidRDefault="006A262A" w:rsidP="006A262A">
            <w:pPr>
              <w:jc w:val="center"/>
            </w:pPr>
            <w:r>
              <w:rPr>
                <w:b/>
              </w:rPr>
              <w:t>Reden</w:t>
            </w:r>
          </w:p>
        </w:tc>
      </w:tr>
      <w:tr w:rsidR="006A262A" w14:paraId="33F8AE59" w14:textId="77777777" w:rsidTr="006A262A">
        <w:tc>
          <w:tcPr>
            <w:tcW w:w="2160" w:type="dxa"/>
          </w:tcPr>
          <w:p w14:paraId="6D60765F" w14:textId="77777777" w:rsidR="006A262A" w:rsidRDefault="006A262A" w:rsidP="006A262A">
            <w:r>
              <w:t>transitie</w:t>
            </w:r>
          </w:p>
        </w:tc>
        <w:tc>
          <w:tcPr>
            <w:tcW w:w="2592" w:type="dxa"/>
          </w:tcPr>
          <w:p w14:paraId="28AA073C" w14:textId="77777777" w:rsidR="006A262A" w:rsidRDefault="006A262A" w:rsidP="006A262A">
            <w:r>
              <w:t>transitie</w:t>
            </w:r>
          </w:p>
        </w:tc>
        <w:tc>
          <w:tcPr>
            <w:tcW w:w="1296" w:type="dxa"/>
          </w:tcPr>
          <w:p w14:paraId="1DE451DB" w14:textId="77777777" w:rsidR="006A262A" w:rsidRDefault="006A262A" w:rsidP="006A262A">
            <w:r>
              <w:t>DELETE</w:t>
            </w:r>
          </w:p>
        </w:tc>
        <w:tc>
          <w:tcPr>
            <w:tcW w:w="2592" w:type="dxa"/>
          </w:tcPr>
          <w:p w14:paraId="5B24F5DB" w14:textId="77777777" w:rsidR="006A262A" w:rsidRDefault="006A262A" w:rsidP="006A262A">
            <w:r>
              <w:t>Domein waarde niet meer nodig</w:t>
            </w:r>
          </w:p>
        </w:tc>
      </w:tr>
    </w:tbl>
    <w:p w14:paraId="6645535D" w14:textId="77777777" w:rsidR="006A262A" w:rsidRDefault="006A262A" w:rsidP="006A262A">
      <w:pPr>
        <w:pStyle w:val="Geenafstand"/>
      </w:pPr>
      <w:r>
        <w:t xml:space="preserve"> </w:t>
      </w:r>
    </w:p>
    <w:p w14:paraId="6C83A715" w14:textId="2FA29B12" w:rsidR="006A262A" w:rsidRDefault="006A262A" w:rsidP="006A262A">
      <w:pPr>
        <w:pStyle w:val="Kop3"/>
      </w:pPr>
      <w:r>
        <w:t>typeKWDPunt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73E5CD3" w14:textId="77777777" w:rsidTr="006A262A">
        <w:tc>
          <w:tcPr>
            <w:tcW w:w="2160" w:type="dxa"/>
          </w:tcPr>
          <w:p w14:paraId="11ADCE5D" w14:textId="77777777" w:rsidR="006A262A" w:rsidRDefault="006A262A" w:rsidP="006A262A">
            <w:pPr>
              <w:jc w:val="center"/>
            </w:pPr>
            <w:r>
              <w:rPr>
                <w:b/>
              </w:rPr>
              <w:t>Code</w:t>
            </w:r>
          </w:p>
        </w:tc>
        <w:tc>
          <w:tcPr>
            <w:tcW w:w="2592" w:type="dxa"/>
          </w:tcPr>
          <w:p w14:paraId="53D27178" w14:textId="77777777" w:rsidR="006A262A" w:rsidRDefault="006A262A" w:rsidP="006A262A">
            <w:pPr>
              <w:jc w:val="center"/>
            </w:pPr>
            <w:r>
              <w:rPr>
                <w:b/>
              </w:rPr>
              <w:t>Beschrijving</w:t>
            </w:r>
          </w:p>
        </w:tc>
        <w:tc>
          <w:tcPr>
            <w:tcW w:w="1296" w:type="dxa"/>
          </w:tcPr>
          <w:p w14:paraId="4B57DE76" w14:textId="77777777" w:rsidR="006A262A" w:rsidRDefault="006A262A" w:rsidP="006A262A">
            <w:pPr>
              <w:jc w:val="center"/>
            </w:pPr>
            <w:r>
              <w:rPr>
                <w:b/>
              </w:rPr>
              <w:t>Wijziging</w:t>
            </w:r>
          </w:p>
        </w:tc>
        <w:tc>
          <w:tcPr>
            <w:tcW w:w="2592" w:type="dxa"/>
          </w:tcPr>
          <w:p w14:paraId="04FE34DB" w14:textId="77777777" w:rsidR="006A262A" w:rsidRDefault="006A262A" w:rsidP="006A262A">
            <w:pPr>
              <w:jc w:val="center"/>
            </w:pPr>
            <w:r>
              <w:rPr>
                <w:b/>
              </w:rPr>
              <w:t>Reden</w:t>
            </w:r>
          </w:p>
        </w:tc>
      </w:tr>
      <w:tr w:rsidR="006A262A" w14:paraId="1B473497" w14:textId="77777777" w:rsidTr="006A262A">
        <w:tc>
          <w:tcPr>
            <w:tcW w:w="2160" w:type="dxa"/>
          </w:tcPr>
          <w:p w14:paraId="1E7BC506" w14:textId="77777777" w:rsidR="006A262A" w:rsidRDefault="006A262A" w:rsidP="006A262A">
            <w:r>
              <w:t>transitie</w:t>
            </w:r>
          </w:p>
        </w:tc>
        <w:tc>
          <w:tcPr>
            <w:tcW w:w="2592" w:type="dxa"/>
          </w:tcPr>
          <w:p w14:paraId="0D423DC4" w14:textId="77777777" w:rsidR="006A262A" w:rsidRDefault="006A262A" w:rsidP="006A262A">
            <w:r>
              <w:t>transitie</w:t>
            </w:r>
          </w:p>
        </w:tc>
        <w:tc>
          <w:tcPr>
            <w:tcW w:w="1296" w:type="dxa"/>
          </w:tcPr>
          <w:p w14:paraId="41483FBA" w14:textId="77777777" w:rsidR="006A262A" w:rsidRDefault="006A262A" w:rsidP="006A262A">
            <w:r>
              <w:t>DELETE</w:t>
            </w:r>
          </w:p>
        </w:tc>
        <w:tc>
          <w:tcPr>
            <w:tcW w:w="2592" w:type="dxa"/>
          </w:tcPr>
          <w:p w14:paraId="0BC18CE7" w14:textId="77777777" w:rsidR="006A262A" w:rsidRDefault="006A262A" w:rsidP="006A262A">
            <w:r>
              <w:t>Domein waarde niet meer nodig</w:t>
            </w:r>
          </w:p>
        </w:tc>
      </w:tr>
    </w:tbl>
    <w:p w14:paraId="15B940F3" w14:textId="77777777" w:rsidR="006A262A" w:rsidRDefault="006A262A" w:rsidP="006A262A">
      <w:pPr>
        <w:pStyle w:val="Geenafstand"/>
      </w:pPr>
      <w:r>
        <w:t xml:space="preserve"> </w:t>
      </w:r>
    </w:p>
    <w:p w14:paraId="4F0FFC14" w14:textId="77777777" w:rsidR="006A262A" w:rsidRDefault="006A262A" w:rsidP="006A262A">
      <w:pPr>
        <w:pStyle w:val="Kop3"/>
      </w:pPr>
      <w:r>
        <w:t>typeKWDVlak</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10159C2" w14:textId="77777777" w:rsidTr="006A262A">
        <w:tc>
          <w:tcPr>
            <w:tcW w:w="2160" w:type="dxa"/>
          </w:tcPr>
          <w:p w14:paraId="33466E3F" w14:textId="77777777" w:rsidR="006A262A" w:rsidRDefault="006A262A" w:rsidP="006A262A">
            <w:pPr>
              <w:jc w:val="center"/>
            </w:pPr>
            <w:r>
              <w:rPr>
                <w:b/>
              </w:rPr>
              <w:t>Code</w:t>
            </w:r>
          </w:p>
        </w:tc>
        <w:tc>
          <w:tcPr>
            <w:tcW w:w="2592" w:type="dxa"/>
          </w:tcPr>
          <w:p w14:paraId="30003EB4" w14:textId="77777777" w:rsidR="006A262A" w:rsidRDefault="006A262A" w:rsidP="006A262A">
            <w:pPr>
              <w:jc w:val="center"/>
            </w:pPr>
            <w:r>
              <w:rPr>
                <w:b/>
              </w:rPr>
              <w:t>Beschrijving</w:t>
            </w:r>
          </w:p>
        </w:tc>
        <w:tc>
          <w:tcPr>
            <w:tcW w:w="1296" w:type="dxa"/>
          </w:tcPr>
          <w:p w14:paraId="147254BD" w14:textId="77777777" w:rsidR="006A262A" w:rsidRDefault="006A262A" w:rsidP="006A262A">
            <w:pPr>
              <w:jc w:val="center"/>
            </w:pPr>
            <w:r>
              <w:rPr>
                <w:b/>
              </w:rPr>
              <w:t>Wijziging</w:t>
            </w:r>
          </w:p>
        </w:tc>
        <w:tc>
          <w:tcPr>
            <w:tcW w:w="2592" w:type="dxa"/>
          </w:tcPr>
          <w:p w14:paraId="012985DF" w14:textId="77777777" w:rsidR="006A262A" w:rsidRDefault="006A262A" w:rsidP="006A262A">
            <w:pPr>
              <w:jc w:val="center"/>
            </w:pPr>
            <w:r>
              <w:rPr>
                <w:b/>
              </w:rPr>
              <w:t>Reden</w:t>
            </w:r>
          </w:p>
        </w:tc>
      </w:tr>
      <w:tr w:rsidR="006A262A" w14:paraId="03F0441A" w14:textId="77777777" w:rsidTr="006A262A">
        <w:tc>
          <w:tcPr>
            <w:tcW w:w="2160" w:type="dxa"/>
          </w:tcPr>
          <w:p w14:paraId="1BDD4597" w14:textId="77777777" w:rsidR="006A262A" w:rsidRDefault="006A262A" w:rsidP="006A262A">
            <w:r>
              <w:t>transitie</w:t>
            </w:r>
          </w:p>
        </w:tc>
        <w:tc>
          <w:tcPr>
            <w:tcW w:w="2592" w:type="dxa"/>
          </w:tcPr>
          <w:p w14:paraId="12C3763B" w14:textId="77777777" w:rsidR="006A262A" w:rsidRDefault="006A262A" w:rsidP="006A262A">
            <w:r>
              <w:t>transitie</w:t>
            </w:r>
          </w:p>
        </w:tc>
        <w:tc>
          <w:tcPr>
            <w:tcW w:w="1296" w:type="dxa"/>
          </w:tcPr>
          <w:p w14:paraId="6F9B7263" w14:textId="77777777" w:rsidR="006A262A" w:rsidRDefault="006A262A" w:rsidP="006A262A">
            <w:r>
              <w:t>DELETE</w:t>
            </w:r>
          </w:p>
        </w:tc>
        <w:tc>
          <w:tcPr>
            <w:tcW w:w="2592" w:type="dxa"/>
          </w:tcPr>
          <w:p w14:paraId="398023F5" w14:textId="77777777" w:rsidR="006A262A" w:rsidRDefault="006A262A" w:rsidP="006A262A">
            <w:r>
              <w:t>Domein waarde niet meer nodig</w:t>
            </w:r>
          </w:p>
        </w:tc>
      </w:tr>
    </w:tbl>
    <w:p w14:paraId="61CBBB0D" w14:textId="6DB2299D" w:rsidR="003C4D06" w:rsidRDefault="006A262A" w:rsidP="003C4D06">
      <w:pPr>
        <w:pStyle w:val="Geenafstand"/>
      </w:pPr>
      <w:r>
        <w:t xml:space="preserve"> </w:t>
      </w:r>
    </w:p>
    <w:p w14:paraId="5C24B290" w14:textId="77777777" w:rsidR="003C4D06" w:rsidRDefault="003C4D06" w:rsidP="003C4D06">
      <w:pPr>
        <w:rPr>
          <w:rFonts w:asciiTheme="majorHAnsi" w:eastAsiaTheme="majorEastAsia" w:hAnsiTheme="majorHAnsi" w:cstheme="majorBidi"/>
          <w:color w:val="4F81BD" w:themeColor="accent1"/>
        </w:rPr>
      </w:pPr>
      <w:r>
        <w:br w:type="page"/>
      </w:r>
    </w:p>
    <w:p w14:paraId="22465AB7" w14:textId="5FD3D1CE" w:rsidR="006A262A" w:rsidRDefault="006A262A" w:rsidP="006A262A">
      <w:pPr>
        <w:pStyle w:val="Kop3"/>
      </w:pPr>
      <w:r>
        <w:lastRenderedPageBreak/>
        <w:t>typeOWT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630B197" w14:textId="77777777" w:rsidTr="006A262A">
        <w:tc>
          <w:tcPr>
            <w:tcW w:w="2160" w:type="dxa"/>
          </w:tcPr>
          <w:p w14:paraId="0012E524" w14:textId="77777777" w:rsidR="006A262A" w:rsidRDefault="006A262A" w:rsidP="006A262A">
            <w:pPr>
              <w:jc w:val="center"/>
            </w:pPr>
            <w:r>
              <w:rPr>
                <w:b/>
              </w:rPr>
              <w:t>Code</w:t>
            </w:r>
          </w:p>
        </w:tc>
        <w:tc>
          <w:tcPr>
            <w:tcW w:w="2592" w:type="dxa"/>
          </w:tcPr>
          <w:p w14:paraId="6FED5491" w14:textId="77777777" w:rsidR="006A262A" w:rsidRDefault="006A262A" w:rsidP="006A262A">
            <w:pPr>
              <w:jc w:val="center"/>
            </w:pPr>
            <w:r>
              <w:rPr>
                <w:b/>
              </w:rPr>
              <w:t>Beschrijving</w:t>
            </w:r>
          </w:p>
        </w:tc>
        <w:tc>
          <w:tcPr>
            <w:tcW w:w="1296" w:type="dxa"/>
          </w:tcPr>
          <w:p w14:paraId="7ED22B3F" w14:textId="77777777" w:rsidR="006A262A" w:rsidRDefault="006A262A" w:rsidP="006A262A">
            <w:pPr>
              <w:jc w:val="center"/>
            </w:pPr>
            <w:r>
              <w:rPr>
                <w:b/>
              </w:rPr>
              <w:t>Wijziging</w:t>
            </w:r>
          </w:p>
        </w:tc>
        <w:tc>
          <w:tcPr>
            <w:tcW w:w="2592" w:type="dxa"/>
          </w:tcPr>
          <w:p w14:paraId="5FD1FF01" w14:textId="77777777" w:rsidR="006A262A" w:rsidRDefault="006A262A" w:rsidP="006A262A">
            <w:pPr>
              <w:jc w:val="center"/>
            </w:pPr>
            <w:r>
              <w:rPr>
                <w:b/>
              </w:rPr>
              <w:t>Reden</w:t>
            </w:r>
          </w:p>
        </w:tc>
      </w:tr>
      <w:tr w:rsidR="006A262A" w14:paraId="0E476A2F" w14:textId="77777777" w:rsidTr="006A262A">
        <w:tc>
          <w:tcPr>
            <w:tcW w:w="2160" w:type="dxa"/>
          </w:tcPr>
          <w:p w14:paraId="6519BABB" w14:textId="77777777" w:rsidR="006A262A" w:rsidRDefault="006A262A" w:rsidP="006A262A">
            <w:r>
              <w:t>transitie</w:t>
            </w:r>
          </w:p>
        </w:tc>
        <w:tc>
          <w:tcPr>
            <w:tcW w:w="2592" w:type="dxa"/>
          </w:tcPr>
          <w:p w14:paraId="271D7FB6" w14:textId="77777777" w:rsidR="006A262A" w:rsidRDefault="006A262A" w:rsidP="006A262A">
            <w:r>
              <w:t>transitie</w:t>
            </w:r>
          </w:p>
        </w:tc>
        <w:tc>
          <w:tcPr>
            <w:tcW w:w="1296" w:type="dxa"/>
          </w:tcPr>
          <w:p w14:paraId="31B9328C" w14:textId="77777777" w:rsidR="006A262A" w:rsidRDefault="006A262A" w:rsidP="006A262A">
            <w:r>
              <w:t>DELETE</w:t>
            </w:r>
          </w:p>
        </w:tc>
        <w:tc>
          <w:tcPr>
            <w:tcW w:w="2592" w:type="dxa"/>
          </w:tcPr>
          <w:p w14:paraId="28D4FF00" w14:textId="77777777" w:rsidR="006A262A" w:rsidRDefault="006A262A" w:rsidP="006A262A">
            <w:r>
              <w:t>Domein waarde niet meer nodig</w:t>
            </w:r>
          </w:p>
        </w:tc>
      </w:tr>
    </w:tbl>
    <w:p w14:paraId="64C155FA" w14:textId="77777777" w:rsidR="006A262A" w:rsidRDefault="006A262A" w:rsidP="006A262A">
      <w:pPr>
        <w:pStyle w:val="Geenafstand"/>
      </w:pPr>
      <w:r>
        <w:t xml:space="preserve"> </w:t>
      </w:r>
    </w:p>
    <w:p w14:paraId="0DE5EF0B" w14:textId="77777777" w:rsidR="006A262A" w:rsidRDefault="006A262A" w:rsidP="006A262A">
      <w:pPr>
        <w:pStyle w:val="Kop3"/>
      </w:pPr>
      <w:r>
        <w:t>typeSHDLijn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2E6898E" w14:textId="77777777" w:rsidTr="006A262A">
        <w:tc>
          <w:tcPr>
            <w:tcW w:w="2160" w:type="dxa"/>
          </w:tcPr>
          <w:p w14:paraId="49102EB8" w14:textId="77777777" w:rsidR="006A262A" w:rsidRDefault="006A262A" w:rsidP="006A262A">
            <w:pPr>
              <w:jc w:val="center"/>
            </w:pPr>
            <w:r>
              <w:rPr>
                <w:b/>
              </w:rPr>
              <w:t>Code</w:t>
            </w:r>
          </w:p>
        </w:tc>
        <w:tc>
          <w:tcPr>
            <w:tcW w:w="2592" w:type="dxa"/>
          </w:tcPr>
          <w:p w14:paraId="0CDD2BC1" w14:textId="77777777" w:rsidR="006A262A" w:rsidRDefault="006A262A" w:rsidP="006A262A">
            <w:pPr>
              <w:jc w:val="center"/>
            </w:pPr>
            <w:r>
              <w:rPr>
                <w:b/>
              </w:rPr>
              <w:t>Beschrijving</w:t>
            </w:r>
          </w:p>
        </w:tc>
        <w:tc>
          <w:tcPr>
            <w:tcW w:w="1296" w:type="dxa"/>
          </w:tcPr>
          <w:p w14:paraId="1BE4359A" w14:textId="77777777" w:rsidR="006A262A" w:rsidRDefault="006A262A" w:rsidP="006A262A">
            <w:pPr>
              <w:jc w:val="center"/>
            </w:pPr>
            <w:r>
              <w:rPr>
                <w:b/>
              </w:rPr>
              <w:t>Wijziging</w:t>
            </w:r>
          </w:p>
        </w:tc>
        <w:tc>
          <w:tcPr>
            <w:tcW w:w="2592" w:type="dxa"/>
          </w:tcPr>
          <w:p w14:paraId="1CE9080D" w14:textId="77777777" w:rsidR="006A262A" w:rsidRDefault="006A262A" w:rsidP="006A262A">
            <w:pPr>
              <w:jc w:val="center"/>
            </w:pPr>
            <w:r>
              <w:rPr>
                <w:b/>
              </w:rPr>
              <w:t>Reden</w:t>
            </w:r>
          </w:p>
        </w:tc>
      </w:tr>
      <w:tr w:rsidR="006A262A" w14:paraId="5E20DA05" w14:textId="77777777" w:rsidTr="006A262A">
        <w:tc>
          <w:tcPr>
            <w:tcW w:w="2160" w:type="dxa"/>
          </w:tcPr>
          <w:p w14:paraId="5137D437" w14:textId="77777777" w:rsidR="006A262A" w:rsidRDefault="006A262A" w:rsidP="006A262A">
            <w:r>
              <w:t>transitie</w:t>
            </w:r>
          </w:p>
        </w:tc>
        <w:tc>
          <w:tcPr>
            <w:tcW w:w="2592" w:type="dxa"/>
          </w:tcPr>
          <w:p w14:paraId="65D534B2" w14:textId="77777777" w:rsidR="006A262A" w:rsidRDefault="006A262A" w:rsidP="006A262A">
            <w:r>
              <w:t>transitie</w:t>
            </w:r>
          </w:p>
        </w:tc>
        <w:tc>
          <w:tcPr>
            <w:tcW w:w="1296" w:type="dxa"/>
          </w:tcPr>
          <w:p w14:paraId="3F536E06" w14:textId="77777777" w:rsidR="006A262A" w:rsidRDefault="006A262A" w:rsidP="006A262A">
            <w:r>
              <w:t>DELETE</w:t>
            </w:r>
          </w:p>
        </w:tc>
        <w:tc>
          <w:tcPr>
            <w:tcW w:w="2592" w:type="dxa"/>
          </w:tcPr>
          <w:p w14:paraId="7EB0C274" w14:textId="77777777" w:rsidR="006A262A" w:rsidRDefault="006A262A" w:rsidP="006A262A">
            <w:r>
              <w:t>Domein waarde niet meer nodig</w:t>
            </w:r>
          </w:p>
        </w:tc>
      </w:tr>
    </w:tbl>
    <w:p w14:paraId="2D58D1A7" w14:textId="77777777" w:rsidR="006A262A" w:rsidRDefault="006A262A" w:rsidP="006A262A">
      <w:pPr>
        <w:pStyle w:val="Geenafstand"/>
      </w:pPr>
      <w:r>
        <w:t xml:space="preserve"> </w:t>
      </w:r>
    </w:p>
    <w:p w14:paraId="0F5F4FDB" w14:textId="77777777" w:rsidR="006A262A" w:rsidRDefault="006A262A" w:rsidP="006A262A">
      <w:pPr>
        <w:pStyle w:val="Kop3"/>
      </w:pPr>
      <w:r>
        <w:t>typeSHDVlak</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74A50CE" w14:textId="77777777" w:rsidTr="006A262A">
        <w:tc>
          <w:tcPr>
            <w:tcW w:w="2160" w:type="dxa"/>
          </w:tcPr>
          <w:p w14:paraId="56874F56" w14:textId="77777777" w:rsidR="006A262A" w:rsidRDefault="006A262A" w:rsidP="006A262A">
            <w:pPr>
              <w:jc w:val="center"/>
            </w:pPr>
            <w:r>
              <w:rPr>
                <w:b/>
              </w:rPr>
              <w:t>Code</w:t>
            </w:r>
          </w:p>
        </w:tc>
        <w:tc>
          <w:tcPr>
            <w:tcW w:w="2592" w:type="dxa"/>
          </w:tcPr>
          <w:p w14:paraId="1FFB7AB9" w14:textId="77777777" w:rsidR="006A262A" w:rsidRDefault="006A262A" w:rsidP="006A262A">
            <w:pPr>
              <w:jc w:val="center"/>
            </w:pPr>
            <w:r>
              <w:rPr>
                <w:b/>
              </w:rPr>
              <w:t>Beschrijving</w:t>
            </w:r>
          </w:p>
        </w:tc>
        <w:tc>
          <w:tcPr>
            <w:tcW w:w="1296" w:type="dxa"/>
          </w:tcPr>
          <w:p w14:paraId="0D9FD4F1" w14:textId="77777777" w:rsidR="006A262A" w:rsidRDefault="006A262A" w:rsidP="006A262A">
            <w:pPr>
              <w:jc w:val="center"/>
            </w:pPr>
            <w:r>
              <w:rPr>
                <w:b/>
              </w:rPr>
              <w:t>Wijziging</w:t>
            </w:r>
          </w:p>
        </w:tc>
        <w:tc>
          <w:tcPr>
            <w:tcW w:w="2592" w:type="dxa"/>
          </w:tcPr>
          <w:p w14:paraId="47B8CAD6" w14:textId="77777777" w:rsidR="006A262A" w:rsidRDefault="006A262A" w:rsidP="006A262A">
            <w:pPr>
              <w:jc w:val="center"/>
            </w:pPr>
            <w:r>
              <w:rPr>
                <w:b/>
              </w:rPr>
              <w:t>Reden</w:t>
            </w:r>
          </w:p>
        </w:tc>
      </w:tr>
      <w:tr w:rsidR="006A262A" w14:paraId="379270ED" w14:textId="77777777" w:rsidTr="006A262A">
        <w:tc>
          <w:tcPr>
            <w:tcW w:w="2160" w:type="dxa"/>
          </w:tcPr>
          <w:p w14:paraId="190AB93E" w14:textId="77777777" w:rsidR="006A262A" w:rsidRDefault="006A262A" w:rsidP="006A262A">
            <w:r>
              <w:t>transitie</w:t>
            </w:r>
          </w:p>
        </w:tc>
        <w:tc>
          <w:tcPr>
            <w:tcW w:w="2592" w:type="dxa"/>
          </w:tcPr>
          <w:p w14:paraId="4B714129" w14:textId="77777777" w:rsidR="006A262A" w:rsidRDefault="006A262A" w:rsidP="006A262A">
            <w:r>
              <w:t>transitie</w:t>
            </w:r>
          </w:p>
        </w:tc>
        <w:tc>
          <w:tcPr>
            <w:tcW w:w="1296" w:type="dxa"/>
          </w:tcPr>
          <w:p w14:paraId="52DDA03A" w14:textId="77777777" w:rsidR="006A262A" w:rsidRDefault="006A262A" w:rsidP="006A262A">
            <w:r>
              <w:t>DELETE</w:t>
            </w:r>
          </w:p>
        </w:tc>
        <w:tc>
          <w:tcPr>
            <w:tcW w:w="2592" w:type="dxa"/>
          </w:tcPr>
          <w:p w14:paraId="1B58C536" w14:textId="77777777" w:rsidR="006A262A" w:rsidRDefault="006A262A" w:rsidP="006A262A">
            <w:r>
              <w:t>Domein waarde niet meer nodig</w:t>
            </w:r>
          </w:p>
        </w:tc>
      </w:tr>
    </w:tbl>
    <w:p w14:paraId="0802F271" w14:textId="77777777" w:rsidR="006A262A" w:rsidRDefault="006A262A" w:rsidP="006A262A">
      <w:pPr>
        <w:pStyle w:val="Geenafstand"/>
      </w:pPr>
      <w:r>
        <w:t xml:space="preserve"> </w:t>
      </w:r>
    </w:p>
    <w:p w14:paraId="2531ABD4" w14:textId="77777777" w:rsidR="006A262A" w:rsidRDefault="006A262A" w:rsidP="006A262A">
      <w:pPr>
        <w:pStyle w:val="Kop3"/>
      </w:pPr>
      <w:r>
        <w:t>typeSpecBAK</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4329788" w14:textId="77777777" w:rsidTr="006A262A">
        <w:tc>
          <w:tcPr>
            <w:tcW w:w="2160" w:type="dxa"/>
          </w:tcPr>
          <w:p w14:paraId="7D99A7F9" w14:textId="77777777" w:rsidR="006A262A" w:rsidRDefault="006A262A" w:rsidP="006A262A">
            <w:pPr>
              <w:jc w:val="center"/>
            </w:pPr>
            <w:r>
              <w:rPr>
                <w:b/>
              </w:rPr>
              <w:t>Code</w:t>
            </w:r>
          </w:p>
        </w:tc>
        <w:tc>
          <w:tcPr>
            <w:tcW w:w="2592" w:type="dxa"/>
          </w:tcPr>
          <w:p w14:paraId="0ACDF1FF" w14:textId="77777777" w:rsidR="006A262A" w:rsidRDefault="006A262A" w:rsidP="006A262A">
            <w:pPr>
              <w:jc w:val="center"/>
            </w:pPr>
            <w:r>
              <w:rPr>
                <w:b/>
              </w:rPr>
              <w:t>Beschrijving</w:t>
            </w:r>
          </w:p>
        </w:tc>
        <w:tc>
          <w:tcPr>
            <w:tcW w:w="1296" w:type="dxa"/>
          </w:tcPr>
          <w:p w14:paraId="19C984E7" w14:textId="77777777" w:rsidR="006A262A" w:rsidRDefault="006A262A" w:rsidP="006A262A">
            <w:pPr>
              <w:jc w:val="center"/>
            </w:pPr>
            <w:r>
              <w:rPr>
                <w:b/>
              </w:rPr>
              <w:t>Wijziging</w:t>
            </w:r>
          </w:p>
        </w:tc>
        <w:tc>
          <w:tcPr>
            <w:tcW w:w="2592" w:type="dxa"/>
          </w:tcPr>
          <w:p w14:paraId="62FC4D69" w14:textId="77777777" w:rsidR="006A262A" w:rsidRDefault="006A262A" w:rsidP="006A262A">
            <w:pPr>
              <w:jc w:val="center"/>
            </w:pPr>
            <w:r>
              <w:rPr>
                <w:b/>
              </w:rPr>
              <w:t>Reden</w:t>
            </w:r>
          </w:p>
        </w:tc>
      </w:tr>
      <w:tr w:rsidR="006A262A" w14:paraId="49FD2FA3" w14:textId="77777777" w:rsidTr="006A262A">
        <w:tc>
          <w:tcPr>
            <w:tcW w:w="2160" w:type="dxa"/>
          </w:tcPr>
          <w:p w14:paraId="23EBDC7A" w14:textId="77777777" w:rsidR="006A262A" w:rsidRDefault="006A262A" w:rsidP="006A262A">
            <w:r>
              <w:t>Bloembak</w:t>
            </w:r>
          </w:p>
        </w:tc>
        <w:tc>
          <w:tcPr>
            <w:tcW w:w="2592" w:type="dxa"/>
          </w:tcPr>
          <w:p w14:paraId="2A760445" w14:textId="77777777" w:rsidR="006A262A" w:rsidRDefault="006A262A" w:rsidP="006A262A">
            <w:r>
              <w:t>Bloembak</w:t>
            </w:r>
          </w:p>
        </w:tc>
        <w:tc>
          <w:tcPr>
            <w:tcW w:w="1296" w:type="dxa"/>
          </w:tcPr>
          <w:p w14:paraId="0C8E9DA4" w14:textId="77777777" w:rsidR="006A262A" w:rsidRDefault="006A262A" w:rsidP="006A262A">
            <w:r>
              <w:t>INSERT</w:t>
            </w:r>
          </w:p>
        </w:tc>
        <w:tc>
          <w:tcPr>
            <w:tcW w:w="2592" w:type="dxa"/>
          </w:tcPr>
          <w:p w14:paraId="5642567F" w14:textId="77777777" w:rsidR="006A262A" w:rsidRDefault="006A262A" w:rsidP="006A262A">
            <w:r>
              <w:t>-</w:t>
            </w:r>
          </w:p>
        </w:tc>
      </w:tr>
      <w:tr w:rsidR="006A262A" w14:paraId="1196C6E6" w14:textId="77777777" w:rsidTr="006A262A">
        <w:tc>
          <w:tcPr>
            <w:tcW w:w="2160" w:type="dxa"/>
          </w:tcPr>
          <w:p w14:paraId="11195077" w14:textId="77777777" w:rsidR="006A262A" w:rsidRDefault="006A262A" w:rsidP="006A262A">
            <w:r>
              <w:t>Container</w:t>
            </w:r>
          </w:p>
        </w:tc>
        <w:tc>
          <w:tcPr>
            <w:tcW w:w="2592" w:type="dxa"/>
          </w:tcPr>
          <w:p w14:paraId="1330AD51" w14:textId="77777777" w:rsidR="006A262A" w:rsidRDefault="006A262A" w:rsidP="006A262A">
            <w:r>
              <w:t>Container</w:t>
            </w:r>
          </w:p>
        </w:tc>
        <w:tc>
          <w:tcPr>
            <w:tcW w:w="1296" w:type="dxa"/>
          </w:tcPr>
          <w:p w14:paraId="4D75A5DC" w14:textId="77777777" w:rsidR="006A262A" w:rsidRDefault="006A262A" w:rsidP="006A262A">
            <w:r>
              <w:t>INSERT</w:t>
            </w:r>
          </w:p>
        </w:tc>
        <w:tc>
          <w:tcPr>
            <w:tcW w:w="2592" w:type="dxa"/>
          </w:tcPr>
          <w:p w14:paraId="3568D3EC" w14:textId="77777777" w:rsidR="006A262A" w:rsidRDefault="006A262A" w:rsidP="006A262A">
            <w:r>
              <w:t>-</w:t>
            </w:r>
          </w:p>
        </w:tc>
      </w:tr>
      <w:tr w:rsidR="006A262A" w14:paraId="2E2B60A9" w14:textId="77777777" w:rsidTr="006A262A">
        <w:tc>
          <w:tcPr>
            <w:tcW w:w="2160" w:type="dxa"/>
          </w:tcPr>
          <w:p w14:paraId="605927F1" w14:textId="77777777" w:rsidR="006A262A" w:rsidRDefault="006A262A" w:rsidP="006A262A">
            <w:r>
              <w:t>Drinkbak</w:t>
            </w:r>
          </w:p>
        </w:tc>
        <w:tc>
          <w:tcPr>
            <w:tcW w:w="2592" w:type="dxa"/>
          </w:tcPr>
          <w:p w14:paraId="575E1FD7" w14:textId="77777777" w:rsidR="006A262A" w:rsidRDefault="006A262A" w:rsidP="006A262A">
            <w:r>
              <w:t>Drinkbak</w:t>
            </w:r>
          </w:p>
        </w:tc>
        <w:tc>
          <w:tcPr>
            <w:tcW w:w="1296" w:type="dxa"/>
          </w:tcPr>
          <w:p w14:paraId="50F86C65" w14:textId="77777777" w:rsidR="006A262A" w:rsidRDefault="006A262A" w:rsidP="006A262A">
            <w:r>
              <w:t>INSERT</w:t>
            </w:r>
          </w:p>
        </w:tc>
        <w:tc>
          <w:tcPr>
            <w:tcW w:w="2592" w:type="dxa"/>
          </w:tcPr>
          <w:p w14:paraId="6563511B" w14:textId="77777777" w:rsidR="006A262A" w:rsidRDefault="006A262A" w:rsidP="006A262A">
            <w:r>
              <w:t>-</w:t>
            </w:r>
          </w:p>
        </w:tc>
      </w:tr>
    </w:tbl>
    <w:p w14:paraId="512803CB" w14:textId="77777777" w:rsidR="006A262A" w:rsidRDefault="006A262A" w:rsidP="006A262A">
      <w:pPr>
        <w:pStyle w:val="Geenafstand"/>
      </w:pPr>
      <w:r>
        <w:t xml:space="preserve"> </w:t>
      </w:r>
    </w:p>
    <w:p w14:paraId="4510F5F7" w14:textId="77777777" w:rsidR="00823114" w:rsidRDefault="006A262A">
      <w:pPr>
        <w:pStyle w:val="Kop3"/>
      </w:pPr>
      <w:r>
        <w:t>typeSpecBRD</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04CFA13F" w14:textId="77777777">
        <w:tc>
          <w:tcPr>
            <w:tcW w:w="2160" w:type="dxa"/>
          </w:tcPr>
          <w:p w14:paraId="36B8DBCC" w14:textId="77777777" w:rsidR="00823114" w:rsidRDefault="006A262A">
            <w:pPr>
              <w:jc w:val="center"/>
            </w:pPr>
            <w:r>
              <w:rPr>
                <w:b/>
              </w:rPr>
              <w:t>Code</w:t>
            </w:r>
          </w:p>
        </w:tc>
        <w:tc>
          <w:tcPr>
            <w:tcW w:w="2592" w:type="dxa"/>
          </w:tcPr>
          <w:p w14:paraId="6CD4FD7E" w14:textId="77777777" w:rsidR="00823114" w:rsidRDefault="006A262A">
            <w:pPr>
              <w:jc w:val="center"/>
            </w:pPr>
            <w:r>
              <w:rPr>
                <w:b/>
              </w:rPr>
              <w:t>Beschrijving</w:t>
            </w:r>
          </w:p>
        </w:tc>
        <w:tc>
          <w:tcPr>
            <w:tcW w:w="1296" w:type="dxa"/>
          </w:tcPr>
          <w:p w14:paraId="420DC98D" w14:textId="77777777" w:rsidR="00823114" w:rsidRDefault="006A262A">
            <w:pPr>
              <w:jc w:val="center"/>
            </w:pPr>
            <w:r>
              <w:rPr>
                <w:b/>
              </w:rPr>
              <w:t>Wijziging</w:t>
            </w:r>
          </w:p>
        </w:tc>
        <w:tc>
          <w:tcPr>
            <w:tcW w:w="2592" w:type="dxa"/>
          </w:tcPr>
          <w:p w14:paraId="25FA0CF4" w14:textId="77777777" w:rsidR="00823114" w:rsidRDefault="006A262A">
            <w:pPr>
              <w:jc w:val="center"/>
            </w:pPr>
            <w:r>
              <w:rPr>
                <w:b/>
              </w:rPr>
              <w:t>Reden</w:t>
            </w:r>
          </w:p>
        </w:tc>
      </w:tr>
      <w:tr w:rsidR="00823114" w14:paraId="7B8B245F" w14:textId="77777777">
        <w:tc>
          <w:tcPr>
            <w:tcW w:w="2160" w:type="dxa"/>
          </w:tcPr>
          <w:p w14:paraId="2C698EA2" w14:textId="77777777" w:rsidR="00823114" w:rsidRDefault="006A262A">
            <w:r>
              <w:t>IB</w:t>
            </w:r>
          </w:p>
        </w:tc>
        <w:tc>
          <w:tcPr>
            <w:tcW w:w="2592" w:type="dxa"/>
          </w:tcPr>
          <w:p w14:paraId="68919EC9" w14:textId="77777777" w:rsidR="00823114" w:rsidRDefault="006A262A">
            <w:r>
              <w:t>Informatiebord</w:t>
            </w:r>
          </w:p>
        </w:tc>
        <w:tc>
          <w:tcPr>
            <w:tcW w:w="1296" w:type="dxa"/>
          </w:tcPr>
          <w:p w14:paraId="35857F3B" w14:textId="77777777" w:rsidR="00823114" w:rsidRDefault="006A262A">
            <w:r>
              <w:t>DELETE</w:t>
            </w:r>
          </w:p>
        </w:tc>
        <w:tc>
          <w:tcPr>
            <w:tcW w:w="2592" w:type="dxa"/>
          </w:tcPr>
          <w:p w14:paraId="5D6EB7B9" w14:textId="77777777" w:rsidR="00823114" w:rsidRDefault="006A262A">
            <w:r>
              <w:t>Domein waarde niet meer nodig</w:t>
            </w:r>
          </w:p>
        </w:tc>
      </w:tr>
      <w:tr w:rsidR="00823114" w14:paraId="3A9AA83C" w14:textId="77777777">
        <w:tc>
          <w:tcPr>
            <w:tcW w:w="2160" w:type="dxa"/>
          </w:tcPr>
          <w:p w14:paraId="23FF4D7F" w14:textId="77777777" w:rsidR="00823114" w:rsidRDefault="006A262A">
            <w:r>
              <w:t>OB</w:t>
            </w:r>
          </w:p>
        </w:tc>
        <w:tc>
          <w:tcPr>
            <w:tcW w:w="2592" w:type="dxa"/>
          </w:tcPr>
          <w:p w14:paraId="144CB3B7" w14:textId="77777777" w:rsidR="00823114" w:rsidRDefault="006A262A">
            <w:r>
              <w:t>Onderbord</w:t>
            </w:r>
          </w:p>
        </w:tc>
        <w:tc>
          <w:tcPr>
            <w:tcW w:w="1296" w:type="dxa"/>
          </w:tcPr>
          <w:p w14:paraId="5D973E42" w14:textId="77777777" w:rsidR="00823114" w:rsidRDefault="006A262A">
            <w:r>
              <w:t>DELETE</w:t>
            </w:r>
          </w:p>
        </w:tc>
        <w:tc>
          <w:tcPr>
            <w:tcW w:w="2592" w:type="dxa"/>
          </w:tcPr>
          <w:p w14:paraId="0E3C4E75" w14:textId="77777777" w:rsidR="00823114" w:rsidRDefault="006A262A">
            <w:r>
              <w:t>Domein waarde niet meer nodig</w:t>
            </w:r>
          </w:p>
        </w:tc>
      </w:tr>
      <w:tr w:rsidR="00823114" w14:paraId="13E70D97" w14:textId="77777777">
        <w:tc>
          <w:tcPr>
            <w:tcW w:w="2160" w:type="dxa"/>
          </w:tcPr>
          <w:p w14:paraId="5A34D572" w14:textId="77777777" w:rsidR="00823114" w:rsidRDefault="006A262A">
            <w:r>
              <w:t>ONB</w:t>
            </w:r>
          </w:p>
        </w:tc>
        <w:tc>
          <w:tcPr>
            <w:tcW w:w="2592" w:type="dxa"/>
          </w:tcPr>
          <w:p w14:paraId="37ED537A" w14:textId="77777777" w:rsidR="00823114" w:rsidRDefault="006A262A">
            <w:r>
              <w:t>Onbekend</w:t>
            </w:r>
          </w:p>
        </w:tc>
        <w:tc>
          <w:tcPr>
            <w:tcW w:w="1296" w:type="dxa"/>
          </w:tcPr>
          <w:p w14:paraId="26A839BA" w14:textId="77777777" w:rsidR="00823114" w:rsidRDefault="006A262A">
            <w:r>
              <w:t>DELETE</w:t>
            </w:r>
          </w:p>
        </w:tc>
        <w:tc>
          <w:tcPr>
            <w:tcW w:w="2592" w:type="dxa"/>
          </w:tcPr>
          <w:p w14:paraId="1EBB5636" w14:textId="77777777" w:rsidR="00823114" w:rsidRDefault="006A262A">
            <w:r>
              <w:t>Domein waarde niet meer nodig</w:t>
            </w:r>
          </w:p>
        </w:tc>
      </w:tr>
      <w:tr w:rsidR="00823114" w14:paraId="3334AE9C" w14:textId="77777777">
        <w:tc>
          <w:tcPr>
            <w:tcW w:w="2160" w:type="dxa"/>
          </w:tcPr>
          <w:p w14:paraId="220127A2" w14:textId="77777777" w:rsidR="00823114" w:rsidRDefault="006A262A">
            <w:r>
              <w:t>RVVV</w:t>
            </w:r>
          </w:p>
        </w:tc>
        <w:tc>
          <w:tcPr>
            <w:tcW w:w="2592" w:type="dxa"/>
          </w:tcPr>
          <w:p w14:paraId="215A3A29" w14:textId="77777777" w:rsidR="00823114" w:rsidRDefault="006A262A">
            <w:r>
              <w:t>RVV Verkeersbord</w:t>
            </w:r>
          </w:p>
        </w:tc>
        <w:tc>
          <w:tcPr>
            <w:tcW w:w="1296" w:type="dxa"/>
          </w:tcPr>
          <w:p w14:paraId="1D75F53D" w14:textId="77777777" w:rsidR="00823114" w:rsidRDefault="006A262A">
            <w:r>
              <w:t>DELETE</w:t>
            </w:r>
          </w:p>
        </w:tc>
        <w:tc>
          <w:tcPr>
            <w:tcW w:w="2592" w:type="dxa"/>
          </w:tcPr>
          <w:p w14:paraId="514DDD6E" w14:textId="77777777" w:rsidR="00823114" w:rsidRDefault="006A262A">
            <w:r>
              <w:t>Domein waarde niet meer nodig</w:t>
            </w:r>
          </w:p>
        </w:tc>
      </w:tr>
      <w:tr w:rsidR="00823114" w14:paraId="1250AA0D" w14:textId="77777777">
        <w:tc>
          <w:tcPr>
            <w:tcW w:w="2160" w:type="dxa"/>
          </w:tcPr>
          <w:p w14:paraId="071B74DC" w14:textId="77777777" w:rsidR="00823114" w:rsidRDefault="006A262A">
            <w:r>
              <w:t>TS</w:t>
            </w:r>
          </w:p>
        </w:tc>
        <w:tc>
          <w:tcPr>
            <w:tcW w:w="2592" w:type="dxa"/>
          </w:tcPr>
          <w:p w14:paraId="435EDBC3" w14:textId="77777777" w:rsidR="00823114" w:rsidRDefault="006A262A">
            <w:r>
              <w:t>Thematische Strokenbord</w:t>
            </w:r>
          </w:p>
        </w:tc>
        <w:tc>
          <w:tcPr>
            <w:tcW w:w="1296" w:type="dxa"/>
          </w:tcPr>
          <w:p w14:paraId="29219864" w14:textId="77777777" w:rsidR="00823114" w:rsidRDefault="006A262A">
            <w:r>
              <w:t>DELETE</w:t>
            </w:r>
          </w:p>
        </w:tc>
        <w:tc>
          <w:tcPr>
            <w:tcW w:w="2592" w:type="dxa"/>
          </w:tcPr>
          <w:p w14:paraId="08DFF1EC" w14:textId="77777777" w:rsidR="00823114" w:rsidRDefault="006A262A">
            <w:r>
              <w:t>Domein waarde niet meer nodig</w:t>
            </w:r>
          </w:p>
        </w:tc>
      </w:tr>
      <w:tr w:rsidR="00823114" w14:paraId="73FF6036" w14:textId="77777777">
        <w:tc>
          <w:tcPr>
            <w:tcW w:w="2160" w:type="dxa"/>
          </w:tcPr>
          <w:p w14:paraId="3B987ADB" w14:textId="77777777" w:rsidR="00823114" w:rsidRDefault="006A262A">
            <w:r>
              <w:t>VB</w:t>
            </w:r>
          </w:p>
        </w:tc>
        <w:tc>
          <w:tcPr>
            <w:tcW w:w="2592" w:type="dxa"/>
          </w:tcPr>
          <w:p w14:paraId="63ADFDFF" w14:textId="77777777" w:rsidR="00823114" w:rsidRDefault="006A262A">
            <w:r>
              <w:t>Verklikkerbord</w:t>
            </w:r>
          </w:p>
        </w:tc>
        <w:tc>
          <w:tcPr>
            <w:tcW w:w="1296" w:type="dxa"/>
          </w:tcPr>
          <w:p w14:paraId="24F602B2" w14:textId="77777777" w:rsidR="00823114" w:rsidRDefault="006A262A">
            <w:r>
              <w:t>DELETE</w:t>
            </w:r>
          </w:p>
        </w:tc>
        <w:tc>
          <w:tcPr>
            <w:tcW w:w="2592" w:type="dxa"/>
          </w:tcPr>
          <w:p w14:paraId="0CD21F17" w14:textId="77777777" w:rsidR="00823114" w:rsidRDefault="006A262A">
            <w:r>
              <w:t>Domein waarde niet meer nodig</w:t>
            </w:r>
          </w:p>
        </w:tc>
      </w:tr>
      <w:tr w:rsidR="00823114" w14:paraId="24EEB029" w14:textId="77777777">
        <w:tc>
          <w:tcPr>
            <w:tcW w:w="2160" w:type="dxa"/>
          </w:tcPr>
          <w:p w14:paraId="271AF3ED" w14:textId="77777777" w:rsidR="00823114" w:rsidRDefault="006A262A">
            <w:r>
              <w:t>Bewegwijzeringsbord</w:t>
            </w:r>
          </w:p>
        </w:tc>
        <w:tc>
          <w:tcPr>
            <w:tcW w:w="2592" w:type="dxa"/>
          </w:tcPr>
          <w:p w14:paraId="500C8BC3" w14:textId="77777777" w:rsidR="00823114" w:rsidRDefault="006A262A">
            <w:r>
              <w:t>Bewegwijzeringsbord</w:t>
            </w:r>
          </w:p>
        </w:tc>
        <w:tc>
          <w:tcPr>
            <w:tcW w:w="1296" w:type="dxa"/>
          </w:tcPr>
          <w:p w14:paraId="0C5A8851" w14:textId="77777777" w:rsidR="00823114" w:rsidRDefault="006A262A">
            <w:r>
              <w:t>INSERT</w:t>
            </w:r>
          </w:p>
        </w:tc>
        <w:tc>
          <w:tcPr>
            <w:tcW w:w="2592" w:type="dxa"/>
          </w:tcPr>
          <w:p w14:paraId="082C420D" w14:textId="77777777" w:rsidR="00823114" w:rsidRDefault="006A262A">
            <w:r>
              <w:t>-</w:t>
            </w:r>
          </w:p>
        </w:tc>
      </w:tr>
      <w:tr w:rsidR="00823114" w14:paraId="3B383713" w14:textId="77777777">
        <w:tc>
          <w:tcPr>
            <w:tcW w:w="2160" w:type="dxa"/>
          </w:tcPr>
          <w:p w14:paraId="73E8DAA6" w14:textId="77777777" w:rsidR="00823114" w:rsidRDefault="006A262A">
            <w:r>
              <w:t>Bord dynamische snelheidsindicator</w:t>
            </w:r>
          </w:p>
        </w:tc>
        <w:tc>
          <w:tcPr>
            <w:tcW w:w="2592" w:type="dxa"/>
          </w:tcPr>
          <w:p w14:paraId="471916A1" w14:textId="77777777" w:rsidR="00823114" w:rsidRDefault="006A262A">
            <w:r>
              <w:t>Bord dynamische snelheidsindicator</w:t>
            </w:r>
          </w:p>
        </w:tc>
        <w:tc>
          <w:tcPr>
            <w:tcW w:w="1296" w:type="dxa"/>
          </w:tcPr>
          <w:p w14:paraId="2885EFF0" w14:textId="77777777" w:rsidR="00823114" w:rsidRDefault="006A262A">
            <w:r>
              <w:t>INSERT</w:t>
            </w:r>
          </w:p>
        </w:tc>
        <w:tc>
          <w:tcPr>
            <w:tcW w:w="2592" w:type="dxa"/>
          </w:tcPr>
          <w:p w14:paraId="35528EAC" w14:textId="77777777" w:rsidR="00823114" w:rsidRDefault="006A262A">
            <w:r>
              <w:t>-</w:t>
            </w:r>
          </w:p>
        </w:tc>
      </w:tr>
      <w:tr w:rsidR="00823114" w14:paraId="39FA3ACD" w14:textId="77777777">
        <w:tc>
          <w:tcPr>
            <w:tcW w:w="2160" w:type="dxa"/>
          </w:tcPr>
          <w:p w14:paraId="76A59E87" w14:textId="77777777" w:rsidR="00823114" w:rsidRDefault="006A262A">
            <w:r>
              <w:t>Bord plaatsnaam</w:t>
            </w:r>
          </w:p>
        </w:tc>
        <w:tc>
          <w:tcPr>
            <w:tcW w:w="2592" w:type="dxa"/>
          </w:tcPr>
          <w:p w14:paraId="4ABF9DF3" w14:textId="77777777" w:rsidR="00823114" w:rsidRDefault="006A262A">
            <w:r>
              <w:t>Bord plaatsnaam</w:t>
            </w:r>
          </w:p>
        </w:tc>
        <w:tc>
          <w:tcPr>
            <w:tcW w:w="1296" w:type="dxa"/>
          </w:tcPr>
          <w:p w14:paraId="341B4553" w14:textId="77777777" w:rsidR="00823114" w:rsidRDefault="006A262A">
            <w:r>
              <w:t>INSERT</w:t>
            </w:r>
          </w:p>
        </w:tc>
        <w:tc>
          <w:tcPr>
            <w:tcW w:w="2592" w:type="dxa"/>
          </w:tcPr>
          <w:p w14:paraId="153F5706" w14:textId="77777777" w:rsidR="00823114" w:rsidRDefault="006A262A">
            <w:r>
              <w:t>-</w:t>
            </w:r>
          </w:p>
        </w:tc>
      </w:tr>
      <w:tr w:rsidR="00823114" w14:paraId="6BA1429A" w14:textId="77777777">
        <w:tc>
          <w:tcPr>
            <w:tcW w:w="2160" w:type="dxa"/>
          </w:tcPr>
          <w:p w14:paraId="4FAE9819" w14:textId="77777777" w:rsidR="00823114" w:rsidRDefault="006A262A">
            <w:r>
              <w:t>Bord reclame</w:t>
            </w:r>
          </w:p>
        </w:tc>
        <w:tc>
          <w:tcPr>
            <w:tcW w:w="2592" w:type="dxa"/>
          </w:tcPr>
          <w:p w14:paraId="780DD7D0" w14:textId="77777777" w:rsidR="00823114" w:rsidRDefault="006A262A">
            <w:r>
              <w:t>Bord reclame</w:t>
            </w:r>
          </w:p>
        </w:tc>
        <w:tc>
          <w:tcPr>
            <w:tcW w:w="1296" w:type="dxa"/>
          </w:tcPr>
          <w:p w14:paraId="461D3382" w14:textId="77777777" w:rsidR="00823114" w:rsidRDefault="006A262A">
            <w:r>
              <w:t>INSERT</w:t>
            </w:r>
          </w:p>
        </w:tc>
        <w:tc>
          <w:tcPr>
            <w:tcW w:w="2592" w:type="dxa"/>
          </w:tcPr>
          <w:p w14:paraId="694DE042" w14:textId="77777777" w:rsidR="00823114" w:rsidRDefault="006A262A">
            <w:r>
              <w:t>-</w:t>
            </w:r>
          </w:p>
        </w:tc>
      </w:tr>
      <w:tr w:rsidR="00823114" w14:paraId="07E6AEC4" w14:textId="77777777">
        <w:tc>
          <w:tcPr>
            <w:tcW w:w="2160" w:type="dxa"/>
          </w:tcPr>
          <w:p w14:paraId="24850D1A" w14:textId="77777777" w:rsidR="00823114" w:rsidRDefault="006A262A">
            <w:r>
              <w:t>Bord straatnaam</w:t>
            </w:r>
          </w:p>
        </w:tc>
        <w:tc>
          <w:tcPr>
            <w:tcW w:w="2592" w:type="dxa"/>
          </w:tcPr>
          <w:p w14:paraId="1F545B5D" w14:textId="77777777" w:rsidR="00823114" w:rsidRDefault="006A262A">
            <w:r>
              <w:t>Bord straatnaam</w:t>
            </w:r>
          </w:p>
        </w:tc>
        <w:tc>
          <w:tcPr>
            <w:tcW w:w="1296" w:type="dxa"/>
          </w:tcPr>
          <w:p w14:paraId="0241CC1E" w14:textId="77777777" w:rsidR="00823114" w:rsidRDefault="006A262A">
            <w:r>
              <w:t>INSERT</w:t>
            </w:r>
          </w:p>
        </w:tc>
        <w:tc>
          <w:tcPr>
            <w:tcW w:w="2592" w:type="dxa"/>
          </w:tcPr>
          <w:p w14:paraId="31403965" w14:textId="77777777" w:rsidR="00823114" w:rsidRDefault="006A262A">
            <w:r>
              <w:t>-</w:t>
            </w:r>
          </w:p>
        </w:tc>
      </w:tr>
      <w:tr w:rsidR="00823114" w14:paraId="46D8CAA7" w14:textId="77777777">
        <w:tc>
          <w:tcPr>
            <w:tcW w:w="2160" w:type="dxa"/>
          </w:tcPr>
          <w:p w14:paraId="37CB3BDE" w14:textId="77777777" w:rsidR="00823114" w:rsidRDefault="006A262A">
            <w:r>
              <w:t>Bord waarschuwingshek</w:t>
            </w:r>
          </w:p>
        </w:tc>
        <w:tc>
          <w:tcPr>
            <w:tcW w:w="2592" w:type="dxa"/>
          </w:tcPr>
          <w:p w14:paraId="0AC48300" w14:textId="77777777" w:rsidR="00823114" w:rsidRDefault="006A262A">
            <w:r>
              <w:t>Bord waarschuwingshek</w:t>
            </w:r>
          </w:p>
        </w:tc>
        <w:tc>
          <w:tcPr>
            <w:tcW w:w="1296" w:type="dxa"/>
          </w:tcPr>
          <w:p w14:paraId="2FE25830" w14:textId="77777777" w:rsidR="00823114" w:rsidRDefault="006A262A">
            <w:r>
              <w:t>INSERT</w:t>
            </w:r>
          </w:p>
        </w:tc>
        <w:tc>
          <w:tcPr>
            <w:tcW w:w="2592" w:type="dxa"/>
          </w:tcPr>
          <w:p w14:paraId="195E0454" w14:textId="77777777" w:rsidR="00823114" w:rsidRDefault="006A262A">
            <w:r>
              <w:t>-</w:t>
            </w:r>
          </w:p>
        </w:tc>
      </w:tr>
      <w:tr w:rsidR="00823114" w14:paraId="0BB36C37" w14:textId="77777777">
        <w:tc>
          <w:tcPr>
            <w:tcW w:w="2160" w:type="dxa"/>
          </w:tcPr>
          <w:p w14:paraId="05E35518" w14:textId="77777777" w:rsidR="00823114" w:rsidRDefault="006A262A">
            <w:r>
              <w:t>Drip</w:t>
            </w:r>
          </w:p>
        </w:tc>
        <w:tc>
          <w:tcPr>
            <w:tcW w:w="2592" w:type="dxa"/>
          </w:tcPr>
          <w:p w14:paraId="7D4426D2" w14:textId="77777777" w:rsidR="00823114" w:rsidRDefault="006A262A">
            <w:r>
              <w:t>Drip</w:t>
            </w:r>
          </w:p>
        </w:tc>
        <w:tc>
          <w:tcPr>
            <w:tcW w:w="1296" w:type="dxa"/>
          </w:tcPr>
          <w:p w14:paraId="3A9253D4" w14:textId="77777777" w:rsidR="00823114" w:rsidRDefault="006A262A">
            <w:r>
              <w:t>INSERT</w:t>
            </w:r>
          </w:p>
        </w:tc>
        <w:tc>
          <w:tcPr>
            <w:tcW w:w="2592" w:type="dxa"/>
          </w:tcPr>
          <w:p w14:paraId="1AA6CA81" w14:textId="77777777" w:rsidR="00823114" w:rsidRDefault="006A262A">
            <w:r>
              <w:t>-</w:t>
            </w:r>
          </w:p>
        </w:tc>
      </w:tr>
      <w:tr w:rsidR="00823114" w14:paraId="4138A7FD" w14:textId="77777777">
        <w:tc>
          <w:tcPr>
            <w:tcW w:w="2160" w:type="dxa"/>
          </w:tcPr>
          <w:p w14:paraId="7D4B3A0A" w14:textId="77777777" w:rsidR="00823114" w:rsidRDefault="006A262A">
            <w:r>
              <w:lastRenderedPageBreak/>
              <w:t>Informatiebord</w:t>
            </w:r>
          </w:p>
        </w:tc>
        <w:tc>
          <w:tcPr>
            <w:tcW w:w="2592" w:type="dxa"/>
          </w:tcPr>
          <w:p w14:paraId="49FE9D73" w14:textId="77777777" w:rsidR="00823114" w:rsidRDefault="006A262A">
            <w:r>
              <w:t>Informatiebord</w:t>
            </w:r>
          </w:p>
        </w:tc>
        <w:tc>
          <w:tcPr>
            <w:tcW w:w="1296" w:type="dxa"/>
          </w:tcPr>
          <w:p w14:paraId="47EB1C85" w14:textId="77777777" w:rsidR="00823114" w:rsidRDefault="006A262A">
            <w:r>
              <w:t>INSERT</w:t>
            </w:r>
          </w:p>
        </w:tc>
        <w:tc>
          <w:tcPr>
            <w:tcW w:w="2592" w:type="dxa"/>
          </w:tcPr>
          <w:p w14:paraId="21B1E8B2" w14:textId="77777777" w:rsidR="00823114" w:rsidRDefault="006A262A">
            <w:r>
              <w:t>-</w:t>
            </w:r>
          </w:p>
        </w:tc>
      </w:tr>
      <w:tr w:rsidR="00823114" w14:paraId="35F58885" w14:textId="77777777">
        <w:tc>
          <w:tcPr>
            <w:tcW w:w="2160" w:type="dxa"/>
          </w:tcPr>
          <w:p w14:paraId="35917F02" w14:textId="77777777" w:rsidR="00823114" w:rsidRDefault="006A262A">
            <w:r>
              <w:t>Onbekend</w:t>
            </w:r>
          </w:p>
        </w:tc>
        <w:tc>
          <w:tcPr>
            <w:tcW w:w="2592" w:type="dxa"/>
          </w:tcPr>
          <w:p w14:paraId="29C2515C" w14:textId="77777777" w:rsidR="00823114" w:rsidRDefault="006A262A">
            <w:r>
              <w:t>Onbekend</w:t>
            </w:r>
          </w:p>
        </w:tc>
        <w:tc>
          <w:tcPr>
            <w:tcW w:w="1296" w:type="dxa"/>
          </w:tcPr>
          <w:p w14:paraId="1EB803E6" w14:textId="77777777" w:rsidR="00823114" w:rsidRDefault="006A262A">
            <w:r>
              <w:t>INSERT</w:t>
            </w:r>
          </w:p>
        </w:tc>
        <w:tc>
          <w:tcPr>
            <w:tcW w:w="2592" w:type="dxa"/>
          </w:tcPr>
          <w:p w14:paraId="147A615A" w14:textId="77777777" w:rsidR="00823114" w:rsidRDefault="006A262A">
            <w:r>
              <w:t>-</w:t>
            </w:r>
          </w:p>
        </w:tc>
      </w:tr>
      <w:tr w:rsidR="00823114" w14:paraId="27769B76" w14:textId="77777777">
        <w:tc>
          <w:tcPr>
            <w:tcW w:w="2160" w:type="dxa"/>
          </w:tcPr>
          <w:p w14:paraId="27833374" w14:textId="77777777" w:rsidR="00823114" w:rsidRDefault="006A262A">
            <w:r>
              <w:t>Onderbord</w:t>
            </w:r>
          </w:p>
        </w:tc>
        <w:tc>
          <w:tcPr>
            <w:tcW w:w="2592" w:type="dxa"/>
          </w:tcPr>
          <w:p w14:paraId="6F59BA83" w14:textId="77777777" w:rsidR="00823114" w:rsidRDefault="006A262A">
            <w:r>
              <w:t>Onderbord</w:t>
            </w:r>
          </w:p>
        </w:tc>
        <w:tc>
          <w:tcPr>
            <w:tcW w:w="1296" w:type="dxa"/>
          </w:tcPr>
          <w:p w14:paraId="60551778" w14:textId="77777777" w:rsidR="00823114" w:rsidRDefault="006A262A">
            <w:r>
              <w:t>INSERT</w:t>
            </w:r>
          </w:p>
        </w:tc>
        <w:tc>
          <w:tcPr>
            <w:tcW w:w="2592" w:type="dxa"/>
          </w:tcPr>
          <w:p w14:paraId="3B723561" w14:textId="77777777" w:rsidR="00823114" w:rsidRDefault="006A262A">
            <w:r>
              <w:t>-</w:t>
            </w:r>
          </w:p>
        </w:tc>
      </w:tr>
      <w:tr w:rsidR="00823114" w14:paraId="1A587D48" w14:textId="77777777">
        <w:tc>
          <w:tcPr>
            <w:tcW w:w="2160" w:type="dxa"/>
          </w:tcPr>
          <w:p w14:paraId="0C36D3D0" w14:textId="77777777" w:rsidR="00823114" w:rsidRDefault="006A262A">
            <w:r>
              <w:t>RVV Verkeersbord</w:t>
            </w:r>
          </w:p>
        </w:tc>
        <w:tc>
          <w:tcPr>
            <w:tcW w:w="2592" w:type="dxa"/>
          </w:tcPr>
          <w:p w14:paraId="2E689327" w14:textId="77777777" w:rsidR="00823114" w:rsidRDefault="006A262A">
            <w:r>
              <w:t>RVV Verkeersbord</w:t>
            </w:r>
          </w:p>
        </w:tc>
        <w:tc>
          <w:tcPr>
            <w:tcW w:w="1296" w:type="dxa"/>
          </w:tcPr>
          <w:p w14:paraId="7CE208AB" w14:textId="77777777" w:rsidR="00823114" w:rsidRDefault="006A262A">
            <w:r>
              <w:t>INSERT</w:t>
            </w:r>
          </w:p>
        </w:tc>
        <w:tc>
          <w:tcPr>
            <w:tcW w:w="2592" w:type="dxa"/>
          </w:tcPr>
          <w:p w14:paraId="06738F98" w14:textId="77777777" w:rsidR="00823114" w:rsidRDefault="006A262A">
            <w:r>
              <w:t>-</w:t>
            </w:r>
          </w:p>
        </w:tc>
      </w:tr>
      <w:tr w:rsidR="00823114" w14:paraId="45DA9755" w14:textId="77777777">
        <w:tc>
          <w:tcPr>
            <w:tcW w:w="2160" w:type="dxa"/>
          </w:tcPr>
          <w:p w14:paraId="4FCAFC6F" w14:textId="77777777" w:rsidR="00823114" w:rsidRDefault="006A262A">
            <w:r>
              <w:t>Thematische bewegwijzering</w:t>
            </w:r>
          </w:p>
        </w:tc>
        <w:tc>
          <w:tcPr>
            <w:tcW w:w="2592" w:type="dxa"/>
          </w:tcPr>
          <w:p w14:paraId="394320E4" w14:textId="77777777" w:rsidR="00823114" w:rsidRDefault="006A262A">
            <w:r>
              <w:t>Thematische bewegwijzering</w:t>
            </w:r>
          </w:p>
        </w:tc>
        <w:tc>
          <w:tcPr>
            <w:tcW w:w="1296" w:type="dxa"/>
          </w:tcPr>
          <w:p w14:paraId="5F519A40" w14:textId="77777777" w:rsidR="00823114" w:rsidRDefault="006A262A">
            <w:r>
              <w:t>INSERT</w:t>
            </w:r>
          </w:p>
        </w:tc>
        <w:tc>
          <w:tcPr>
            <w:tcW w:w="2592" w:type="dxa"/>
          </w:tcPr>
          <w:p w14:paraId="589777C5" w14:textId="77777777" w:rsidR="00823114" w:rsidRDefault="006A262A">
            <w:r>
              <w:t>-</w:t>
            </w:r>
          </w:p>
        </w:tc>
      </w:tr>
      <w:tr w:rsidR="00823114" w14:paraId="5470901F" w14:textId="77777777">
        <w:tc>
          <w:tcPr>
            <w:tcW w:w="2160" w:type="dxa"/>
          </w:tcPr>
          <w:p w14:paraId="6DEC7EC1" w14:textId="77777777" w:rsidR="00823114" w:rsidRDefault="006A262A">
            <w:r>
              <w:t>U-bord</w:t>
            </w:r>
          </w:p>
        </w:tc>
        <w:tc>
          <w:tcPr>
            <w:tcW w:w="2592" w:type="dxa"/>
          </w:tcPr>
          <w:p w14:paraId="24C79B04" w14:textId="77777777" w:rsidR="00823114" w:rsidRDefault="006A262A">
            <w:r>
              <w:t>Uitwijk-bord</w:t>
            </w:r>
          </w:p>
        </w:tc>
        <w:tc>
          <w:tcPr>
            <w:tcW w:w="1296" w:type="dxa"/>
          </w:tcPr>
          <w:p w14:paraId="1892A752" w14:textId="77777777" w:rsidR="00823114" w:rsidRDefault="006A262A">
            <w:r>
              <w:t>INSERT</w:t>
            </w:r>
          </w:p>
        </w:tc>
        <w:tc>
          <w:tcPr>
            <w:tcW w:w="2592" w:type="dxa"/>
          </w:tcPr>
          <w:p w14:paraId="4D29B77A" w14:textId="77777777" w:rsidR="00823114" w:rsidRDefault="006A262A">
            <w:r>
              <w:t>-</w:t>
            </w:r>
          </w:p>
        </w:tc>
      </w:tr>
      <w:tr w:rsidR="00823114" w14:paraId="30AA8022" w14:textId="77777777">
        <w:tc>
          <w:tcPr>
            <w:tcW w:w="2160" w:type="dxa"/>
          </w:tcPr>
          <w:p w14:paraId="7D55D611" w14:textId="77777777" w:rsidR="00823114" w:rsidRDefault="006A262A">
            <w:r>
              <w:t>Verklikkerbord</w:t>
            </w:r>
          </w:p>
        </w:tc>
        <w:tc>
          <w:tcPr>
            <w:tcW w:w="2592" w:type="dxa"/>
          </w:tcPr>
          <w:p w14:paraId="61023E17" w14:textId="77777777" w:rsidR="00823114" w:rsidRDefault="006A262A">
            <w:r>
              <w:t>Verklikkerbord</w:t>
            </w:r>
          </w:p>
        </w:tc>
        <w:tc>
          <w:tcPr>
            <w:tcW w:w="1296" w:type="dxa"/>
          </w:tcPr>
          <w:p w14:paraId="2E14D232" w14:textId="77777777" w:rsidR="00823114" w:rsidRDefault="006A262A">
            <w:r>
              <w:t>INSERT</w:t>
            </w:r>
          </w:p>
        </w:tc>
        <w:tc>
          <w:tcPr>
            <w:tcW w:w="2592" w:type="dxa"/>
          </w:tcPr>
          <w:p w14:paraId="6FD099D5" w14:textId="77777777" w:rsidR="00823114" w:rsidRDefault="006A262A">
            <w:r>
              <w:t>-</w:t>
            </w:r>
          </w:p>
        </w:tc>
      </w:tr>
      <w:tr w:rsidR="00823114" w14:paraId="3023B0E1" w14:textId="77777777">
        <w:tc>
          <w:tcPr>
            <w:tcW w:w="2160" w:type="dxa"/>
          </w:tcPr>
          <w:p w14:paraId="180266A8" w14:textId="77777777" w:rsidR="00823114" w:rsidRDefault="006A262A">
            <w:r>
              <w:t>Wegwijzer met kabel (1P)</w:t>
            </w:r>
          </w:p>
        </w:tc>
        <w:tc>
          <w:tcPr>
            <w:tcW w:w="2592" w:type="dxa"/>
          </w:tcPr>
          <w:p w14:paraId="2F28E764" w14:textId="77777777" w:rsidR="00823114" w:rsidRDefault="006A262A">
            <w:r>
              <w:t>Wegwijzer met kabel (1P)</w:t>
            </w:r>
          </w:p>
        </w:tc>
        <w:tc>
          <w:tcPr>
            <w:tcW w:w="1296" w:type="dxa"/>
          </w:tcPr>
          <w:p w14:paraId="4F41AF2F" w14:textId="77777777" w:rsidR="00823114" w:rsidRDefault="006A262A">
            <w:r>
              <w:t>INSERT</w:t>
            </w:r>
          </w:p>
        </w:tc>
        <w:tc>
          <w:tcPr>
            <w:tcW w:w="2592" w:type="dxa"/>
          </w:tcPr>
          <w:p w14:paraId="25EA7F55" w14:textId="77777777" w:rsidR="00823114" w:rsidRDefault="006A262A">
            <w:r>
              <w:t>-</w:t>
            </w:r>
          </w:p>
        </w:tc>
      </w:tr>
      <w:tr w:rsidR="00823114" w14:paraId="3EBF2D64" w14:textId="77777777">
        <w:tc>
          <w:tcPr>
            <w:tcW w:w="2160" w:type="dxa"/>
          </w:tcPr>
          <w:p w14:paraId="644568C6" w14:textId="77777777" w:rsidR="00823114" w:rsidRDefault="006A262A">
            <w:r>
              <w:t>Wegwijzer op portaal (1P)</w:t>
            </w:r>
          </w:p>
        </w:tc>
        <w:tc>
          <w:tcPr>
            <w:tcW w:w="2592" w:type="dxa"/>
          </w:tcPr>
          <w:p w14:paraId="55D1673E" w14:textId="77777777" w:rsidR="00823114" w:rsidRDefault="006A262A">
            <w:r>
              <w:t>Wegwijzer op portaal (1P)</w:t>
            </w:r>
          </w:p>
        </w:tc>
        <w:tc>
          <w:tcPr>
            <w:tcW w:w="1296" w:type="dxa"/>
          </w:tcPr>
          <w:p w14:paraId="5D72A444" w14:textId="77777777" w:rsidR="00823114" w:rsidRDefault="006A262A">
            <w:r>
              <w:t>INSERT</w:t>
            </w:r>
          </w:p>
        </w:tc>
        <w:tc>
          <w:tcPr>
            <w:tcW w:w="2592" w:type="dxa"/>
          </w:tcPr>
          <w:p w14:paraId="1214B061" w14:textId="77777777" w:rsidR="00823114" w:rsidRDefault="006A262A">
            <w:r>
              <w:t>-</w:t>
            </w:r>
          </w:p>
        </w:tc>
      </w:tr>
      <w:tr w:rsidR="00823114" w14:paraId="40291895" w14:textId="77777777">
        <w:tc>
          <w:tcPr>
            <w:tcW w:w="2160" w:type="dxa"/>
          </w:tcPr>
          <w:p w14:paraId="473D18FD" w14:textId="77777777" w:rsidR="00823114" w:rsidRDefault="006A262A">
            <w:r>
              <w:t>Wegwijzer zonder kabel (1P)</w:t>
            </w:r>
          </w:p>
        </w:tc>
        <w:tc>
          <w:tcPr>
            <w:tcW w:w="2592" w:type="dxa"/>
          </w:tcPr>
          <w:p w14:paraId="0DF47C94" w14:textId="77777777" w:rsidR="00823114" w:rsidRDefault="006A262A">
            <w:r>
              <w:t>Wegwijzer zonder kabel (1P)</w:t>
            </w:r>
          </w:p>
        </w:tc>
        <w:tc>
          <w:tcPr>
            <w:tcW w:w="1296" w:type="dxa"/>
          </w:tcPr>
          <w:p w14:paraId="775BE4FF" w14:textId="77777777" w:rsidR="00823114" w:rsidRDefault="006A262A">
            <w:r>
              <w:t>INSERT</w:t>
            </w:r>
          </w:p>
        </w:tc>
        <w:tc>
          <w:tcPr>
            <w:tcW w:w="2592" w:type="dxa"/>
          </w:tcPr>
          <w:p w14:paraId="1B6D036C" w14:textId="77777777" w:rsidR="00823114" w:rsidRDefault="006A262A">
            <w:r>
              <w:t>-</w:t>
            </w:r>
          </w:p>
        </w:tc>
      </w:tr>
      <w:tr w:rsidR="00823114" w14:paraId="4EF477F3" w14:textId="77777777">
        <w:tc>
          <w:tcPr>
            <w:tcW w:w="2160" w:type="dxa"/>
          </w:tcPr>
          <w:p w14:paraId="03A0D783" w14:textId="77777777" w:rsidR="00823114" w:rsidRDefault="006A262A">
            <w:r>
              <w:t>route verwijsbord</w:t>
            </w:r>
          </w:p>
        </w:tc>
        <w:tc>
          <w:tcPr>
            <w:tcW w:w="2592" w:type="dxa"/>
          </w:tcPr>
          <w:p w14:paraId="4C7865BA" w14:textId="77777777" w:rsidR="00823114" w:rsidRDefault="006A262A">
            <w:r>
              <w:t>route verwijsbord</w:t>
            </w:r>
          </w:p>
        </w:tc>
        <w:tc>
          <w:tcPr>
            <w:tcW w:w="1296" w:type="dxa"/>
          </w:tcPr>
          <w:p w14:paraId="41E35FB2" w14:textId="77777777" w:rsidR="00823114" w:rsidRDefault="006A262A">
            <w:r>
              <w:t>INSERT</w:t>
            </w:r>
          </w:p>
        </w:tc>
        <w:tc>
          <w:tcPr>
            <w:tcW w:w="2592" w:type="dxa"/>
          </w:tcPr>
          <w:p w14:paraId="4ADB024F" w14:textId="77777777" w:rsidR="00823114" w:rsidRDefault="006A262A">
            <w:r>
              <w:t>-</w:t>
            </w:r>
          </w:p>
        </w:tc>
      </w:tr>
    </w:tbl>
    <w:p w14:paraId="13AA8AA9" w14:textId="77777777" w:rsidR="00823114" w:rsidRDefault="006A262A">
      <w:pPr>
        <w:pStyle w:val="Geenafstand"/>
      </w:pPr>
      <w:r>
        <w:t xml:space="preserve"> </w:t>
      </w:r>
    </w:p>
    <w:p w14:paraId="37F954C6" w14:textId="71E77511" w:rsidR="006A262A" w:rsidRDefault="006A262A" w:rsidP="006A262A">
      <w:pPr>
        <w:pStyle w:val="Kop3"/>
      </w:pPr>
      <w:r>
        <w:t>typeSpecBTD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74C834B" w14:textId="77777777" w:rsidTr="006A262A">
        <w:tc>
          <w:tcPr>
            <w:tcW w:w="2160" w:type="dxa"/>
          </w:tcPr>
          <w:p w14:paraId="7335FBC1" w14:textId="77777777" w:rsidR="006A262A" w:rsidRDefault="006A262A" w:rsidP="006A262A">
            <w:pPr>
              <w:jc w:val="center"/>
            </w:pPr>
            <w:r>
              <w:rPr>
                <w:b/>
              </w:rPr>
              <w:t>Code</w:t>
            </w:r>
          </w:p>
        </w:tc>
        <w:tc>
          <w:tcPr>
            <w:tcW w:w="2592" w:type="dxa"/>
          </w:tcPr>
          <w:p w14:paraId="7908146B" w14:textId="77777777" w:rsidR="006A262A" w:rsidRDefault="006A262A" w:rsidP="006A262A">
            <w:pPr>
              <w:jc w:val="center"/>
            </w:pPr>
            <w:r>
              <w:rPr>
                <w:b/>
              </w:rPr>
              <w:t>Beschrijving</w:t>
            </w:r>
          </w:p>
        </w:tc>
        <w:tc>
          <w:tcPr>
            <w:tcW w:w="1296" w:type="dxa"/>
          </w:tcPr>
          <w:p w14:paraId="46045012" w14:textId="77777777" w:rsidR="006A262A" w:rsidRDefault="006A262A" w:rsidP="006A262A">
            <w:pPr>
              <w:jc w:val="center"/>
            </w:pPr>
            <w:r>
              <w:rPr>
                <w:b/>
              </w:rPr>
              <w:t>Wijziging</w:t>
            </w:r>
          </w:p>
        </w:tc>
        <w:tc>
          <w:tcPr>
            <w:tcW w:w="2592" w:type="dxa"/>
          </w:tcPr>
          <w:p w14:paraId="2E809E7A" w14:textId="77777777" w:rsidR="006A262A" w:rsidRDefault="006A262A" w:rsidP="006A262A">
            <w:pPr>
              <w:jc w:val="center"/>
            </w:pPr>
            <w:r>
              <w:rPr>
                <w:b/>
              </w:rPr>
              <w:t>Reden</w:t>
            </w:r>
          </w:p>
        </w:tc>
      </w:tr>
      <w:tr w:rsidR="006A262A" w14:paraId="361B220B" w14:textId="77777777" w:rsidTr="006A262A">
        <w:tc>
          <w:tcPr>
            <w:tcW w:w="2160" w:type="dxa"/>
          </w:tcPr>
          <w:p w14:paraId="6D5586F8" w14:textId="77777777" w:rsidR="006A262A" w:rsidRDefault="006A262A" w:rsidP="006A262A">
            <w:r>
              <w:t>BTD:boomteelt</w:t>
            </w:r>
          </w:p>
        </w:tc>
        <w:tc>
          <w:tcPr>
            <w:tcW w:w="2592" w:type="dxa"/>
          </w:tcPr>
          <w:p w14:paraId="0527D72D" w14:textId="77777777" w:rsidR="006A262A" w:rsidRDefault="006A262A" w:rsidP="006A262A">
            <w:r>
              <w:t>BTD: boomteelt</w:t>
            </w:r>
          </w:p>
        </w:tc>
        <w:tc>
          <w:tcPr>
            <w:tcW w:w="1296" w:type="dxa"/>
          </w:tcPr>
          <w:p w14:paraId="64768F38" w14:textId="77777777" w:rsidR="006A262A" w:rsidRDefault="006A262A" w:rsidP="006A262A">
            <w:r>
              <w:t>DELETE</w:t>
            </w:r>
          </w:p>
        </w:tc>
        <w:tc>
          <w:tcPr>
            <w:tcW w:w="2592" w:type="dxa"/>
          </w:tcPr>
          <w:p w14:paraId="33614830" w14:textId="77777777" w:rsidR="006A262A" w:rsidRDefault="006A262A" w:rsidP="006A262A">
            <w:r>
              <w:t>Domein waarde niet meer nodig</w:t>
            </w:r>
          </w:p>
        </w:tc>
      </w:tr>
      <w:tr w:rsidR="006A262A" w14:paraId="439A34FF" w14:textId="77777777" w:rsidTr="006A262A">
        <w:tc>
          <w:tcPr>
            <w:tcW w:w="2160" w:type="dxa"/>
          </w:tcPr>
          <w:p w14:paraId="49F5DA36" w14:textId="77777777" w:rsidR="006A262A" w:rsidRDefault="006A262A" w:rsidP="006A262A">
            <w:r>
              <w:t>BTD:bouwland</w:t>
            </w:r>
          </w:p>
        </w:tc>
        <w:tc>
          <w:tcPr>
            <w:tcW w:w="2592" w:type="dxa"/>
          </w:tcPr>
          <w:p w14:paraId="77C117C4" w14:textId="77777777" w:rsidR="006A262A" w:rsidRDefault="006A262A" w:rsidP="006A262A">
            <w:r>
              <w:t>BTD: bouwland</w:t>
            </w:r>
          </w:p>
        </w:tc>
        <w:tc>
          <w:tcPr>
            <w:tcW w:w="1296" w:type="dxa"/>
          </w:tcPr>
          <w:p w14:paraId="45B9A55A" w14:textId="77777777" w:rsidR="006A262A" w:rsidRDefault="006A262A" w:rsidP="006A262A">
            <w:r>
              <w:t>DELETE</w:t>
            </w:r>
          </w:p>
        </w:tc>
        <w:tc>
          <w:tcPr>
            <w:tcW w:w="2592" w:type="dxa"/>
          </w:tcPr>
          <w:p w14:paraId="7E093DF1" w14:textId="77777777" w:rsidR="006A262A" w:rsidRDefault="006A262A" w:rsidP="006A262A">
            <w:r>
              <w:t>Domein waarde niet meer nodig</w:t>
            </w:r>
          </w:p>
        </w:tc>
      </w:tr>
      <w:tr w:rsidR="006A262A" w14:paraId="5DE8EF97" w14:textId="77777777" w:rsidTr="006A262A">
        <w:tc>
          <w:tcPr>
            <w:tcW w:w="2160" w:type="dxa"/>
          </w:tcPr>
          <w:p w14:paraId="0DEFEA97" w14:textId="77777777" w:rsidR="006A262A" w:rsidRDefault="006A262A" w:rsidP="006A262A">
            <w:r>
              <w:t>BTD:fruitteelt</w:t>
            </w:r>
          </w:p>
        </w:tc>
        <w:tc>
          <w:tcPr>
            <w:tcW w:w="2592" w:type="dxa"/>
          </w:tcPr>
          <w:p w14:paraId="48074F10" w14:textId="77777777" w:rsidR="006A262A" w:rsidRDefault="006A262A" w:rsidP="006A262A">
            <w:r>
              <w:t>BTD: fruitteelt</w:t>
            </w:r>
          </w:p>
        </w:tc>
        <w:tc>
          <w:tcPr>
            <w:tcW w:w="1296" w:type="dxa"/>
          </w:tcPr>
          <w:p w14:paraId="5B70F918" w14:textId="77777777" w:rsidR="006A262A" w:rsidRDefault="006A262A" w:rsidP="006A262A">
            <w:r>
              <w:t>DELETE</w:t>
            </w:r>
          </w:p>
        </w:tc>
        <w:tc>
          <w:tcPr>
            <w:tcW w:w="2592" w:type="dxa"/>
          </w:tcPr>
          <w:p w14:paraId="1810F738" w14:textId="77777777" w:rsidR="006A262A" w:rsidRDefault="006A262A" w:rsidP="006A262A">
            <w:r>
              <w:t>Domein waarde niet meer nodig</w:t>
            </w:r>
          </w:p>
        </w:tc>
      </w:tr>
      <w:tr w:rsidR="006A262A" w14:paraId="7ED9B57D" w14:textId="77777777" w:rsidTr="006A262A">
        <w:tc>
          <w:tcPr>
            <w:tcW w:w="2160" w:type="dxa"/>
          </w:tcPr>
          <w:p w14:paraId="4C3C624D" w14:textId="77777777" w:rsidR="006A262A" w:rsidRDefault="006A262A" w:rsidP="006A262A">
            <w:r>
              <w:t>BTD:grasland agrarisch</w:t>
            </w:r>
          </w:p>
        </w:tc>
        <w:tc>
          <w:tcPr>
            <w:tcW w:w="2592" w:type="dxa"/>
          </w:tcPr>
          <w:p w14:paraId="4393F3C5" w14:textId="77777777" w:rsidR="006A262A" w:rsidRDefault="006A262A" w:rsidP="006A262A">
            <w:r>
              <w:t>BTD: grasland agrarisch</w:t>
            </w:r>
          </w:p>
        </w:tc>
        <w:tc>
          <w:tcPr>
            <w:tcW w:w="1296" w:type="dxa"/>
          </w:tcPr>
          <w:p w14:paraId="1DFBB791" w14:textId="77777777" w:rsidR="006A262A" w:rsidRDefault="006A262A" w:rsidP="006A262A">
            <w:r>
              <w:t>DELETE</w:t>
            </w:r>
          </w:p>
        </w:tc>
        <w:tc>
          <w:tcPr>
            <w:tcW w:w="2592" w:type="dxa"/>
          </w:tcPr>
          <w:p w14:paraId="5CBDF7D6" w14:textId="77777777" w:rsidR="006A262A" w:rsidRDefault="006A262A" w:rsidP="006A262A">
            <w:r>
              <w:t>Domein waarde niet meer nodig</w:t>
            </w:r>
          </w:p>
        </w:tc>
      </w:tr>
      <w:tr w:rsidR="006A262A" w14:paraId="7DFA27AD" w14:textId="77777777" w:rsidTr="006A262A">
        <w:tc>
          <w:tcPr>
            <w:tcW w:w="2160" w:type="dxa"/>
          </w:tcPr>
          <w:p w14:paraId="01147A12" w14:textId="77777777" w:rsidR="006A262A" w:rsidRDefault="006A262A" w:rsidP="006A262A">
            <w:r>
              <w:t>BTD:houtwal</w:t>
            </w:r>
          </w:p>
        </w:tc>
        <w:tc>
          <w:tcPr>
            <w:tcW w:w="2592" w:type="dxa"/>
          </w:tcPr>
          <w:p w14:paraId="099BA92F" w14:textId="77777777" w:rsidR="006A262A" w:rsidRDefault="006A262A" w:rsidP="006A262A">
            <w:r>
              <w:t>BTD: houtwal</w:t>
            </w:r>
          </w:p>
        </w:tc>
        <w:tc>
          <w:tcPr>
            <w:tcW w:w="1296" w:type="dxa"/>
          </w:tcPr>
          <w:p w14:paraId="33B61CBC" w14:textId="77777777" w:rsidR="006A262A" w:rsidRDefault="006A262A" w:rsidP="006A262A">
            <w:r>
              <w:t>DELETE</w:t>
            </w:r>
          </w:p>
        </w:tc>
        <w:tc>
          <w:tcPr>
            <w:tcW w:w="2592" w:type="dxa"/>
          </w:tcPr>
          <w:p w14:paraId="6C79212A" w14:textId="77777777" w:rsidR="006A262A" w:rsidRDefault="006A262A" w:rsidP="006A262A">
            <w:r>
              <w:t>Domein waarde niet meer nodig</w:t>
            </w:r>
          </w:p>
        </w:tc>
      </w:tr>
      <w:tr w:rsidR="006A262A" w14:paraId="4F0FC2A6" w14:textId="77777777" w:rsidTr="006A262A">
        <w:tc>
          <w:tcPr>
            <w:tcW w:w="2160" w:type="dxa"/>
          </w:tcPr>
          <w:p w14:paraId="00D11129" w14:textId="77777777" w:rsidR="006A262A" w:rsidRDefault="006A262A" w:rsidP="006A262A">
            <w:r>
              <w:t>BTD:kwelder</w:t>
            </w:r>
          </w:p>
        </w:tc>
        <w:tc>
          <w:tcPr>
            <w:tcW w:w="2592" w:type="dxa"/>
          </w:tcPr>
          <w:p w14:paraId="6F8C085D" w14:textId="77777777" w:rsidR="006A262A" w:rsidRDefault="006A262A" w:rsidP="006A262A">
            <w:r>
              <w:t>BTD: kwelder</w:t>
            </w:r>
          </w:p>
        </w:tc>
        <w:tc>
          <w:tcPr>
            <w:tcW w:w="1296" w:type="dxa"/>
          </w:tcPr>
          <w:p w14:paraId="6A29DA02" w14:textId="77777777" w:rsidR="006A262A" w:rsidRDefault="006A262A" w:rsidP="006A262A">
            <w:r>
              <w:t>DELETE</w:t>
            </w:r>
          </w:p>
        </w:tc>
        <w:tc>
          <w:tcPr>
            <w:tcW w:w="2592" w:type="dxa"/>
          </w:tcPr>
          <w:p w14:paraId="629D7EA1" w14:textId="77777777" w:rsidR="006A262A" w:rsidRDefault="006A262A" w:rsidP="006A262A">
            <w:r>
              <w:t>Domein waarde niet meer nodig</w:t>
            </w:r>
          </w:p>
        </w:tc>
      </w:tr>
      <w:tr w:rsidR="006A262A" w14:paraId="71A8CCDE" w14:textId="77777777" w:rsidTr="006A262A">
        <w:tc>
          <w:tcPr>
            <w:tcW w:w="2160" w:type="dxa"/>
          </w:tcPr>
          <w:p w14:paraId="2AAB442E" w14:textId="77777777" w:rsidR="006A262A" w:rsidRDefault="006A262A" w:rsidP="006A262A">
            <w:r>
              <w:t>BTD:moeras</w:t>
            </w:r>
          </w:p>
        </w:tc>
        <w:tc>
          <w:tcPr>
            <w:tcW w:w="2592" w:type="dxa"/>
          </w:tcPr>
          <w:p w14:paraId="07636571" w14:textId="77777777" w:rsidR="006A262A" w:rsidRDefault="006A262A" w:rsidP="006A262A">
            <w:r>
              <w:t>BTD: moeras</w:t>
            </w:r>
          </w:p>
        </w:tc>
        <w:tc>
          <w:tcPr>
            <w:tcW w:w="1296" w:type="dxa"/>
          </w:tcPr>
          <w:p w14:paraId="0B375388" w14:textId="77777777" w:rsidR="006A262A" w:rsidRDefault="006A262A" w:rsidP="006A262A">
            <w:r>
              <w:t>DELETE</w:t>
            </w:r>
          </w:p>
        </w:tc>
        <w:tc>
          <w:tcPr>
            <w:tcW w:w="2592" w:type="dxa"/>
          </w:tcPr>
          <w:p w14:paraId="648C33B7" w14:textId="77777777" w:rsidR="006A262A" w:rsidRDefault="006A262A" w:rsidP="006A262A">
            <w:r>
              <w:t>Domein waarde niet meer nodig</w:t>
            </w:r>
          </w:p>
        </w:tc>
      </w:tr>
      <w:tr w:rsidR="006A262A" w14:paraId="29071A86" w14:textId="77777777" w:rsidTr="006A262A">
        <w:tc>
          <w:tcPr>
            <w:tcW w:w="2160" w:type="dxa"/>
          </w:tcPr>
          <w:p w14:paraId="73C8553C" w14:textId="77777777" w:rsidR="006A262A" w:rsidRDefault="006A262A" w:rsidP="006A262A">
            <w:r>
              <w:t>BTD:transitie</w:t>
            </w:r>
          </w:p>
        </w:tc>
        <w:tc>
          <w:tcPr>
            <w:tcW w:w="2592" w:type="dxa"/>
          </w:tcPr>
          <w:p w14:paraId="677AD0E9" w14:textId="77777777" w:rsidR="006A262A" w:rsidRDefault="006A262A" w:rsidP="006A262A">
            <w:r>
              <w:t>BTD: transitie</w:t>
            </w:r>
          </w:p>
        </w:tc>
        <w:tc>
          <w:tcPr>
            <w:tcW w:w="1296" w:type="dxa"/>
          </w:tcPr>
          <w:p w14:paraId="6DAD6D0F" w14:textId="77777777" w:rsidR="006A262A" w:rsidRDefault="006A262A" w:rsidP="006A262A">
            <w:r>
              <w:t>DELETE</w:t>
            </w:r>
          </w:p>
        </w:tc>
        <w:tc>
          <w:tcPr>
            <w:tcW w:w="2592" w:type="dxa"/>
          </w:tcPr>
          <w:p w14:paraId="313DC04D" w14:textId="77777777" w:rsidR="006A262A" w:rsidRDefault="006A262A" w:rsidP="006A262A">
            <w:r>
              <w:t>Domein waarde niet meer nodig</w:t>
            </w:r>
          </w:p>
        </w:tc>
      </w:tr>
      <w:tr w:rsidR="006A262A" w14:paraId="2D1C742C" w14:textId="77777777" w:rsidTr="006A262A">
        <w:tc>
          <w:tcPr>
            <w:tcW w:w="2160" w:type="dxa"/>
          </w:tcPr>
          <w:p w14:paraId="10914446" w14:textId="77777777" w:rsidR="006A262A" w:rsidRDefault="006A262A" w:rsidP="006A262A">
            <w:r>
              <w:t>boomteelt</w:t>
            </w:r>
          </w:p>
        </w:tc>
        <w:tc>
          <w:tcPr>
            <w:tcW w:w="2592" w:type="dxa"/>
          </w:tcPr>
          <w:p w14:paraId="2FF4F0BF" w14:textId="77777777" w:rsidR="006A262A" w:rsidRDefault="006A262A" w:rsidP="006A262A">
            <w:r>
              <w:t>boomteelt</w:t>
            </w:r>
          </w:p>
        </w:tc>
        <w:tc>
          <w:tcPr>
            <w:tcW w:w="1296" w:type="dxa"/>
          </w:tcPr>
          <w:p w14:paraId="62C49585" w14:textId="77777777" w:rsidR="006A262A" w:rsidRDefault="006A262A" w:rsidP="006A262A">
            <w:r>
              <w:t>INSERT</w:t>
            </w:r>
          </w:p>
        </w:tc>
        <w:tc>
          <w:tcPr>
            <w:tcW w:w="2592" w:type="dxa"/>
          </w:tcPr>
          <w:p w14:paraId="2AA8E9C2" w14:textId="77777777" w:rsidR="006A262A" w:rsidRDefault="006A262A" w:rsidP="006A262A">
            <w:r>
              <w:t>-</w:t>
            </w:r>
          </w:p>
        </w:tc>
      </w:tr>
      <w:tr w:rsidR="006A262A" w14:paraId="6E304E63" w14:textId="77777777" w:rsidTr="006A262A">
        <w:tc>
          <w:tcPr>
            <w:tcW w:w="2160" w:type="dxa"/>
          </w:tcPr>
          <w:p w14:paraId="37A17468" w14:textId="77777777" w:rsidR="006A262A" w:rsidRDefault="006A262A" w:rsidP="006A262A">
            <w:r>
              <w:t>bouwland</w:t>
            </w:r>
          </w:p>
        </w:tc>
        <w:tc>
          <w:tcPr>
            <w:tcW w:w="2592" w:type="dxa"/>
          </w:tcPr>
          <w:p w14:paraId="47FB8B01" w14:textId="77777777" w:rsidR="006A262A" w:rsidRDefault="006A262A" w:rsidP="006A262A">
            <w:r>
              <w:t>bouwland</w:t>
            </w:r>
          </w:p>
        </w:tc>
        <w:tc>
          <w:tcPr>
            <w:tcW w:w="1296" w:type="dxa"/>
          </w:tcPr>
          <w:p w14:paraId="18107B4F" w14:textId="77777777" w:rsidR="006A262A" w:rsidRDefault="006A262A" w:rsidP="006A262A">
            <w:r>
              <w:t>INSERT</w:t>
            </w:r>
          </w:p>
        </w:tc>
        <w:tc>
          <w:tcPr>
            <w:tcW w:w="2592" w:type="dxa"/>
          </w:tcPr>
          <w:p w14:paraId="4B574649" w14:textId="77777777" w:rsidR="006A262A" w:rsidRDefault="006A262A" w:rsidP="006A262A">
            <w:r>
              <w:t>-</w:t>
            </w:r>
          </w:p>
        </w:tc>
      </w:tr>
      <w:tr w:rsidR="006A262A" w14:paraId="1962486A" w14:textId="77777777" w:rsidTr="006A262A">
        <w:tc>
          <w:tcPr>
            <w:tcW w:w="2160" w:type="dxa"/>
          </w:tcPr>
          <w:p w14:paraId="4E3C0D12" w14:textId="77777777" w:rsidR="006A262A" w:rsidRDefault="006A262A" w:rsidP="006A262A">
            <w:r>
              <w:t>fruitteelt</w:t>
            </w:r>
          </w:p>
        </w:tc>
        <w:tc>
          <w:tcPr>
            <w:tcW w:w="2592" w:type="dxa"/>
          </w:tcPr>
          <w:p w14:paraId="70CE54F6" w14:textId="77777777" w:rsidR="006A262A" w:rsidRDefault="006A262A" w:rsidP="006A262A">
            <w:r>
              <w:t>fruitteelt</w:t>
            </w:r>
          </w:p>
        </w:tc>
        <w:tc>
          <w:tcPr>
            <w:tcW w:w="1296" w:type="dxa"/>
          </w:tcPr>
          <w:p w14:paraId="369E5103" w14:textId="77777777" w:rsidR="006A262A" w:rsidRDefault="006A262A" w:rsidP="006A262A">
            <w:r>
              <w:t>INSERT</w:t>
            </w:r>
          </w:p>
        </w:tc>
        <w:tc>
          <w:tcPr>
            <w:tcW w:w="2592" w:type="dxa"/>
          </w:tcPr>
          <w:p w14:paraId="7296AC70" w14:textId="77777777" w:rsidR="006A262A" w:rsidRDefault="006A262A" w:rsidP="006A262A">
            <w:r>
              <w:t>-</w:t>
            </w:r>
          </w:p>
        </w:tc>
      </w:tr>
      <w:tr w:rsidR="006A262A" w14:paraId="16ED236D" w14:textId="77777777" w:rsidTr="006A262A">
        <w:tc>
          <w:tcPr>
            <w:tcW w:w="2160" w:type="dxa"/>
          </w:tcPr>
          <w:p w14:paraId="6A80CA92" w14:textId="77777777" w:rsidR="006A262A" w:rsidRDefault="006A262A" w:rsidP="006A262A">
            <w:r>
              <w:t>grasland agrarisch</w:t>
            </w:r>
          </w:p>
        </w:tc>
        <w:tc>
          <w:tcPr>
            <w:tcW w:w="2592" w:type="dxa"/>
          </w:tcPr>
          <w:p w14:paraId="69E8287D" w14:textId="77777777" w:rsidR="006A262A" w:rsidRDefault="006A262A" w:rsidP="006A262A">
            <w:r>
              <w:t>grasland agrarisch</w:t>
            </w:r>
          </w:p>
        </w:tc>
        <w:tc>
          <w:tcPr>
            <w:tcW w:w="1296" w:type="dxa"/>
          </w:tcPr>
          <w:p w14:paraId="0A66415E" w14:textId="77777777" w:rsidR="006A262A" w:rsidRDefault="006A262A" w:rsidP="006A262A">
            <w:r>
              <w:t>INSERT</w:t>
            </w:r>
          </w:p>
        </w:tc>
        <w:tc>
          <w:tcPr>
            <w:tcW w:w="2592" w:type="dxa"/>
          </w:tcPr>
          <w:p w14:paraId="0FE67397" w14:textId="77777777" w:rsidR="006A262A" w:rsidRDefault="006A262A" w:rsidP="006A262A">
            <w:r>
              <w:t>-</w:t>
            </w:r>
          </w:p>
        </w:tc>
      </w:tr>
      <w:tr w:rsidR="006A262A" w14:paraId="6ADAE8AA" w14:textId="77777777" w:rsidTr="006A262A">
        <w:tc>
          <w:tcPr>
            <w:tcW w:w="2160" w:type="dxa"/>
          </w:tcPr>
          <w:p w14:paraId="2274CF96" w14:textId="77777777" w:rsidR="006A262A" w:rsidRDefault="006A262A" w:rsidP="006A262A">
            <w:r>
              <w:t>houtwal</w:t>
            </w:r>
          </w:p>
        </w:tc>
        <w:tc>
          <w:tcPr>
            <w:tcW w:w="2592" w:type="dxa"/>
          </w:tcPr>
          <w:p w14:paraId="764C6FCD" w14:textId="77777777" w:rsidR="006A262A" w:rsidRDefault="006A262A" w:rsidP="006A262A">
            <w:r>
              <w:t>houtwal</w:t>
            </w:r>
          </w:p>
        </w:tc>
        <w:tc>
          <w:tcPr>
            <w:tcW w:w="1296" w:type="dxa"/>
          </w:tcPr>
          <w:p w14:paraId="6D6A0228" w14:textId="77777777" w:rsidR="006A262A" w:rsidRDefault="006A262A" w:rsidP="006A262A">
            <w:r>
              <w:t>INSERT</w:t>
            </w:r>
          </w:p>
        </w:tc>
        <w:tc>
          <w:tcPr>
            <w:tcW w:w="2592" w:type="dxa"/>
          </w:tcPr>
          <w:p w14:paraId="16E1ADF2" w14:textId="77777777" w:rsidR="006A262A" w:rsidRDefault="006A262A" w:rsidP="006A262A">
            <w:r>
              <w:t>-</w:t>
            </w:r>
          </w:p>
        </w:tc>
      </w:tr>
      <w:tr w:rsidR="006A262A" w14:paraId="193C09B8" w14:textId="77777777" w:rsidTr="006A262A">
        <w:tc>
          <w:tcPr>
            <w:tcW w:w="2160" w:type="dxa"/>
          </w:tcPr>
          <w:p w14:paraId="6B1CB419" w14:textId="77777777" w:rsidR="006A262A" w:rsidRDefault="006A262A" w:rsidP="006A262A">
            <w:r>
              <w:t>kwelder</w:t>
            </w:r>
          </w:p>
        </w:tc>
        <w:tc>
          <w:tcPr>
            <w:tcW w:w="2592" w:type="dxa"/>
          </w:tcPr>
          <w:p w14:paraId="4736041D" w14:textId="77777777" w:rsidR="006A262A" w:rsidRDefault="006A262A" w:rsidP="006A262A">
            <w:r>
              <w:t>kwelder</w:t>
            </w:r>
          </w:p>
        </w:tc>
        <w:tc>
          <w:tcPr>
            <w:tcW w:w="1296" w:type="dxa"/>
          </w:tcPr>
          <w:p w14:paraId="7E48AF10" w14:textId="77777777" w:rsidR="006A262A" w:rsidRDefault="006A262A" w:rsidP="006A262A">
            <w:r>
              <w:t>INSERT</w:t>
            </w:r>
          </w:p>
        </w:tc>
        <w:tc>
          <w:tcPr>
            <w:tcW w:w="2592" w:type="dxa"/>
          </w:tcPr>
          <w:p w14:paraId="4570F38C" w14:textId="77777777" w:rsidR="006A262A" w:rsidRDefault="006A262A" w:rsidP="006A262A">
            <w:r>
              <w:t>-</w:t>
            </w:r>
          </w:p>
        </w:tc>
      </w:tr>
      <w:tr w:rsidR="006A262A" w14:paraId="45245440" w14:textId="77777777" w:rsidTr="006A262A">
        <w:tc>
          <w:tcPr>
            <w:tcW w:w="2160" w:type="dxa"/>
          </w:tcPr>
          <w:p w14:paraId="2F4D92BD" w14:textId="77777777" w:rsidR="006A262A" w:rsidRDefault="006A262A" w:rsidP="006A262A">
            <w:r>
              <w:t>moeras</w:t>
            </w:r>
          </w:p>
        </w:tc>
        <w:tc>
          <w:tcPr>
            <w:tcW w:w="2592" w:type="dxa"/>
          </w:tcPr>
          <w:p w14:paraId="4E032DA8" w14:textId="77777777" w:rsidR="006A262A" w:rsidRDefault="006A262A" w:rsidP="006A262A">
            <w:r>
              <w:t>moeras</w:t>
            </w:r>
          </w:p>
        </w:tc>
        <w:tc>
          <w:tcPr>
            <w:tcW w:w="1296" w:type="dxa"/>
          </w:tcPr>
          <w:p w14:paraId="6AFB6D6E" w14:textId="77777777" w:rsidR="006A262A" w:rsidRDefault="006A262A" w:rsidP="006A262A">
            <w:r>
              <w:t>INSERT</w:t>
            </w:r>
          </w:p>
        </w:tc>
        <w:tc>
          <w:tcPr>
            <w:tcW w:w="2592" w:type="dxa"/>
          </w:tcPr>
          <w:p w14:paraId="4AA20846" w14:textId="77777777" w:rsidR="006A262A" w:rsidRDefault="006A262A" w:rsidP="006A262A">
            <w:r>
              <w:t>-</w:t>
            </w:r>
          </w:p>
        </w:tc>
      </w:tr>
      <w:tr w:rsidR="006A262A" w14:paraId="342061C3" w14:textId="77777777" w:rsidTr="006A262A">
        <w:tc>
          <w:tcPr>
            <w:tcW w:w="2160" w:type="dxa"/>
          </w:tcPr>
          <w:p w14:paraId="1DC0E788" w14:textId="77777777" w:rsidR="006A262A" w:rsidRDefault="006A262A" w:rsidP="006A262A">
            <w:r>
              <w:t>natuurlijke oever</w:t>
            </w:r>
          </w:p>
        </w:tc>
        <w:tc>
          <w:tcPr>
            <w:tcW w:w="2592" w:type="dxa"/>
          </w:tcPr>
          <w:p w14:paraId="0C7EFC70" w14:textId="77777777" w:rsidR="006A262A" w:rsidRDefault="006A262A" w:rsidP="006A262A">
            <w:r>
              <w:t>natuurlijke oever</w:t>
            </w:r>
          </w:p>
        </w:tc>
        <w:tc>
          <w:tcPr>
            <w:tcW w:w="1296" w:type="dxa"/>
          </w:tcPr>
          <w:p w14:paraId="7EA718B8" w14:textId="77777777" w:rsidR="006A262A" w:rsidRDefault="006A262A" w:rsidP="006A262A">
            <w:r>
              <w:t>INSERT</w:t>
            </w:r>
          </w:p>
        </w:tc>
        <w:tc>
          <w:tcPr>
            <w:tcW w:w="2592" w:type="dxa"/>
          </w:tcPr>
          <w:p w14:paraId="6B6C4859" w14:textId="77777777" w:rsidR="006A262A" w:rsidRDefault="006A262A" w:rsidP="006A262A">
            <w:r>
              <w:t>-</w:t>
            </w:r>
          </w:p>
        </w:tc>
      </w:tr>
    </w:tbl>
    <w:p w14:paraId="5953512D" w14:textId="77777777" w:rsidR="006A262A" w:rsidRDefault="006A262A" w:rsidP="006A262A">
      <w:pPr>
        <w:pStyle w:val="Geenafstand"/>
      </w:pPr>
      <w:r>
        <w:t xml:space="preserve"> </w:t>
      </w:r>
    </w:p>
    <w:p w14:paraId="726420D2" w14:textId="77777777" w:rsidR="006A262A" w:rsidRDefault="006A262A" w:rsidP="006A262A">
      <w:pPr>
        <w:pStyle w:val="Kop3"/>
      </w:pPr>
      <w:r>
        <w:t>typeSpecBTDBerm</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07A3F26" w14:textId="77777777" w:rsidTr="006A262A">
        <w:tc>
          <w:tcPr>
            <w:tcW w:w="2160" w:type="dxa"/>
          </w:tcPr>
          <w:p w14:paraId="064BFCFF" w14:textId="77777777" w:rsidR="006A262A" w:rsidRDefault="006A262A" w:rsidP="006A262A">
            <w:pPr>
              <w:jc w:val="center"/>
            </w:pPr>
            <w:r>
              <w:rPr>
                <w:b/>
              </w:rPr>
              <w:t>Code</w:t>
            </w:r>
          </w:p>
        </w:tc>
        <w:tc>
          <w:tcPr>
            <w:tcW w:w="2592" w:type="dxa"/>
          </w:tcPr>
          <w:p w14:paraId="2C357AE9" w14:textId="77777777" w:rsidR="006A262A" w:rsidRDefault="006A262A" w:rsidP="006A262A">
            <w:pPr>
              <w:jc w:val="center"/>
            </w:pPr>
            <w:r>
              <w:rPr>
                <w:b/>
              </w:rPr>
              <w:t>Beschrijving</w:t>
            </w:r>
          </w:p>
        </w:tc>
        <w:tc>
          <w:tcPr>
            <w:tcW w:w="1296" w:type="dxa"/>
          </w:tcPr>
          <w:p w14:paraId="1AB8FFEF" w14:textId="77777777" w:rsidR="006A262A" w:rsidRDefault="006A262A" w:rsidP="006A262A">
            <w:pPr>
              <w:jc w:val="center"/>
            </w:pPr>
            <w:r>
              <w:rPr>
                <w:b/>
              </w:rPr>
              <w:t>Wijziging</w:t>
            </w:r>
          </w:p>
        </w:tc>
        <w:tc>
          <w:tcPr>
            <w:tcW w:w="2592" w:type="dxa"/>
          </w:tcPr>
          <w:p w14:paraId="463F2BA5" w14:textId="77777777" w:rsidR="006A262A" w:rsidRDefault="006A262A" w:rsidP="006A262A">
            <w:pPr>
              <w:jc w:val="center"/>
            </w:pPr>
            <w:r>
              <w:rPr>
                <w:b/>
              </w:rPr>
              <w:t>Reden</w:t>
            </w:r>
          </w:p>
        </w:tc>
      </w:tr>
      <w:tr w:rsidR="006A262A" w14:paraId="57FCAAE2" w14:textId="77777777" w:rsidTr="006A262A">
        <w:tc>
          <w:tcPr>
            <w:tcW w:w="2160" w:type="dxa"/>
          </w:tcPr>
          <w:p w14:paraId="6CD53EFD" w14:textId="77777777" w:rsidR="006A262A" w:rsidRDefault="006A262A" w:rsidP="006A262A">
            <w:r>
              <w:t>BTDB: Duin</w:t>
            </w:r>
          </w:p>
        </w:tc>
        <w:tc>
          <w:tcPr>
            <w:tcW w:w="2592" w:type="dxa"/>
          </w:tcPr>
          <w:p w14:paraId="4BDE53DE" w14:textId="77777777" w:rsidR="006A262A" w:rsidRDefault="006A262A" w:rsidP="006A262A">
            <w:r>
              <w:t>BTDB: Duin</w:t>
            </w:r>
          </w:p>
        </w:tc>
        <w:tc>
          <w:tcPr>
            <w:tcW w:w="1296" w:type="dxa"/>
          </w:tcPr>
          <w:p w14:paraId="2B443681" w14:textId="77777777" w:rsidR="006A262A" w:rsidRDefault="006A262A" w:rsidP="006A262A">
            <w:r>
              <w:t>DELETE</w:t>
            </w:r>
          </w:p>
        </w:tc>
        <w:tc>
          <w:tcPr>
            <w:tcW w:w="2592" w:type="dxa"/>
          </w:tcPr>
          <w:p w14:paraId="72EBB7F2" w14:textId="77777777" w:rsidR="006A262A" w:rsidRDefault="006A262A" w:rsidP="006A262A">
            <w:r>
              <w:t>Domein waarde niet meer nodig</w:t>
            </w:r>
          </w:p>
        </w:tc>
      </w:tr>
      <w:tr w:rsidR="006A262A" w14:paraId="1DDD3269" w14:textId="77777777" w:rsidTr="006A262A">
        <w:tc>
          <w:tcPr>
            <w:tcW w:w="2160" w:type="dxa"/>
          </w:tcPr>
          <w:p w14:paraId="13349691" w14:textId="77777777" w:rsidR="006A262A" w:rsidRDefault="006A262A" w:rsidP="006A262A">
            <w:r>
              <w:lastRenderedPageBreak/>
              <w:t>BTDB: Grasland overig</w:t>
            </w:r>
          </w:p>
        </w:tc>
        <w:tc>
          <w:tcPr>
            <w:tcW w:w="2592" w:type="dxa"/>
          </w:tcPr>
          <w:p w14:paraId="6380F2D1" w14:textId="77777777" w:rsidR="006A262A" w:rsidRDefault="006A262A" w:rsidP="006A262A">
            <w:r>
              <w:t>BTDB: Grasland overig</w:t>
            </w:r>
          </w:p>
        </w:tc>
        <w:tc>
          <w:tcPr>
            <w:tcW w:w="1296" w:type="dxa"/>
          </w:tcPr>
          <w:p w14:paraId="64F03A54" w14:textId="77777777" w:rsidR="006A262A" w:rsidRDefault="006A262A" w:rsidP="006A262A">
            <w:r>
              <w:t>DELETE</w:t>
            </w:r>
          </w:p>
        </w:tc>
        <w:tc>
          <w:tcPr>
            <w:tcW w:w="2592" w:type="dxa"/>
          </w:tcPr>
          <w:p w14:paraId="6EFA92C3" w14:textId="77777777" w:rsidR="006A262A" w:rsidRDefault="006A262A" w:rsidP="006A262A">
            <w:r>
              <w:t>Domein waarde niet meer nodig</w:t>
            </w:r>
          </w:p>
        </w:tc>
      </w:tr>
      <w:tr w:rsidR="006A262A" w14:paraId="1ADBEC54" w14:textId="77777777" w:rsidTr="006A262A">
        <w:tc>
          <w:tcPr>
            <w:tcW w:w="2160" w:type="dxa"/>
          </w:tcPr>
          <w:p w14:paraId="49E3AB74" w14:textId="77777777" w:rsidR="006A262A" w:rsidRDefault="006A262A" w:rsidP="006A262A">
            <w:r>
              <w:t>BTDB: Groenvoorziening</w:t>
            </w:r>
          </w:p>
        </w:tc>
        <w:tc>
          <w:tcPr>
            <w:tcW w:w="2592" w:type="dxa"/>
          </w:tcPr>
          <w:p w14:paraId="3E355BA8" w14:textId="77777777" w:rsidR="006A262A" w:rsidRDefault="006A262A" w:rsidP="006A262A">
            <w:r>
              <w:t>BTDB: Groenvoorziening</w:t>
            </w:r>
          </w:p>
        </w:tc>
        <w:tc>
          <w:tcPr>
            <w:tcW w:w="1296" w:type="dxa"/>
          </w:tcPr>
          <w:p w14:paraId="2009FFB2" w14:textId="77777777" w:rsidR="006A262A" w:rsidRDefault="006A262A" w:rsidP="006A262A">
            <w:r>
              <w:t>DELETE</w:t>
            </w:r>
          </w:p>
        </w:tc>
        <w:tc>
          <w:tcPr>
            <w:tcW w:w="2592" w:type="dxa"/>
          </w:tcPr>
          <w:p w14:paraId="3AA303F7" w14:textId="77777777" w:rsidR="006A262A" w:rsidRDefault="006A262A" w:rsidP="006A262A">
            <w:r>
              <w:t>Domein waarde niet meer nodig</w:t>
            </w:r>
          </w:p>
        </w:tc>
      </w:tr>
      <w:tr w:rsidR="006A262A" w14:paraId="775650C1" w14:textId="77777777" w:rsidTr="006A262A">
        <w:tc>
          <w:tcPr>
            <w:tcW w:w="2160" w:type="dxa"/>
          </w:tcPr>
          <w:p w14:paraId="020624F1" w14:textId="77777777" w:rsidR="006A262A" w:rsidRDefault="006A262A" w:rsidP="006A262A">
            <w:r>
              <w:t>BTDB: Onbekend</w:t>
            </w:r>
          </w:p>
        </w:tc>
        <w:tc>
          <w:tcPr>
            <w:tcW w:w="2592" w:type="dxa"/>
          </w:tcPr>
          <w:p w14:paraId="40C3DD89" w14:textId="77777777" w:rsidR="006A262A" w:rsidRDefault="006A262A" w:rsidP="006A262A">
            <w:r>
              <w:t>BTDB: Onbekend</w:t>
            </w:r>
          </w:p>
        </w:tc>
        <w:tc>
          <w:tcPr>
            <w:tcW w:w="1296" w:type="dxa"/>
          </w:tcPr>
          <w:p w14:paraId="35169C27" w14:textId="77777777" w:rsidR="006A262A" w:rsidRDefault="006A262A" w:rsidP="006A262A">
            <w:r>
              <w:t>DELETE</w:t>
            </w:r>
          </w:p>
        </w:tc>
        <w:tc>
          <w:tcPr>
            <w:tcW w:w="2592" w:type="dxa"/>
          </w:tcPr>
          <w:p w14:paraId="3F71444F" w14:textId="77777777" w:rsidR="006A262A" w:rsidRDefault="006A262A" w:rsidP="006A262A">
            <w:r>
              <w:t>Domein waarde niet meer nodig</w:t>
            </w:r>
          </w:p>
        </w:tc>
      </w:tr>
      <w:tr w:rsidR="006A262A" w14:paraId="071C01DF" w14:textId="77777777" w:rsidTr="006A262A">
        <w:tc>
          <w:tcPr>
            <w:tcW w:w="2160" w:type="dxa"/>
          </w:tcPr>
          <w:p w14:paraId="4564F5F2" w14:textId="77777777" w:rsidR="006A262A" w:rsidRDefault="006A262A" w:rsidP="006A262A">
            <w:r>
              <w:t>Bouwland</w:t>
            </w:r>
          </w:p>
        </w:tc>
        <w:tc>
          <w:tcPr>
            <w:tcW w:w="2592" w:type="dxa"/>
          </w:tcPr>
          <w:p w14:paraId="4D3C2C3D" w14:textId="77777777" w:rsidR="006A262A" w:rsidRDefault="006A262A" w:rsidP="006A262A">
            <w:r>
              <w:t>Bouwland</w:t>
            </w:r>
          </w:p>
        </w:tc>
        <w:tc>
          <w:tcPr>
            <w:tcW w:w="1296" w:type="dxa"/>
          </w:tcPr>
          <w:p w14:paraId="187A0C82" w14:textId="77777777" w:rsidR="006A262A" w:rsidRDefault="006A262A" w:rsidP="006A262A">
            <w:r>
              <w:t>INSERT</w:t>
            </w:r>
          </w:p>
        </w:tc>
        <w:tc>
          <w:tcPr>
            <w:tcW w:w="2592" w:type="dxa"/>
          </w:tcPr>
          <w:p w14:paraId="1D3EA3BB" w14:textId="77777777" w:rsidR="006A262A" w:rsidRDefault="006A262A" w:rsidP="006A262A">
            <w:r>
              <w:t>-</w:t>
            </w:r>
          </w:p>
        </w:tc>
      </w:tr>
      <w:tr w:rsidR="006A262A" w14:paraId="6C378769" w14:textId="77777777" w:rsidTr="006A262A">
        <w:tc>
          <w:tcPr>
            <w:tcW w:w="2160" w:type="dxa"/>
          </w:tcPr>
          <w:p w14:paraId="58807FAF" w14:textId="77777777" w:rsidR="006A262A" w:rsidRDefault="006A262A" w:rsidP="006A262A">
            <w:r>
              <w:t>Duin</w:t>
            </w:r>
          </w:p>
        </w:tc>
        <w:tc>
          <w:tcPr>
            <w:tcW w:w="2592" w:type="dxa"/>
          </w:tcPr>
          <w:p w14:paraId="54AF34D7" w14:textId="77777777" w:rsidR="006A262A" w:rsidRDefault="006A262A" w:rsidP="006A262A">
            <w:r>
              <w:t>Duin</w:t>
            </w:r>
          </w:p>
        </w:tc>
        <w:tc>
          <w:tcPr>
            <w:tcW w:w="1296" w:type="dxa"/>
          </w:tcPr>
          <w:p w14:paraId="608AF4E5" w14:textId="77777777" w:rsidR="006A262A" w:rsidRDefault="006A262A" w:rsidP="006A262A">
            <w:r>
              <w:t>INSERT</w:t>
            </w:r>
          </w:p>
        </w:tc>
        <w:tc>
          <w:tcPr>
            <w:tcW w:w="2592" w:type="dxa"/>
          </w:tcPr>
          <w:p w14:paraId="4DE1D865" w14:textId="77777777" w:rsidR="006A262A" w:rsidRDefault="006A262A" w:rsidP="006A262A">
            <w:r>
              <w:t>-</w:t>
            </w:r>
          </w:p>
        </w:tc>
      </w:tr>
      <w:tr w:rsidR="006A262A" w14:paraId="4DF933D0" w14:textId="77777777" w:rsidTr="006A262A">
        <w:tc>
          <w:tcPr>
            <w:tcW w:w="2160" w:type="dxa"/>
          </w:tcPr>
          <w:p w14:paraId="2952B67D" w14:textId="77777777" w:rsidR="006A262A" w:rsidRDefault="006A262A" w:rsidP="006A262A">
            <w:r>
              <w:t>Kruidenarm grasland</w:t>
            </w:r>
          </w:p>
        </w:tc>
        <w:tc>
          <w:tcPr>
            <w:tcW w:w="2592" w:type="dxa"/>
          </w:tcPr>
          <w:p w14:paraId="652FB040" w14:textId="77777777" w:rsidR="006A262A" w:rsidRDefault="006A262A" w:rsidP="006A262A">
            <w:r>
              <w:t>Kruidenarm grasland</w:t>
            </w:r>
          </w:p>
        </w:tc>
        <w:tc>
          <w:tcPr>
            <w:tcW w:w="1296" w:type="dxa"/>
          </w:tcPr>
          <w:p w14:paraId="71897518" w14:textId="77777777" w:rsidR="006A262A" w:rsidRDefault="006A262A" w:rsidP="006A262A">
            <w:r>
              <w:t>INSERT</w:t>
            </w:r>
          </w:p>
        </w:tc>
        <w:tc>
          <w:tcPr>
            <w:tcW w:w="2592" w:type="dxa"/>
          </w:tcPr>
          <w:p w14:paraId="415DFE7F" w14:textId="77777777" w:rsidR="006A262A" w:rsidRDefault="006A262A" w:rsidP="006A262A">
            <w:r>
              <w:t>-</w:t>
            </w:r>
          </w:p>
        </w:tc>
      </w:tr>
      <w:tr w:rsidR="006A262A" w14:paraId="49B1448F" w14:textId="77777777" w:rsidTr="006A262A">
        <w:tc>
          <w:tcPr>
            <w:tcW w:w="2160" w:type="dxa"/>
          </w:tcPr>
          <w:p w14:paraId="6C459F0E" w14:textId="77777777" w:rsidR="006A262A" w:rsidRDefault="006A262A" w:rsidP="006A262A">
            <w:r>
              <w:t>Kruidenrijk grasland</w:t>
            </w:r>
          </w:p>
        </w:tc>
        <w:tc>
          <w:tcPr>
            <w:tcW w:w="2592" w:type="dxa"/>
          </w:tcPr>
          <w:p w14:paraId="45F3DCE3" w14:textId="77777777" w:rsidR="006A262A" w:rsidRDefault="006A262A" w:rsidP="006A262A">
            <w:r>
              <w:t>Kruidenrijk grasland</w:t>
            </w:r>
          </w:p>
        </w:tc>
        <w:tc>
          <w:tcPr>
            <w:tcW w:w="1296" w:type="dxa"/>
          </w:tcPr>
          <w:p w14:paraId="376DD399" w14:textId="77777777" w:rsidR="006A262A" w:rsidRDefault="006A262A" w:rsidP="006A262A">
            <w:r>
              <w:t>INSERT</w:t>
            </w:r>
          </w:p>
        </w:tc>
        <w:tc>
          <w:tcPr>
            <w:tcW w:w="2592" w:type="dxa"/>
          </w:tcPr>
          <w:p w14:paraId="0B5B53FA" w14:textId="77777777" w:rsidR="006A262A" w:rsidRDefault="006A262A" w:rsidP="006A262A">
            <w:r>
              <w:t>-</w:t>
            </w:r>
          </w:p>
        </w:tc>
      </w:tr>
      <w:tr w:rsidR="006A262A" w14:paraId="47F79A45" w14:textId="77777777" w:rsidTr="006A262A">
        <w:tc>
          <w:tcPr>
            <w:tcW w:w="2160" w:type="dxa"/>
          </w:tcPr>
          <w:p w14:paraId="309FF845" w14:textId="77777777" w:rsidR="006A262A" w:rsidRDefault="006A262A" w:rsidP="006A262A">
            <w:r>
              <w:t>Onbekend</w:t>
            </w:r>
          </w:p>
        </w:tc>
        <w:tc>
          <w:tcPr>
            <w:tcW w:w="2592" w:type="dxa"/>
          </w:tcPr>
          <w:p w14:paraId="04042C23" w14:textId="77777777" w:rsidR="006A262A" w:rsidRDefault="006A262A" w:rsidP="006A262A">
            <w:r>
              <w:t>Onbekend</w:t>
            </w:r>
          </w:p>
        </w:tc>
        <w:tc>
          <w:tcPr>
            <w:tcW w:w="1296" w:type="dxa"/>
          </w:tcPr>
          <w:p w14:paraId="2F1DEF9E" w14:textId="77777777" w:rsidR="006A262A" w:rsidRDefault="006A262A" w:rsidP="006A262A">
            <w:r>
              <w:t>INSERT</w:t>
            </w:r>
          </w:p>
        </w:tc>
        <w:tc>
          <w:tcPr>
            <w:tcW w:w="2592" w:type="dxa"/>
          </w:tcPr>
          <w:p w14:paraId="2A7E3D04" w14:textId="77777777" w:rsidR="006A262A" w:rsidRDefault="006A262A" w:rsidP="006A262A">
            <w:r>
              <w:t>-</w:t>
            </w:r>
          </w:p>
        </w:tc>
      </w:tr>
      <w:tr w:rsidR="006A262A" w14:paraId="7948E81C" w14:textId="77777777" w:rsidTr="006A262A">
        <w:tc>
          <w:tcPr>
            <w:tcW w:w="2160" w:type="dxa"/>
          </w:tcPr>
          <w:p w14:paraId="00E61E6A" w14:textId="77777777" w:rsidR="006A262A" w:rsidRDefault="006A262A" w:rsidP="006A262A">
            <w:r>
              <w:t>Rotonde</w:t>
            </w:r>
          </w:p>
        </w:tc>
        <w:tc>
          <w:tcPr>
            <w:tcW w:w="2592" w:type="dxa"/>
          </w:tcPr>
          <w:p w14:paraId="172977B7" w14:textId="77777777" w:rsidR="006A262A" w:rsidRDefault="006A262A" w:rsidP="006A262A">
            <w:r>
              <w:t>Rotonde</w:t>
            </w:r>
          </w:p>
        </w:tc>
        <w:tc>
          <w:tcPr>
            <w:tcW w:w="1296" w:type="dxa"/>
          </w:tcPr>
          <w:p w14:paraId="2CE26B98" w14:textId="77777777" w:rsidR="006A262A" w:rsidRDefault="006A262A" w:rsidP="006A262A">
            <w:r>
              <w:t>INSERT</w:t>
            </w:r>
          </w:p>
        </w:tc>
        <w:tc>
          <w:tcPr>
            <w:tcW w:w="2592" w:type="dxa"/>
          </w:tcPr>
          <w:p w14:paraId="05466979" w14:textId="77777777" w:rsidR="006A262A" w:rsidRDefault="006A262A" w:rsidP="006A262A">
            <w:r>
              <w:t>-</w:t>
            </w:r>
          </w:p>
        </w:tc>
      </w:tr>
    </w:tbl>
    <w:p w14:paraId="7CFD759D" w14:textId="77777777" w:rsidR="006A262A" w:rsidRDefault="006A262A" w:rsidP="006A262A">
      <w:pPr>
        <w:pStyle w:val="Geenafstand"/>
      </w:pPr>
      <w:r>
        <w:t xml:space="preserve"> </w:t>
      </w:r>
    </w:p>
    <w:p w14:paraId="10961FA8" w14:textId="77777777" w:rsidR="00823114" w:rsidRDefault="006A262A">
      <w:pPr>
        <w:pStyle w:val="Kop3"/>
      </w:pPr>
      <w:r>
        <w:t>typeSpecBTDPlantvak</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1BD369F7" w14:textId="77777777">
        <w:tc>
          <w:tcPr>
            <w:tcW w:w="2160" w:type="dxa"/>
          </w:tcPr>
          <w:p w14:paraId="6A493497" w14:textId="77777777" w:rsidR="00823114" w:rsidRDefault="006A262A">
            <w:pPr>
              <w:jc w:val="center"/>
            </w:pPr>
            <w:r>
              <w:rPr>
                <w:b/>
              </w:rPr>
              <w:t>Code</w:t>
            </w:r>
          </w:p>
        </w:tc>
        <w:tc>
          <w:tcPr>
            <w:tcW w:w="2592" w:type="dxa"/>
          </w:tcPr>
          <w:p w14:paraId="1573666A" w14:textId="77777777" w:rsidR="00823114" w:rsidRDefault="006A262A">
            <w:pPr>
              <w:jc w:val="center"/>
            </w:pPr>
            <w:r>
              <w:rPr>
                <w:b/>
              </w:rPr>
              <w:t>Beschrijving</w:t>
            </w:r>
          </w:p>
        </w:tc>
        <w:tc>
          <w:tcPr>
            <w:tcW w:w="1296" w:type="dxa"/>
          </w:tcPr>
          <w:p w14:paraId="072CB705" w14:textId="77777777" w:rsidR="00823114" w:rsidRDefault="006A262A">
            <w:pPr>
              <w:jc w:val="center"/>
            </w:pPr>
            <w:r>
              <w:rPr>
                <w:b/>
              </w:rPr>
              <w:t>Wijziging</w:t>
            </w:r>
          </w:p>
        </w:tc>
        <w:tc>
          <w:tcPr>
            <w:tcW w:w="2592" w:type="dxa"/>
          </w:tcPr>
          <w:p w14:paraId="5975EB5E" w14:textId="77777777" w:rsidR="00823114" w:rsidRDefault="006A262A">
            <w:pPr>
              <w:jc w:val="center"/>
            </w:pPr>
            <w:r>
              <w:rPr>
                <w:b/>
              </w:rPr>
              <w:t>Reden</w:t>
            </w:r>
          </w:p>
        </w:tc>
      </w:tr>
      <w:tr w:rsidR="00823114" w14:paraId="0AC1F78D" w14:textId="77777777">
        <w:tc>
          <w:tcPr>
            <w:tcW w:w="2160" w:type="dxa"/>
          </w:tcPr>
          <w:p w14:paraId="1894E307" w14:textId="77777777" w:rsidR="00823114" w:rsidRDefault="006A262A">
            <w:r>
              <w:t>BO</w:t>
            </w:r>
          </w:p>
        </w:tc>
        <w:tc>
          <w:tcPr>
            <w:tcW w:w="2592" w:type="dxa"/>
          </w:tcPr>
          <w:p w14:paraId="22D64329" w14:textId="77777777" w:rsidR="00823114" w:rsidRDefault="006A262A">
            <w:r>
              <w:t>Bos</w:t>
            </w:r>
          </w:p>
        </w:tc>
        <w:tc>
          <w:tcPr>
            <w:tcW w:w="1296" w:type="dxa"/>
          </w:tcPr>
          <w:p w14:paraId="10DB378A" w14:textId="77777777" w:rsidR="00823114" w:rsidRDefault="006A262A">
            <w:r>
              <w:t>DELETE</w:t>
            </w:r>
          </w:p>
        </w:tc>
        <w:tc>
          <w:tcPr>
            <w:tcW w:w="2592" w:type="dxa"/>
          </w:tcPr>
          <w:p w14:paraId="44EE7316" w14:textId="77777777" w:rsidR="00823114" w:rsidRDefault="006A262A">
            <w:r>
              <w:t>Domein waarde niet meer nodig</w:t>
            </w:r>
          </w:p>
        </w:tc>
      </w:tr>
      <w:tr w:rsidR="00823114" w14:paraId="3BB601D1" w14:textId="77777777">
        <w:tc>
          <w:tcPr>
            <w:tcW w:w="2160" w:type="dxa"/>
          </w:tcPr>
          <w:p w14:paraId="4E42868E" w14:textId="77777777" w:rsidR="00823114" w:rsidRDefault="006A262A">
            <w:r>
              <w:t>BOD</w:t>
            </w:r>
          </w:p>
        </w:tc>
        <w:tc>
          <w:tcPr>
            <w:tcW w:w="2592" w:type="dxa"/>
          </w:tcPr>
          <w:p w14:paraId="6930E77A" w14:textId="77777777" w:rsidR="00823114" w:rsidRDefault="006A262A">
            <w:r>
              <w:t>Bodembedekkers</w:t>
            </w:r>
          </w:p>
        </w:tc>
        <w:tc>
          <w:tcPr>
            <w:tcW w:w="1296" w:type="dxa"/>
          </w:tcPr>
          <w:p w14:paraId="142D10C2" w14:textId="77777777" w:rsidR="00823114" w:rsidRDefault="006A262A">
            <w:r>
              <w:t>DELETE</w:t>
            </w:r>
          </w:p>
        </w:tc>
        <w:tc>
          <w:tcPr>
            <w:tcW w:w="2592" w:type="dxa"/>
          </w:tcPr>
          <w:p w14:paraId="1FE8A95C" w14:textId="77777777" w:rsidR="00823114" w:rsidRDefault="006A262A">
            <w:r>
              <w:t>Domein waarde niet meer nodig</w:t>
            </w:r>
          </w:p>
        </w:tc>
      </w:tr>
      <w:tr w:rsidR="00823114" w14:paraId="21225515" w14:textId="77777777">
        <w:tc>
          <w:tcPr>
            <w:tcW w:w="2160" w:type="dxa"/>
          </w:tcPr>
          <w:p w14:paraId="50708F22" w14:textId="77777777" w:rsidR="00823114" w:rsidRDefault="006A262A">
            <w:r>
              <w:t>BOSP</w:t>
            </w:r>
          </w:p>
        </w:tc>
        <w:tc>
          <w:tcPr>
            <w:tcW w:w="2592" w:type="dxa"/>
          </w:tcPr>
          <w:p w14:paraId="092FEDE3" w14:textId="77777777" w:rsidR="00823114" w:rsidRDefault="006A262A">
            <w:r>
              <w:t>Bosplantsoen</w:t>
            </w:r>
          </w:p>
        </w:tc>
        <w:tc>
          <w:tcPr>
            <w:tcW w:w="1296" w:type="dxa"/>
          </w:tcPr>
          <w:p w14:paraId="0EC5CB79" w14:textId="77777777" w:rsidR="00823114" w:rsidRDefault="006A262A">
            <w:r>
              <w:t>DELETE</w:t>
            </w:r>
          </w:p>
        </w:tc>
        <w:tc>
          <w:tcPr>
            <w:tcW w:w="2592" w:type="dxa"/>
          </w:tcPr>
          <w:p w14:paraId="551BA8AA" w14:textId="77777777" w:rsidR="00823114" w:rsidRDefault="006A262A">
            <w:r>
              <w:t>Domein waarde niet meer nodig</w:t>
            </w:r>
          </w:p>
        </w:tc>
      </w:tr>
      <w:tr w:rsidR="00823114" w14:paraId="45AC60CA" w14:textId="77777777">
        <w:tc>
          <w:tcPr>
            <w:tcW w:w="2160" w:type="dxa"/>
          </w:tcPr>
          <w:p w14:paraId="3D26B981" w14:textId="77777777" w:rsidR="00823114" w:rsidRDefault="006A262A">
            <w:r>
              <w:t>HEES</w:t>
            </w:r>
          </w:p>
        </w:tc>
        <w:tc>
          <w:tcPr>
            <w:tcW w:w="2592" w:type="dxa"/>
          </w:tcPr>
          <w:p w14:paraId="11A77085" w14:textId="77777777" w:rsidR="00823114" w:rsidRDefault="006A262A">
            <w:r>
              <w:t>Heesters</w:t>
            </w:r>
          </w:p>
        </w:tc>
        <w:tc>
          <w:tcPr>
            <w:tcW w:w="1296" w:type="dxa"/>
          </w:tcPr>
          <w:p w14:paraId="5F944BF2" w14:textId="77777777" w:rsidR="00823114" w:rsidRDefault="006A262A">
            <w:r>
              <w:t>DELETE</w:t>
            </w:r>
          </w:p>
        </w:tc>
        <w:tc>
          <w:tcPr>
            <w:tcW w:w="2592" w:type="dxa"/>
          </w:tcPr>
          <w:p w14:paraId="57327481" w14:textId="77777777" w:rsidR="00823114" w:rsidRDefault="006A262A">
            <w:r>
              <w:t>Domein waarde niet meer nodig</w:t>
            </w:r>
          </w:p>
        </w:tc>
      </w:tr>
      <w:tr w:rsidR="00823114" w14:paraId="01CC8425" w14:textId="77777777">
        <w:tc>
          <w:tcPr>
            <w:tcW w:w="2160" w:type="dxa"/>
          </w:tcPr>
          <w:p w14:paraId="0109FCC1" w14:textId="77777777" w:rsidR="00823114" w:rsidRDefault="006A262A">
            <w:r>
              <w:t>KLIP</w:t>
            </w:r>
          </w:p>
        </w:tc>
        <w:tc>
          <w:tcPr>
            <w:tcW w:w="2592" w:type="dxa"/>
          </w:tcPr>
          <w:p w14:paraId="773223A5" w14:textId="77777777" w:rsidR="00823114" w:rsidRDefault="006A262A">
            <w:r>
              <w:t>Klimplanten</w:t>
            </w:r>
          </w:p>
        </w:tc>
        <w:tc>
          <w:tcPr>
            <w:tcW w:w="1296" w:type="dxa"/>
          </w:tcPr>
          <w:p w14:paraId="598E5F3C" w14:textId="77777777" w:rsidR="00823114" w:rsidRDefault="006A262A">
            <w:r>
              <w:t>DELETE</w:t>
            </w:r>
          </w:p>
        </w:tc>
        <w:tc>
          <w:tcPr>
            <w:tcW w:w="2592" w:type="dxa"/>
          </w:tcPr>
          <w:p w14:paraId="45E87490" w14:textId="77777777" w:rsidR="00823114" w:rsidRDefault="006A262A">
            <w:r>
              <w:t>Domein waarde niet meer nodig</w:t>
            </w:r>
          </w:p>
        </w:tc>
      </w:tr>
      <w:tr w:rsidR="00823114" w14:paraId="5C54040A" w14:textId="77777777">
        <w:tc>
          <w:tcPr>
            <w:tcW w:w="2160" w:type="dxa"/>
          </w:tcPr>
          <w:p w14:paraId="1DF62C07" w14:textId="77777777" w:rsidR="00823114" w:rsidRDefault="006A262A">
            <w:r>
              <w:t>ONB</w:t>
            </w:r>
          </w:p>
        </w:tc>
        <w:tc>
          <w:tcPr>
            <w:tcW w:w="2592" w:type="dxa"/>
          </w:tcPr>
          <w:p w14:paraId="0803BEF2" w14:textId="77777777" w:rsidR="00823114" w:rsidRDefault="006A262A">
            <w:r>
              <w:t>Onbekend</w:t>
            </w:r>
          </w:p>
        </w:tc>
        <w:tc>
          <w:tcPr>
            <w:tcW w:w="1296" w:type="dxa"/>
          </w:tcPr>
          <w:p w14:paraId="12C10F73" w14:textId="77777777" w:rsidR="00823114" w:rsidRDefault="006A262A">
            <w:r>
              <w:t>DELETE</w:t>
            </w:r>
          </w:p>
        </w:tc>
        <w:tc>
          <w:tcPr>
            <w:tcW w:w="2592" w:type="dxa"/>
          </w:tcPr>
          <w:p w14:paraId="137A77D6" w14:textId="77777777" w:rsidR="00823114" w:rsidRDefault="006A262A">
            <w:r>
              <w:t>Domein waarde niet meer nodig</w:t>
            </w:r>
          </w:p>
        </w:tc>
      </w:tr>
      <w:tr w:rsidR="00823114" w14:paraId="51B89D13" w14:textId="77777777">
        <w:tc>
          <w:tcPr>
            <w:tcW w:w="2160" w:type="dxa"/>
          </w:tcPr>
          <w:p w14:paraId="1E2BCF6C" w14:textId="77777777" w:rsidR="00823114" w:rsidRDefault="006A262A">
            <w:r>
              <w:t>STRR</w:t>
            </w:r>
          </w:p>
        </w:tc>
        <w:tc>
          <w:tcPr>
            <w:tcW w:w="2592" w:type="dxa"/>
          </w:tcPr>
          <w:p w14:paraId="11C12945" w14:textId="77777777" w:rsidR="00823114" w:rsidRDefault="006A262A">
            <w:r>
              <w:t>Struikrozen</w:t>
            </w:r>
          </w:p>
        </w:tc>
        <w:tc>
          <w:tcPr>
            <w:tcW w:w="1296" w:type="dxa"/>
          </w:tcPr>
          <w:p w14:paraId="3A58F709" w14:textId="77777777" w:rsidR="00823114" w:rsidRDefault="006A262A">
            <w:r>
              <w:t>DELETE</w:t>
            </w:r>
          </w:p>
        </w:tc>
        <w:tc>
          <w:tcPr>
            <w:tcW w:w="2592" w:type="dxa"/>
          </w:tcPr>
          <w:p w14:paraId="0209EC3D" w14:textId="77777777" w:rsidR="00823114" w:rsidRDefault="006A262A">
            <w:r>
              <w:t>Domein waarde niet meer nodig</w:t>
            </w:r>
          </w:p>
        </w:tc>
      </w:tr>
      <w:tr w:rsidR="00823114" w14:paraId="644B735E" w14:textId="77777777">
        <w:tc>
          <w:tcPr>
            <w:tcW w:w="2160" w:type="dxa"/>
          </w:tcPr>
          <w:p w14:paraId="326ED598" w14:textId="77777777" w:rsidR="00823114" w:rsidRDefault="006A262A">
            <w:r>
              <w:t>VASP</w:t>
            </w:r>
          </w:p>
        </w:tc>
        <w:tc>
          <w:tcPr>
            <w:tcW w:w="2592" w:type="dxa"/>
          </w:tcPr>
          <w:p w14:paraId="61050414" w14:textId="77777777" w:rsidR="00823114" w:rsidRDefault="006A262A">
            <w:r>
              <w:t>Vaste planten</w:t>
            </w:r>
          </w:p>
        </w:tc>
        <w:tc>
          <w:tcPr>
            <w:tcW w:w="1296" w:type="dxa"/>
          </w:tcPr>
          <w:p w14:paraId="187A67A2" w14:textId="77777777" w:rsidR="00823114" w:rsidRDefault="006A262A">
            <w:r>
              <w:t>DELETE</w:t>
            </w:r>
          </w:p>
        </w:tc>
        <w:tc>
          <w:tcPr>
            <w:tcW w:w="2592" w:type="dxa"/>
          </w:tcPr>
          <w:p w14:paraId="2AE668B3" w14:textId="77777777" w:rsidR="00823114" w:rsidRDefault="006A262A">
            <w:r>
              <w:t>Domein waarde niet meer nodig</w:t>
            </w:r>
          </w:p>
        </w:tc>
      </w:tr>
      <w:tr w:rsidR="00823114" w14:paraId="45F0F466" w14:textId="77777777">
        <w:tc>
          <w:tcPr>
            <w:tcW w:w="2160" w:type="dxa"/>
          </w:tcPr>
          <w:p w14:paraId="3D95BCE8" w14:textId="77777777" w:rsidR="00823114" w:rsidRDefault="006A262A">
            <w:r>
              <w:t>Beplante rotonde </w:t>
            </w:r>
          </w:p>
        </w:tc>
        <w:tc>
          <w:tcPr>
            <w:tcW w:w="2592" w:type="dxa"/>
          </w:tcPr>
          <w:p w14:paraId="347CEF5E" w14:textId="77777777" w:rsidR="00823114" w:rsidRDefault="006A262A">
            <w:r>
              <w:t>Beplante rotonde </w:t>
            </w:r>
          </w:p>
        </w:tc>
        <w:tc>
          <w:tcPr>
            <w:tcW w:w="1296" w:type="dxa"/>
          </w:tcPr>
          <w:p w14:paraId="37F7AFE2" w14:textId="77777777" w:rsidR="00823114" w:rsidRDefault="006A262A">
            <w:r>
              <w:t>INSERT</w:t>
            </w:r>
          </w:p>
        </w:tc>
        <w:tc>
          <w:tcPr>
            <w:tcW w:w="2592" w:type="dxa"/>
          </w:tcPr>
          <w:p w14:paraId="34233690" w14:textId="77777777" w:rsidR="00823114" w:rsidRDefault="006A262A">
            <w:r>
              <w:t>-</w:t>
            </w:r>
          </w:p>
        </w:tc>
      </w:tr>
      <w:tr w:rsidR="00823114" w14:paraId="2554DFA4" w14:textId="77777777">
        <w:tc>
          <w:tcPr>
            <w:tcW w:w="2160" w:type="dxa"/>
          </w:tcPr>
          <w:p w14:paraId="47DCCED6" w14:textId="77777777" w:rsidR="00823114" w:rsidRDefault="006A262A">
            <w:r>
              <w:t>Bodembedekkers</w:t>
            </w:r>
          </w:p>
        </w:tc>
        <w:tc>
          <w:tcPr>
            <w:tcW w:w="2592" w:type="dxa"/>
          </w:tcPr>
          <w:p w14:paraId="7CF7C327" w14:textId="77777777" w:rsidR="00823114" w:rsidRDefault="006A262A">
            <w:r>
              <w:t>Bodembedekkers</w:t>
            </w:r>
          </w:p>
        </w:tc>
        <w:tc>
          <w:tcPr>
            <w:tcW w:w="1296" w:type="dxa"/>
          </w:tcPr>
          <w:p w14:paraId="4806A016" w14:textId="77777777" w:rsidR="00823114" w:rsidRDefault="006A262A">
            <w:r>
              <w:t>INSERT</w:t>
            </w:r>
          </w:p>
        </w:tc>
        <w:tc>
          <w:tcPr>
            <w:tcW w:w="2592" w:type="dxa"/>
          </w:tcPr>
          <w:p w14:paraId="41383BA4" w14:textId="77777777" w:rsidR="00823114" w:rsidRDefault="006A262A">
            <w:r>
              <w:t>-</w:t>
            </w:r>
          </w:p>
        </w:tc>
      </w:tr>
      <w:tr w:rsidR="00823114" w14:paraId="63B1D50A" w14:textId="77777777">
        <w:tc>
          <w:tcPr>
            <w:tcW w:w="2160" w:type="dxa"/>
          </w:tcPr>
          <w:p w14:paraId="441460FB" w14:textId="77777777" w:rsidR="00823114" w:rsidRDefault="006A262A">
            <w:r>
              <w:t>Bos</w:t>
            </w:r>
          </w:p>
        </w:tc>
        <w:tc>
          <w:tcPr>
            <w:tcW w:w="2592" w:type="dxa"/>
          </w:tcPr>
          <w:p w14:paraId="5CD9652F" w14:textId="77777777" w:rsidR="00823114" w:rsidRDefault="006A262A">
            <w:r>
              <w:t>Bos</w:t>
            </w:r>
          </w:p>
        </w:tc>
        <w:tc>
          <w:tcPr>
            <w:tcW w:w="1296" w:type="dxa"/>
          </w:tcPr>
          <w:p w14:paraId="1B0B9A69" w14:textId="77777777" w:rsidR="00823114" w:rsidRDefault="006A262A">
            <w:r>
              <w:t>INSERT</w:t>
            </w:r>
          </w:p>
        </w:tc>
        <w:tc>
          <w:tcPr>
            <w:tcW w:w="2592" w:type="dxa"/>
          </w:tcPr>
          <w:p w14:paraId="272F7BEC" w14:textId="77777777" w:rsidR="00823114" w:rsidRDefault="006A262A">
            <w:r>
              <w:t>-</w:t>
            </w:r>
          </w:p>
        </w:tc>
      </w:tr>
      <w:tr w:rsidR="00823114" w14:paraId="2BD336FD" w14:textId="77777777">
        <w:tc>
          <w:tcPr>
            <w:tcW w:w="2160" w:type="dxa"/>
          </w:tcPr>
          <w:p w14:paraId="3846C556" w14:textId="77777777" w:rsidR="00823114" w:rsidRDefault="006A262A">
            <w:r>
              <w:t>Bosplantsoen</w:t>
            </w:r>
          </w:p>
        </w:tc>
        <w:tc>
          <w:tcPr>
            <w:tcW w:w="2592" w:type="dxa"/>
          </w:tcPr>
          <w:p w14:paraId="0E0D52E1" w14:textId="77777777" w:rsidR="00823114" w:rsidRDefault="006A262A">
            <w:r>
              <w:t>Bosplantsoen</w:t>
            </w:r>
          </w:p>
        </w:tc>
        <w:tc>
          <w:tcPr>
            <w:tcW w:w="1296" w:type="dxa"/>
          </w:tcPr>
          <w:p w14:paraId="30314506" w14:textId="77777777" w:rsidR="00823114" w:rsidRDefault="006A262A">
            <w:r>
              <w:t>INSERT</w:t>
            </w:r>
          </w:p>
        </w:tc>
        <w:tc>
          <w:tcPr>
            <w:tcW w:w="2592" w:type="dxa"/>
          </w:tcPr>
          <w:p w14:paraId="6D31D55D" w14:textId="77777777" w:rsidR="00823114" w:rsidRDefault="006A262A">
            <w:r>
              <w:t>-</w:t>
            </w:r>
          </w:p>
        </w:tc>
      </w:tr>
      <w:tr w:rsidR="00823114" w14:paraId="45D10AB1" w14:textId="77777777">
        <w:tc>
          <w:tcPr>
            <w:tcW w:w="2160" w:type="dxa"/>
          </w:tcPr>
          <w:p w14:paraId="60F15875" w14:textId="77777777" w:rsidR="00823114" w:rsidRDefault="006A262A">
            <w:r>
              <w:t>Heide</w:t>
            </w:r>
          </w:p>
        </w:tc>
        <w:tc>
          <w:tcPr>
            <w:tcW w:w="2592" w:type="dxa"/>
          </w:tcPr>
          <w:p w14:paraId="25DB6476" w14:textId="77777777" w:rsidR="00823114" w:rsidRDefault="006A262A">
            <w:r>
              <w:t>Heide</w:t>
            </w:r>
          </w:p>
        </w:tc>
        <w:tc>
          <w:tcPr>
            <w:tcW w:w="1296" w:type="dxa"/>
          </w:tcPr>
          <w:p w14:paraId="6CA9C22E" w14:textId="77777777" w:rsidR="00823114" w:rsidRDefault="006A262A">
            <w:r>
              <w:t>INSERT</w:t>
            </w:r>
          </w:p>
        </w:tc>
        <w:tc>
          <w:tcPr>
            <w:tcW w:w="2592" w:type="dxa"/>
          </w:tcPr>
          <w:p w14:paraId="478B4B35" w14:textId="77777777" w:rsidR="00823114" w:rsidRDefault="006A262A">
            <w:r>
              <w:t>-</w:t>
            </w:r>
          </w:p>
        </w:tc>
      </w:tr>
      <w:tr w:rsidR="00823114" w14:paraId="29174E3D" w14:textId="77777777">
        <w:tc>
          <w:tcPr>
            <w:tcW w:w="2160" w:type="dxa"/>
          </w:tcPr>
          <w:p w14:paraId="7F940B5A" w14:textId="77777777" w:rsidR="00823114" w:rsidRDefault="006A262A">
            <w:r>
              <w:t>Klimplanten</w:t>
            </w:r>
          </w:p>
        </w:tc>
        <w:tc>
          <w:tcPr>
            <w:tcW w:w="2592" w:type="dxa"/>
          </w:tcPr>
          <w:p w14:paraId="6D8480D7" w14:textId="77777777" w:rsidR="00823114" w:rsidRDefault="006A262A">
            <w:r>
              <w:t>Klimplanten</w:t>
            </w:r>
          </w:p>
        </w:tc>
        <w:tc>
          <w:tcPr>
            <w:tcW w:w="1296" w:type="dxa"/>
          </w:tcPr>
          <w:p w14:paraId="0F4FAFC5" w14:textId="77777777" w:rsidR="00823114" w:rsidRDefault="006A262A">
            <w:r>
              <w:t>INSERT</w:t>
            </w:r>
          </w:p>
        </w:tc>
        <w:tc>
          <w:tcPr>
            <w:tcW w:w="2592" w:type="dxa"/>
          </w:tcPr>
          <w:p w14:paraId="7F16CF30" w14:textId="77777777" w:rsidR="00823114" w:rsidRDefault="006A262A">
            <w:r>
              <w:t>-</w:t>
            </w:r>
          </w:p>
        </w:tc>
      </w:tr>
      <w:tr w:rsidR="00823114" w14:paraId="6E813F96" w14:textId="77777777">
        <w:tc>
          <w:tcPr>
            <w:tcW w:w="2160" w:type="dxa"/>
          </w:tcPr>
          <w:p w14:paraId="7E213FEA" w14:textId="77777777" w:rsidR="00823114" w:rsidRDefault="006A262A">
            <w:r>
              <w:t>Onbekend</w:t>
            </w:r>
          </w:p>
        </w:tc>
        <w:tc>
          <w:tcPr>
            <w:tcW w:w="2592" w:type="dxa"/>
          </w:tcPr>
          <w:p w14:paraId="5C9DF854" w14:textId="77777777" w:rsidR="00823114" w:rsidRDefault="006A262A">
            <w:r>
              <w:t>Onbekend</w:t>
            </w:r>
          </w:p>
        </w:tc>
        <w:tc>
          <w:tcPr>
            <w:tcW w:w="1296" w:type="dxa"/>
          </w:tcPr>
          <w:p w14:paraId="334CA654" w14:textId="77777777" w:rsidR="00823114" w:rsidRDefault="006A262A">
            <w:r>
              <w:t>INSERT</w:t>
            </w:r>
          </w:p>
        </w:tc>
        <w:tc>
          <w:tcPr>
            <w:tcW w:w="2592" w:type="dxa"/>
          </w:tcPr>
          <w:p w14:paraId="1E95A901" w14:textId="77777777" w:rsidR="00823114" w:rsidRDefault="006A262A">
            <w:r>
              <w:t>-</w:t>
            </w:r>
          </w:p>
        </w:tc>
      </w:tr>
      <w:tr w:rsidR="00823114" w14:paraId="24900D28" w14:textId="77777777">
        <w:tc>
          <w:tcPr>
            <w:tcW w:w="2160" w:type="dxa"/>
          </w:tcPr>
          <w:p w14:paraId="6F714E7B" w14:textId="77777777" w:rsidR="00823114" w:rsidRDefault="006A262A">
            <w:r>
              <w:t>Rietland</w:t>
            </w:r>
          </w:p>
        </w:tc>
        <w:tc>
          <w:tcPr>
            <w:tcW w:w="2592" w:type="dxa"/>
          </w:tcPr>
          <w:p w14:paraId="68DCC196" w14:textId="77777777" w:rsidR="00823114" w:rsidRDefault="006A262A">
            <w:r>
              <w:t>Rietland</w:t>
            </w:r>
          </w:p>
        </w:tc>
        <w:tc>
          <w:tcPr>
            <w:tcW w:w="1296" w:type="dxa"/>
          </w:tcPr>
          <w:p w14:paraId="77FB8FE6" w14:textId="77777777" w:rsidR="00823114" w:rsidRDefault="006A262A">
            <w:r>
              <w:t>INSERT</w:t>
            </w:r>
          </w:p>
        </w:tc>
        <w:tc>
          <w:tcPr>
            <w:tcW w:w="2592" w:type="dxa"/>
          </w:tcPr>
          <w:p w14:paraId="08CC66CA" w14:textId="77777777" w:rsidR="00823114" w:rsidRDefault="006A262A">
            <w:r>
              <w:t>-</w:t>
            </w:r>
          </w:p>
        </w:tc>
      </w:tr>
      <w:tr w:rsidR="00823114" w14:paraId="42D1D2D1" w14:textId="77777777">
        <w:tc>
          <w:tcPr>
            <w:tcW w:w="2160" w:type="dxa"/>
          </w:tcPr>
          <w:p w14:paraId="45556CBB" w14:textId="77777777" w:rsidR="00823114" w:rsidRDefault="006A262A">
            <w:r>
              <w:t>Sierheesters</w:t>
            </w:r>
          </w:p>
        </w:tc>
        <w:tc>
          <w:tcPr>
            <w:tcW w:w="2592" w:type="dxa"/>
          </w:tcPr>
          <w:p w14:paraId="79391A6C" w14:textId="77777777" w:rsidR="00823114" w:rsidRDefault="006A262A">
            <w:r>
              <w:t>Sierheesters</w:t>
            </w:r>
          </w:p>
        </w:tc>
        <w:tc>
          <w:tcPr>
            <w:tcW w:w="1296" w:type="dxa"/>
          </w:tcPr>
          <w:p w14:paraId="1EB78EEF" w14:textId="77777777" w:rsidR="00823114" w:rsidRDefault="006A262A">
            <w:r>
              <w:t>INSERT</w:t>
            </w:r>
          </w:p>
        </w:tc>
        <w:tc>
          <w:tcPr>
            <w:tcW w:w="2592" w:type="dxa"/>
          </w:tcPr>
          <w:p w14:paraId="02F3174F" w14:textId="77777777" w:rsidR="00823114" w:rsidRDefault="006A262A">
            <w:r>
              <w:t>-</w:t>
            </w:r>
          </w:p>
        </w:tc>
      </w:tr>
      <w:tr w:rsidR="00823114" w14:paraId="3A3651E9" w14:textId="77777777">
        <w:tc>
          <w:tcPr>
            <w:tcW w:w="2160" w:type="dxa"/>
          </w:tcPr>
          <w:p w14:paraId="069180B6" w14:textId="77777777" w:rsidR="00823114" w:rsidRDefault="006A262A">
            <w:r>
              <w:t>Vaste planten</w:t>
            </w:r>
          </w:p>
        </w:tc>
        <w:tc>
          <w:tcPr>
            <w:tcW w:w="2592" w:type="dxa"/>
          </w:tcPr>
          <w:p w14:paraId="17037600" w14:textId="77777777" w:rsidR="00823114" w:rsidRDefault="006A262A">
            <w:r>
              <w:t>Vaste planten</w:t>
            </w:r>
          </w:p>
        </w:tc>
        <w:tc>
          <w:tcPr>
            <w:tcW w:w="1296" w:type="dxa"/>
          </w:tcPr>
          <w:p w14:paraId="7AD29418" w14:textId="77777777" w:rsidR="00823114" w:rsidRDefault="006A262A">
            <w:r>
              <w:t>INSERT</w:t>
            </w:r>
          </w:p>
        </w:tc>
        <w:tc>
          <w:tcPr>
            <w:tcW w:w="2592" w:type="dxa"/>
          </w:tcPr>
          <w:p w14:paraId="7B886276" w14:textId="77777777" w:rsidR="00823114" w:rsidRDefault="006A262A">
            <w:r>
              <w:t>-</w:t>
            </w:r>
          </w:p>
        </w:tc>
      </w:tr>
      <w:tr w:rsidR="00823114" w14:paraId="414680FF" w14:textId="77777777">
        <w:tc>
          <w:tcPr>
            <w:tcW w:w="2160" w:type="dxa"/>
          </w:tcPr>
          <w:p w14:paraId="50F13A06" w14:textId="77777777" w:rsidR="00823114" w:rsidRDefault="006A262A">
            <w:r>
              <w:t>Vaste planten en sierheesters</w:t>
            </w:r>
          </w:p>
        </w:tc>
        <w:tc>
          <w:tcPr>
            <w:tcW w:w="2592" w:type="dxa"/>
          </w:tcPr>
          <w:p w14:paraId="514BE4FA" w14:textId="77777777" w:rsidR="00823114" w:rsidRDefault="006A262A">
            <w:r>
              <w:t>Vaste planten en sierheesters</w:t>
            </w:r>
          </w:p>
        </w:tc>
        <w:tc>
          <w:tcPr>
            <w:tcW w:w="1296" w:type="dxa"/>
          </w:tcPr>
          <w:p w14:paraId="679C1AC4" w14:textId="77777777" w:rsidR="00823114" w:rsidRDefault="006A262A">
            <w:r>
              <w:t>INSERT</w:t>
            </w:r>
          </w:p>
        </w:tc>
        <w:tc>
          <w:tcPr>
            <w:tcW w:w="2592" w:type="dxa"/>
          </w:tcPr>
          <w:p w14:paraId="6ABBCA23" w14:textId="77777777" w:rsidR="00823114" w:rsidRDefault="006A262A">
            <w:r>
              <w:t>-</w:t>
            </w:r>
          </w:p>
        </w:tc>
      </w:tr>
    </w:tbl>
    <w:p w14:paraId="48CFA023" w14:textId="77777777" w:rsidR="00823114" w:rsidRDefault="006A262A">
      <w:pPr>
        <w:pStyle w:val="Geenafstand"/>
      </w:pPr>
      <w:r>
        <w:t xml:space="preserve"> </w:t>
      </w:r>
    </w:p>
    <w:p w14:paraId="603F2EF6" w14:textId="77777777" w:rsidR="00823114" w:rsidRDefault="006A262A">
      <w:pPr>
        <w:pStyle w:val="Kop3"/>
      </w:pPr>
      <w:r>
        <w:lastRenderedPageBreak/>
        <w:t>typeSpecBWD</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1F148E56" w14:textId="77777777">
        <w:tc>
          <w:tcPr>
            <w:tcW w:w="2160" w:type="dxa"/>
          </w:tcPr>
          <w:p w14:paraId="72F981CF" w14:textId="77777777" w:rsidR="00823114" w:rsidRDefault="006A262A">
            <w:pPr>
              <w:jc w:val="center"/>
            </w:pPr>
            <w:r>
              <w:rPr>
                <w:b/>
              </w:rPr>
              <w:t>Code</w:t>
            </w:r>
          </w:p>
        </w:tc>
        <w:tc>
          <w:tcPr>
            <w:tcW w:w="2592" w:type="dxa"/>
          </w:tcPr>
          <w:p w14:paraId="68F5D85C" w14:textId="77777777" w:rsidR="00823114" w:rsidRDefault="006A262A">
            <w:pPr>
              <w:jc w:val="center"/>
            </w:pPr>
            <w:r>
              <w:rPr>
                <w:b/>
              </w:rPr>
              <w:t>Beschrijving</w:t>
            </w:r>
          </w:p>
        </w:tc>
        <w:tc>
          <w:tcPr>
            <w:tcW w:w="1296" w:type="dxa"/>
          </w:tcPr>
          <w:p w14:paraId="3A7A2C7F" w14:textId="77777777" w:rsidR="00823114" w:rsidRDefault="006A262A">
            <w:pPr>
              <w:jc w:val="center"/>
            </w:pPr>
            <w:r>
              <w:rPr>
                <w:b/>
              </w:rPr>
              <w:t>Wijziging</w:t>
            </w:r>
          </w:p>
        </w:tc>
        <w:tc>
          <w:tcPr>
            <w:tcW w:w="2592" w:type="dxa"/>
          </w:tcPr>
          <w:p w14:paraId="7C09CD43" w14:textId="77777777" w:rsidR="00823114" w:rsidRDefault="006A262A">
            <w:pPr>
              <w:jc w:val="center"/>
            </w:pPr>
            <w:r>
              <w:rPr>
                <w:b/>
              </w:rPr>
              <w:t>Reden</w:t>
            </w:r>
          </w:p>
        </w:tc>
      </w:tr>
      <w:tr w:rsidR="00823114" w14:paraId="04211E5F" w14:textId="77777777">
        <w:tc>
          <w:tcPr>
            <w:tcW w:w="2160" w:type="dxa"/>
          </w:tcPr>
          <w:p w14:paraId="72A52A9E" w14:textId="77777777" w:rsidR="00823114" w:rsidRDefault="006A262A">
            <w:r>
              <w:t>(Open) tandwieloverbrengi</w:t>
            </w:r>
          </w:p>
        </w:tc>
        <w:tc>
          <w:tcPr>
            <w:tcW w:w="2592" w:type="dxa"/>
          </w:tcPr>
          <w:p w14:paraId="4560E423" w14:textId="77777777" w:rsidR="00823114" w:rsidRDefault="006A262A">
            <w:r>
              <w:t>(Open) tandwieloverbrenging</w:t>
            </w:r>
          </w:p>
        </w:tc>
        <w:tc>
          <w:tcPr>
            <w:tcW w:w="1296" w:type="dxa"/>
          </w:tcPr>
          <w:p w14:paraId="311CEC8E" w14:textId="77777777" w:rsidR="00823114" w:rsidRDefault="006A262A">
            <w:r>
              <w:t>DELETE</w:t>
            </w:r>
          </w:p>
        </w:tc>
        <w:tc>
          <w:tcPr>
            <w:tcW w:w="2592" w:type="dxa"/>
          </w:tcPr>
          <w:p w14:paraId="3DABD542" w14:textId="77777777" w:rsidR="00823114" w:rsidRDefault="006A262A">
            <w:r>
              <w:t>Domein waarde niet meer nodig</w:t>
            </w:r>
          </w:p>
        </w:tc>
      </w:tr>
      <w:tr w:rsidR="00823114" w14:paraId="534F670E" w14:textId="77777777">
        <w:tc>
          <w:tcPr>
            <w:tcW w:w="2160" w:type="dxa"/>
          </w:tcPr>
          <w:p w14:paraId="0596CA61" w14:textId="77777777" w:rsidR="00823114" w:rsidRDefault="006A262A">
            <w:r>
              <w:t>1111913</w:t>
            </w:r>
          </w:p>
        </w:tc>
        <w:tc>
          <w:tcPr>
            <w:tcW w:w="2592" w:type="dxa"/>
          </w:tcPr>
          <w:p w14:paraId="04DE90A2" w14:textId="77777777" w:rsidR="00823114" w:rsidRDefault="006A262A">
            <w:r>
              <w:t>Oplegging, Landhoofd*</w:t>
            </w:r>
          </w:p>
        </w:tc>
        <w:tc>
          <w:tcPr>
            <w:tcW w:w="1296" w:type="dxa"/>
          </w:tcPr>
          <w:p w14:paraId="695F3C77" w14:textId="77777777" w:rsidR="00823114" w:rsidRDefault="006A262A">
            <w:r>
              <w:t>DELETE</w:t>
            </w:r>
          </w:p>
        </w:tc>
        <w:tc>
          <w:tcPr>
            <w:tcW w:w="2592" w:type="dxa"/>
          </w:tcPr>
          <w:p w14:paraId="059F821E" w14:textId="77777777" w:rsidR="00823114" w:rsidRDefault="006A262A">
            <w:r>
              <w:t>Domein waarde niet meer nodig</w:t>
            </w:r>
          </w:p>
        </w:tc>
      </w:tr>
      <w:tr w:rsidR="00823114" w14:paraId="465D3B86" w14:textId="77777777">
        <w:tc>
          <w:tcPr>
            <w:tcW w:w="2160" w:type="dxa"/>
          </w:tcPr>
          <w:p w14:paraId="283159BB" w14:textId="77777777" w:rsidR="00823114" w:rsidRDefault="006A262A">
            <w:r>
              <w:t>1111914</w:t>
            </w:r>
          </w:p>
        </w:tc>
        <w:tc>
          <w:tcPr>
            <w:tcW w:w="2592" w:type="dxa"/>
          </w:tcPr>
          <w:p w14:paraId="084C2604" w14:textId="77777777" w:rsidR="00823114" w:rsidRDefault="006A262A">
            <w:r>
              <w:t>Oplegging, Val*</w:t>
            </w:r>
          </w:p>
        </w:tc>
        <w:tc>
          <w:tcPr>
            <w:tcW w:w="1296" w:type="dxa"/>
          </w:tcPr>
          <w:p w14:paraId="6C5B1B14" w14:textId="77777777" w:rsidR="00823114" w:rsidRDefault="006A262A">
            <w:r>
              <w:t>DELETE</w:t>
            </w:r>
          </w:p>
        </w:tc>
        <w:tc>
          <w:tcPr>
            <w:tcW w:w="2592" w:type="dxa"/>
          </w:tcPr>
          <w:p w14:paraId="7E2AADDF" w14:textId="77777777" w:rsidR="00823114" w:rsidRDefault="006A262A">
            <w:r>
              <w:t>Domein waarde niet meer nodig</w:t>
            </w:r>
          </w:p>
        </w:tc>
      </w:tr>
      <w:tr w:rsidR="00823114" w14:paraId="0FEB7E72" w14:textId="77777777">
        <w:tc>
          <w:tcPr>
            <w:tcW w:w="2160" w:type="dxa"/>
          </w:tcPr>
          <w:p w14:paraId="01C152BC" w14:textId="77777777" w:rsidR="00823114" w:rsidRDefault="006A262A">
            <w:r>
              <w:t>1111915</w:t>
            </w:r>
          </w:p>
        </w:tc>
        <w:tc>
          <w:tcPr>
            <w:tcW w:w="2592" w:type="dxa"/>
          </w:tcPr>
          <w:p w14:paraId="708F9B9C" w14:textId="77777777" w:rsidR="00823114" w:rsidRDefault="006A262A">
            <w:r>
              <w:t>Dynamische bewegwijzering en informatiesystemen, Algemeen</w:t>
            </w:r>
          </w:p>
        </w:tc>
        <w:tc>
          <w:tcPr>
            <w:tcW w:w="1296" w:type="dxa"/>
          </w:tcPr>
          <w:p w14:paraId="50519B0C" w14:textId="77777777" w:rsidR="00823114" w:rsidRDefault="006A262A">
            <w:r>
              <w:t>DELETE</w:t>
            </w:r>
          </w:p>
        </w:tc>
        <w:tc>
          <w:tcPr>
            <w:tcW w:w="2592" w:type="dxa"/>
          </w:tcPr>
          <w:p w14:paraId="65B5F100" w14:textId="77777777" w:rsidR="00823114" w:rsidRDefault="006A262A">
            <w:r>
              <w:t>Domein waarde niet meer nodig</w:t>
            </w:r>
          </w:p>
        </w:tc>
      </w:tr>
      <w:tr w:rsidR="00823114" w14:paraId="0CC661BB" w14:textId="77777777">
        <w:tc>
          <w:tcPr>
            <w:tcW w:w="2160" w:type="dxa"/>
          </w:tcPr>
          <w:p w14:paraId="585E8F0A" w14:textId="77777777" w:rsidR="00823114" w:rsidRDefault="006A262A">
            <w:r>
              <w:t>1111916</w:t>
            </w:r>
          </w:p>
        </w:tc>
        <w:tc>
          <w:tcPr>
            <w:tcW w:w="2592" w:type="dxa"/>
          </w:tcPr>
          <w:p w14:paraId="3EA2523E" w14:textId="77777777" w:rsidR="00823114" w:rsidRDefault="006A262A">
            <w:r>
              <w:t>Leuning, Bordes</w:t>
            </w:r>
          </w:p>
        </w:tc>
        <w:tc>
          <w:tcPr>
            <w:tcW w:w="1296" w:type="dxa"/>
          </w:tcPr>
          <w:p w14:paraId="7439E5AB" w14:textId="77777777" w:rsidR="00823114" w:rsidRDefault="006A262A">
            <w:r>
              <w:t>DELETE</w:t>
            </w:r>
          </w:p>
        </w:tc>
        <w:tc>
          <w:tcPr>
            <w:tcW w:w="2592" w:type="dxa"/>
          </w:tcPr>
          <w:p w14:paraId="6C2CC675" w14:textId="77777777" w:rsidR="00823114" w:rsidRDefault="006A262A">
            <w:r>
              <w:t>Domein waarde niet meer nodig</w:t>
            </w:r>
          </w:p>
        </w:tc>
      </w:tr>
      <w:tr w:rsidR="00823114" w14:paraId="6B127022" w14:textId="77777777">
        <w:tc>
          <w:tcPr>
            <w:tcW w:w="2160" w:type="dxa"/>
          </w:tcPr>
          <w:p w14:paraId="319FF3B7" w14:textId="77777777" w:rsidR="00823114" w:rsidRDefault="006A262A">
            <w:r>
              <w:t>1111917</w:t>
            </w:r>
          </w:p>
        </w:tc>
        <w:tc>
          <w:tcPr>
            <w:tcW w:w="2592" w:type="dxa"/>
          </w:tcPr>
          <w:p w14:paraId="60557078" w14:textId="77777777" w:rsidR="00823114" w:rsidRDefault="006A262A">
            <w:r>
              <w:t>Leuning, Bordes xx</w:t>
            </w:r>
          </w:p>
        </w:tc>
        <w:tc>
          <w:tcPr>
            <w:tcW w:w="1296" w:type="dxa"/>
          </w:tcPr>
          <w:p w14:paraId="48C8A640" w14:textId="77777777" w:rsidR="00823114" w:rsidRDefault="006A262A">
            <w:r>
              <w:t>DELETE</w:t>
            </w:r>
          </w:p>
        </w:tc>
        <w:tc>
          <w:tcPr>
            <w:tcW w:w="2592" w:type="dxa"/>
          </w:tcPr>
          <w:p w14:paraId="549ECC5A" w14:textId="77777777" w:rsidR="00823114" w:rsidRDefault="006A262A">
            <w:r>
              <w:t>Domein waarde niet meer nodig</w:t>
            </w:r>
          </w:p>
        </w:tc>
      </w:tr>
      <w:tr w:rsidR="00823114" w14:paraId="257ADD3D" w14:textId="77777777">
        <w:tc>
          <w:tcPr>
            <w:tcW w:w="2160" w:type="dxa"/>
          </w:tcPr>
          <w:p w14:paraId="3D64C795" w14:textId="77777777" w:rsidR="00823114" w:rsidRDefault="006A262A">
            <w:r>
              <w:t>1111918</w:t>
            </w:r>
          </w:p>
        </w:tc>
        <w:tc>
          <w:tcPr>
            <w:tcW w:w="2592" w:type="dxa"/>
          </w:tcPr>
          <w:p w14:paraId="5E496316" w14:textId="77777777" w:rsidR="00823114" w:rsidRDefault="006A262A">
            <w:r>
              <w:t>Leuning, Langs bovenzijde dek</w:t>
            </w:r>
          </w:p>
        </w:tc>
        <w:tc>
          <w:tcPr>
            <w:tcW w:w="1296" w:type="dxa"/>
          </w:tcPr>
          <w:p w14:paraId="406B3987" w14:textId="77777777" w:rsidR="00823114" w:rsidRDefault="006A262A">
            <w:r>
              <w:t>DELETE</w:t>
            </w:r>
          </w:p>
        </w:tc>
        <w:tc>
          <w:tcPr>
            <w:tcW w:w="2592" w:type="dxa"/>
          </w:tcPr>
          <w:p w14:paraId="6C8AD784" w14:textId="77777777" w:rsidR="00823114" w:rsidRDefault="006A262A">
            <w:r>
              <w:t>Domein waarde niet meer nodig</w:t>
            </w:r>
          </w:p>
        </w:tc>
      </w:tr>
      <w:tr w:rsidR="00823114" w14:paraId="611FCF35" w14:textId="77777777">
        <w:tc>
          <w:tcPr>
            <w:tcW w:w="2160" w:type="dxa"/>
          </w:tcPr>
          <w:p w14:paraId="7586316B" w14:textId="77777777" w:rsidR="00823114" w:rsidRDefault="006A262A">
            <w:r>
              <w:t>1111919</w:t>
            </w:r>
          </w:p>
        </w:tc>
        <w:tc>
          <w:tcPr>
            <w:tcW w:w="2592" w:type="dxa"/>
          </w:tcPr>
          <w:p w14:paraId="3822C1EB" w14:textId="77777777" w:rsidR="00823114" w:rsidRDefault="006A262A">
            <w:r>
              <w:t>Leuning, Op de damwand</w:t>
            </w:r>
          </w:p>
        </w:tc>
        <w:tc>
          <w:tcPr>
            <w:tcW w:w="1296" w:type="dxa"/>
          </w:tcPr>
          <w:p w14:paraId="28762B84" w14:textId="77777777" w:rsidR="00823114" w:rsidRDefault="006A262A">
            <w:r>
              <w:t>DELETE</w:t>
            </w:r>
          </w:p>
        </w:tc>
        <w:tc>
          <w:tcPr>
            <w:tcW w:w="2592" w:type="dxa"/>
          </w:tcPr>
          <w:p w14:paraId="587023F2" w14:textId="77777777" w:rsidR="00823114" w:rsidRDefault="006A262A">
            <w:r>
              <w:t>Domein waarde niet meer nodig</w:t>
            </w:r>
          </w:p>
        </w:tc>
      </w:tr>
      <w:tr w:rsidR="00823114" w14:paraId="56B0509A" w14:textId="77777777">
        <w:tc>
          <w:tcPr>
            <w:tcW w:w="2160" w:type="dxa"/>
          </w:tcPr>
          <w:p w14:paraId="1C5D0B5C" w14:textId="77777777" w:rsidR="00823114" w:rsidRDefault="006A262A">
            <w:r>
              <w:t>1111920</w:t>
            </w:r>
          </w:p>
        </w:tc>
        <w:tc>
          <w:tcPr>
            <w:tcW w:w="2592" w:type="dxa"/>
          </w:tcPr>
          <w:p w14:paraId="38897980" w14:textId="77777777" w:rsidR="00823114" w:rsidRDefault="006A262A">
            <w:r>
              <w:t>Leuning, Op de trap</w:t>
            </w:r>
          </w:p>
        </w:tc>
        <w:tc>
          <w:tcPr>
            <w:tcW w:w="1296" w:type="dxa"/>
          </w:tcPr>
          <w:p w14:paraId="0D06FC5E" w14:textId="77777777" w:rsidR="00823114" w:rsidRDefault="006A262A">
            <w:r>
              <w:t>DELETE</w:t>
            </w:r>
          </w:p>
        </w:tc>
        <w:tc>
          <w:tcPr>
            <w:tcW w:w="2592" w:type="dxa"/>
          </w:tcPr>
          <w:p w14:paraId="600C65F5" w14:textId="77777777" w:rsidR="00823114" w:rsidRDefault="006A262A">
            <w:r>
              <w:t>Domein waarde niet meer nodig</w:t>
            </w:r>
          </w:p>
        </w:tc>
      </w:tr>
      <w:tr w:rsidR="00823114" w14:paraId="5E65068A" w14:textId="77777777">
        <w:tc>
          <w:tcPr>
            <w:tcW w:w="2160" w:type="dxa"/>
          </w:tcPr>
          <w:p w14:paraId="451113AA" w14:textId="77777777" w:rsidR="00823114" w:rsidRDefault="006A262A">
            <w:r>
              <w:t>1111921</w:t>
            </w:r>
          </w:p>
        </w:tc>
        <w:tc>
          <w:tcPr>
            <w:tcW w:w="2592" w:type="dxa"/>
          </w:tcPr>
          <w:p w14:paraId="3B2C33EE" w14:textId="77777777" w:rsidR="00823114" w:rsidRDefault="006A262A">
            <w:r>
              <w:t>Lichtgroepenkast</w:t>
            </w:r>
          </w:p>
        </w:tc>
        <w:tc>
          <w:tcPr>
            <w:tcW w:w="1296" w:type="dxa"/>
          </w:tcPr>
          <w:p w14:paraId="29D0FCC4" w14:textId="77777777" w:rsidR="00823114" w:rsidRDefault="006A262A">
            <w:r>
              <w:t>DELETE</w:t>
            </w:r>
          </w:p>
        </w:tc>
        <w:tc>
          <w:tcPr>
            <w:tcW w:w="2592" w:type="dxa"/>
          </w:tcPr>
          <w:p w14:paraId="517DB3BC" w14:textId="77777777" w:rsidR="00823114" w:rsidRDefault="006A262A">
            <w:r>
              <w:t>Domein waarde niet meer nodig</w:t>
            </w:r>
          </w:p>
        </w:tc>
      </w:tr>
      <w:tr w:rsidR="00823114" w14:paraId="6431D2B7" w14:textId="77777777">
        <w:tc>
          <w:tcPr>
            <w:tcW w:w="2160" w:type="dxa"/>
          </w:tcPr>
          <w:p w14:paraId="64B8D4C4" w14:textId="77777777" w:rsidR="00823114" w:rsidRDefault="006A262A">
            <w:r>
              <w:t>1111922</w:t>
            </w:r>
          </w:p>
        </w:tc>
        <w:tc>
          <w:tcPr>
            <w:tcW w:w="2592" w:type="dxa"/>
          </w:tcPr>
          <w:p w14:paraId="21C74DFA" w14:textId="77777777" w:rsidR="00823114" w:rsidRDefault="006A262A">
            <w:r>
              <w:t>Loopwiel xx</w:t>
            </w:r>
          </w:p>
        </w:tc>
        <w:tc>
          <w:tcPr>
            <w:tcW w:w="1296" w:type="dxa"/>
          </w:tcPr>
          <w:p w14:paraId="76074370" w14:textId="77777777" w:rsidR="00823114" w:rsidRDefault="006A262A">
            <w:r>
              <w:t>DELETE</w:t>
            </w:r>
          </w:p>
        </w:tc>
        <w:tc>
          <w:tcPr>
            <w:tcW w:w="2592" w:type="dxa"/>
          </w:tcPr>
          <w:p w14:paraId="0FB314CE" w14:textId="77777777" w:rsidR="00823114" w:rsidRDefault="006A262A">
            <w:r>
              <w:t>Domein waarde niet meer nodig</w:t>
            </w:r>
          </w:p>
        </w:tc>
      </w:tr>
      <w:tr w:rsidR="00823114" w14:paraId="20159190" w14:textId="77777777">
        <w:tc>
          <w:tcPr>
            <w:tcW w:w="2160" w:type="dxa"/>
          </w:tcPr>
          <w:p w14:paraId="666D92F1" w14:textId="77777777" w:rsidR="00823114" w:rsidRDefault="006A262A">
            <w:r>
              <w:t>1111923</w:t>
            </w:r>
          </w:p>
        </w:tc>
        <w:tc>
          <w:tcPr>
            <w:tcW w:w="2592" w:type="dxa"/>
          </w:tcPr>
          <w:p w14:paraId="14AB06F0" w14:textId="77777777" w:rsidR="00823114" w:rsidRDefault="006A262A">
            <w:r>
              <w:t>Luchtfilter, ontvochtiger</w:t>
            </w:r>
          </w:p>
        </w:tc>
        <w:tc>
          <w:tcPr>
            <w:tcW w:w="1296" w:type="dxa"/>
          </w:tcPr>
          <w:p w14:paraId="0035E16F" w14:textId="77777777" w:rsidR="00823114" w:rsidRDefault="006A262A">
            <w:r>
              <w:t>DELETE</w:t>
            </w:r>
          </w:p>
        </w:tc>
        <w:tc>
          <w:tcPr>
            <w:tcW w:w="2592" w:type="dxa"/>
          </w:tcPr>
          <w:p w14:paraId="2E16144D" w14:textId="77777777" w:rsidR="00823114" w:rsidRDefault="006A262A">
            <w:r>
              <w:t>Domein waarde niet meer nodig</w:t>
            </w:r>
          </w:p>
        </w:tc>
      </w:tr>
      <w:tr w:rsidR="00823114" w14:paraId="5202F833" w14:textId="77777777">
        <w:tc>
          <w:tcPr>
            <w:tcW w:w="2160" w:type="dxa"/>
          </w:tcPr>
          <w:p w14:paraId="767DFD07" w14:textId="77777777" w:rsidR="00823114" w:rsidRDefault="006A262A">
            <w:r>
              <w:t>1111924</w:t>
            </w:r>
          </w:p>
        </w:tc>
        <w:tc>
          <w:tcPr>
            <w:tcW w:w="2592" w:type="dxa"/>
          </w:tcPr>
          <w:p w14:paraId="5A60ECD4" w14:textId="77777777" w:rsidR="00823114" w:rsidRDefault="006A262A">
            <w:r>
              <w:t>Meerstoel</w:t>
            </w:r>
          </w:p>
        </w:tc>
        <w:tc>
          <w:tcPr>
            <w:tcW w:w="1296" w:type="dxa"/>
          </w:tcPr>
          <w:p w14:paraId="536A6173" w14:textId="77777777" w:rsidR="00823114" w:rsidRDefault="006A262A">
            <w:r>
              <w:t>DELETE</w:t>
            </w:r>
          </w:p>
        </w:tc>
        <w:tc>
          <w:tcPr>
            <w:tcW w:w="2592" w:type="dxa"/>
          </w:tcPr>
          <w:p w14:paraId="332949DA" w14:textId="77777777" w:rsidR="00823114" w:rsidRDefault="006A262A">
            <w:r>
              <w:t>Domein waarde niet meer nodig</w:t>
            </w:r>
          </w:p>
        </w:tc>
      </w:tr>
      <w:tr w:rsidR="00823114" w14:paraId="5196A7AE" w14:textId="77777777">
        <w:tc>
          <w:tcPr>
            <w:tcW w:w="2160" w:type="dxa"/>
          </w:tcPr>
          <w:p w14:paraId="56F8ABB8" w14:textId="77777777" w:rsidR="00823114" w:rsidRDefault="006A262A">
            <w:r>
              <w:t>1111925</w:t>
            </w:r>
          </w:p>
        </w:tc>
        <w:tc>
          <w:tcPr>
            <w:tcW w:w="2592" w:type="dxa"/>
          </w:tcPr>
          <w:p w14:paraId="1CE0A0F7" w14:textId="77777777" w:rsidR="00823114" w:rsidRDefault="006A262A">
            <w:r>
              <w:t>Meerstoel, Noordzijde</w:t>
            </w:r>
          </w:p>
        </w:tc>
        <w:tc>
          <w:tcPr>
            <w:tcW w:w="1296" w:type="dxa"/>
          </w:tcPr>
          <w:p w14:paraId="708BE584" w14:textId="77777777" w:rsidR="00823114" w:rsidRDefault="006A262A">
            <w:r>
              <w:t>DELETE</w:t>
            </w:r>
          </w:p>
        </w:tc>
        <w:tc>
          <w:tcPr>
            <w:tcW w:w="2592" w:type="dxa"/>
          </w:tcPr>
          <w:p w14:paraId="41F0E53A" w14:textId="77777777" w:rsidR="00823114" w:rsidRDefault="006A262A">
            <w:r>
              <w:t>Domein waarde niet meer nodig</w:t>
            </w:r>
          </w:p>
        </w:tc>
      </w:tr>
      <w:tr w:rsidR="00823114" w14:paraId="1D6A76FA" w14:textId="77777777">
        <w:tc>
          <w:tcPr>
            <w:tcW w:w="2160" w:type="dxa"/>
          </w:tcPr>
          <w:p w14:paraId="1BAB8E3D" w14:textId="77777777" w:rsidR="00823114" w:rsidRDefault="006A262A">
            <w:r>
              <w:t>1111926</w:t>
            </w:r>
          </w:p>
        </w:tc>
        <w:tc>
          <w:tcPr>
            <w:tcW w:w="2592" w:type="dxa"/>
          </w:tcPr>
          <w:p w14:paraId="1F7C6D57" w14:textId="77777777" w:rsidR="00823114" w:rsidRDefault="006A262A">
            <w:r>
              <w:t>Meetsysteem</w:t>
            </w:r>
          </w:p>
        </w:tc>
        <w:tc>
          <w:tcPr>
            <w:tcW w:w="1296" w:type="dxa"/>
          </w:tcPr>
          <w:p w14:paraId="037B5868" w14:textId="77777777" w:rsidR="00823114" w:rsidRDefault="006A262A">
            <w:r>
              <w:t>DELETE</w:t>
            </w:r>
          </w:p>
        </w:tc>
        <w:tc>
          <w:tcPr>
            <w:tcW w:w="2592" w:type="dxa"/>
          </w:tcPr>
          <w:p w14:paraId="2DFB514B" w14:textId="77777777" w:rsidR="00823114" w:rsidRDefault="006A262A">
            <w:r>
              <w:t>Domein waarde niet meer nodig</w:t>
            </w:r>
          </w:p>
        </w:tc>
      </w:tr>
      <w:tr w:rsidR="00823114" w14:paraId="3104A8BF" w14:textId="77777777">
        <w:tc>
          <w:tcPr>
            <w:tcW w:w="2160" w:type="dxa"/>
          </w:tcPr>
          <w:p w14:paraId="1863084C" w14:textId="77777777" w:rsidR="00823114" w:rsidRDefault="006A262A">
            <w:r>
              <w:t>1111927</w:t>
            </w:r>
          </w:p>
        </w:tc>
        <w:tc>
          <w:tcPr>
            <w:tcW w:w="2592" w:type="dxa"/>
          </w:tcPr>
          <w:p w14:paraId="2A421D48" w14:textId="77777777" w:rsidR="00823114" w:rsidRDefault="006A262A">
            <w:r>
              <w:t>Metselwerk</w:t>
            </w:r>
          </w:p>
        </w:tc>
        <w:tc>
          <w:tcPr>
            <w:tcW w:w="1296" w:type="dxa"/>
          </w:tcPr>
          <w:p w14:paraId="456A2C8C" w14:textId="77777777" w:rsidR="00823114" w:rsidRDefault="006A262A">
            <w:r>
              <w:t>DELETE</w:t>
            </w:r>
          </w:p>
        </w:tc>
        <w:tc>
          <w:tcPr>
            <w:tcW w:w="2592" w:type="dxa"/>
          </w:tcPr>
          <w:p w14:paraId="153BC516" w14:textId="77777777" w:rsidR="00823114" w:rsidRDefault="006A262A">
            <w:r>
              <w:t>Domein waarde niet meer nodig</w:t>
            </w:r>
          </w:p>
        </w:tc>
      </w:tr>
      <w:tr w:rsidR="00823114" w14:paraId="63AA81C9" w14:textId="77777777">
        <w:tc>
          <w:tcPr>
            <w:tcW w:w="2160" w:type="dxa"/>
          </w:tcPr>
          <w:p w14:paraId="1ACA735E" w14:textId="77777777" w:rsidR="00823114" w:rsidRDefault="006A262A">
            <w:r>
              <w:t>1111928</w:t>
            </w:r>
          </w:p>
        </w:tc>
        <w:tc>
          <w:tcPr>
            <w:tcW w:w="2592" w:type="dxa"/>
          </w:tcPr>
          <w:p w14:paraId="63B897AA" w14:textId="77777777" w:rsidR="00823114" w:rsidRDefault="006A262A">
            <w:r>
              <w:t>Microfoon</w:t>
            </w:r>
          </w:p>
        </w:tc>
        <w:tc>
          <w:tcPr>
            <w:tcW w:w="1296" w:type="dxa"/>
          </w:tcPr>
          <w:p w14:paraId="3B9F4FA4" w14:textId="77777777" w:rsidR="00823114" w:rsidRDefault="006A262A">
            <w:r>
              <w:t>DELETE</w:t>
            </w:r>
          </w:p>
        </w:tc>
        <w:tc>
          <w:tcPr>
            <w:tcW w:w="2592" w:type="dxa"/>
          </w:tcPr>
          <w:p w14:paraId="69BF1C38" w14:textId="77777777" w:rsidR="00823114" w:rsidRDefault="006A262A">
            <w:r>
              <w:t>Domein waarde niet meer nodig</w:t>
            </w:r>
          </w:p>
        </w:tc>
      </w:tr>
      <w:tr w:rsidR="00823114" w14:paraId="78E11A0B" w14:textId="77777777">
        <w:tc>
          <w:tcPr>
            <w:tcW w:w="2160" w:type="dxa"/>
          </w:tcPr>
          <w:p w14:paraId="1F41D603" w14:textId="77777777" w:rsidR="00823114" w:rsidRDefault="006A262A">
            <w:r>
              <w:t>1111929</w:t>
            </w:r>
          </w:p>
        </w:tc>
        <w:tc>
          <w:tcPr>
            <w:tcW w:w="2592" w:type="dxa"/>
          </w:tcPr>
          <w:p w14:paraId="3BBBEA56" w14:textId="77777777" w:rsidR="00823114" w:rsidRDefault="006A262A">
            <w:r>
              <w:t>Monitor</w:t>
            </w:r>
          </w:p>
        </w:tc>
        <w:tc>
          <w:tcPr>
            <w:tcW w:w="1296" w:type="dxa"/>
          </w:tcPr>
          <w:p w14:paraId="3319B664" w14:textId="77777777" w:rsidR="00823114" w:rsidRDefault="006A262A">
            <w:r>
              <w:t>DELETE</w:t>
            </w:r>
          </w:p>
        </w:tc>
        <w:tc>
          <w:tcPr>
            <w:tcW w:w="2592" w:type="dxa"/>
          </w:tcPr>
          <w:p w14:paraId="7C76E94D" w14:textId="77777777" w:rsidR="00823114" w:rsidRDefault="006A262A">
            <w:r>
              <w:t>Domein waarde niet meer nodig</w:t>
            </w:r>
          </w:p>
        </w:tc>
      </w:tr>
      <w:tr w:rsidR="00823114" w14:paraId="599D8B82" w14:textId="77777777">
        <w:tc>
          <w:tcPr>
            <w:tcW w:w="2160" w:type="dxa"/>
          </w:tcPr>
          <w:p w14:paraId="6EB10790" w14:textId="77777777" w:rsidR="00823114" w:rsidRDefault="006A262A">
            <w:r>
              <w:t>1111930</w:t>
            </w:r>
          </w:p>
        </w:tc>
        <w:tc>
          <w:tcPr>
            <w:tcW w:w="2592" w:type="dxa"/>
          </w:tcPr>
          <w:p w14:paraId="187C0AFD" w14:textId="77777777" w:rsidR="00823114" w:rsidRDefault="006A262A">
            <w:r>
              <w:t>Naambord xx</w:t>
            </w:r>
          </w:p>
        </w:tc>
        <w:tc>
          <w:tcPr>
            <w:tcW w:w="1296" w:type="dxa"/>
          </w:tcPr>
          <w:p w14:paraId="69BE4022" w14:textId="77777777" w:rsidR="00823114" w:rsidRDefault="006A262A">
            <w:r>
              <w:t>DELETE</w:t>
            </w:r>
          </w:p>
        </w:tc>
        <w:tc>
          <w:tcPr>
            <w:tcW w:w="2592" w:type="dxa"/>
          </w:tcPr>
          <w:p w14:paraId="42AF4958" w14:textId="77777777" w:rsidR="00823114" w:rsidRDefault="006A262A">
            <w:r>
              <w:t>Domein waarde niet meer nodig</w:t>
            </w:r>
          </w:p>
        </w:tc>
      </w:tr>
      <w:tr w:rsidR="00823114" w14:paraId="3737AEC2" w14:textId="77777777">
        <w:tc>
          <w:tcPr>
            <w:tcW w:w="2160" w:type="dxa"/>
          </w:tcPr>
          <w:p w14:paraId="0BFDF291" w14:textId="77777777" w:rsidR="00823114" w:rsidRDefault="006A262A">
            <w:r>
              <w:t>1111931</w:t>
            </w:r>
          </w:p>
        </w:tc>
        <w:tc>
          <w:tcPr>
            <w:tcW w:w="2592" w:type="dxa"/>
          </w:tcPr>
          <w:p w14:paraId="284F4D37" w14:textId="77777777" w:rsidR="00823114" w:rsidRDefault="006A262A">
            <w:r>
              <w:t>Nivelleerschuif</w:t>
            </w:r>
          </w:p>
        </w:tc>
        <w:tc>
          <w:tcPr>
            <w:tcW w:w="1296" w:type="dxa"/>
          </w:tcPr>
          <w:p w14:paraId="0551F4BA" w14:textId="77777777" w:rsidR="00823114" w:rsidRDefault="006A262A">
            <w:r>
              <w:t>DELETE</w:t>
            </w:r>
          </w:p>
        </w:tc>
        <w:tc>
          <w:tcPr>
            <w:tcW w:w="2592" w:type="dxa"/>
          </w:tcPr>
          <w:p w14:paraId="34262A76" w14:textId="77777777" w:rsidR="00823114" w:rsidRDefault="006A262A">
            <w:r>
              <w:t>Domein waarde niet meer nodig</w:t>
            </w:r>
          </w:p>
        </w:tc>
      </w:tr>
      <w:tr w:rsidR="00823114" w14:paraId="33E8EE57" w14:textId="77777777">
        <w:tc>
          <w:tcPr>
            <w:tcW w:w="2160" w:type="dxa"/>
          </w:tcPr>
          <w:p w14:paraId="6E3823A9" w14:textId="77777777" w:rsidR="00823114" w:rsidRDefault="006A262A">
            <w:r>
              <w:t>1111932</w:t>
            </w:r>
          </w:p>
        </w:tc>
        <w:tc>
          <w:tcPr>
            <w:tcW w:w="2592" w:type="dxa"/>
          </w:tcPr>
          <w:p w14:paraId="7ABD0CC4" w14:textId="77777777" w:rsidR="00823114" w:rsidRDefault="006A262A">
            <w:r>
              <w:t>Noodbediening</w:t>
            </w:r>
          </w:p>
        </w:tc>
        <w:tc>
          <w:tcPr>
            <w:tcW w:w="1296" w:type="dxa"/>
          </w:tcPr>
          <w:p w14:paraId="419FBD81" w14:textId="77777777" w:rsidR="00823114" w:rsidRDefault="006A262A">
            <w:r>
              <w:t>DELETE</w:t>
            </w:r>
          </w:p>
        </w:tc>
        <w:tc>
          <w:tcPr>
            <w:tcW w:w="2592" w:type="dxa"/>
          </w:tcPr>
          <w:p w14:paraId="2835D2E9" w14:textId="77777777" w:rsidR="00823114" w:rsidRDefault="006A262A">
            <w:r>
              <w:t>Domein waarde niet meer nodig</w:t>
            </w:r>
          </w:p>
        </w:tc>
      </w:tr>
      <w:tr w:rsidR="00823114" w14:paraId="13AB4EF1" w14:textId="77777777">
        <w:tc>
          <w:tcPr>
            <w:tcW w:w="2160" w:type="dxa"/>
          </w:tcPr>
          <w:p w14:paraId="0A0C5434" w14:textId="77777777" w:rsidR="00823114" w:rsidRDefault="006A262A">
            <w:r>
              <w:t>1111933</w:t>
            </w:r>
          </w:p>
        </w:tc>
        <w:tc>
          <w:tcPr>
            <w:tcW w:w="2592" w:type="dxa"/>
          </w:tcPr>
          <w:p w14:paraId="16070524" w14:textId="77777777" w:rsidR="00823114" w:rsidRDefault="006A262A">
            <w:r>
              <w:t>Nooddeur</w:t>
            </w:r>
          </w:p>
        </w:tc>
        <w:tc>
          <w:tcPr>
            <w:tcW w:w="1296" w:type="dxa"/>
          </w:tcPr>
          <w:p w14:paraId="265CFD0A" w14:textId="77777777" w:rsidR="00823114" w:rsidRDefault="006A262A">
            <w:r>
              <w:t>DELETE</w:t>
            </w:r>
          </w:p>
        </w:tc>
        <w:tc>
          <w:tcPr>
            <w:tcW w:w="2592" w:type="dxa"/>
          </w:tcPr>
          <w:p w14:paraId="58641CA2" w14:textId="77777777" w:rsidR="00823114" w:rsidRDefault="006A262A">
            <w:r>
              <w:t>Domein waarde niet meer nodig</w:t>
            </w:r>
          </w:p>
        </w:tc>
      </w:tr>
      <w:tr w:rsidR="00823114" w14:paraId="6C8DC822" w14:textId="77777777">
        <w:tc>
          <w:tcPr>
            <w:tcW w:w="2160" w:type="dxa"/>
          </w:tcPr>
          <w:p w14:paraId="2E003018" w14:textId="77777777" w:rsidR="00823114" w:rsidRDefault="006A262A">
            <w:r>
              <w:t>1111934</w:t>
            </w:r>
          </w:p>
        </w:tc>
        <w:tc>
          <w:tcPr>
            <w:tcW w:w="2592" w:type="dxa"/>
          </w:tcPr>
          <w:p w14:paraId="5841D991" w14:textId="77777777" w:rsidR="00823114" w:rsidRDefault="006A262A">
            <w:r>
              <w:t>Noodhandbediening xx</w:t>
            </w:r>
          </w:p>
        </w:tc>
        <w:tc>
          <w:tcPr>
            <w:tcW w:w="1296" w:type="dxa"/>
          </w:tcPr>
          <w:p w14:paraId="71446923" w14:textId="77777777" w:rsidR="00823114" w:rsidRDefault="006A262A">
            <w:r>
              <w:t>DELETE</w:t>
            </w:r>
          </w:p>
        </w:tc>
        <w:tc>
          <w:tcPr>
            <w:tcW w:w="2592" w:type="dxa"/>
          </w:tcPr>
          <w:p w14:paraId="68825F45" w14:textId="77777777" w:rsidR="00823114" w:rsidRDefault="006A262A">
            <w:r>
              <w:t xml:space="preserve">Domein waarde niet </w:t>
            </w:r>
            <w:r>
              <w:lastRenderedPageBreak/>
              <w:t>meer nodig</w:t>
            </w:r>
          </w:p>
        </w:tc>
      </w:tr>
      <w:tr w:rsidR="00823114" w14:paraId="78347386" w14:textId="77777777">
        <w:tc>
          <w:tcPr>
            <w:tcW w:w="2160" w:type="dxa"/>
          </w:tcPr>
          <w:p w14:paraId="1643BA0A" w14:textId="77777777" w:rsidR="00823114" w:rsidRDefault="006A262A">
            <w:r>
              <w:lastRenderedPageBreak/>
              <w:t>1111935</w:t>
            </w:r>
          </w:p>
        </w:tc>
        <w:tc>
          <w:tcPr>
            <w:tcW w:w="2592" w:type="dxa"/>
          </w:tcPr>
          <w:p w14:paraId="3F44C482" w14:textId="77777777" w:rsidR="00823114" w:rsidRDefault="006A262A">
            <w:r>
              <w:t>Noodmotor</w:t>
            </w:r>
          </w:p>
        </w:tc>
        <w:tc>
          <w:tcPr>
            <w:tcW w:w="1296" w:type="dxa"/>
          </w:tcPr>
          <w:p w14:paraId="4C3395E1" w14:textId="77777777" w:rsidR="00823114" w:rsidRDefault="006A262A">
            <w:r>
              <w:t>DELETE</w:t>
            </w:r>
          </w:p>
        </w:tc>
        <w:tc>
          <w:tcPr>
            <w:tcW w:w="2592" w:type="dxa"/>
          </w:tcPr>
          <w:p w14:paraId="7209ACBB" w14:textId="77777777" w:rsidR="00823114" w:rsidRDefault="006A262A">
            <w:r>
              <w:t>Domein waarde niet meer nodig</w:t>
            </w:r>
          </w:p>
        </w:tc>
      </w:tr>
      <w:tr w:rsidR="00823114" w14:paraId="69BB7CDA" w14:textId="77777777">
        <w:tc>
          <w:tcPr>
            <w:tcW w:w="2160" w:type="dxa"/>
          </w:tcPr>
          <w:p w14:paraId="0F40C39C" w14:textId="77777777" w:rsidR="00823114" w:rsidRDefault="006A262A">
            <w:r>
              <w:t>1111936</w:t>
            </w:r>
          </w:p>
        </w:tc>
        <w:tc>
          <w:tcPr>
            <w:tcW w:w="2592" w:type="dxa"/>
          </w:tcPr>
          <w:p w14:paraId="429CE8C0" w14:textId="77777777" w:rsidR="00823114" w:rsidRDefault="006A262A">
            <w:r>
              <w:t>Noodmotor xx</w:t>
            </w:r>
          </w:p>
        </w:tc>
        <w:tc>
          <w:tcPr>
            <w:tcW w:w="1296" w:type="dxa"/>
          </w:tcPr>
          <w:p w14:paraId="1899E69E" w14:textId="77777777" w:rsidR="00823114" w:rsidRDefault="006A262A">
            <w:r>
              <w:t>DELETE</w:t>
            </w:r>
          </w:p>
        </w:tc>
        <w:tc>
          <w:tcPr>
            <w:tcW w:w="2592" w:type="dxa"/>
          </w:tcPr>
          <w:p w14:paraId="6330FF35" w14:textId="77777777" w:rsidR="00823114" w:rsidRDefault="006A262A">
            <w:r>
              <w:t>Domein waarde niet meer nodig</w:t>
            </w:r>
          </w:p>
        </w:tc>
      </w:tr>
      <w:tr w:rsidR="00823114" w14:paraId="07BBFDCC" w14:textId="77777777">
        <w:tc>
          <w:tcPr>
            <w:tcW w:w="2160" w:type="dxa"/>
          </w:tcPr>
          <w:p w14:paraId="58B1A6EA" w14:textId="77777777" w:rsidR="00823114" w:rsidRDefault="006A262A">
            <w:r>
              <w:t>1111937</w:t>
            </w:r>
          </w:p>
        </w:tc>
        <w:tc>
          <w:tcPr>
            <w:tcW w:w="2592" w:type="dxa"/>
          </w:tcPr>
          <w:p w14:paraId="325D322E" w14:textId="77777777" w:rsidR="00823114" w:rsidRDefault="006A262A">
            <w:r>
              <w:t>Oplegbalk, Beton</w:t>
            </w:r>
          </w:p>
        </w:tc>
        <w:tc>
          <w:tcPr>
            <w:tcW w:w="1296" w:type="dxa"/>
          </w:tcPr>
          <w:p w14:paraId="3C5ADA04" w14:textId="77777777" w:rsidR="00823114" w:rsidRDefault="006A262A">
            <w:r>
              <w:t>DELETE</w:t>
            </w:r>
          </w:p>
        </w:tc>
        <w:tc>
          <w:tcPr>
            <w:tcW w:w="2592" w:type="dxa"/>
          </w:tcPr>
          <w:p w14:paraId="046A93FD" w14:textId="77777777" w:rsidR="00823114" w:rsidRDefault="006A262A">
            <w:r>
              <w:t>Domein waarde niet meer nodig</w:t>
            </w:r>
          </w:p>
        </w:tc>
      </w:tr>
      <w:tr w:rsidR="00823114" w14:paraId="54C7B8F7" w14:textId="77777777">
        <w:tc>
          <w:tcPr>
            <w:tcW w:w="2160" w:type="dxa"/>
          </w:tcPr>
          <w:p w14:paraId="52042704" w14:textId="77777777" w:rsidR="00823114" w:rsidRDefault="006A262A">
            <w:r>
              <w:t>1111938</w:t>
            </w:r>
          </w:p>
        </w:tc>
        <w:tc>
          <w:tcPr>
            <w:tcW w:w="2592" w:type="dxa"/>
          </w:tcPr>
          <w:p w14:paraId="0459AF3B" w14:textId="77777777" w:rsidR="00823114" w:rsidRDefault="006A262A">
            <w:r>
              <w:t>Oplegbalk, Staal</w:t>
            </w:r>
          </w:p>
        </w:tc>
        <w:tc>
          <w:tcPr>
            <w:tcW w:w="1296" w:type="dxa"/>
          </w:tcPr>
          <w:p w14:paraId="7FA417B0" w14:textId="77777777" w:rsidR="00823114" w:rsidRDefault="006A262A">
            <w:r>
              <w:t>DELETE</w:t>
            </w:r>
          </w:p>
        </w:tc>
        <w:tc>
          <w:tcPr>
            <w:tcW w:w="2592" w:type="dxa"/>
          </w:tcPr>
          <w:p w14:paraId="552DB00D" w14:textId="77777777" w:rsidR="00823114" w:rsidRDefault="006A262A">
            <w:r>
              <w:t>Domein waarde niet meer nodig</w:t>
            </w:r>
          </w:p>
        </w:tc>
      </w:tr>
      <w:tr w:rsidR="00823114" w14:paraId="2F72BACF" w14:textId="77777777">
        <w:tc>
          <w:tcPr>
            <w:tcW w:w="2160" w:type="dxa"/>
          </w:tcPr>
          <w:p w14:paraId="0D0FB832" w14:textId="77777777" w:rsidR="00823114" w:rsidRDefault="006A262A">
            <w:r>
              <w:t>1111939</w:t>
            </w:r>
          </w:p>
        </w:tc>
        <w:tc>
          <w:tcPr>
            <w:tcW w:w="2592" w:type="dxa"/>
          </w:tcPr>
          <w:p w14:paraId="2F1A0F30" w14:textId="77777777" w:rsidR="00823114" w:rsidRDefault="006A262A">
            <w:r>
              <w:t>Oplegblok, Val</w:t>
            </w:r>
          </w:p>
        </w:tc>
        <w:tc>
          <w:tcPr>
            <w:tcW w:w="1296" w:type="dxa"/>
          </w:tcPr>
          <w:p w14:paraId="15C560AF" w14:textId="77777777" w:rsidR="00823114" w:rsidRDefault="006A262A">
            <w:r>
              <w:t>DELETE</w:t>
            </w:r>
          </w:p>
        </w:tc>
        <w:tc>
          <w:tcPr>
            <w:tcW w:w="2592" w:type="dxa"/>
          </w:tcPr>
          <w:p w14:paraId="501ACE8C" w14:textId="77777777" w:rsidR="00823114" w:rsidRDefault="006A262A">
            <w:r>
              <w:t>Domein waarde niet meer nodig</w:t>
            </w:r>
          </w:p>
        </w:tc>
      </w:tr>
      <w:tr w:rsidR="00823114" w14:paraId="466BA19B" w14:textId="77777777">
        <w:tc>
          <w:tcPr>
            <w:tcW w:w="2160" w:type="dxa"/>
          </w:tcPr>
          <w:p w14:paraId="5F756AE4" w14:textId="77777777" w:rsidR="00823114" w:rsidRDefault="006A262A">
            <w:r>
              <w:t>1111940</w:t>
            </w:r>
          </w:p>
        </w:tc>
        <w:tc>
          <w:tcPr>
            <w:tcW w:w="2592" w:type="dxa"/>
          </w:tcPr>
          <w:p w14:paraId="3692A8E9" w14:textId="77777777" w:rsidR="00823114" w:rsidRDefault="006A262A">
            <w:r>
              <w:t>Omloopwiel</w:t>
            </w:r>
          </w:p>
        </w:tc>
        <w:tc>
          <w:tcPr>
            <w:tcW w:w="1296" w:type="dxa"/>
          </w:tcPr>
          <w:p w14:paraId="3366C4B1" w14:textId="77777777" w:rsidR="00823114" w:rsidRDefault="006A262A">
            <w:r>
              <w:t>DELETE</w:t>
            </w:r>
          </w:p>
        </w:tc>
        <w:tc>
          <w:tcPr>
            <w:tcW w:w="2592" w:type="dxa"/>
          </w:tcPr>
          <w:p w14:paraId="0894902C" w14:textId="77777777" w:rsidR="00823114" w:rsidRDefault="006A262A">
            <w:r>
              <w:t>Domein waarde niet meer nodig</w:t>
            </w:r>
          </w:p>
        </w:tc>
      </w:tr>
      <w:tr w:rsidR="00823114" w14:paraId="661AF793" w14:textId="77777777">
        <w:tc>
          <w:tcPr>
            <w:tcW w:w="2160" w:type="dxa"/>
          </w:tcPr>
          <w:p w14:paraId="2A2384F0" w14:textId="77777777" w:rsidR="00823114" w:rsidRDefault="006A262A">
            <w:r>
              <w:t>1111941</w:t>
            </w:r>
          </w:p>
        </w:tc>
        <w:tc>
          <w:tcPr>
            <w:tcW w:w="2592" w:type="dxa"/>
          </w:tcPr>
          <w:p w14:paraId="2FAFA58F" w14:textId="77777777" w:rsidR="00823114" w:rsidRDefault="006A262A">
            <w:r>
              <w:t>Oplegging, Aanbrug beton</w:t>
            </w:r>
          </w:p>
        </w:tc>
        <w:tc>
          <w:tcPr>
            <w:tcW w:w="1296" w:type="dxa"/>
          </w:tcPr>
          <w:p w14:paraId="006F2589" w14:textId="77777777" w:rsidR="00823114" w:rsidRDefault="006A262A">
            <w:r>
              <w:t>DELETE</w:t>
            </w:r>
          </w:p>
        </w:tc>
        <w:tc>
          <w:tcPr>
            <w:tcW w:w="2592" w:type="dxa"/>
          </w:tcPr>
          <w:p w14:paraId="42FFB04B" w14:textId="77777777" w:rsidR="00823114" w:rsidRDefault="006A262A">
            <w:r>
              <w:t>Domein waarde niet meer nodig</w:t>
            </w:r>
          </w:p>
        </w:tc>
      </w:tr>
      <w:tr w:rsidR="00823114" w14:paraId="0FFA4A33" w14:textId="77777777">
        <w:tc>
          <w:tcPr>
            <w:tcW w:w="2160" w:type="dxa"/>
          </w:tcPr>
          <w:p w14:paraId="3398AEE6" w14:textId="77777777" w:rsidR="00823114" w:rsidRDefault="006A262A">
            <w:r>
              <w:t>1111942</w:t>
            </w:r>
          </w:p>
        </w:tc>
        <w:tc>
          <w:tcPr>
            <w:tcW w:w="2592" w:type="dxa"/>
          </w:tcPr>
          <w:p w14:paraId="037A87FF" w14:textId="77777777" w:rsidR="00823114" w:rsidRDefault="006A262A">
            <w:r>
              <w:t>Opnemer</w:t>
            </w:r>
          </w:p>
        </w:tc>
        <w:tc>
          <w:tcPr>
            <w:tcW w:w="1296" w:type="dxa"/>
          </w:tcPr>
          <w:p w14:paraId="0EBFFE55" w14:textId="77777777" w:rsidR="00823114" w:rsidRDefault="006A262A">
            <w:r>
              <w:t>DELETE</w:t>
            </w:r>
          </w:p>
        </w:tc>
        <w:tc>
          <w:tcPr>
            <w:tcW w:w="2592" w:type="dxa"/>
          </w:tcPr>
          <w:p w14:paraId="768CBB4C" w14:textId="77777777" w:rsidR="00823114" w:rsidRDefault="006A262A">
            <w:r>
              <w:t>Domein waarde niet meer nodig</w:t>
            </w:r>
          </w:p>
        </w:tc>
      </w:tr>
      <w:tr w:rsidR="00823114" w14:paraId="105B5EF7" w14:textId="77777777">
        <w:tc>
          <w:tcPr>
            <w:tcW w:w="2160" w:type="dxa"/>
          </w:tcPr>
          <w:p w14:paraId="0FFD361C" w14:textId="77777777" w:rsidR="00823114" w:rsidRDefault="006A262A">
            <w:r>
              <w:t>1111943</w:t>
            </w:r>
          </w:p>
        </w:tc>
        <w:tc>
          <w:tcPr>
            <w:tcW w:w="2592" w:type="dxa"/>
          </w:tcPr>
          <w:p w14:paraId="001190C4" w14:textId="77777777" w:rsidR="00823114" w:rsidRDefault="006A262A">
            <w:r>
              <w:t>Paalbeugel</w:t>
            </w:r>
          </w:p>
        </w:tc>
        <w:tc>
          <w:tcPr>
            <w:tcW w:w="1296" w:type="dxa"/>
          </w:tcPr>
          <w:p w14:paraId="3CEB5258" w14:textId="77777777" w:rsidR="00823114" w:rsidRDefault="006A262A">
            <w:r>
              <w:t>DELETE</w:t>
            </w:r>
          </w:p>
        </w:tc>
        <w:tc>
          <w:tcPr>
            <w:tcW w:w="2592" w:type="dxa"/>
          </w:tcPr>
          <w:p w14:paraId="2AC2DB14" w14:textId="77777777" w:rsidR="00823114" w:rsidRDefault="006A262A">
            <w:r>
              <w:t>Domein waarde niet meer nodig</w:t>
            </w:r>
          </w:p>
        </w:tc>
      </w:tr>
      <w:tr w:rsidR="00823114" w14:paraId="3F0D476A" w14:textId="77777777">
        <w:tc>
          <w:tcPr>
            <w:tcW w:w="2160" w:type="dxa"/>
          </w:tcPr>
          <w:p w14:paraId="1C56F543" w14:textId="77777777" w:rsidR="00823114" w:rsidRDefault="006A262A">
            <w:r>
              <w:t>1111944</w:t>
            </w:r>
          </w:p>
        </w:tc>
        <w:tc>
          <w:tcPr>
            <w:tcW w:w="2592" w:type="dxa"/>
          </w:tcPr>
          <w:p w14:paraId="4F0BC269" w14:textId="77777777" w:rsidR="00823114" w:rsidRDefault="006A262A">
            <w:r>
              <w:t>Paalmuts xx</w:t>
            </w:r>
          </w:p>
        </w:tc>
        <w:tc>
          <w:tcPr>
            <w:tcW w:w="1296" w:type="dxa"/>
          </w:tcPr>
          <w:p w14:paraId="112E2365" w14:textId="77777777" w:rsidR="00823114" w:rsidRDefault="006A262A">
            <w:r>
              <w:t>DELETE</w:t>
            </w:r>
          </w:p>
        </w:tc>
        <w:tc>
          <w:tcPr>
            <w:tcW w:w="2592" w:type="dxa"/>
          </w:tcPr>
          <w:p w14:paraId="321086B9" w14:textId="77777777" w:rsidR="00823114" w:rsidRDefault="006A262A">
            <w:r>
              <w:t>Domein waarde niet meer nodig</w:t>
            </w:r>
          </w:p>
        </w:tc>
      </w:tr>
      <w:tr w:rsidR="00823114" w14:paraId="210F1372" w14:textId="77777777">
        <w:tc>
          <w:tcPr>
            <w:tcW w:w="2160" w:type="dxa"/>
          </w:tcPr>
          <w:p w14:paraId="7B799009" w14:textId="77777777" w:rsidR="00823114" w:rsidRDefault="006A262A">
            <w:r>
              <w:t>1111945</w:t>
            </w:r>
          </w:p>
        </w:tc>
        <w:tc>
          <w:tcPr>
            <w:tcW w:w="2592" w:type="dxa"/>
          </w:tcPr>
          <w:p w14:paraId="0197A402" w14:textId="77777777" w:rsidR="00823114" w:rsidRDefault="006A262A">
            <w:r>
              <w:t>Panamawiel</w:t>
            </w:r>
          </w:p>
        </w:tc>
        <w:tc>
          <w:tcPr>
            <w:tcW w:w="1296" w:type="dxa"/>
          </w:tcPr>
          <w:p w14:paraId="317B8239" w14:textId="77777777" w:rsidR="00823114" w:rsidRDefault="006A262A">
            <w:r>
              <w:t>DELETE</w:t>
            </w:r>
          </w:p>
        </w:tc>
        <w:tc>
          <w:tcPr>
            <w:tcW w:w="2592" w:type="dxa"/>
          </w:tcPr>
          <w:p w14:paraId="6A3F7F99" w14:textId="77777777" w:rsidR="00823114" w:rsidRDefault="006A262A">
            <w:r>
              <w:t>Domein waarde niet meer nodig</w:t>
            </w:r>
          </w:p>
        </w:tc>
      </w:tr>
      <w:tr w:rsidR="00823114" w14:paraId="07BECE07" w14:textId="77777777">
        <w:tc>
          <w:tcPr>
            <w:tcW w:w="2160" w:type="dxa"/>
          </w:tcPr>
          <w:p w14:paraId="5A69CC23" w14:textId="77777777" w:rsidR="00823114" w:rsidRDefault="006A262A">
            <w:r>
              <w:t>1111947</w:t>
            </w:r>
          </w:p>
        </w:tc>
        <w:tc>
          <w:tcPr>
            <w:tcW w:w="2592" w:type="dxa"/>
          </w:tcPr>
          <w:p w14:paraId="27C93EBF" w14:textId="77777777" w:rsidR="00823114" w:rsidRDefault="006A262A">
            <w:r>
              <w:t>Rijdek, Val*</w:t>
            </w:r>
          </w:p>
        </w:tc>
        <w:tc>
          <w:tcPr>
            <w:tcW w:w="1296" w:type="dxa"/>
          </w:tcPr>
          <w:p w14:paraId="6E78EBAB" w14:textId="77777777" w:rsidR="00823114" w:rsidRDefault="006A262A">
            <w:r>
              <w:t>DELETE</w:t>
            </w:r>
          </w:p>
        </w:tc>
        <w:tc>
          <w:tcPr>
            <w:tcW w:w="2592" w:type="dxa"/>
          </w:tcPr>
          <w:p w14:paraId="2FF5E77F" w14:textId="77777777" w:rsidR="00823114" w:rsidRDefault="006A262A">
            <w:r>
              <w:t>Domein waarde niet meer nodig</w:t>
            </w:r>
          </w:p>
        </w:tc>
      </w:tr>
      <w:tr w:rsidR="00823114" w14:paraId="690AF923" w14:textId="77777777">
        <w:tc>
          <w:tcPr>
            <w:tcW w:w="2160" w:type="dxa"/>
          </w:tcPr>
          <w:p w14:paraId="3DF2A2AF" w14:textId="77777777" w:rsidR="00823114" w:rsidRDefault="006A262A">
            <w:r>
              <w:t>1111950</w:t>
            </w:r>
          </w:p>
        </w:tc>
        <w:tc>
          <w:tcPr>
            <w:tcW w:w="2592" w:type="dxa"/>
          </w:tcPr>
          <w:p w14:paraId="2057D9A2" w14:textId="77777777" w:rsidR="00823114" w:rsidRDefault="006A262A">
            <w:r>
              <w:t>Wrijfgording, Op steunpunt*</w:t>
            </w:r>
          </w:p>
        </w:tc>
        <w:tc>
          <w:tcPr>
            <w:tcW w:w="1296" w:type="dxa"/>
          </w:tcPr>
          <w:p w14:paraId="6544EF52" w14:textId="77777777" w:rsidR="00823114" w:rsidRDefault="006A262A">
            <w:r>
              <w:t>DELETE</w:t>
            </w:r>
          </w:p>
        </w:tc>
        <w:tc>
          <w:tcPr>
            <w:tcW w:w="2592" w:type="dxa"/>
          </w:tcPr>
          <w:p w14:paraId="209E03F8" w14:textId="77777777" w:rsidR="00823114" w:rsidRDefault="006A262A">
            <w:r>
              <w:t>Domein waarde niet meer nodig</w:t>
            </w:r>
          </w:p>
        </w:tc>
      </w:tr>
      <w:tr w:rsidR="00823114" w14:paraId="35B86955" w14:textId="77777777">
        <w:tc>
          <w:tcPr>
            <w:tcW w:w="2160" w:type="dxa"/>
          </w:tcPr>
          <w:p w14:paraId="6504AED2" w14:textId="77777777" w:rsidR="00823114" w:rsidRDefault="006A262A">
            <w:r>
              <w:t>1111951</w:t>
            </w:r>
          </w:p>
        </w:tc>
        <w:tc>
          <w:tcPr>
            <w:tcW w:w="2592" w:type="dxa"/>
          </w:tcPr>
          <w:p w14:paraId="7FB398D5" w14:textId="77777777" w:rsidR="00823114" w:rsidRDefault="006A262A">
            <w:r>
              <w:t>Wrijfgording, Remmingwerk*</w:t>
            </w:r>
          </w:p>
        </w:tc>
        <w:tc>
          <w:tcPr>
            <w:tcW w:w="1296" w:type="dxa"/>
          </w:tcPr>
          <w:p w14:paraId="27FB2ED2" w14:textId="77777777" w:rsidR="00823114" w:rsidRDefault="006A262A">
            <w:r>
              <w:t>DELETE</w:t>
            </w:r>
          </w:p>
        </w:tc>
        <w:tc>
          <w:tcPr>
            <w:tcW w:w="2592" w:type="dxa"/>
          </w:tcPr>
          <w:p w14:paraId="6A400979" w14:textId="77777777" w:rsidR="00823114" w:rsidRDefault="006A262A">
            <w:r>
              <w:t>Domein waarde niet meer nodig</w:t>
            </w:r>
          </w:p>
        </w:tc>
      </w:tr>
      <w:tr w:rsidR="00823114" w14:paraId="1BD5FA08" w14:textId="77777777">
        <w:tc>
          <w:tcPr>
            <w:tcW w:w="2160" w:type="dxa"/>
          </w:tcPr>
          <w:p w14:paraId="7EADBDD0" w14:textId="77777777" w:rsidR="00823114" w:rsidRDefault="006A262A">
            <w:r>
              <w:t>1111952</w:t>
            </w:r>
          </w:p>
        </w:tc>
        <w:tc>
          <w:tcPr>
            <w:tcW w:w="2592" w:type="dxa"/>
          </w:tcPr>
          <w:p w14:paraId="6A57CFE4" w14:textId="77777777" w:rsidR="00823114" w:rsidRDefault="006A262A">
            <w:r>
              <w:t>Wrijfgording, Wachtplaats*</w:t>
            </w:r>
          </w:p>
        </w:tc>
        <w:tc>
          <w:tcPr>
            <w:tcW w:w="1296" w:type="dxa"/>
          </w:tcPr>
          <w:p w14:paraId="45CF5D6E" w14:textId="77777777" w:rsidR="00823114" w:rsidRDefault="006A262A">
            <w:r>
              <w:t>DELETE</w:t>
            </w:r>
          </w:p>
        </w:tc>
        <w:tc>
          <w:tcPr>
            <w:tcW w:w="2592" w:type="dxa"/>
          </w:tcPr>
          <w:p w14:paraId="3F402B9D" w14:textId="77777777" w:rsidR="00823114" w:rsidRDefault="006A262A">
            <w:r>
              <w:t>Domein waarde niet meer nodig</w:t>
            </w:r>
          </w:p>
        </w:tc>
      </w:tr>
      <w:tr w:rsidR="00823114" w14:paraId="73C05EB7" w14:textId="77777777">
        <w:tc>
          <w:tcPr>
            <w:tcW w:w="2160" w:type="dxa"/>
          </w:tcPr>
          <w:p w14:paraId="7AE5D022" w14:textId="77777777" w:rsidR="00823114" w:rsidRDefault="006A262A">
            <w:r>
              <w:t>1111953</w:t>
            </w:r>
          </w:p>
        </w:tc>
        <w:tc>
          <w:tcPr>
            <w:tcW w:w="2592" w:type="dxa"/>
          </w:tcPr>
          <w:p w14:paraId="5D6E9047" w14:textId="77777777" w:rsidR="00823114" w:rsidRDefault="006A262A">
            <w:r>
              <w:t>Wrijfgording, Wachtplaats noord*</w:t>
            </w:r>
          </w:p>
        </w:tc>
        <w:tc>
          <w:tcPr>
            <w:tcW w:w="1296" w:type="dxa"/>
          </w:tcPr>
          <w:p w14:paraId="75A1CB3B" w14:textId="77777777" w:rsidR="00823114" w:rsidRDefault="006A262A">
            <w:r>
              <w:t>DELETE</w:t>
            </w:r>
          </w:p>
        </w:tc>
        <w:tc>
          <w:tcPr>
            <w:tcW w:w="2592" w:type="dxa"/>
          </w:tcPr>
          <w:p w14:paraId="5AFE95A9" w14:textId="77777777" w:rsidR="00823114" w:rsidRDefault="006A262A">
            <w:r>
              <w:t>Domein waarde niet meer nodig</w:t>
            </w:r>
          </w:p>
        </w:tc>
      </w:tr>
      <w:tr w:rsidR="00823114" w14:paraId="671A9DFC" w14:textId="77777777">
        <w:tc>
          <w:tcPr>
            <w:tcW w:w="2160" w:type="dxa"/>
          </w:tcPr>
          <w:p w14:paraId="35FE8905" w14:textId="77777777" w:rsidR="00823114" w:rsidRDefault="006A262A">
            <w:r>
              <w:t>1111955</w:t>
            </w:r>
          </w:p>
        </w:tc>
        <w:tc>
          <w:tcPr>
            <w:tcW w:w="2592" w:type="dxa"/>
          </w:tcPr>
          <w:p w14:paraId="00DB4615" w14:textId="77777777" w:rsidR="00823114" w:rsidRDefault="006A262A">
            <w:r>
              <w:t>Wand, Binnenzijde kelder</w:t>
            </w:r>
          </w:p>
        </w:tc>
        <w:tc>
          <w:tcPr>
            <w:tcW w:w="1296" w:type="dxa"/>
          </w:tcPr>
          <w:p w14:paraId="771C4F1E" w14:textId="77777777" w:rsidR="00823114" w:rsidRDefault="006A262A">
            <w:r>
              <w:t>DELETE</w:t>
            </w:r>
          </w:p>
        </w:tc>
        <w:tc>
          <w:tcPr>
            <w:tcW w:w="2592" w:type="dxa"/>
          </w:tcPr>
          <w:p w14:paraId="14143AA6" w14:textId="77777777" w:rsidR="00823114" w:rsidRDefault="006A262A">
            <w:r>
              <w:t>Domein waarde niet meer nodig</w:t>
            </w:r>
          </w:p>
        </w:tc>
      </w:tr>
      <w:tr w:rsidR="00823114" w14:paraId="729D992F" w14:textId="77777777">
        <w:tc>
          <w:tcPr>
            <w:tcW w:w="2160" w:type="dxa"/>
          </w:tcPr>
          <w:p w14:paraId="032BC8C8" w14:textId="77777777" w:rsidR="00823114" w:rsidRDefault="006A262A">
            <w:r>
              <w:t>1111956</w:t>
            </w:r>
          </w:p>
        </w:tc>
        <w:tc>
          <w:tcPr>
            <w:tcW w:w="2592" w:type="dxa"/>
          </w:tcPr>
          <w:p w14:paraId="41C25A47" w14:textId="77777777" w:rsidR="00823114" w:rsidRDefault="006A262A">
            <w:r>
              <w:t>Wand, Landhoofd noord</w:t>
            </w:r>
          </w:p>
        </w:tc>
        <w:tc>
          <w:tcPr>
            <w:tcW w:w="1296" w:type="dxa"/>
          </w:tcPr>
          <w:p w14:paraId="580E236B" w14:textId="77777777" w:rsidR="00823114" w:rsidRDefault="006A262A">
            <w:r>
              <w:t>DELETE</w:t>
            </w:r>
          </w:p>
        </w:tc>
        <w:tc>
          <w:tcPr>
            <w:tcW w:w="2592" w:type="dxa"/>
          </w:tcPr>
          <w:p w14:paraId="3171B79C" w14:textId="77777777" w:rsidR="00823114" w:rsidRDefault="006A262A">
            <w:r>
              <w:t>Domein waarde niet meer nodig</w:t>
            </w:r>
          </w:p>
        </w:tc>
      </w:tr>
      <w:tr w:rsidR="00823114" w14:paraId="05B468A7" w14:textId="77777777">
        <w:tc>
          <w:tcPr>
            <w:tcW w:w="2160" w:type="dxa"/>
          </w:tcPr>
          <w:p w14:paraId="230AA526" w14:textId="77777777" w:rsidR="00823114" w:rsidRDefault="006A262A">
            <w:r>
              <w:t>1111957</w:t>
            </w:r>
          </w:p>
        </w:tc>
        <w:tc>
          <w:tcPr>
            <w:tcW w:w="2592" w:type="dxa"/>
          </w:tcPr>
          <w:p w14:paraId="6A6E6D0E" w14:textId="77777777" w:rsidR="00823114" w:rsidRDefault="006A262A">
            <w:r>
              <w:t>Wand, Kelder xx</w:t>
            </w:r>
          </w:p>
        </w:tc>
        <w:tc>
          <w:tcPr>
            <w:tcW w:w="1296" w:type="dxa"/>
          </w:tcPr>
          <w:p w14:paraId="295AB284" w14:textId="77777777" w:rsidR="00823114" w:rsidRDefault="006A262A">
            <w:r>
              <w:t>DELETE</w:t>
            </w:r>
          </w:p>
        </w:tc>
        <w:tc>
          <w:tcPr>
            <w:tcW w:w="2592" w:type="dxa"/>
          </w:tcPr>
          <w:p w14:paraId="177F322B" w14:textId="77777777" w:rsidR="00823114" w:rsidRDefault="006A262A">
            <w:r>
              <w:t>Domein waarde niet meer nodig</w:t>
            </w:r>
          </w:p>
        </w:tc>
      </w:tr>
      <w:tr w:rsidR="00823114" w14:paraId="78217E06" w14:textId="77777777">
        <w:tc>
          <w:tcPr>
            <w:tcW w:w="2160" w:type="dxa"/>
          </w:tcPr>
          <w:p w14:paraId="751F77A7" w14:textId="77777777" w:rsidR="00823114" w:rsidRDefault="006A262A">
            <w:r>
              <w:t>1111958</w:t>
            </w:r>
          </w:p>
        </w:tc>
        <w:tc>
          <w:tcPr>
            <w:tcW w:w="2592" w:type="dxa"/>
          </w:tcPr>
          <w:p w14:paraId="533E2938" w14:textId="77777777" w:rsidR="00823114" w:rsidRDefault="006A262A">
            <w:r>
              <w:t>Waterkerende constructie</w:t>
            </w:r>
          </w:p>
        </w:tc>
        <w:tc>
          <w:tcPr>
            <w:tcW w:w="1296" w:type="dxa"/>
          </w:tcPr>
          <w:p w14:paraId="12C02462" w14:textId="77777777" w:rsidR="00823114" w:rsidRDefault="006A262A">
            <w:r>
              <w:t>DELETE</w:t>
            </w:r>
          </w:p>
        </w:tc>
        <w:tc>
          <w:tcPr>
            <w:tcW w:w="2592" w:type="dxa"/>
          </w:tcPr>
          <w:p w14:paraId="704091AD" w14:textId="77777777" w:rsidR="00823114" w:rsidRDefault="006A262A">
            <w:r>
              <w:t>Domein waarde niet meer nodig</w:t>
            </w:r>
          </w:p>
        </w:tc>
      </w:tr>
      <w:tr w:rsidR="00823114" w14:paraId="07F6879B" w14:textId="77777777">
        <w:tc>
          <w:tcPr>
            <w:tcW w:w="2160" w:type="dxa"/>
          </w:tcPr>
          <w:p w14:paraId="37ECA6D7" w14:textId="77777777" w:rsidR="00823114" w:rsidRDefault="006A262A">
            <w:r>
              <w:t>1111959</w:t>
            </w:r>
          </w:p>
        </w:tc>
        <w:tc>
          <w:tcPr>
            <w:tcW w:w="2592" w:type="dxa"/>
          </w:tcPr>
          <w:p w14:paraId="0CC946EC" w14:textId="77777777" w:rsidR="00823114" w:rsidRDefault="006A262A">
            <w:r>
              <w:t>LED-display (LED panelen, behuizing, bekabeling)</w:t>
            </w:r>
          </w:p>
        </w:tc>
        <w:tc>
          <w:tcPr>
            <w:tcW w:w="1296" w:type="dxa"/>
          </w:tcPr>
          <w:p w14:paraId="20B283C8" w14:textId="77777777" w:rsidR="00823114" w:rsidRDefault="006A262A">
            <w:r>
              <w:t>DELETE</w:t>
            </w:r>
          </w:p>
        </w:tc>
        <w:tc>
          <w:tcPr>
            <w:tcW w:w="2592" w:type="dxa"/>
          </w:tcPr>
          <w:p w14:paraId="7B766466" w14:textId="77777777" w:rsidR="00823114" w:rsidRDefault="006A262A">
            <w:r>
              <w:t>Domein waarde niet meer nodig</w:t>
            </w:r>
          </w:p>
        </w:tc>
      </w:tr>
      <w:tr w:rsidR="00823114" w14:paraId="4ED429E2" w14:textId="77777777">
        <w:tc>
          <w:tcPr>
            <w:tcW w:w="2160" w:type="dxa"/>
          </w:tcPr>
          <w:p w14:paraId="17BD042D" w14:textId="77777777" w:rsidR="00823114" w:rsidRDefault="006A262A">
            <w:r>
              <w:t>1111960</w:t>
            </w:r>
          </w:p>
        </w:tc>
        <w:tc>
          <w:tcPr>
            <w:tcW w:w="2592" w:type="dxa"/>
          </w:tcPr>
          <w:p w14:paraId="4955F509" w14:textId="77777777" w:rsidR="00823114" w:rsidRDefault="006A262A">
            <w:r>
              <w:t>Langsligger, Aanbrug*</w:t>
            </w:r>
          </w:p>
        </w:tc>
        <w:tc>
          <w:tcPr>
            <w:tcW w:w="1296" w:type="dxa"/>
          </w:tcPr>
          <w:p w14:paraId="01A62713" w14:textId="77777777" w:rsidR="00823114" w:rsidRDefault="006A262A">
            <w:r>
              <w:t>DELETE</w:t>
            </w:r>
          </w:p>
        </w:tc>
        <w:tc>
          <w:tcPr>
            <w:tcW w:w="2592" w:type="dxa"/>
          </w:tcPr>
          <w:p w14:paraId="5E35BE58" w14:textId="77777777" w:rsidR="00823114" w:rsidRDefault="006A262A">
            <w:r>
              <w:t>Domein waarde niet meer nodig</w:t>
            </w:r>
          </w:p>
        </w:tc>
      </w:tr>
      <w:tr w:rsidR="00823114" w14:paraId="4220468A" w14:textId="77777777">
        <w:tc>
          <w:tcPr>
            <w:tcW w:w="2160" w:type="dxa"/>
          </w:tcPr>
          <w:p w14:paraId="3C57A855" w14:textId="77777777" w:rsidR="00823114" w:rsidRDefault="006A262A">
            <w:r>
              <w:t>1111961</w:t>
            </w:r>
          </w:p>
        </w:tc>
        <w:tc>
          <w:tcPr>
            <w:tcW w:w="2592" w:type="dxa"/>
          </w:tcPr>
          <w:p w14:paraId="09E18792" w14:textId="77777777" w:rsidR="00823114" w:rsidRDefault="006A262A">
            <w:r>
              <w:t>Beschermkap, Drenkelingenhaak</w:t>
            </w:r>
          </w:p>
        </w:tc>
        <w:tc>
          <w:tcPr>
            <w:tcW w:w="1296" w:type="dxa"/>
          </w:tcPr>
          <w:p w14:paraId="2C1A927B" w14:textId="77777777" w:rsidR="00823114" w:rsidRDefault="006A262A">
            <w:r>
              <w:t>DELETE</w:t>
            </w:r>
          </w:p>
        </w:tc>
        <w:tc>
          <w:tcPr>
            <w:tcW w:w="2592" w:type="dxa"/>
          </w:tcPr>
          <w:p w14:paraId="12723321" w14:textId="77777777" w:rsidR="00823114" w:rsidRDefault="006A262A">
            <w:r>
              <w:t>Domein waarde niet meer nodig</w:t>
            </w:r>
          </w:p>
        </w:tc>
      </w:tr>
      <w:tr w:rsidR="00823114" w14:paraId="7EF7E080" w14:textId="77777777">
        <w:tc>
          <w:tcPr>
            <w:tcW w:w="2160" w:type="dxa"/>
          </w:tcPr>
          <w:p w14:paraId="6B3EF5E5" w14:textId="77777777" w:rsidR="00823114" w:rsidRDefault="006A262A">
            <w:r>
              <w:t>1111962</w:t>
            </w:r>
          </w:p>
        </w:tc>
        <w:tc>
          <w:tcPr>
            <w:tcW w:w="2592" w:type="dxa"/>
          </w:tcPr>
          <w:p w14:paraId="696C4342" w14:textId="77777777" w:rsidR="00823114" w:rsidRDefault="006A262A">
            <w:r>
              <w:t>Beschermlaag, Vloer</w:t>
            </w:r>
          </w:p>
        </w:tc>
        <w:tc>
          <w:tcPr>
            <w:tcW w:w="1296" w:type="dxa"/>
          </w:tcPr>
          <w:p w14:paraId="795D188F" w14:textId="77777777" w:rsidR="00823114" w:rsidRDefault="006A262A">
            <w:r>
              <w:t>DELETE</w:t>
            </w:r>
          </w:p>
        </w:tc>
        <w:tc>
          <w:tcPr>
            <w:tcW w:w="2592" w:type="dxa"/>
          </w:tcPr>
          <w:p w14:paraId="03842123" w14:textId="77777777" w:rsidR="00823114" w:rsidRDefault="006A262A">
            <w:r>
              <w:t xml:space="preserve">Domein waarde niet </w:t>
            </w:r>
            <w:r>
              <w:lastRenderedPageBreak/>
              <w:t>meer nodig</w:t>
            </w:r>
          </w:p>
        </w:tc>
      </w:tr>
      <w:tr w:rsidR="00823114" w14:paraId="1927C830" w14:textId="77777777">
        <w:tc>
          <w:tcPr>
            <w:tcW w:w="2160" w:type="dxa"/>
          </w:tcPr>
          <w:p w14:paraId="066C95D3" w14:textId="77777777" w:rsidR="00823114" w:rsidRDefault="006A262A">
            <w:r>
              <w:lastRenderedPageBreak/>
              <w:t>1111963</w:t>
            </w:r>
          </w:p>
        </w:tc>
        <w:tc>
          <w:tcPr>
            <w:tcW w:w="2592" w:type="dxa"/>
          </w:tcPr>
          <w:p w14:paraId="0EBC74EE" w14:textId="77777777" w:rsidR="00823114" w:rsidRDefault="006A262A">
            <w:r>
              <w:t>Beschermlaag, Vloercoating</w:t>
            </w:r>
          </w:p>
        </w:tc>
        <w:tc>
          <w:tcPr>
            <w:tcW w:w="1296" w:type="dxa"/>
          </w:tcPr>
          <w:p w14:paraId="6EDE878E" w14:textId="77777777" w:rsidR="00823114" w:rsidRDefault="006A262A">
            <w:r>
              <w:t>DELETE</w:t>
            </w:r>
          </w:p>
        </w:tc>
        <w:tc>
          <w:tcPr>
            <w:tcW w:w="2592" w:type="dxa"/>
          </w:tcPr>
          <w:p w14:paraId="6A033C28" w14:textId="77777777" w:rsidR="00823114" w:rsidRDefault="006A262A">
            <w:r>
              <w:t>Domein waarde niet meer nodig</w:t>
            </w:r>
          </w:p>
        </w:tc>
      </w:tr>
      <w:tr w:rsidR="00823114" w14:paraId="4A47D23B" w14:textId="77777777">
        <w:tc>
          <w:tcPr>
            <w:tcW w:w="2160" w:type="dxa"/>
          </w:tcPr>
          <w:p w14:paraId="2637A45E" w14:textId="77777777" w:rsidR="00823114" w:rsidRDefault="006A262A">
            <w:r>
              <w:t>1111964</w:t>
            </w:r>
          </w:p>
        </w:tc>
        <w:tc>
          <w:tcPr>
            <w:tcW w:w="2592" w:type="dxa"/>
          </w:tcPr>
          <w:p w14:paraId="3FA97633" w14:textId="77777777" w:rsidR="00823114" w:rsidRDefault="006A262A">
            <w:r>
              <w:t>Beschermlaag, Voetgangerstunnel</w:t>
            </w:r>
          </w:p>
        </w:tc>
        <w:tc>
          <w:tcPr>
            <w:tcW w:w="1296" w:type="dxa"/>
          </w:tcPr>
          <w:p w14:paraId="63286A60" w14:textId="77777777" w:rsidR="00823114" w:rsidRDefault="006A262A">
            <w:r>
              <w:t>DELETE</w:t>
            </w:r>
          </w:p>
        </w:tc>
        <w:tc>
          <w:tcPr>
            <w:tcW w:w="2592" w:type="dxa"/>
          </w:tcPr>
          <w:p w14:paraId="2085DBA3" w14:textId="77777777" w:rsidR="00823114" w:rsidRDefault="006A262A">
            <w:r>
              <w:t>Domein waarde niet meer nodig</w:t>
            </w:r>
          </w:p>
        </w:tc>
      </w:tr>
      <w:tr w:rsidR="00823114" w14:paraId="023413BE" w14:textId="77777777">
        <w:tc>
          <w:tcPr>
            <w:tcW w:w="2160" w:type="dxa"/>
          </w:tcPr>
          <w:p w14:paraId="40590F5B" w14:textId="77777777" w:rsidR="00823114" w:rsidRDefault="006A262A">
            <w:r>
              <w:t>1111966</w:t>
            </w:r>
          </w:p>
        </w:tc>
        <w:tc>
          <w:tcPr>
            <w:tcW w:w="2592" w:type="dxa"/>
          </w:tcPr>
          <w:p w14:paraId="33AEDB71" w14:textId="77777777" w:rsidR="00823114" w:rsidRDefault="006A262A">
            <w:r>
              <w:t>Beschermlaag, Slijtlaag rijdek val</w:t>
            </w:r>
          </w:p>
        </w:tc>
        <w:tc>
          <w:tcPr>
            <w:tcW w:w="1296" w:type="dxa"/>
          </w:tcPr>
          <w:p w14:paraId="56255F88" w14:textId="77777777" w:rsidR="00823114" w:rsidRDefault="006A262A">
            <w:r>
              <w:t>DELETE</w:t>
            </w:r>
          </w:p>
        </w:tc>
        <w:tc>
          <w:tcPr>
            <w:tcW w:w="2592" w:type="dxa"/>
          </w:tcPr>
          <w:p w14:paraId="72CECA4E" w14:textId="77777777" w:rsidR="00823114" w:rsidRDefault="006A262A">
            <w:r>
              <w:t>Domein waarde niet meer nodig</w:t>
            </w:r>
          </w:p>
        </w:tc>
      </w:tr>
      <w:tr w:rsidR="00823114" w14:paraId="14707925" w14:textId="77777777">
        <w:tc>
          <w:tcPr>
            <w:tcW w:w="2160" w:type="dxa"/>
          </w:tcPr>
          <w:p w14:paraId="22E607D0" w14:textId="77777777" w:rsidR="00823114" w:rsidRDefault="006A262A">
            <w:r>
              <w:t>1111967</w:t>
            </w:r>
          </w:p>
        </w:tc>
        <w:tc>
          <w:tcPr>
            <w:tcW w:w="2592" w:type="dxa"/>
          </w:tcPr>
          <w:p w14:paraId="6DC67B59" w14:textId="77777777" w:rsidR="00823114" w:rsidRDefault="006A262A">
            <w:r>
              <w:t>Bordes, buitenzijde kelder*</w:t>
            </w:r>
          </w:p>
        </w:tc>
        <w:tc>
          <w:tcPr>
            <w:tcW w:w="1296" w:type="dxa"/>
          </w:tcPr>
          <w:p w14:paraId="7276EC6E" w14:textId="77777777" w:rsidR="00823114" w:rsidRDefault="006A262A">
            <w:r>
              <w:t>DELETE</w:t>
            </w:r>
          </w:p>
        </w:tc>
        <w:tc>
          <w:tcPr>
            <w:tcW w:w="2592" w:type="dxa"/>
          </w:tcPr>
          <w:p w14:paraId="575935C4" w14:textId="77777777" w:rsidR="00823114" w:rsidRDefault="006A262A">
            <w:r>
              <w:t>Domein waarde niet meer nodig</w:t>
            </w:r>
          </w:p>
        </w:tc>
      </w:tr>
      <w:tr w:rsidR="00823114" w14:paraId="3CCBE250" w14:textId="77777777">
        <w:tc>
          <w:tcPr>
            <w:tcW w:w="2160" w:type="dxa"/>
          </w:tcPr>
          <w:p w14:paraId="39E44B38" w14:textId="77777777" w:rsidR="00823114" w:rsidRDefault="006A262A">
            <w:r>
              <w:t>1111968</w:t>
            </w:r>
          </w:p>
        </w:tc>
        <w:tc>
          <w:tcPr>
            <w:tcW w:w="2592" w:type="dxa"/>
          </w:tcPr>
          <w:p w14:paraId="062687D4" w14:textId="77777777" w:rsidR="00823114" w:rsidRDefault="006A262A">
            <w:r>
              <w:t>Beschermlaag, Slijtlaag aanbrug</w:t>
            </w:r>
          </w:p>
        </w:tc>
        <w:tc>
          <w:tcPr>
            <w:tcW w:w="1296" w:type="dxa"/>
          </w:tcPr>
          <w:p w14:paraId="0F357363" w14:textId="77777777" w:rsidR="00823114" w:rsidRDefault="006A262A">
            <w:r>
              <w:t>DELETE</w:t>
            </w:r>
          </w:p>
        </w:tc>
        <w:tc>
          <w:tcPr>
            <w:tcW w:w="2592" w:type="dxa"/>
          </w:tcPr>
          <w:p w14:paraId="10984641" w14:textId="77777777" w:rsidR="00823114" w:rsidRDefault="006A262A">
            <w:r>
              <w:t>Domein waarde niet meer nodig</w:t>
            </w:r>
          </w:p>
        </w:tc>
      </w:tr>
      <w:tr w:rsidR="00823114" w14:paraId="7FBDA9BC" w14:textId="77777777">
        <w:tc>
          <w:tcPr>
            <w:tcW w:w="2160" w:type="dxa"/>
          </w:tcPr>
          <w:p w14:paraId="74B5E177" w14:textId="77777777" w:rsidR="00823114" w:rsidRDefault="006A262A">
            <w:r>
              <w:t>1111969</w:t>
            </w:r>
          </w:p>
        </w:tc>
        <w:tc>
          <w:tcPr>
            <w:tcW w:w="2592" w:type="dxa"/>
          </w:tcPr>
          <w:p w14:paraId="00977A3C" w14:textId="77777777" w:rsidR="00823114" w:rsidRDefault="006A262A">
            <w:r>
              <w:t>Beschermlaag, Aanbrug beton</w:t>
            </w:r>
          </w:p>
        </w:tc>
        <w:tc>
          <w:tcPr>
            <w:tcW w:w="1296" w:type="dxa"/>
          </w:tcPr>
          <w:p w14:paraId="4E3907C5" w14:textId="77777777" w:rsidR="00823114" w:rsidRDefault="006A262A">
            <w:r>
              <w:t>DELETE</w:t>
            </w:r>
          </w:p>
        </w:tc>
        <w:tc>
          <w:tcPr>
            <w:tcW w:w="2592" w:type="dxa"/>
          </w:tcPr>
          <w:p w14:paraId="7CEBDE57" w14:textId="77777777" w:rsidR="00823114" w:rsidRDefault="006A262A">
            <w:r>
              <w:t>Domein waarde niet meer nodig</w:t>
            </w:r>
          </w:p>
        </w:tc>
      </w:tr>
      <w:tr w:rsidR="00823114" w14:paraId="22FE4EFB" w14:textId="77777777">
        <w:tc>
          <w:tcPr>
            <w:tcW w:w="2160" w:type="dxa"/>
          </w:tcPr>
          <w:p w14:paraId="2A25947F" w14:textId="77777777" w:rsidR="00823114" w:rsidRDefault="006A262A">
            <w:r>
              <w:t>1111970</w:t>
            </w:r>
          </w:p>
        </w:tc>
        <w:tc>
          <w:tcPr>
            <w:tcW w:w="2592" w:type="dxa"/>
          </w:tcPr>
          <w:p w14:paraId="7EBEA812" w14:textId="77777777" w:rsidR="00823114" w:rsidRDefault="006A262A">
            <w:r>
              <w:t>Beschermlaag, Val*</w:t>
            </w:r>
          </w:p>
        </w:tc>
        <w:tc>
          <w:tcPr>
            <w:tcW w:w="1296" w:type="dxa"/>
          </w:tcPr>
          <w:p w14:paraId="7342B5DE" w14:textId="77777777" w:rsidR="00823114" w:rsidRDefault="006A262A">
            <w:r>
              <w:t>DELETE</w:t>
            </w:r>
          </w:p>
        </w:tc>
        <w:tc>
          <w:tcPr>
            <w:tcW w:w="2592" w:type="dxa"/>
          </w:tcPr>
          <w:p w14:paraId="61480540" w14:textId="77777777" w:rsidR="00823114" w:rsidRDefault="006A262A">
            <w:r>
              <w:t>Domein waarde niet meer nodig</w:t>
            </w:r>
          </w:p>
        </w:tc>
      </w:tr>
      <w:tr w:rsidR="00823114" w14:paraId="629EFC47" w14:textId="77777777">
        <w:tc>
          <w:tcPr>
            <w:tcW w:w="2160" w:type="dxa"/>
          </w:tcPr>
          <w:p w14:paraId="1128A7C9" w14:textId="77777777" w:rsidR="00823114" w:rsidRDefault="006A262A">
            <w:r>
              <w:t>111900</w:t>
            </w:r>
          </w:p>
        </w:tc>
        <w:tc>
          <w:tcPr>
            <w:tcW w:w="2592" w:type="dxa"/>
          </w:tcPr>
          <w:p w14:paraId="5FB99120" w14:textId="77777777" w:rsidR="00823114" w:rsidRDefault="006A262A">
            <w:r>
              <w:t>Opstal, Bedieningshuis*</w:t>
            </w:r>
          </w:p>
        </w:tc>
        <w:tc>
          <w:tcPr>
            <w:tcW w:w="1296" w:type="dxa"/>
          </w:tcPr>
          <w:p w14:paraId="6D0160EC" w14:textId="77777777" w:rsidR="00823114" w:rsidRDefault="006A262A">
            <w:r>
              <w:t>DELETE</w:t>
            </w:r>
          </w:p>
        </w:tc>
        <w:tc>
          <w:tcPr>
            <w:tcW w:w="2592" w:type="dxa"/>
          </w:tcPr>
          <w:p w14:paraId="68F037F1" w14:textId="77777777" w:rsidR="00823114" w:rsidRDefault="006A262A">
            <w:r>
              <w:t>Domein waarde niet meer nodig</w:t>
            </w:r>
          </w:p>
        </w:tc>
      </w:tr>
      <w:tr w:rsidR="00823114" w14:paraId="5D364B3B" w14:textId="77777777">
        <w:tc>
          <w:tcPr>
            <w:tcW w:w="2160" w:type="dxa"/>
          </w:tcPr>
          <w:p w14:paraId="084126EF" w14:textId="77777777" w:rsidR="00823114" w:rsidRDefault="006A262A">
            <w:r>
              <w:t>111901</w:t>
            </w:r>
          </w:p>
        </w:tc>
        <w:tc>
          <w:tcPr>
            <w:tcW w:w="2592" w:type="dxa"/>
          </w:tcPr>
          <w:p w14:paraId="467F4AF5" w14:textId="77777777" w:rsidR="00823114" w:rsidRDefault="006A262A">
            <w:r>
              <w:t>Opstal, Bedienpost*</w:t>
            </w:r>
          </w:p>
        </w:tc>
        <w:tc>
          <w:tcPr>
            <w:tcW w:w="1296" w:type="dxa"/>
          </w:tcPr>
          <w:p w14:paraId="1C6B7252" w14:textId="77777777" w:rsidR="00823114" w:rsidRDefault="006A262A">
            <w:r>
              <w:t>DELETE</w:t>
            </w:r>
          </w:p>
        </w:tc>
        <w:tc>
          <w:tcPr>
            <w:tcW w:w="2592" w:type="dxa"/>
          </w:tcPr>
          <w:p w14:paraId="610D7B0B" w14:textId="77777777" w:rsidR="00823114" w:rsidRDefault="006A262A">
            <w:r>
              <w:t>Domein waarde niet meer nodig</w:t>
            </w:r>
          </w:p>
        </w:tc>
      </w:tr>
      <w:tr w:rsidR="00823114" w14:paraId="4DC386AA" w14:textId="77777777">
        <w:tc>
          <w:tcPr>
            <w:tcW w:w="2160" w:type="dxa"/>
          </w:tcPr>
          <w:p w14:paraId="06F10867" w14:textId="77777777" w:rsidR="00823114" w:rsidRDefault="006A262A">
            <w:r>
              <w:t>111902</w:t>
            </w:r>
          </w:p>
        </w:tc>
        <w:tc>
          <w:tcPr>
            <w:tcW w:w="2592" w:type="dxa"/>
          </w:tcPr>
          <w:p w14:paraId="67DC1575" w14:textId="77777777" w:rsidR="00823114" w:rsidRDefault="006A262A">
            <w:r>
              <w:t>Opzetinrichting</w:t>
            </w:r>
          </w:p>
        </w:tc>
        <w:tc>
          <w:tcPr>
            <w:tcW w:w="1296" w:type="dxa"/>
          </w:tcPr>
          <w:p w14:paraId="013012A2" w14:textId="77777777" w:rsidR="00823114" w:rsidRDefault="006A262A">
            <w:r>
              <w:t>DELETE</w:t>
            </w:r>
          </w:p>
        </w:tc>
        <w:tc>
          <w:tcPr>
            <w:tcW w:w="2592" w:type="dxa"/>
          </w:tcPr>
          <w:p w14:paraId="2C477E42" w14:textId="77777777" w:rsidR="00823114" w:rsidRDefault="006A262A">
            <w:r>
              <w:t>Domein waarde niet meer nodig</w:t>
            </w:r>
          </w:p>
        </w:tc>
      </w:tr>
      <w:tr w:rsidR="00823114" w14:paraId="103162FB" w14:textId="77777777">
        <w:tc>
          <w:tcPr>
            <w:tcW w:w="2160" w:type="dxa"/>
          </w:tcPr>
          <w:p w14:paraId="6112012F" w14:textId="77777777" w:rsidR="00823114" w:rsidRDefault="006A262A">
            <w:r>
              <w:t>111903</w:t>
            </w:r>
          </w:p>
        </w:tc>
        <w:tc>
          <w:tcPr>
            <w:tcW w:w="2592" w:type="dxa"/>
          </w:tcPr>
          <w:p w14:paraId="0AC44CEE" w14:textId="77777777" w:rsidR="00823114" w:rsidRDefault="006A262A">
            <w:r>
              <w:t>Opzetinrichting XX</w:t>
            </w:r>
          </w:p>
        </w:tc>
        <w:tc>
          <w:tcPr>
            <w:tcW w:w="1296" w:type="dxa"/>
          </w:tcPr>
          <w:p w14:paraId="27C80CAC" w14:textId="77777777" w:rsidR="00823114" w:rsidRDefault="006A262A">
            <w:r>
              <w:t>DELETE</w:t>
            </w:r>
          </w:p>
        </w:tc>
        <w:tc>
          <w:tcPr>
            <w:tcW w:w="2592" w:type="dxa"/>
          </w:tcPr>
          <w:p w14:paraId="409ADD87" w14:textId="77777777" w:rsidR="00823114" w:rsidRDefault="006A262A">
            <w:r>
              <w:t>Domein waarde niet meer nodig</w:t>
            </w:r>
          </w:p>
        </w:tc>
      </w:tr>
      <w:tr w:rsidR="00823114" w14:paraId="08C79CDF" w14:textId="77777777">
        <w:tc>
          <w:tcPr>
            <w:tcW w:w="2160" w:type="dxa"/>
          </w:tcPr>
          <w:p w14:paraId="51AEEFFA" w14:textId="77777777" w:rsidR="00823114" w:rsidRDefault="006A262A">
            <w:r>
              <w:t>111905</w:t>
            </w:r>
          </w:p>
        </w:tc>
        <w:tc>
          <w:tcPr>
            <w:tcW w:w="2592" w:type="dxa"/>
          </w:tcPr>
          <w:p w14:paraId="3F393DE2" w14:textId="77777777" w:rsidR="00823114" w:rsidRDefault="006A262A">
            <w:r>
              <w:t>Overspanningbeveiliging</w:t>
            </w:r>
          </w:p>
        </w:tc>
        <w:tc>
          <w:tcPr>
            <w:tcW w:w="1296" w:type="dxa"/>
          </w:tcPr>
          <w:p w14:paraId="1207EECE" w14:textId="77777777" w:rsidR="00823114" w:rsidRDefault="006A262A">
            <w:r>
              <w:t>DELETE</w:t>
            </w:r>
          </w:p>
        </w:tc>
        <w:tc>
          <w:tcPr>
            <w:tcW w:w="2592" w:type="dxa"/>
          </w:tcPr>
          <w:p w14:paraId="5561174C" w14:textId="77777777" w:rsidR="00823114" w:rsidRDefault="006A262A">
            <w:r>
              <w:t>Domein waarde niet meer nodig</w:t>
            </w:r>
          </w:p>
        </w:tc>
      </w:tr>
      <w:tr w:rsidR="00823114" w14:paraId="12D6D6D3" w14:textId="77777777">
        <w:tc>
          <w:tcPr>
            <w:tcW w:w="2160" w:type="dxa"/>
          </w:tcPr>
          <w:p w14:paraId="6CD9DDD1" w14:textId="77777777" w:rsidR="00823114" w:rsidRDefault="006A262A">
            <w:r>
              <w:t>111906</w:t>
            </w:r>
          </w:p>
        </w:tc>
        <w:tc>
          <w:tcPr>
            <w:tcW w:w="2592" w:type="dxa"/>
          </w:tcPr>
          <w:p w14:paraId="7D1F8DB6" w14:textId="77777777" w:rsidR="00823114" w:rsidRDefault="006A262A">
            <w:r>
              <w:t>Paal, Hout (onder hameipoort)*</w:t>
            </w:r>
          </w:p>
        </w:tc>
        <w:tc>
          <w:tcPr>
            <w:tcW w:w="1296" w:type="dxa"/>
          </w:tcPr>
          <w:p w14:paraId="3E8C89CF" w14:textId="77777777" w:rsidR="00823114" w:rsidRDefault="006A262A">
            <w:r>
              <w:t>DELETE</w:t>
            </w:r>
          </w:p>
        </w:tc>
        <w:tc>
          <w:tcPr>
            <w:tcW w:w="2592" w:type="dxa"/>
          </w:tcPr>
          <w:p w14:paraId="308FAC6E" w14:textId="77777777" w:rsidR="00823114" w:rsidRDefault="006A262A">
            <w:r>
              <w:t>Domein waarde niet meer nodig</w:t>
            </w:r>
          </w:p>
        </w:tc>
      </w:tr>
      <w:tr w:rsidR="00823114" w14:paraId="29683EAC" w14:textId="77777777">
        <w:tc>
          <w:tcPr>
            <w:tcW w:w="2160" w:type="dxa"/>
          </w:tcPr>
          <w:p w14:paraId="56FC0E7B" w14:textId="77777777" w:rsidR="00823114" w:rsidRDefault="006A262A">
            <w:r>
              <w:t>111909</w:t>
            </w:r>
          </w:p>
        </w:tc>
        <w:tc>
          <w:tcPr>
            <w:tcW w:w="2592" w:type="dxa"/>
          </w:tcPr>
          <w:p w14:paraId="1EC45682" w14:textId="77777777" w:rsidR="00823114" w:rsidRDefault="006A262A">
            <w:r>
              <w:t>Paal, Met zwengel*</w:t>
            </w:r>
          </w:p>
        </w:tc>
        <w:tc>
          <w:tcPr>
            <w:tcW w:w="1296" w:type="dxa"/>
          </w:tcPr>
          <w:p w14:paraId="6D377A30" w14:textId="77777777" w:rsidR="00823114" w:rsidRDefault="006A262A">
            <w:r>
              <w:t>DELETE</w:t>
            </w:r>
          </w:p>
        </w:tc>
        <w:tc>
          <w:tcPr>
            <w:tcW w:w="2592" w:type="dxa"/>
          </w:tcPr>
          <w:p w14:paraId="04576FCA" w14:textId="77777777" w:rsidR="00823114" w:rsidRDefault="006A262A">
            <w:r>
              <w:t>Domein waarde niet meer nodig</w:t>
            </w:r>
          </w:p>
        </w:tc>
      </w:tr>
      <w:tr w:rsidR="00823114" w14:paraId="6FD9C024" w14:textId="77777777">
        <w:tc>
          <w:tcPr>
            <w:tcW w:w="2160" w:type="dxa"/>
          </w:tcPr>
          <w:p w14:paraId="1F391F5B" w14:textId="77777777" w:rsidR="00823114" w:rsidRDefault="006A262A">
            <w:r>
              <w:t>111910</w:t>
            </w:r>
          </w:p>
        </w:tc>
        <w:tc>
          <w:tcPr>
            <w:tcW w:w="2592" w:type="dxa"/>
          </w:tcPr>
          <w:p w14:paraId="6D74BBD9" w14:textId="77777777" w:rsidR="00823114" w:rsidRDefault="006A262A">
            <w:r>
              <w:t>Paal, Remmingwerk*</w:t>
            </w:r>
          </w:p>
        </w:tc>
        <w:tc>
          <w:tcPr>
            <w:tcW w:w="1296" w:type="dxa"/>
          </w:tcPr>
          <w:p w14:paraId="32577336" w14:textId="77777777" w:rsidR="00823114" w:rsidRDefault="006A262A">
            <w:r>
              <w:t>DELETE</w:t>
            </w:r>
          </w:p>
        </w:tc>
        <w:tc>
          <w:tcPr>
            <w:tcW w:w="2592" w:type="dxa"/>
          </w:tcPr>
          <w:p w14:paraId="5FEBB05D" w14:textId="77777777" w:rsidR="00823114" w:rsidRDefault="006A262A">
            <w:r>
              <w:t>Domein waarde niet meer nodig</w:t>
            </w:r>
          </w:p>
        </w:tc>
      </w:tr>
      <w:tr w:rsidR="00823114" w14:paraId="370B5B32" w14:textId="77777777">
        <w:tc>
          <w:tcPr>
            <w:tcW w:w="2160" w:type="dxa"/>
          </w:tcPr>
          <w:p w14:paraId="0FAD158C" w14:textId="77777777" w:rsidR="00823114" w:rsidRDefault="006A262A">
            <w:r>
              <w:t>111911</w:t>
            </w:r>
          </w:p>
        </w:tc>
        <w:tc>
          <w:tcPr>
            <w:tcW w:w="2592" w:type="dxa"/>
          </w:tcPr>
          <w:p w14:paraId="7E20680F" w14:textId="77777777" w:rsidR="00823114" w:rsidRDefault="006A262A">
            <w:r>
              <w:t>Paal, Wachtplaats*</w:t>
            </w:r>
          </w:p>
        </w:tc>
        <w:tc>
          <w:tcPr>
            <w:tcW w:w="1296" w:type="dxa"/>
          </w:tcPr>
          <w:p w14:paraId="3C44FD3D" w14:textId="77777777" w:rsidR="00823114" w:rsidRDefault="006A262A">
            <w:r>
              <w:t>DELETE</w:t>
            </w:r>
          </w:p>
        </w:tc>
        <w:tc>
          <w:tcPr>
            <w:tcW w:w="2592" w:type="dxa"/>
          </w:tcPr>
          <w:p w14:paraId="3DB3D551" w14:textId="77777777" w:rsidR="00823114" w:rsidRDefault="006A262A">
            <w:r>
              <w:t>Domein waarde niet meer nodig</w:t>
            </w:r>
          </w:p>
        </w:tc>
      </w:tr>
      <w:tr w:rsidR="00823114" w14:paraId="69F652AA" w14:textId="77777777">
        <w:tc>
          <w:tcPr>
            <w:tcW w:w="2160" w:type="dxa"/>
          </w:tcPr>
          <w:p w14:paraId="49B64DAD" w14:textId="77777777" w:rsidR="00823114" w:rsidRDefault="006A262A">
            <w:r>
              <w:t>111912</w:t>
            </w:r>
          </w:p>
        </w:tc>
        <w:tc>
          <w:tcPr>
            <w:tcW w:w="2592" w:type="dxa"/>
          </w:tcPr>
          <w:p w14:paraId="71CECEBF" w14:textId="77777777" w:rsidR="00823114" w:rsidRDefault="006A262A">
            <w:r>
              <w:t>Paal, Staal*</w:t>
            </w:r>
          </w:p>
        </w:tc>
        <w:tc>
          <w:tcPr>
            <w:tcW w:w="1296" w:type="dxa"/>
          </w:tcPr>
          <w:p w14:paraId="25DE5A9E" w14:textId="77777777" w:rsidR="00823114" w:rsidRDefault="006A262A">
            <w:r>
              <w:t>DELETE</w:t>
            </w:r>
          </w:p>
        </w:tc>
        <w:tc>
          <w:tcPr>
            <w:tcW w:w="2592" w:type="dxa"/>
          </w:tcPr>
          <w:p w14:paraId="5E472228" w14:textId="77777777" w:rsidR="00823114" w:rsidRDefault="006A262A">
            <w:r>
              <w:t>Domein waarde niet meer nodig</w:t>
            </w:r>
          </w:p>
        </w:tc>
      </w:tr>
      <w:tr w:rsidR="00823114" w14:paraId="0302FFA2" w14:textId="77777777">
        <w:tc>
          <w:tcPr>
            <w:tcW w:w="2160" w:type="dxa"/>
          </w:tcPr>
          <w:p w14:paraId="29CE2072" w14:textId="77777777" w:rsidR="00823114" w:rsidRDefault="006A262A">
            <w:r>
              <w:t>111914</w:t>
            </w:r>
          </w:p>
        </w:tc>
        <w:tc>
          <w:tcPr>
            <w:tcW w:w="2592" w:type="dxa"/>
          </w:tcPr>
          <w:p w14:paraId="63BF8356" w14:textId="77777777" w:rsidR="00823114" w:rsidRDefault="006A262A">
            <w:r>
              <w:t>Oplegpoer xx</w:t>
            </w:r>
          </w:p>
        </w:tc>
        <w:tc>
          <w:tcPr>
            <w:tcW w:w="1296" w:type="dxa"/>
          </w:tcPr>
          <w:p w14:paraId="451E76D9" w14:textId="77777777" w:rsidR="00823114" w:rsidRDefault="006A262A">
            <w:r>
              <w:t>DELETE</w:t>
            </w:r>
          </w:p>
        </w:tc>
        <w:tc>
          <w:tcPr>
            <w:tcW w:w="2592" w:type="dxa"/>
          </w:tcPr>
          <w:p w14:paraId="3CC23F4B" w14:textId="77777777" w:rsidR="00823114" w:rsidRDefault="006A262A">
            <w:r>
              <w:t>Domein waarde niet meer nodig</w:t>
            </w:r>
          </w:p>
        </w:tc>
      </w:tr>
      <w:tr w:rsidR="00823114" w14:paraId="13B9F6E3" w14:textId="77777777">
        <w:tc>
          <w:tcPr>
            <w:tcW w:w="2160" w:type="dxa"/>
          </w:tcPr>
          <w:p w14:paraId="2515A619" w14:textId="77777777" w:rsidR="00823114" w:rsidRDefault="006A262A">
            <w:r>
              <w:t>1121234</w:t>
            </w:r>
          </w:p>
        </w:tc>
        <w:tc>
          <w:tcPr>
            <w:tcW w:w="2592" w:type="dxa"/>
          </w:tcPr>
          <w:p w14:paraId="4A91C20F" w14:textId="77777777" w:rsidR="00823114" w:rsidRDefault="006A262A">
            <w:r>
              <w:t>Oplegblok, Aanbrug</w:t>
            </w:r>
          </w:p>
        </w:tc>
        <w:tc>
          <w:tcPr>
            <w:tcW w:w="1296" w:type="dxa"/>
          </w:tcPr>
          <w:p w14:paraId="54CE9409" w14:textId="77777777" w:rsidR="00823114" w:rsidRDefault="006A262A">
            <w:r>
              <w:t>DELETE</w:t>
            </w:r>
          </w:p>
        </w:tc>
        <w:tc>
          <w:tcPr>
            <w:tcW w:w="2592" w:type="dxa"/>
          </w:tcPr>
          <w:p w14:paraId="14120E44" w14:textId="77777777" w:rsidR="00823114" w:rsidRDefault="006A262A">
            <w:r>
              <w:t>Domein waarde niet meer nodig</w:t>
            </w:r>
          </w:p>
        </w:tc>
      </w:tr>
      <w:tr w:rsidR="00823114" w14:paraId="7BF2D9B4" w14:textId="77777777">
        <w:tc>
          <w:tcPr>
            <w:tcW w:w="2160" w:type="dxa"/>
          </w:tcPr>
          <w:p w14:paraId="60410E12" w14:textId="77777777" w:rsidR="00823114" w:rsidRDefault="006A262A">
            <w:r>
              <w:t>1123456</w:t>
            </w:r>
          </w:p>
        </w:tc>
        <w:tc>
          <w:tcPr>
            <w:tcW w:w="2592" w:type="dxa"/>
          </w:tcPr>
          <w:p w14:paraId="3AC5BDCD" w14:textId="77777777" w:rsidR="00823114" w:rsidRDefault="006A262A">
            <w:r>
              <w:t>Rijdek, Aanbrug</w:t>
            </w:r>
          </w:p>
        </w:tc>
        <w:tc>
          <w:tcPr>
            <w:tcW w:w="1296" w:type="dxa"/>
          </w:tcPr>
          <w:p w14:paraId="4F0F4594" w14:textId="77777777" w:rsidR="00823114" w:rsidRDefault="006A262A">
            <w:r>
              <w:t>DELETE</w:t>
            </w:r>
          </w:p>
        </w:tc>
        <w:tc>
          <w:tcPr>
            <w:tcW w:w="2592" w:type="dxa"/>
          </w:tcPr>
          <w:p w14:paraId="17ED0C05" w14:textId="77777777" w:rsidR="00823114" w:rsidRDefault="006A262A">
            <w:r>
              <w:t>Domein waarde niet meer nodig</w:t>
            </w:r>
          </w:p>
        </w:tc>
      </w:tr>
      <w:tr w:rsidR="00823114" w14:paraId="302D95A3" w14:textId="77777777">
        <w:tc>
          <w:tcPr>
            <w:tcW w:w="2160" w:type="dxa"/>
          </w:tcPr>
          <w:p w14:paraId="2E96CFF1" w14:textId="77777777" w:rsidR="00823114" w:rsidRDefault="006A262A">
            <w:r>
              <w:t>1135524</w:t>
            </w:r>
          </w:p>
        </w:tc>
        <w:tc>
          <w:tcPr>
            <w:tcW w:w="2592" w:type="dxa"/>
          </w:tcPr>
          <w:p w14:paraId="6AB42CA3" w14:textId="77777777" w:rsidR="00823114" w:rsidRDefault="006A262A">
            <w:r>
              <w:t>Talud, Algemeen</w:t>
            </w:r>
          </w:p>
        </w:tc>
        <w:tc>
          <w:tcPr>
            <w:tcW w:w="1296" w:type="dxa"/>
          </w:tcPr>
          <w:p w14:paraId="1D214C1F" w14:textId="77777777" w:rsidR="00823114" w:rsidRDefault="006A262A">
            <w:r>
              <w:t>DELETE</w:t>
            </w:r>
          </w:p>
        </w:tc>
        <w:tc>
          <w:tcPr>
            <w:tcW w:w="2592" w:type="dxa"/>
          </w:tcPr>
          <w:p w14:paraId="2172121D" w14:textId="77777777" w:rsidR="00823114" w:rsidRDefault="006A262A">
            <w:r>
              <w:t>Domein waarde niet meer nodig</w:t>
            </w:r>
          </w:p>
        </w:tc>
      </w:tr>
      <w:tr w:rsidR="00823114" w14:paraId="40C4BB40" w14:textId="77777777">
        <w:tc>
          <w:tcPr>
            <w:tcW w:w="2160" w:type="dxa"/>
          </w:tcPr>
          <w:p w14:paraId="5FD26368" w14:textId="77777777" w:rsidR="00823114" w:rsidRDefault="006A262A">
            <w:r>
              <w:t>1145678</w:t>
            </w:r>
          </w:p>
        </w:tc>
        <w:tc>
          <w:tcPr>
            <w:tcW w:w="2592" w:type="dxa"/>
          </w:tcPr>
          <w:p w14:paraId="253C7AC7" w14:textId="77777777" w:rsidR="00823114" w:rsidRDefault="006A262A">
            <w:r>
              <w:t>Rijdek, Aanbrug beton</w:t>
            </w:r>
          </w:p>
        </w:tc>
        <w:tc>
          <w:tcPr>
            <w:tcW w:w="1296" w:type="dxa"/>
          </w:tcPr>
          <w:p w14:paraId="1C3EF0A6" w14:textId="77777777" w:rsidR="00823114" w:rsidRDefault="006A262A">
            <w:r>
              <w:t>DELETE</w:t>
            </w:r>
          </w:p>
        </w:tc>
        <w:tc>
          <w:tcPr>
            <w:tcW w:w="2592" w:type="dxa"/>
          </w:tcPr>
          <w:p w14:paraId="35A2C74E" w14:textId="77777777" w:rsidR="00823114" w:rsidRDefault="006A262A">
            <w:r>
              <w:t>Domein waarde niet meer nodig</w:t>
            </w:r>
          </w:p>
        </w:tc>
      </w:tr>
      <w:tr w:rsidR="00823114" w14:paraId="5781EE09" w14:textId="77777777">
        <w:tc>
          <w:tcPr>
            <w:tcW w:w="2160" w:type="dxa"/>
          </w:tcPr>
          <w:p w14:paraId="56505DC4" w14:textId="77777777" w:rsidR="00823114" w:rsidRDefault="006A262A">
            <w:r>
              <w:t>1147764</w:t>
            </w:r>
          </w:p>
        </w:tc>
        <w:tc>
          <w:tcPr>
            <w:tcW w:w="2592" w:type="dxa"/>
          </w:tcPr>
          <w:p w14:paraId="642A0809" w14:textId="77777777" w:rsidR="00823114" w:rsidRDefault="006A262A">
            <w:r>
              <w:t>Loopstrook</w:t>
            </w:r>
          </w:p>
        </w:tc>
        <w:tc>
          <w:tcPr>
            <w:tcW w:w="1296" w:type="dxa"/>
          </w:tcPr>
          <w:p w14:paraId="3B832753" w14:textId="77777777" w:rsidR="00823114" w:rsidRDefault="006A262A">
            <w:r>
              <w:t>DELETE</w:t>
            </w:r>
          </w:p>
        </w:tc>
        <w:tc>
          <w:tcPr>
            <w:tcW w:w="2592" w:type="dxa"/>
          </w:tcPr>
          <w:p w14:paraId="31885DC4" w14:textId="77777777" w:rsidR="00823114" w:rsidRDefault="006A262A">
            <w:r>
              <w:t>Domein waarde niet meer nodig</w:t>
            </w:r>
          </w:p>
        </w:tc>
      </w:tr>
      <w:tr w:rsidR="00823114" w14:paraId="060A252C" w14:textId="77777777">
        <w:tc>
          <w:tcPr>
            <w:tcW w:w="2160" w:type="dxa"/>
          </w:tcPr>
          <w:p w14:paraId="2E95B433" w14:textId="77777777" w:rsidR="00823114" w:rsidRDefault="006A262A">
            <w:r>
              <w:t>1156789</w:t>
            </w:r>
          </w:p>
        </w:tc>
        <w:tc>
          <w:tcPr>
            <w:tcW w:w="2592" w:type="dxa"/>
          </w:tcPr>
          <w:p w14:paraId="402ED5B4" w14:textId="77777777" w:rsidR="00823114" w:rsidRDefault="006A262A">
            <w:r>
              <w:t>Rijdek, Aanbrug staal</w:t>
            </w:r>
          </w:p>
        </w:tc>
        <w:tc>
          <w:tcPr>
            <w:tcW w:w="1296" w:type="dxa"/>
          </w:tcPr>
          <w:p w14:paraId="5FC937AD" w14:textId="77777777" w:rsidR="00823114" w:rsidRDefault="006A262A">
            <w:r>
              <w:t>DELETE</w:t>
            </w:r>
          </w:p>
        </w:tc>
        <w:tc>
          <w:tcPr>
            <w:tcW w:w="2592" w:type="dxa"/>
          </w:tcPr>
          <w:p w14:paraId="4569C728" w14:textId="77777777" w:rsidR="00823114" w:rsidRDefault="006A262A">
            <w:r>
              <w:t>Domein waarde niet meer nodig</w:t>
            </w:r>
          </w:p>
        </w:tc>
      </w:tr>
      <w:tr w:rsidR="00823114" w14:paraId="59E0BDB5" w14:textId="77777777">
        <w:tc>
          <w:tcPr>
            <w:tcW w:w="2160" w:type="dxa"/>
          </w:tcPr>
          <w:p w14:paraId="4E40C214" w14:textId="77777777" w:rsidR="00823114" w:rsidRDefault="006A262A">
            <w:r>
              <w:lastRenderedPageBreak/>
              <w:t>1167895</w:t>
            </w:r>
          </w:p>
        </w:tc>
        <w:tc>
          <w:tcPr>
            <w:tcW w:w="2592" w:type="dxa"/>
          </w:tcPr>
          <w:p w14:paraId="256262D7" w14:textId="77777777" w:rsidR="00823114" w:rsidRDefault="006A262A">
            <w:r>
              <w:t>Rijdek, Aanbrug xx</w:t>
            </w:r>
          </w:p>
        </w:tc>
        <w:tc>
          <w:tcPr>
            <w:tcW w:w="1296" w:type="dxa"/>
          </w:tcPr>
          <w:p w14:paraId="4A76A952" w14:textId="77777777" w:rsidR="00823114" w:rsidRDefault="006A262A">
            <w:r>
              <w:t>DELETE</w:t>
            </w:r>
          </w:p>
        </w:tc>
        <w:tc>
          <w:tcPr>
            <w:tcW w:w="2592" w:type="dxa"/>
          </w:tcPr>
          <w:p w14:paraId="454A991D" w14:textId="77777777" w:rsidR="00823114" w:rsidRDefault="006A262A">
            <w:r>
              <w:t>Domein waarde niet meer nodig</w:t>
            </w:r>
          </w:p>
        </w:tc>
      </w:tr>
      <w:tr w:rsidR="00823114" w14:paraId="0C9751F4" w14:textId="77777777">
        <w:tc>
          <w:tcPr>
            <w:tcW w:w="2160" w:type="dxa"/>
          </w:tcPr>
          <w:p w14:paraId="1DDAB03B" w14:textId="77777777" w:rsidR="00823114" w:rsidRDefault="006A262A">
            <w:r>
              <w:t>1184927</w:t>
            </w:r>
          </w:p>
        </w:tc>
        <w:tc>
          <w:tcPr>
            <w:tcW w:w="2592" w:type="dxa"/>
          </w:tcPr>
          <w:p w14:paraId="69A79B5A" w14:textId="77777777" w:rsidR="00823114" w:rsidRDefault="006A262A">
            <w:r>
              <w:t>Portaal, Algemeen</w:t>
            </w:r>
          </w:p>
        </w:tc>
        <w:tc>
          <w:tcPr>
            <w:tcW w:w="1296" w:type="dxa"/>
          </w:tcPr>
          <w:p w14:paraId="5DFFB651" w14:textId="77777777" w:rsidR="00823114" w:rsidRDefault="006A262A">
            <w:r>
              <w:t>DELETE</w:t>
            </w:r>
          </w:p>
        </w:tc>
        <w:tc>
          <w:tcPr>
            <w:tcW w:w="2592" w:type="dxa"/>
          </w:tcPr>
          <w:p w14:paraId="36022D79" w14:textId="77777777" w:rsidR="00823114" w:rsidRDefault="006A262A">
            <w:r>
              <w:t>Domein waarde niet meer nodig</w:t>
            </w:r>
          </w:p>
        </w:tc>
      </w:tr>
      <w:tr w:rsidR="00823114" w14:paraId="5735576B" w14:textId="77777777">
        <w:tc>
          <w:tcPr>
            <w:tcW w:w="2160" w:type="dxa"/>
          </w:tcPr>
          <w:p w14:paraId="242FACB3" w14:textId="77777777" w:rsidR="00823114" w:rsidRDefault="006A262A">
            <w:r>
              <w:t>1189898</w:t>
            </w:r>
          </w:p>
        </w:tc>
        <w:tc>
          <w:tcPr>
            <w:tcW w:w="2592" w:type="dxa"/>
          </w:tcPr>
          <w:p w14:paraId="54010533" w14:textId="77777777" w:rsidR="00823114" w:rsidRDefault="006A262A">
            <w:r>
              <w:t>Schampkant, Aanbrug beton</w:t>
            </w:r>
          </w:p>
        </w:tc>
        <w:tc>
          <w:tcPr>
            <w:tcW w:w="1296" w:type="dxa"/>
          </w:tcPr>
          <w:p w14:paraId="46315BE1" w14:textId="77777777" w:rsidR="00823114" w:rsidRDefault="006A262A">
            <w:r>
              <w:t>DELETE</w:t>
            </w:r>
          </w:p>
        </w:tc>
        <w:tc>
          <w:tcPr>
            <w:tcW w:w="2592" w:type="dxa"/>
          </w:tcPr>
          <w:p w14:paraId="6E9EA538" w14:textId="77777777" w:rsidR="00823114" w:rsidRDefault="006A262A">
            <w:r>
              <w:t>Domein waarde niet meer nodig</w:t>
            </w:r>
          </w:p>
        </w:tc>
      </w:tr>
      <w:tr w:rsidR="00823114" w14:paraId="07B39748" w14:textId="77777777">
        <w:tc>
          <w:tcPr>
            <w:tcW w:w="2160" w:type="dxa"/>
          </w:tcPr>
          <w:p w14:paraId="34678A4D" w14:textId="77777777" w:rsidR="00823114" w:rsidRDefault="006A262A">
            <w:r>
              <w:t>1219179</w:t>
            </w:r>
          </w:p>
        </w:tc>
        <w:tc>
          <w:tcPr>
            <w:tcW w:w="2592" w:type="dxa"/>
          </w:tcPr>
          <w:p w14:paraId="03316B11" w14:textId="77777777" w:rsidR="00823114" w:rsidRDefault="006A262A">
            <w:r>
              <w:t>Dekzerkprofiel</w:t>
            </w:r>
          </w:p>
        </w:tc>
        <w:tc>
          <w:tcPr>
            <w:tcW w:w="1296" w:type="dxa"/>
          </w:tcPr>
          <w:p w14:paraId="19E51C68" w14:textId="77777777" w:rsidR="00823114" w:rsidRDefault="006A262A">
            <w:r>
              <w:t>DELETE</w:t>
            </w:r>
          </w:p>
        </w:tc>
        <w:tc>
          <w:tcPr>
            <w:tcW w:w="2592" w:type="dxa"/>
          </w:tcPr>
          <w:p w14:paraId="057F823A" w14:textId="77777777" w:rsidR="00823114" w:rsidRDefault="006A262A">
            <w:r>
              <w:t>Domein waarde niet meer nodig</w:t>
            </w:r>
          </w:p>
        </w:tc>
      </w:tr>
      <w:tr w:rsidR="00823114" w14:paraId="477D32B0" w14:textId="77777777">
        <w:tc>
          <w:tcPr>
            <w:tcW w:w="2160" w:type="dxa"/>
          </w:tcPr>
          <w:p w14:paraId="0FBF5F14" w14:textId="77777777" w:rsidR="00823114" w:rsidRDefault="006A262A">
            <w:r>
              <w:t>1233805</w:t>
            </w:r>
          </w:p>
        </w:tc>
        <w:tc>
          <w:tcPr>
            <w:tcW w:w="2592" w:type="dxa"/>
          </w:tcPr>
          <w:p w14:paraId="3BAF4567" w14:textId="77777777" w:rsidR="00823114" w:rsidRDefault="006A262A">
            <w:r>
              <w:t>Damwand</w:t>
            </w:r>
          </w:p>
        </w:tc>
        <w:tc>
          <w:tcPr>
            <w:tcW w:w="1296" w:type="dxa"/>
          </w:tcPr>
          <w:p w14:paraId="4E0650AA" w14:textId="77777777" w:rsidR="00823114" w:rsidRDefault="006A262A">
            <w:r>
              <w:t>DELETE</w:t>
            </w:r>
          </w:p>
        </w:tc>
        <w:tc>
          <w:tcPr>
            <w:tcW w:w="2592" w:type="dxa"/>
          </w:tcPr>
          <w:p w14:paraId="63517833" w14:textId="77777777" w:rsidR="00823114" w:rsidRDefault="006A262A">
            <w:r>
              <w:t>Domein waarde niet meer nodig</w:t>
            </w:r>
          </w:p>
        </w:tc>
      </w:tr>
      <w:tr w:rsidR="00823114" w14:paraId="61797CA9" w14:textId="77777777">
        <w:tc>
          <w:tcPr>
            <w:tcW w:w="2160" w:type="dxa"/>
          </w:tcPr>
          <w:p w14:paraId="290E74F0" w14:textId="77777777" w:rsidR="00823114" w:rsidRDefault="006A262A">
            <w:r>
              <w:t>1274957</w:t>
            </w:r>
          </w:p>
        </w:tc>
        <w:tc>
          <w:tcPr>
            <w:tcW w:w="2592" w:type="dxa"/>
          </w:tcPr>
          <w:p w14:paraId="2AA8DD5A" w14:textId="77777777" w:rsidR="00823114" w:rsidRDefault="006A262A">
            <w:r>
              <w:t>Overgangsplaat, onderdoorgang*</w:t>
            </w:r>
          </w:p>
        </w:tc>
        <w:tc>
          <w:tcPr>
            <w:tcW w:w="1296" w:type="dxa"/>
          </w:tcPr>
          <w:p w14:paraId="2B408815" w14:textId="77777777" w:rsidR="00823114" w:rsidRDefault="006A262A">
            <w:r>
              <w:t>DELETE</w:t>
            </w:r>
          </w:p>
        </w:tc>
        <w:tc>
          <w:tcPr>
            <w:tcW w:w="2592" w:type="dxa"/>
          </w:tcPr>
          <w:p w14:paraId="65B164EB" w14:textId="77777777" w:rsidR="00823114" w:rsidRDefault="006A262A">
            <w:r>
              <w:t>Domein waarde niet meer nodig</w:t>
            </w:r>
          </w:p>
        </w:tc>
      </w:tr>
      <w:tr w:rsidR="00823114" w14:paraId="46CE1DB6" w14:textId="77777777">
        <w:tc>
          <w:tcPr>
            <w:tcW w:w="2160" w:type="dxa"/>
          </w:tcPr>
          <w:p w14:paraId="0CB051D0" w14:textId="77777777" w:rsidR="00823114" w:rsidRDefault="006A262A">
            <w:r>
              <w:t>1304337</w:t>
            </w:r>
          </w:p>
        </w:tc>
        <w:tc>
          <w:tcPr>
            <w:tcW w:w="2592" w:type="dxa"/>
          </w:tcPr>
          <w:p w14:paraId="633F5A0C" w14:textId="77777777" w:rsidR="00823114" w:rsidRDefault="006A262A">
            <w:r>
              <w:t>Leuning, Algemeen</w:t>
            </w:r>
          </w:p>
        </w:tc>
        <w:tc>
          <w:tcPr>
            <w:tcW w:w="1296" w:type="dxa"/>
          </w:tcPr>
          <w:p w14:paraId="106E7520" w14:textId="77777777" w:rsidR="00823114" w:rsidRDefault="006A262A">
            <w:r>
              <w:t>DELETE</w:t>
            </w:r>
          </w:p>
        </w:tc>
        <w:tc>
          <w:tcPr>
            <w:tcW w:w="2592" w:type="dxa"/>
          </w:tcPr>
          <w:p w14:paraId="788FFC47" w14:textId="77777777" w:rsidR="00823114" w:rsidRDefault="006A262A">
            <w:r>
              <w:t>Domein waarde niet meer nodig</w:t>
            </w:r>
          </w:p>
        </w:tc>
      </w:tr>
      <w:tr w:rsidR="00823114" w14:paraId="15858E10" w14:textId="77777777">
        <w:tc>
          <w:tcPr>
            <w:tcW w:w="2160" w:type="dxa"/>
          </w:tcPr>
          <w:p w14:paraId="6C56BAF0" w14:textId="77777777" w:rsidR="00823114" w:rsidRDefault="006A262A">
            <w:r>
              <w:t>1316656</w:t>
            </w:r>
          </w:p>
        </w:tc>
        <w:tc>
          <w:tcPr>
            <w:tcW w:w="2592" w:type="dxa"/>
          </w:tcPr>
          <w:p w14:paraId="564E71A3" w14:textId="77777777" w:rsidR="00823114" w:rsidRDefault="006A262A">
            <w:r>
              <w:t>Smeersysteem</w:t>
            </w:r>
          </w:p>
        </w:tc>
        <w:tc>
          <w:tcPr>
            <w:tcW w:w="1296" w:type="dxa"/>
          </w:tcPr>
          <w:p w14:paraId="1A6A5C26" w14:textId="77777777" w:rsidR="00823114" w:rsidRDefault="006A262A">
            <w:r>
              <w:t>DELETE</w:t>
            </w:r>
          </w:p>
        </w:tc>
        <w:tc>
          <w:tcPr>
            <w:tcW w:w="2592" w:type="dxa"/>
          </w:tcPr>
          <w:p w14:paraId="7D5DE0CA" w14:textId="77777777" w:rsidR="00823114" w:rsidRDefault="006A262A">
            <w:r>
              <w:t>Domein waarde niet meer nodig</w:t>
            </w:r>
          </w:p>
        </w:tc>
      </w:tr>
      <w:tr w:rsidR="00823114" w14:paraId="4AD72F9E" w14:textId="77777777">
        <w:tc>
          <w:tcPr>
            <w:tcW w:w="2160" w:type="dxa"/>
          </w:tcPr>
          <w:p w14:paraId="3FA7A5D9" w14:textId="77777777" w:rsidR="00823114" w:rsidRDefault="006A262A">
            <w:r>
              <w:t>1354270</w:t>
            </w:r>
          </w:p>
        </w:tc>
        <w:tc>
          <w:tcPr>
            <w:tcW w:w="2592" w:type="dxa"/>
          </w:tcPr>
          <w:p w14:paraId="1D924BDA" w14:textId="77777777" w:rsidR="00823114" w:rsidRDefault="006A262A">
            <w:r>
              <w:t>Steunpunt 02, Algemeen*</w:t>
            </w:r>
          </w:p>
        </w:tc>
        <w:tc>
          <w:tcPr>
            <w:tcW w:w="1296" w:type="dxa"/>
          </w:tcPr>
          <w:p w14:paraId="1074B1C1" w14:textId="77777777" w:rsidR="00823114" w:rsidRDefault="006A262A">
            <w:r>
              <w:t>DELETE</w:t>
            </w:r>
          </w:p>
        </w:tc>
        <w:tc>
          <w:tcPr>
            <w:tcW w:w="2592" w:type="dxa"/>
          </w:tcPr>
          <w:p w14:paraId="67D3FE7F" w14:textId="77777777" w:rsidR="00823114" w:rsidRDefault="006A262A">
            <w:r>
              <w:t>Domein waarde niet meer nodig</w:t>
            </w:r>
          </w:p>
        </w:tc>
      </w:tr>
      <w:tr w:rsidR="00823114" w14:paraId="269237E9" w14:textId="77777777">
        <w:tc>
          <w:tcPr>
            <w:tcW w:w="2160" w:type="dxa"/>
          </w:tcPr>
          <w:p w14:paraId="3C4AA64D" w14:textId="77777777" w:rsidR="00823114" w:rsidRDefault="006A262A">
            <w:r>
              <w:t>1357408</w:t>
            </w:r>
          </w:p>
        </w:tc>
        <w:tc>
          <w:tcPr>
            <w:tcW w:w="2592" w:type="dxa"/>
          </w:tcPr>
          <w:p w14:paraId="16DAB303" w14:textId="77777777" w:rsidR="00823114" w:rsidRDefault="006A262A">
            <w:r>
              <w:t>Vleugelwand</w:t>
            </w:r>
          </w:p>
        </w:tc>
        <w:tc>
          <w:tcPr>
            <w:tcW w:w="1296" w:type="dxa"/>
          </w:tcPr>
          <w:p w14:paraId="5F12482A" w14:textId="77777777" w:rsidR="00823114" w:rsidRDefault="006A262A">
            <w:r>
              <w:t>DELETE</w:t>
            </w:r>
          </w:p>
        </w:tc>
        <w:tc>
          <w:tcPr>
            <w:tcW w:w="2592" w:type="dxa"/>
          </w:tcPr>
          <w:p w14:paraId="5B675770" w14:textId="77777777" w:rsidR="00823114" w:rsidRDefault="006A262A">
            <w:r>
              <w:t>Domein waarde niet meer nodig</w:t>
            </w:r>
          </w:p>
        </w:tc>
      </w:tr>
      <w:tr w:rsidR="00823114" w14:paraId="5ABA7500" w14:textId="77777777">
        <w:tc>
          <w:tcPr>
            <w:tcW w:w="2160" w:type="dxa"/>
          </w:tcPr>
          <w:p w14:paraId="52779F6A" w14:textId="77777777" w:rsidR="00823114" w:rsidRDefault="006A262A">
            <w:r>
              <w:t>1384527</w:t>
            </w:r>
          </w:p>
        </w:tc>
        <w:tc>
          <w:tcPr>
            <w:tcW w:w="2592" w:type="dxa"/>
          </w:tcPr>
          <w:p w14:paraId="522B8112" w14:textId="77777777" w:rsidR="00823114" w:rsidRDefault="006A262A">
            <w:r>
              <w:t>Steunpunt 01, Algemeen*</w:t>
            </w:r>
          </w:p>
        </w:tc>
        <w:tc>
          <w:tcPr>
            <w:tcW w:w="1296" w:type="dxa"/>
          </w:tcPr>
          <w:p w14:paraId="6A036807" w14:textId="77777777" w:rsidR="00823114" w:rsidRDefault="006A262A">
            <w:r>
              <w:t>DELETE</w:t>
            </w:r>
          </w:p>
        </w:tc>
        <w:tc>
          <w:tcPr>
            <w:tcW w:w="2592" w:type="dxa"/>
          </w:tcPr>
          <w:p w14:paraId="1FBAC23E" w14:textId="77777777" w:rsidR="00823114" w:rsidRDefault="006A262A">
            <w:r>
              <w:t>Domein waarde niet meer nodig</w:t>
            </w:r>
          </w:p>
        </w:tc>
      </w:tr>
      <w:tr w:rsidR="00823114" w14:paraId="0C2298C0" w14:textId="77777777">
        <w:tc>
          <w:tcPr>
            <w:tcW w:w="2160" w:type="dxa"/>
          </w:tcPr>
          <w:p w14:paraId="3E276ED8" w14:textId="77777777" w:rsidR="00823114" w:rsidRDefault="006A262A">
            <w:r>
              <w:t>1457394</w:t>
            </w:r>
          </w:p>
        </w:tc>
        <w:tc>
          <w:tcPr>
            <w:tcW w:w="2592" w:type="dxa"/>
          </w:tcPr>
          <w:p w14:paraId="09D43940" w14:textId="77777777" w:rsidR="00823114" w:rsidRDefault="006A262A">
            <w:r>
              <w:t>Loopplank</w:t>
            </w:r>
          </w:p>
        </w:tc>
        <w:tc>
          <w:tcPr>
            <w:tcW w:w="1296" w:type="dxa"/>
          </w:tcPr>
          <w:p w14:paraId="2DA50B7E" w14:textId="77777777" w:rsidR="00823114" w:rsidRDefault="006A262A">
            <w:r>
              <w:t>DELETE</w:t>
            </w:r>
          </w:p>
        </w:tc>
        <w:tc>
          <w:tcPr>
            <w:tcW w:w="2592" w:type="dxa"/>
          </w:tcPr>
          <w:p w14:paraId="2FB69FF0" w14:textId="77777777" w:rsidR="00823114" w:rsidRDefault="006A262A">
            <w:r>
              <w:t>Domein waarde niet meer nodig</w:t>
            </w:r>
          </w:p>
        </w:tc>
      </w:tr>
      <w:tr w:rsidR="00823114" w14:paraId="33009A98" w14:textId="77777777">
        <w:tc>
          <w:tcPr>
            <w:tcW w:w="2160" w:type="dxa"/>
          </w:tcPr>
          <w:p w14:paraId="264ABA12" w14:textId="77777777" w:rsidR="00823114" w:rsidRDefault="006A262A">
            <w:r>
              <w:t>1496769</w:t>
            </w:r>
          </w:p>
        </w:tc>
        <w:tc>
          <w:tcPr>
            <w:tcW w:w="2592" w:type="dxa"/>
          </w:tcPr>
          <w:p w14:paraId="1BD1007C" w14:textId="77777777" w:rsidR="00823114" w:rsidRDefault="006A262A">
            <w:r>
              <w:t>Appendage</w:t>
            </w:r>
          </w:p>
        </w:tc>
        <w:tc>
          <w:tcPr>
            <w:tcW w:w="1296" w:type="dxa"/>
          </w:tcPr>
          <w:p w14:paraId="3C0C5483" w14:textId="77777777" w:rsidR="00823114" w:rsidRDefault="006A262A">
            <w:r>
              <w:t>DELETE</w:t>
            </w:r>
          </w:p>
        </w:tc>
        <w:tc>
          <w:tcPr>
            <w:tcW w:w="2592" w:type="dxa"/>
          </w:tcPr>
          <w:p w14:paraId="4012F9A9" w14:textId="77777777" w:rsidR="00823114" w:rsidRDefault="006A262A">
            <w:r>
              <w:t>Domein waarde niet meer nodig</w:t>
            </w:r>
          </w:p>
        </w:tc>
      </w:tr>
      <w:tr w:rsidR="00823114" w14:paraId="341F8E18" w14:textId="77777777">
        <w:tc>
          <w:tcPr>
            <w:tcW w:w="2160" w:type="dxa"/>
          </w:tcPr>
          <w:p w14:paraId="393776A9" w14:textId="77777777" w:rsidR="00823114" w:rsidRDefault="006A262A">
            <w:r>
              <w:t>1513148</w:t>
            </w:r>
          </w:p>
        </w:tc>
        <w:tc>
          <w:tcPr>
            <w:tcW w:w="2592" w:type="dxa"/>
          </w:tcPr>
          <w:p w14:paraId="1FD00923" w14:textId="77777777" w:rsidR="00823114" w:rsidRDefault="006A262A">
            <w:r>
              <w:t>Kerende constructie, Algemeen</w:t>
            </w:r>
          </w:p>
        </w:tc>
        <w:tc>
          <w:tcPr>
            <w:tcW w:w="1296" w:type="dxa"/>
          </w:tcPr>
          <w:p w14:paraId="0AFB5218" w14:textId="77777777" w:rsidR="00823114" w:rsidRDefault="006A262A">
            <w:r>
              <w:t>DELETE</w:t>
            </w:r>
          </w:p>
        </w:tc>
        <w:tc>
          <w:tcPr>
            <w:tcW w:w="2592" w:type="dxa"/>
          </w:tcPr>
          <w:p w14:paraId="6689160B" w14:textId="77777777" w:rsidR="00823114" w:rsidRDefault="006A262A">
            <w:r>
              <w:t>Domein waarde niet meer nodig</w:t>
            </w:r>
          </w:p>
        </w:tc>
      </w:tr>
      <w:tr w:rsidR="00823114" w14:paraId="7B0F52D1" w14:textId="77777777">
        <w:tc>
          <w:tcPr>
            <w:tcW w:w="2160" w:type="dxa"/>
          </w:tcPr>
          <w:p w14:paraId="399B105A" w14:textId="77777777" w:rsidR="00823114" w:rsidRDefault="006A262A">
            <w:r>
              <w:t>1518880</w:t>
            </w:r>
          </w:p>
        </w:tc>
        <w:tc>
          <w:tcPr>
            <w:tcW w:w="2592" w:type="dxa"/>
          </w:tcPr>
          <w:p w14:paraId="0CCF1A2D" w14:textId="77777777" w:rsidR="00823114" w:rsidRDefault="006A262A">
            <w:r>
              <w:t>Beschermlaag, Brandwerende bekleding*</w:t>
            </w:r>
          </w:p>
        </w:tc>
        <w:tc>
          <w:tcPr>
            <w:tcW w:w="1296" w:type="dxa"/>
          </w:tcPr>
          <w:p w14:paraId="002BDCC9" w14:textId="77777777" w:rsidR="00823114" w:rsidRDefault="006A262A">
            <w:r>
              <w:t>DELETE</w:t>
            </w:r>
          </w:p>
        </w:tc>
        <w:tc>
          <w:tcPr>
            <w:tcW w:w="2592" w:type="dxa"/>
          </w:tcPr>
          <w:p w14:paraId="2DC1B37B" w14:textId="77777777" w:rsidR="00823114" w:rsidRDefault="006A262A">
            <w:r>
              <w:t>Domein waarde niet meer nodig</w:t>
            </w:r>
          </w:p>
        </w:tc>
      </w:tr>
      <w:tr w:rsidR="00823114" w14:paraId="0CD0A333" w14:textId="77777777">
        <w:tc>
          <w:tcPr>
            <w:tcW w:w="2160" w:type="dxa"/>
          </w:tcPr>
          <w:p w14:paraId="15E9220D" w14:textId="77777777" w:rsidR="00823114" w:rsidRDefault="006A262A">
            <w:r>
              <w:t>1524324</w:t>
            </w:r>
          </w:p>
        </w:tc>
        <w:tc>
          <w:tcPr>
            <w:tcW w:w="2592" w:type="dxa"/>
          </w:tcPr>
          <w:p w14:paraId="2BCC0598" w14:textId="77777777" w:rsidR="00823114" w:rsidRDefault="006A262A">
            <w:r>
              <w:t>Dilatatievoeg</w:t>
            </w:r>
          </w:p>
        </w:tc>
        <w:tc>
          <w:tcPr>
            <w:tcW w:w="1296" w:type="dxa"/>
          </w:tcPr>
          <w:p w14:paraId="4CFF6CE3" w14:textId="77777777" w:rsidR="00823114" w:rsidRDefault="006A262A">
            <w:r>
              <w:t>DELETE</w:t>
            </w:r>
          </w:p>
        </w:tc>
        <w:tc>
          <w:tcPr>
            <w:tcW w:w="2592" w:type="dxa"/>
          </w:tcPr>
          <w:p w14:paraId="7E01240B" w14:textId="77777777" w:rsidR="00823114" w:rsidRDefault="006A262A">
            <w:r>
              <w:t>Domein waarde niet meer nodig</w:t>
            </w:r>
          </w:p>
        </w:tc>
      </w:tr>
      <w:tr w:rsidR="00823114" w14:paraId="325D8DF1" w14:textId="77777777">
        <w:tc>
          <w:tcPr>
            <w:tcW w:w="2160" w:type="dxa"/>
          </w:tcPr>
          <w:p w14:paraId="3B118FE7" w14:textId="77777777" w:rsidR="00823114" w:rsidRDefault="006A262A">
            <w:r>
              <w:t>1564391</w:t>
            </w:r>
          </w:p>
        </w:tc>
        <w:tc>
          <w:tcPr>
            <w:tcW w:w="2592" w:type="dxa"/>
          </w:tcPr>
          <w:p w14:paraId="2BCA697C" w14:textId="77777777" w:rsidR="00823114" w:rsidRDefault="006A262A">
            <w:r>
              <w:t>Bewegwijzeringsbord</w:t>
            </w:r>
          </w:p>
        </w:tc>
        <w:tc>
          <w:tcPr>
            <w:tcW w:w="1296" w:type="dxa"/>
          </w:tcPr>
          <w:p w14:paraId="0F3D885A" w14:textId="77777777" w:rsidR="00823114" w:rsidRDefault="006A262A">
            <w:r>
              <w:t>DELETE</w:t>
            </w:r>
          </w:p>
        </w:tc>
        <w:tc>
          <w:tcPr>
            <w:tcW w:w="2592" w:type="dxa"/>
          </w:tcPr>
          <w:p w14:paraId="46A4910E" w14:textId="77777777" w:rsidR="00823114" w:rsidRDefault="006A262A">
            <w:r>
              <w:t>Domein waarde niet meer nodig</w:t>
            </w:r>
          </w:p>
        </w:tc>
      </w:tr>
      <w:tr w:rsidR="00823114" w14:paraId="3FB255DF" w14:textId="77777777">
        <w:tc>
          <w:tcPr>
            <w:tcW w:w="2160" w:type="dxa"/>
          </w:tcPr>
          <w:p w14:paraId="4A1B37CF" w14:textId="77777777" w:rsidR="00823114" w:rsidRDefault="006A262A">
            <w:r>
              <w:t>1573936</w:t>
            </w:r>
          </w:p>
        </w:tc>
        <w:tc>
          <w:tcPr>
            <w:tcW w:w="2592" w:type="dxa"/>
          </w:tcPr>
          <w:p w14:paraId="1138D133" w14:textId="77777777" w:rsidR="00823114" w:rsidRDefault="006A262A">
            <w:r>
              <w:t>Schort</w:t>
            </w:r>
          </w:p>
        </w:tc>
        <w:tc>
          <w:tcPr>
            <w:tcW w:w="1296" w:type="dxa"/>
          </w:tcPr>
          <w:p w14:paraId="4BBE5291" w14:textId="77777777" w:rsidR="00823114" w:rsidRDefault="006A262A">
            <w:r>
              <w:t>DELETE</w:t>
            </w:r>
          </w:p>
        </w:tc>
        <w:tc>
          <w:tcPr>
            <w:tcW w:w="2592" w:type="dxa"/>
          </w:tcPr>
          <w:p w14:paraId="5F7251A0" w14:textId="77777777" w:rsidR="00823114" w:rsidRDefault="006A262A">
            <w:r>
              <w:t>Domein waarde niet meer nodig</w:t>
            </w:r>
          </w:p>
        </w:tc>
      </w:tr>
      <w:tr w:rsidR="00823114" w14:paraId="036F4872" w14:textId="77777777">
        <w:tc>
          <w:tcPr>
            <w:tcW w:w="2160" w:type="dxa"/>
          </w:tcPr>
          <w:p w14:paraId="37951152" w14:textId="77777777" w:rsidR="00823114" w:rsidRDefault="006A262A">
            <w:r>
              <w:t>1642714</w:t>
            </w:r>
          </w:p>
        </w:tc>
        <w:tc>
          <w:tcPr>
            <w:tcW w:w="2592" w:type="dxa"/>
          </w:tcPr>
          <w:p w14:paraId="6CC6514D" w14:textId="77777777" w:rsidR="00823114" w:rsidRDefault="006A262A">
            <w:r>
              <w:t>Balk</w:t>
            </w:r>
          </w:p>
        </w:tc>
        <w:tc>
          <w:tcPr>
            <w:tcW w:w="1296" w:type="dxa"/>
          </w:tcPr>
          <w:p w14:paraId="0F29E100" w14:textId="77777777" w:rsidR="00823114" w:rsidRDefault="006A262A">
            <w:r>
              <w:t>DELETE</w:t>
            </w:r>
          </w:p>
        </w:tc>
        <w:tc>
          <w:tcPr>
            <w:tcW w:w="2592" w:type="dxa"/>
          </w:tcPr>
          <w:p w14:paraId="54A97160" w14:textId="77777777" w:rsidR="00823114" w:rsidRDefault="006A262A">
            <w:r>
              <w:t>Domein waarde niet meer nodig</w:t>
            </w:r>
          </w:p>
        </w:tc>
      </w:tr>
      <w:tr w:rsidR="00823114" w14:paraId="082005F6" w14:textId="77777777">
        <w:tc>
          <w:tcPr>
            <w:tcW w:w="2160" w:type="dxa"/>
          </w:tcPr>
          <w:p w14:paraId="5F3AE559" w14:textId="77777777" w:rsidR="00823114" w:rsidRDefault="006A262A">
            <w:r>
              <w:t>1680762</w:t>
            </w:r>
          </w:p>
        </w:tc>
        <w:tc>
          <w:tcPr>
            <w:tcW w:w="2592" w:type="dxa"/>
          </w:tcPr>
          <w:p w14:paraId="717D806A" w14:textId="77777777" w:rsidR="00823114" w:rsidRDefault="006A262A">
            <w:r>
              <w:t>Mast</w:t>
            </w:r>
          </w:p>
        </w:tc>
        <w:tc>
          <w:tcPr>
            <w:tcW w:w="1296" w:type="dxa"/>
          </w:tcPr>
          <w:p w14:paraId="76B450B9" w14:textId="77777777" w:rsidR="00823114" w:rsidRDefault="006A262A">
            <w:r>
              <w:t>DELETE</w:t>
            </w:r>
          </w:p>
        </w:tc>
        <w:tc>
          <w:tcPr>
            <w:tcW w:w="2592" w:type="dxa"/>
          </w:tcPr>
          <w:p w14:paraId="7E89D0E6" w14:textId="77777777" w:rsidR="00823114" w:rsidRDefault="006A262A">
            <w:r>
              <w:t>Domein waarde niet meer nodig</w:t>
            </w:r>
          </w:p>
        </w:tc>
      </w:tr>
      <w:tr w:rsidR="00823114" w14:paraId="2D9C2D39" w14:textId="77777777">
        <w:tc>
          <w:tcPr>
            <w:tcW w:w="2160" w:type="dxa"/>
          </w:tcPr>
          <w:p w14:paraId="4F917254" w14:textId="77777777" w:rsidR="00823114" w:rsidRDefault="006A262A">
            <w:r>
              <w:t>1734625</w:t>
            </w:r>
          </w:p>
        </w:tc>
        <w:tc>
          <w:tcPr>
            <w:tcW w:w="2592" w:type="dxa"/>
          </w:tcPr>
          <w:p w14:paraId="19DBD0B1" w14:textId="77777777" w:rsidR="00823114" w:rsidRDefault="006A262A">
            <w:r>
              <w:t>Mantelbuis, Algemeen</w:t>
            </w:r>
          </w:p>
        </w:tc>
        <w:tc>
          <w:tcPr>
            <w:tcW w:w="1296" w:type="dxa"/>
          </w:tcPr>
          <w:p w14:paraId="20E1D76A" w14:textId="77777777" w:rsidR="00823114" w:rsidRDefault="006A262A">
            <w:r>
              <w:t>DELETE</w:t>
            </w:r>
          </w:p>
        </w:tc>
        <w:tc>
          <w:tcPr>
            <w:tcW w:w="2592" w:type="dxa"/>
          </w:tcPr>
          <w:p w14:paraId="1311D16E" w14:textId="77777777" w:rsidR="00823114" w:rsidRDefault="006A262A">
            <w:r>
              <w:t>Domein waarde niet meer nodig</w:t>
            </w:r>
          </w:p>
        </w:tc>
      </w:tr>
      <w:tr w:rsidR="00823114" w14:paraId="595F13BC" w14:textId="77777777">
        <w:tc>
          <w:tcPr>
            <w:tcW w:w="2160" w:type="dxa"/>
          </w:tcPr>
          <w:p w14:paraId="5B7FA964" w14:textId="77777777" w:rsidR="00823114" w:rsidRDefault="006A262A">
            <w:r>
              <w:t>1796091</w:t>
            </w:r>
          </w:p>
        </w:tc>
        <w:tc>
          <w:tcPr>
            <w:tcW w:w="2592" w:type="dxa"/>
          </w:tcPr>
          <w:p w14:paraId="4B923852" w14:textId="77777777" w:rsidR="00823114" w:rsidRDefault="006A262A">
            <w:r>
              <w:t>Langsligger, Hout*</w:t>
            </w:r>
          </w:p>
        </w:tc>
        <w:tc>
          <w:tcPr>
            <w:tcW w:w="1296" w:type="dxa"/>
          </w:tcPr>
          <w:p w14:paraId="43877735" w14:textId="77777777" w:rsidR="00823114" w:rsidRDefault="006A262A">
            <w:r>
              <w:t>DELETE</w:t>
            </w:r>
          </w:p>
        </w:tc>
        <w:tc>
          <w:tcPr>
            <w:tcW w:w="2592" w:type="dxa"/>
          </w:tcPr>
          <w:p w14:paraId="3EF508CA" w14:textId="77777777" w:rsidR="00823114" w:rsidRDefault="006A262A">
            <w:r>
              <w:t>Domein waarde niet meer nodig</w:t>
            </w:r>
          </w:p>
        </w:tc>
      </w:tr>
      <w:tr w:rsidR="00823114" w14:paraId="00172627" w14:textId="77777777">
        <w:tc>
          <w:tcPr>
            <w:tcW w:w="2160" w:type="dxa"/>
          </w:tcPr>
          <w:p w14:paraId="2F84F1C8" w14:textId="77777777" w:rsidR="00823114" w:rsidRDefault="006A262A">
            <w:r>
              <w:t>1810430</w:t>
            </w:r>
          </w:p>
        </w:tc>
        <w:tc>
          <w:tcPr>
            <w:tcW w:w="2592" w:type="dxa"/>
          </w:tcPr>
          <w:p w14:paraId="1A3C615F" w14:textId="77777777" w:rsidR="00823114" w:rsidRDefault="006A262A">
            <w:r>
              <w:t>Bedienings- en besturingssysteem, Algemeen</w:t>
            </w:r>
          </w:p>
        </w:tc>
        <w:tc>
          <w:tcPr>
            <w:tcW w:w="1296" w:type="dxa"/>
          </w:tcPr>
          <w:p w14:paraId="19703994" w14:textId="77777777" w:rsidR="00823114" w:rsidRDefault="006A262A">
            <w:r>
              <w:t>DELETE</w:t>
            </w:r>
          </w:p>
        </w:tc>
        <w:tc>
          <w:tcPr>
            <w:tcW w:w="2592" w:type="dxa"/>
          </w:tcPr>
          <w:p w14:paraId="015DA1DC" w14:textId="77777777" w:rsidR="00823114" w:rsidRDefault="006A262A">
            <w:r>
              <w:t>Domein waarde niet meer nodig</w:t>
            </w:r>
          </w:p>
        </w:tc>
      </w:tr>
      <w:tr w:rsidR="00823114" w14:paraId="32083352" w14:textId="77777777">
        <w:tc>
          <w:tcPr>
            <w:tcW w:w="2160" w:type="dxa"/>
          </w:tcPr>
          <w:p w14:paraId="131F669C" w14:textId="77777777" w:rsidR="00823114" w:rsidRDefault="006A262A">
            <w:r>
              <w:t>1822587</w:t>
            </w:r>
          </w:p>
        </w:tc>
        <w:tc>
          <w:tcPr>
            <w:tcW w:w="2592" w:type="dxa"/>
          </w:tcPr>
          <w:p w14:paraId="36B035BD" w14:textId="77777777" w:rsidR="00823114" w:rsidRDefault="006A262A">
            <w:r>
              <w:t xml:space="preserve">Vleugelwand, </w:t>
            </w:r>
            <w:r>
              <w:lastRenderedPageBreak/>
              <w:t>metselwerk*</w:t>
            </w:r>
          </w:p>
        </w:tc>
        <w:tc>
          <w:tcPr>
            <w:tcW w:w="1296" w:type="dxa"/>
          </w:tcPr>
          <w:p w14:paraId="210A76D0" w14:textId="77777777" w:rsidR="00823114" w:rsidRDefault="006A262A">
            <w:r>
              <w:lastRenderedPageBreak/>
              <w:t>DELETE</w:t>
            </w:r>
          </w:p>
        </w:tc>
        <w:tc>
          <w:tcPr>
            <w:tcW w:w="2592" w:type="dxa"/>
          </w:tcPr>
          <w:p w14:paraId="297CC116" w14:textId="77777777" w:rsidR="00823114" w:rsidRDefault="006A262A">
            <w:r>
              <w:t xml:space="preserve">Domein waarde niet </w:t>
            </w:r>
            <w:r>
              <w:lastRenderedPageBreak/>
              <w:t>meer nodig</w:t>
            </w:r>
          </w:p>
        </w:tc>
      </w:tr>
      <w:tr w:rsidR="00823114" w14:paraId="13B8FA59" w14:textId="77777777">
        <w:tc>
          <w:tcPr>
            <w:tcW w:w="2160" w:type="dxa"/>
          </w:tcPr>
          <w:p w14:paraId="7FA5B1D1" w14:textId="77777777" w:rsidR="00823114" w:rsidRDefault="006A262A">
            <w:r>
              <w:lastRenderedPageBreak/>
              <w:t>1860359</w:t>
            </w:r>
          </w:p>
        </w:tc>
        <w:tc>
          <w:tcPr>
            <w:tcW w:w="2592" w:type="dxa"/>
          </w:tcPr>
          <w:p w14:paraId="12A3A7BF" w14:textId="77777777" w:rsidR="00823114" w:rsidRDefault="006A262A">
            <w:r>
              <w:t>Aandrijving en bewegingswerk; elektromechanisch, Algemeen</w:t>
            </w:r>
          </w:p>
        </w:tc>
        <w:tc>
          <w:tcPr>
            <w:tcW w:w="1296" w:type="dxa"/>
          </w:tcPr>
          <w:p w14:paraId="2B6717F0" w14:textId="77777777" w:rsidR="00823114" w:rsidRDefault="006A262A">
            <w:r>
              <w:t>DELETE</w:t>
            </w:r>
          </w:p>
        </w:tc>
        <w:tc>
          <w:tcPr>
            <w:tcW w:w="2592" w:type="dxa"/>
          </w:tcPr>
          <w:p w14:paraId="2D0E2BF4" w14:textId="77777777" w:rsidR="00823114" w:rsidRDefault="006A262A">
            <w:r>
              <w:t>Domein waarde niet meer nodig</w:t>
            </w:r>
          </w:p>
        </w:tc>
      </w:tr>
      <w:tr w:rsidR="00823114" w14:paraId="0E8944C7" w14:textId="77777777">
        <w:tc>
          <w:tcPr>
            <w:tcW w:w="2160" w:type="dxa"/>
          </w:tcPr>
          <w:p w14:paraId="3A68DF7B" w14:textId="77777777" w:rsidR="00823114" w:rsidRDefault="006A262A">
            <w:r>
              <w:t>1861891</w:t>
            </w:r>
          </w:p>
        </w:tc>
        <w:tc>
          <w:tcPr>
            <w:tcW w:w="2592" w:type="dxa"/>
          </w:tcPr>
          <w:p w14:paraId="64523F88" w14:textId="77777777" w:rsidR="00823114" w:rsidRDefault="006A262A">
            <w:r>
              <w:t>Halfverharding</w:t>
            </w:r>
          </w:p>
        </w:tc>
        <w:tc>
          <w:tcPr>
            <w:tcW w:w="1296" w:type="dxa"/>
          </w:tcPr>
          <w:p w14:paraId="425C3A0B" w14:textId="77777777" w:rsidR="00823114" w:rsidRDefault="006A262A">
            <w:r>
              <w:t>DELETE</w:t>
            </w:r>
          </w:p>
        </w:tc>
        <w:tc>
          <w:tcPr>
            <w:tcW w:w="2592" w:type="dxa"/>
          </w:tcPr>
          <w:p w14:paraId="672B9894" w14:textId="77777777" w:rsidR="00823114" w:rsidRDefault="006A262A">
            <w:r>
              <w:t>Domein waarde niet meer nodig</w:t>
            </w:r>
          </w:p>
        </w:tc>
      </w:tr>
      <w:tr w:rsidR="00823114" w14:paraId="370BB40C" w14:textId="77777777">
        <w:tc>
          <w:tcPr>
            <w:tcW w:w="2160" w:type="dxa"/>
          </w:tcPr>
          <w:p w14:paraId="4320460F" w14:textId="77777777" w:rsidR="00823114" w:rsidRDefault="006A262A">
            <w:r>
              <w:t>1881447</w:t>
            </w:r>
          </w:p>
        </w:tc>
        <w:tc>
          <w:tcPr>
            <w:tcW w:w="2592" w:type="dxa"/>
          </w:tcPr>
          <w:p w14:paraId="482C7707" w14:textId="77777777" w:rsidR="00823114" w:rsidRDefault="006A262A">
            <w:r>
              <w:t>Kerende constructie, Algemeen*</w:t>
            </w:r>
          </w:p>
        </w:tc>
        <w:tc>
          <w:tcPr>
            <w:tcW w:w="1296" w:type="dxa"/>
          </w:tcPr>
          <w:p w14:paraId="6CDF2F9E" w14:textId="77777777" w:rsidR="00823114" w:rsidRDefault="006A262A">
            <w:r>
              <w:t>DELETE</w:t>
            </w:r>
          </w:p>
        </w:tc>
        <w:tc>
          <w:tcPr>
            <w:tcW w:w="2592" w:type="dxa"/>
          </w:tcPr>
          <w:p w14:paraId="4932A5B4" w14:textId="77777777" w:rsidR="00823114" w:rsidRDefault="006A262A">
            <w:r>
              <w:t>Domein waarde niet meer nodig</w:t>
            </w:r>
          </w:p>
        </w:tc>
      </w:tr>
      <w:tr w:rsidR="00823114" w14:paraId="3C2D7FD6" w14:textId="77777777">
        <w:tc>
          <w:tcPr>
            <w:tcW w:w="2160" w:type="dxa"/>
          </w:tcPr>
          <w:p w14:paraId="5706F90A" w14:textId="77777777" w:rsidR="00823114" w:rsidRDefault="006A262A">
            <w:r>
              <w:t>1899225</w:t>
            </w:r>
          </w:p>
        </w:tc>
        <w:tc>
          <w:tcPr>
            <w:tcW w:w="2592" w:type="dxa"/>
          </w:tcPr>
          <w:p w14:paraId="418CD5D1" w14:textId="77777777" w:rsidR="00823114" w:rsidRDefault="006A262A">
            <w:r>
              <w:t>Kolk</w:t>
            </w:r>
          </w:p>
        </w:tc>
        <w:tc>
          <w:tcPr>
            <w:tcW w:w="1296" w:type="dxa"/>
          </w:tcPr>
          <w:p w14:paraId="52F37CF4" w14:textId="77777777" w:rsidR="00823114" w:rsidRDefault="006A262A">
            <w:r>
              <w:t>DELETE</w:t>
            </w:r>
          </w:p>
        </w:tc>
        <w:tc>
          <w:tcPr>
            <w:tcW w:w="2592" w:type="dxa"/>
          </w:tcPr>
          <w:p w14:paraId="620D8829" w14:textId="77777777" w:rsidR="00823114" w:rsidRDefault="006A262A">
            <w:r>
              <w:t>Domein waarde niet meer nodig</w:t>
            </w:r>
          </w:p>
        </w:tc>
      </w:tr>
      <w:tr w:rsidR="00823114" w14:paraId="386FAEB6" w14:textId="77777777">
        <w:tc>
          <w:tcPr>
            <w:tcW w:w="2160" w:type="dxa"/>
          </w:tcPr>
          <w:p w14:paraId="388E00A5" w14:textId="77777777" w:rsidR="00823114" w:rsidRDefault="006A262A">
            <w:r>
              <w:t>1951974</w:t>
            </w:r>
          </w:p>
        </w:tc>
        <w:tc>
          <w:tcPr>
            <w:tcW w:w="2592" w:type="dxa"/>
          </w:tcPr>
          <w:p w14:paraId="3ABB93DB" w14:textId="77777777" w:rsidR="00823114" w:rsidRDefault="006A262A">
            <w:r>
              <w:t>Openbare verlichting (OV), Algemeen</w:t>
            </w:r>
          </w:p>
        </w:tc>
        <w:tc>
          <w:tcPr>
            <w:tcW w:w="1296" w:type="dxa"/>
          </w:tcPr>
          <w:p w14:paraId="49241133" w14:textId="77777777" w:rsidR="00823114" w:rsidRDefault="006A262A">
            <w:r>
              <w:t>DELETE</w:t>
            </w:r>
          </w:p>
        </w:tc>
        <w:tc>
          <w:tcPr>
            <w:tcW w:w="2592" w:type="dxa"/>
          </w:tcPr>
          <w:p w14:paraId="07B4A6CD" w14:textId="77777777" w:rsidR="00823114" w:rsidRDefault="006A262A">
            <w:r>
              <w:t>Domein waarde niet meer nodig</w:t>
            </w:r>
          </w:p>
        </w:tc>
      </w:tr>
      <w:tr w:rsidR="00823114" w14:paraId="539E1AD2" w14:textId="77777777">
        <w:tc>
          <w:tcPr>
            <w:tcW w:w="2160" w:type="dxa"/>
          </w:tcPr>
          <w:p w14:paraId="2F8E4459" w14:textId="77777777" w:rsidR="00823114" w:rsidRDefault="006A262A">
            <w:r>
              <w:t>1966188</w:t>
            </w:r>
          </w:p>
        </w:tc>
        <w:tc>
          <w:tcPr>
            <w:tcW w:w="2592" w:type="dxa"/>
          </w:tcPr>
          <w:p w14:paraId="7FE0E810" w14:textId="77777777" w:rsidR="00823114" w:rsidRDefault="006A262A">
            <w:r>
              <w:t>Verharding Wegtype 7, Fietspaden*</w:t>
            </w:r>
          </w:p>
        </w:tc>
        <w:tc>
          <w:tcPr>
            <w:tcW w:w="1296" w:type="dxa"/>
          </w:tcPr>
          <w:p w14:paraId="7233B6EE" w14:textId="77777777" w:rsidR="00823114" w:rsidRDefault="006A262A">
            <w:r>
              <w:t>DELETE</w:t>
            </w:r>
          </w:p>
        </w:tc>
        <w:tc>
          <w:tcPr>
            <w:tcW w:w="2592" w:type="dxa"/>
          </w:tcPr>
          <w:p w14:paraId="44FDB1E3" w14:textId="77777777" w:rsidR="00823114" w:rsidRDefault="006A262A">
            <w:r>
              <w:t>Domein waarde niet meer nodig</w:t>
            </w:r>
          </w:p>
        </w:tc>
      </w:tr>
      <w:tr w:rsidR="00823114" w14:paraId="62003EB0" w14:textId="77777777">
        <w:tc>
          <w:tcPr>
            <w:tcW w:w="2160" w:type="dxa"/>
          </w:tcPr>
          <w:p w14:paraId="7377BD75" w14:textId="77777777" w:rsidR="00823114" w:rsidRDefault="006A262A">
            <w:r>
              <w:t>1972874</w:t>
            </w:r>
          </w:p>
        </w:tc>
        <w:tc>
          <w:tcPr>
            <w:tcW w:w="2592" w:type="dxa"/>
          </w:tcPr>
          <w:p w14:paraId="53AC232B" w14:textId="77777777" w:rsidR="00823114" w:rsidRDefault="006A262A">
            <w:r>
              <w:t>Aansluitleiding</w:t>
            </w:r>
          </w:p>
        </w:tc>
        <w:tc>
          <w:tcPr>
            <w:tcW w:w="1296" w:type="dxa"/>
          </w:tcPr>
          <w:p w14:paraId="0DCE1798" w14:textId="77777777" w:rsidR="00823114" w:rsidRDefault="006A262A">
            <w:r>
              <w:t>DELETE</w:t>
            </w:r>
          </w:p>
        </w:tc>
        <w:tc>
          <w:tcPr>
            <w:tcW w:w="2592" w:type="dxa"/>
          </w:tcPr>
          <w:p w14:paraId="366BD612" w14:textId="77777777" w:rsidR="00823114" w:rsidRDefault="006A262A">
            <w:r>
              <w:t>Domein waarde niet meer nodig</w:t>
            </w:r>
          </w:p>
        </w:tc>
      </w:tr>
      <w:tr w:rsidR="00823114" w14:paraId="5EDD4766" w14:textId="77777777">
        <w:tc>
          <w:tcPr>
            <w:tcW w:w="2160" w:type="dxa"/>
          </w:tcPr>
          <w:p w14:paraId="3E71D116" w14:textId="77777777" w:rsidR="00823114" w:rsidRDefault="006A262A">
            <w:r>
              <w:t>2139148</w:t>
            </w:r>
          </w:p>
        </w:tc>
        <w:tc>
          <w:tcPr>
            <w:tcW w:w="2592" w:type="dxa"/>
          </w:tcPr>
          <w:p w14:paraId="2F6F0918" w14:textId="77777777" w:rsidR="00823114" w:rsidRDefault="006A262A">
            <w:r>
              <w:t>Vloer</w:t>
            </w:r>
          </w:p>
        </w:tc>
        <w:tc>
          <w:tcPr>
            <w:tcW w:w="1296" w:type="dxa"/>
          </w:tcPr>
          <w:p w14:paraId="51BC97DD" w14:textId="77777777" w:rsidR="00823114" w:rsidRDefault="006A262A">
            <w:r>
              <w:t>DELETE</w:t>
            </w:r>
          </w:p>
        </w:tc>
        <w:tc>
          <w:tcPr>
            <w:tcW w:w="2592" w:type="dxa"/>
          </w:tcPr>
          <w:p w14:paraId="4B1AD153" w14:textId="77777777" w:rsidR="00823114" w:rsidRDefault="006A262A">
            <w:r>
              <w:t>Domein waarde niet meer nodig</w:t>
            </w:r>
          </w:p>
        </w:tc>
      </w:tr>
      <w:tr w:rsidR="00823114" w14:paraId="72AC8288" w14:textId="77777777">
        <w:tc>
          <w:tcPr>
            <w:tcW w:w="2160" w:type="dxa"/>
          </w:tcPr>
          <w:p w14:paraId="6A09039F" w14:textId="77777777" w:rsidR="00823114" w:rsidRDefault="006A262A">
            <w:r>
              <w:t>2211111</w:t>
            </w:r>
          </w:p>
        </w:tc>
        <w:tc>
          <w:tcPr>
            <w:tcW w:w="2592" w:type="dxa"/>
          </w:tcPr>
          <w:p w14:paraId="76DCD65B" w14:textId="77777777" w:rsidR="00823114" w:rsidRDefault="006A262A">
            <w:r>
              <w:t>Talud, Basalt</w:t>
            </w:r>
          </w:p>
        </w:tc>
        <w:tc>
          <w:tcPr>
            <w:tcW w:w="1296" w:type="dxa"/>
          </w:tcPr>
          <w:p w14:paraId="11185AF8" w14:textId="77777777" w:rsidR="00823114" w:rsidRDefault="006A262A">
            <w:r>
              <w:t>DELETE</w:t>
            </w:r>
          </w:p>
        </w:tc>
        <w:tc>
          <w:tcPr>
            <w:tcW w:w="2592" w:type="dxa"/>
          </w:tcPr>
          <w:p w14:paraId="6E66A3F3" w14:textId="77777777" w:rsidR="00823114" w:rsidRDefault="006A262A">
            <w:r>
              <w:t>Domein waarde niet meer nodig</w:t>
            </w:r>
          </w:p>
        </w:tc>
      </w:tr>
      <w:tr w:rsidR="00823114" w14:paraId="0DF1D676" w14:textId="77777777">
        <w:tc>
          <w:tcPr>
            <w:tcW w:w="2160" w:type="dxa"/>
          </w:tcPr>
          <w:p w14:paraId="5F1892EA" w14:textId="77777777" w:rsidR="00823114" w:rsidRDefault="006A262A">
            <w:r>
              <w:t>2221370</w:t>
            </w:r>
          </w:p>
        </w:tc>
        <w:tc>
          <w:tcPr>
            <w:tcW w:w="2592" w:type="dxa"/>
          </w:tcPr>
          <w:p w14:paraId="4CC9106C" w14:textId="77777777" w:rsidR="00823114" w:rsidRDefault="006A262A">
            <w:r>
              <w:t>Vleugelwand, staal*</w:t>
            </w:r>
          </w:p>
        </w:tc>
        <w:tc>
          <w:tcPr>
            <w:tcW w:w="1296" w:type="dxa"/>
          </w:tcPr>
          <w:p w14:paraId="5887CAE9" w14:textId="77777777" w:rsidR="00823114" w:rsidRDefault="006A262A">
            <w:r>
              <w:t>DELETE</w:t>
            </w:r>
          </w:p>
        </w:tc>
        <w:tc>
          <w:tcPr>
            <w:tcW w:w="2592" w:type="dxa"/>
          </w:tcPr>
          <w:p w14:paraId="6C803804" w14:textId="77777777" w:rsidR="00823114" w:rsidRDefault="006A262A">
            <w:r>
              <w:t>Domein waarde niet meer nodig</w:t>
            </w:r>
          </w:p>
        </w:tc>
      </w:tr>
      <w:tr w:rsidR="00823114" w14:paraId="32FF2E80" w14:textId="77777777">
        <w:tc>
          <w:tcPr>
            <w:tcW w:w="2160" w:type="dxa"/>
          </w:tcPr>
          <w:p w14:paraId="11BD1AA7" w14:textId="77777777" w:rsidR="00823114" w:rsidRDefault="006A262A">
            <w:r>
              <w:t>2233333</w:t>
            </w:r>
          </w:p>
        </w:tc>
        <w:tc>
          <w:tcPr>
            <w:tcW w:w="2592" w:type="dxa"/>
          </w:tcPr>
          <w:p w14:paraId="1EB42B79" w14:textId="77777777" w:rsidR="00823114" w:rsidRDefault="006A262A">
            <w:r>
              <w:t>Talud, Beton</w:t>
            </w:r>
          </w:p>
        </w:tc>
        <w:tc>
          <w:tcPr>
            <w:tcW w:w="1296" w:type="dxa"/>
          </w:tcPr>
          <w:p w14:paraId="00F47A48" w14:textId="77777777" w:rsidR="00823114" w:rsidRDefault="006A262A">
            <w:r>
              <w:t>DELETE</w:t>
            </w:r>
          </w:p>
        </w:tc>
        <w:tc>
          <w:tcPr>
            <w:tcW w:w="2592" w:type="dxa"/>
          </w:tcPr>
          <w:p w14:paraId="3E03CDE9" w14:textId="77777777" w:rsidR="00823114" w:rsidRDefault="006A262A">
            <w:r>
              <w:t>Domein waarde niet meer nodig</w:t>
            </w:r>
          </w:p>
        </w:tc>
      </w:tr>
      <w:tr w:rsidR="00823114" w14:paraId="34C5DB45" w14:textId="77777777">
        <w:tc>
          <w:tcPr>
            <w:tcW w:w="2160" w:type="dxa"/>
          </w:tcPr>
          <w:p w14:paraId="02A7B50D" w14:textId="77777777" w:rsidR="00823114" w:rsidRDefault="006A262A">
            <w:r>
              <w:t>2255555</w:t>
            </w:r>
          </w:p>
        </w:tc>
        <w:tc>
          <w:tcPr>
            <w:tcW w:w="2592" w:type="dxa"/>
          </w:tcPr>
          <w:p w14:paraId="76D97150" w14:textId="77777777" w:rsidR="00823114" w:rsidRDefault="006A262A">
            <w:r>
              <w:t>Talud, Binnenhoofd west, Basalt</w:t>
            </w:r>
          </w:p>
        </w:tc>
        <w:tc>
          <w:tcPr>
            <w:tcW w:w="1296" w:type="dxa"/>
          </w:tcPr>
          <w:p w14:paraId="0EDCEFBF" w14:textId="77777777" w:rsidR="00823114" w:rsidRDefault="006A262A">
            <w:r>
              <w:t>DELETE</w:t>
            </w:r>
          </w:p>
        </w:tc>
        <w:tc>
          <w:tcPr>
            <w:tcW w:w="2592" w:type="dxa"/>
          </w:tcPr>
          <w:p w14:paraId="4CE62929" w14:textId="77777777" w:rsidR="00823114" w:rsidRDefault="006A262A">
            <w:r>
              <w:t>Domein waarde niet meer nodig</w:t>
            </w:r>
          </w:p>
        </w:tc>
      </w:tr>
      <w:tr w:rsidR="00823114" w14:paraId="1C7251A0" w14:textId="77777777">
        <w:tc>
          <w:tcPr>
            <w:tcW w:w="2160" w:type="dxa"/>
          </w:tcPr>
          <w:p w14:paraId="2579A396" w14:textId="77777777" w:rsidR="00823114" w:rsidRDefault="006A262A">
            <w:r>
              <w:t>2370600</w:t>
            </w:r>
          </w:p>
        </w:tc>
        <w:tc>
          <w:tcPr>
            <w:tcW w:w="2592" w:type="dxa"/>
          </w:tcPr>
          <w:p w14:paraId="468569D7" w14:textId="77777777" w:rsidR="00823114" w:rsidRDefault="006A262A">
            <w:r>
              <w:t>Laagspanningsinstallatie, Algemeen</w:t>
            </w:r>
          </w:p>
        </w:tc>
        <w:tc>
          <w:tcPr>
            <w:tcW w:w="1296" w:type="dxa"/>
          </w:tcPr>
          <w:p w14:paraId="073A275D" w14:textId="77777777" w:rsidR="00823114" w:rsidRDefault="006A262A">
            <w:r>
              <w:t>DELETE</w:t>
            </w:r>
          </w:p>
        </w:tc>
        <w:tc>
          <w:tcPr>
            <w:tcW w:w="2592" w:type="dxa"/>
          </w:tcPr>
          <w:p w14:paraId="5D04CE7C" w14:textId="77777777" w:rsidR="00823114" w:rsidRDefault="006A262A">
            <w:r>
              <w:t>Domein waarde niet meer nodig</w:t>
            </w:r>
          </w:p>
        </w:tc>
      </w:tr>
      <w:tr w:rsidR="00823114" w14:paraId="26EEDD41" w14:textId="77777777">
        <w:tc>
          <w:tcPr>
            <w:tcW w:w="2160" w:type="dxa"/>
          </w:tcPr>
          <w:p w14:paraId="68B23426" w14:textId="77777777" w:rsidR="00823114" w:rsidRDefault="006A262A">
            <w:r>
              <w:t>2384960</w:t>
            </w:r>
          </w:p>
        </w:tc>
        <w:tc>
          <w:tcPr>
            <w:tcW w:w="2592" w:type="dxa"/>
          </w:tcPr>
          <w:p w14:paraId="17878B85" w14:textId="77777777" w:rsidR="00823114" w:rsidRDefault="006A262A">
            <w:r>
              <w:t>Dwarsdrager</w:t>
            </w:r>
          </w:p>
        </w:tc>
        <w:tc>
          <w:tcPr>
            <w:tcW w:w="1296" w:type="dxa"/>
          </w:tcPr>
          <w:p w14:paraId="46002E81" w14:textId="77777777" w:rsidR="00823114" w:rsidRDefault="006A262A">
            <w:r>
              <w:t>DELETE</w:t>
            </w:r>
          </w:p>
        </w:tc>
        <w:tc>
          <w:tcPr>
            <w:tcW w:w="2592" w:type="dxa"/>
          </w:tcPr>
          <w:p w14:paraId="1004E5C1" w14:textId="77777777" w:rsidR="00823114" w:rsidRDefault="006A262A">
            <w:r>
              <w:t>Domein waarde niet meer nodig</w:t>
            </w:r>
          </w:p>
        </w:tc>
      </w:tr>
      <w:tr w:rsidR="00823114" w14:paraId="32C61FFD" w14:textId="77777777">
        <w:tc>
          <w:tcPr>
            <w:tcW w:w="2160" w:type="dxa"/>
          </w:tcPr>
          <w:p w14:paraId="34AACCAC" w14:textId="77777777" w:rsidR="00823114" w:rsidRDefault="006A262A">
            <w:r>
              <w:t>2386459</w:t>
            </w:r>
          </w:p>
        </w:tc>
        <w:tc>
          <w:tcPr>
            <w:tcW w:w="2592" w:type="dxa"/>
          </w:tcPr>
          <w:p w14:paraId="177AB5F5" w14:textId="77777777" w:rsidR="00823114" w:rsidRDefault="006A262A">
            <w:r>
              <w:t>Rij-ijzer</w:t>
            </w:r>
          </w:p>
        </w:tc>
        <w:tc>
          <w:tcPr>
            <w:tcW w:w="1296" w:type="dxa"/>
          </w:tcPr>
          <w:p w14:paraId="59A338D1" w14:textId="77777777" w:rsidR="00823114" w:rsidRDefault="006A262A">
            <w:r>
              <w:t>DELETE</w:t>
            </w:r>
          </w:p>
        </w:tc>
        <w:tc>
          <w:tcPr>
            <w:tcW w:w="2592" w:type="dxa"/>
          </w:tcPr>
          <w:p w14:paraId="65C78855" w14:textId="77777777" w:rsidR="00823114" w:rsidRDefault="006A262A">
            <w:r>
              <w:t>Domein waarde niet meer nodig</w:t>
            </w:r>
          </w:p>
        </w:tc>
      </w:tr>
      <w:tr w:rsidR="00823114" w14:paraId="1E6A59B3" w14:textId="77777777">
        <w:tc>
          <w:tcPr>
            <w:tcW w:w="2160" w:type="dxa"/>
          </w:tcPr>
          <w:p w14:paraId="75C5F118" w14:textId="77777777" w:rsidR="00823114" w:rsidRDefault="006A262A">
            <w:r>
              <w:t>2547759</w:t>
            </w:r>
          </w:p>
        </w:tc>
        <w:tc>
          <w:tcPr>
            <w:tcW w:w="2592" w:type="dxa"/>
          </w:tcPr>
          <w:p w14:paraId="45BF0ACC" w14:textId="77777777" w:rsidR="00823114" w:rsidRDefault="006A262A">
            <w:r>
              <w:t>Randprofiel</w:t>
            </w:r>
          </w:p>
        </w:tc>
        <w:tc>
          <w:tcPr>
            <w:tcW w:w="1296" w:type="dxa"/>
          </w:tcPr>
          <w:p w14:paraId="4D0E0F4C" w14:textId="77777777" w:rsidR="00823114" w:rsidRDefault="006A262A">
            <w:r>
              <w:t>DELETE</w:t>
            </w:r>
          </w:p>
        </w:tc>
        <w:tc>
          <w:tcPr>
            <w:tcW w:w="2592" w:type="dxa"/>
          </w:tcPr>
          <w:p w14:paraId="2F6DB29F" w14:textId="77777777" w:rsidR="00823114" w:rsidRDefault="006A262A">
            <w:r>
              <w:t>Domein waarde niet meer nodig</w:t>
            </w:r>
          </w:p>
        </w:tc>
      </w:tr>
      <w:tr w:rsidR="00823114" w14:paraId="1C45E1D9" w14:textId="77777777">
        <w:tc>
          <w:tcPr>
            <w:tcW w:w="2160" w:type="dxa"/>
          </w:tcPr>
          <w:p w14:paraId="70FFFCFE" w14:textId="77777777" w:rsidR="00823114" w:rsidRDefault="006A262A">
            <w:r>
              <w:t>2573391</w:t>
            </w:r>
          </w:p>
        </w:tc>
        <w:tc>
          <w:tcPr>
            <w:tcW w:w="2592" w:type="dxa"/>
          </w:tcPr>
          <w:p w14:paraId="27999BBA" w14:textId="77777777" w:rsidR="00823114" w:rsidRDefault="006A262A">
            <w:r>
              <w:t>Goot</w:t>
            </w:r>
          </w:p>
        </w:tc>
        <w:tc>
          <w:tcPr>
            <w:tcW w:w="1296" w:type="dxa"/>
          </w:tcPr>
          <w:p w14:paraId="4AF8075C" w14:textId="77777777" w:rsidR="00823114" w:rsidRDefault="006A262A">
            <w:r>
              <w:t>DELETE</w:t>
            </w:r>
          </w:p>
        </w:tc>
        <w:tc>
          <w:tcPr>
            <w:tcW w:w="2592" w:type="dxa"/>
          </w:tcPr>
          <w:p w14:paraId="283F37A1" w14:textId="77777777" w:rsidR="00823114" w:rsidRDefault="006A262A">
            <w:r>
              <w:t>Domein waarde niet meer nodig</w:t>
            </w:r>
          </w:p>
        </w:tc>
      </w:tr>
      <w:tr w:rsidR="00823114" w14:paraId="7585D018" w14:textId="77777777">
        <w:tc>
          <w:tcPr>
            <w:tcW w:w="2160" w:type="dxa"/>
          </w:tcPr>
          <w:p w14:paraId="3FF60AD0" w14:textId="77777777" w:rsidR="00823114" w:rsidRDefault="006A262A">
            <w:r>
              <w:t>2579026</w:t>
            </w:r>
          </w:p>
        </w:tc>
        <w:tc>
          <w:tcPr>
            <w:tcW w:w="2592" w:type="dxa"/>
          </w:tcPr>
          <w:p w14:paraId="5D09A441" w14:textId="77777777" w:rsidR="00823114" w:rsidRDefault="006A262A">
            <w:r>
              <w:t>Oplegblok</w:t>
            </w:r>
          </w:p>
        </w:tc>
        <w:tc>
          <w:tcPr>
            <w:tcW w:w="1296" w:type="dxa"/>
          </w:tcPr>
          <w:p w14:paraId="55EF3185" w14:textId="77777777" w:rsidR="00823114" w:rsidRDefault="006A262A">
            <w:r>
              <w:t>DELETE</w:t>
            </w:r>
          </w:p>
        </w:tc>
        <w:tc>
          <w:tcPr>
            <w:tcW w:w="2592" w:type="dxa"/>
          </w:tcPr>
          <w:p w14:paraId="544BA856" w14:textId="77777777" w:rsidR="00823114" w:rsidRDefault="006A262A">
            <w:r>
              <w:t>Domein waarde niet meer nodig</w:t>
            </w:r>
          </w:p>
        </w:tc>
      </w:tr>
      <w:tr w:rsidR="00823114" w14:paraId="463990F8" w14:textId="77777777">
        <w:tc>
          <w:tcPr>
            <w:tcW w:w="2160" w:type="dxa"/>
          </w:tcPr>
          <w:p w14:paraId="298D154B" w14:textId="77777777" w:rsidR="00823114" w:rsidRDefault="006A262A">
            <w:r>
              <w:t>2598139</w:t>
            </w:r>
          </w:p>
        </w:tc>
        <w:tc>
          <w:tcPr>
            <w:tcW w:w="2592" w:type="dxa"/>
          </w:tcPr>
          <w:p w14:paraId="2476995E" w14:textId="77777777" w:rsidR="00823114" w:rsidRDefault="006A262A">
            <w:r>
              <w:t>Afsluiter</w:t>
            </w:r>
          </w:p>
        </w:tc>
        <w:tc>
          <w:tcPr>
            <w:tcW w:w="1296" w:type="dxa"/>
          </w:tcPr>
          <w:p w14:paraId="74E66AAF" w14:textId="77777777" w:rsidR="00823114" w:rsidRDefault="006A262A">
            <w:r>
              <w:t>DELETE</w:t>
            </w:r>
          </w:p>
        </w:tc>
        <w:tc>
          <w:tcPr>
            <w:tcW w:w="2592" w:type="dxa"/>
          </w:tcPr>
          <w:p w14:paraId="4697BCFA" w14:textId="77777777" w:rsidR="00823114" w:rsidRDefault="006A262A">
            <w:r>
              <w:t>Domein waarde niet meer nodig</w:t>
            </w:r>
          </w:p>
        </w:tc>
      </w:tr>
      <w:tr w:rsidR="00823114" w14:paraId="754B540E" w14:textId="77777777">
        <w:tc>
          <w:tcPr>
            <w:tcW w:w="2160" w:type="dxa"/>
          </w:tcPr>
          <w:p w14:paraId="297B653E" w14:textId="77777777" w:rsidR="00823114" w:rsidRDefault="006A262A">
            <w:r>
              <w:t>2636424</w:t>
            </w:r>
          </w:p>
        </w:tc>
        <w:tc>
          <w:tcPr>
            <w:tcW w:w="2592" w:type="dxa"/>
          </w:tcPr>
          <w:p w14:paraId="7DE7CB9E" w14:textId="77777777" w:rsidR="00823114" w:rsidRDefault="006A262A">
            <w:r>
              <w:t>Leuning</w:t>
            </w:r>
          </w:p>
        </w:tc>
        <w:tc>
          <w:tcPr>
            <w:tcW w:w="1296" w:type="dxa"/>
          </w:tcPr>
          <w:p w14:paraId="407B7345" w14:textId="77777777" w:rsidR="00823114" w:rsidRDefault="006A262A">
            <w:r>
              <w:t>DELETE</w:t>
            </w:r>
          </w:p>
        </w:tc>
        <w:tc>
          <w:tcPr>
            <w:tcW w:w="2592" w:type="dxa"/>
          </w:tcPr>
          <w:p w14:paraId="5B01F61B" w14:textId="77777777" w:rsidR="00823114" w:rsidRDefault="006A262A">
            <w:r>
              <w:t>Domein waarde niet meer nodig</w:t>
            </w:r>
          </w:p>
        </w:tc>
      </w:tr>
      <w:tr w:rsidR="00823114" w14:paraId="4D530A66" w14:textId="77777777">
        <w:tc>
          <w:tcPr>
            <w:tcW w:w="2160" w:type="dxa"/>
          </w:tcPr>
          <w:p w14:paraId="65E48CA7" w14:textId="77777777" w:rsidR="00823114" w:rsidRDefault="006A262A">
            <w:r>
              <w:t>2713776</w:t>
            </w:r>
          </w:p>
        </w:tc>
        <w:tc>
          <w:tcPr>
            <w:tcW w:w="2592" w:type="dxa"/>
          </w:tcPr>
          <w:p w14:paraId="0BF4CE58" w14:textId="77777777" w:rsidR="00823114" w:rsidRDefault="006A262A">
            <w:r>
              <w:t>Beschermlaag, Slijtlaag fietspad*</w:t>
            </w:r>
          </w:p>
        </w:tc>
        <w:tc>
          <w:tcPr>
            <w:tcW w:w="1296" w:type="dxa"/>
          </w:tcPr>
          <w:p w14:paraId="499CBA1E" w14:textId="77777777" w:rsidR="00823114" w:rsidRDefault="006A262A">
            <w:r>
              <w:t>DELETE</w:t>
            </w:r>
          </w:p>
        </w:tc>
        <w:tc>
          <w:tcPr>
            <w:tcW w:w="2592" w:type="dxa"/>
          </w:tcPr>
          <w:p w14:paraId="1C9CFAED" w14:textId="77777777" w:rsidR="00823114" w:rsidRDefault="006A262A">
            <w:r>
              <w:t>Domein waarde niet meer nodig</w:t>
            </w:r>
          </w:p>
        </w:tc>
      </w:tr>
      <w:tr w:rsidR="00823114" w14:paraId="5F92A610" w14:textId="77777777">
        <w:tc>
          <w:tcPr>
            <w:tcW w:w="2160" w:type="dxa"/>
          </w:tcPr>
          <w:p w14:paraId="05C2BCA8" w14:textId="77777777" w:rsidR="00823114" w:rsidRDefault="006A262A">
            <w:r>
              <w:t>2763569</w:t>
            </w:r>
          </w:p>
        </w:tc>
        <w:tc>
          <w:tcPr>
            <w:tcW w:w="2592" w:type="dxa"/>
          </w:tcPr>
          <w:p w14:paraId="1ACC2517" w14:textId="77777777" w:rsidR="00823114" w:rsidRDefault="006A262A">
            <w:r>
              <w:t>Borstwering, Algemeen</w:t>
            </w:r>
          </w:p>
        </w:tc>
        <w:tc>
          <w:tcPr>
            <w:tcW w:w="1296" w:type="dxa"/>
          </w:tcPr>
          <w:p w14:paraId="24B7B5B4" w14:textId="77777777" w:rsidR="00823114" w:rsidRDefault="006A262A">
            <w:r>
              <w:t>DELETE</w:t>
            </w:r>
          </w:p>
        </w:tc>
        <w:tc>
          <w:tcPr>
            <w:tcW w:w="2592" w:type="dxa"/>
          </w:tcPr>
          <w:p w14:paraId="36C285C5" w14:textId="77777777" w:rsidR="00823114" w:rsidRDefault="006A262A">
            <w:r>
              <w:t>Domein waarde niet meer nodig</w:t>
            </w:r>
          </w:p>
        </w:tc>
      </w:tr>
      <w:tr w:rsidR="00823114" w14:paraId="59459432" w14:textId="77777777">
        <w:tc>
          <w:tcPr>
            <w:tcW w:w="2160" w:type="dxa"/>
          </w:tcPr>
          <w:p w14:paraId="17F9A94E" w14:textId="77777777" w:rsidR="00823114" w:rsidRDefault="006A262A">
            <w:r>
              <w:t>2788021</w:t>
            </w:r>
          </w:p>
        </w:tc>
        <w:tc>
          <w:tcPr>
            <w:tcW w:w="2592" w:type="dxa"/>
          </w:tcPr>
          <w:p w14:paraId="5FE0C19E" w14:textId="77777777" w:rsidR="00823114" w:rsidRDefault="006A262A">
            <w:r>
              <w:t>Overgangsplaat, bovenzijde*</w:t>
            </w:r>
          </w:p>
        </w:tc>
        <w:tc>
          <w:tcPr>
            <w:tcW w:w="1296" w:type="dxa"/>
          </w:tcPr>
          <w:p w14:paraId="4C70B1A6" w14:textId="77777777" w:rsidR="00823114" w:rsidRDefault="006A262A">
            <w:r>
              <w:t>DELETE</w:t>
            </w:r>
          </w:p>
        </w:tc>
        <w:tc>
          <w:tcPr>
            <w:tcW w:w="2592" w:type="dxa"/>
          </w:tcPr>
          <w:p w14:paraId="1A5C12AF" w14:textId="77777777" w:rsidR="00823114" w:rsidRDefault="006A262A">
            <w:r>
              <w:t>Domein waarde niet meer nodig</w:t>
            </w:r>
          </w:p>
        </w:tc>
      </w:tr>
      <w:tr w:rsidR="00823114" w14:paraId="415262A5" w14:textId="77777777">
        <w:tc>
          <w:tcPr>
            <w:tcW w:w="2160" w:type="dxa"/>
          </w:tcPr>
          <w:p w14:paraId="5D532D16" w14:textId="77777777" w:rsidR="00823114" w:rsidRDefault="006A262A">
            <w:r>
              <w:lastRenderedPageBreak/>
              <w:t>2791102</w:t>
            </w:r>
          </w:p>
        </w:tc>
        <w:tc>
          <w:tcPr>
            <w:tcW w:w="2592" w:type="dxa"/>
          </w:tcPr>
          <w:p w14:paraId="5AF5868C" w14:textId="77777777" w:rsidR="00823114" w:rsidRDefault="006A262A">
            <w:r>
              <w:t>Toegangshek, Algemeen*</w:t>
            </w:r>
          </w:p>
        </w:tc>
        <w:tc>
          <w:tcPr>
            <w:tcW w:w="1296" w:type="dxa"/>
          </w:tcPr>
          <w:p w14:paraId="183795BC" w14:textId="77777777" w:rsidR="00823114" w:rsidRDefault="006A262A">
            <w:r>
              <w:t>DELETE</w:t>
            </w:r>
          </w:p>
        </w:tc>
        <w:tc>
          <w:tcPr>
            <w:tcW w:w="2592" w:type="dxa"/>
          </w:tcPr>
          <w:p w14:paraId="2777FDDA" w14:textId="77777777" w:rsidR="00823114" w:rsidRDefault="006A262A">
            <w:r>
              <w:t>Domein waarde niet meer nodig</w:t>
            </w:r>
          </w:p>
        </w:tc>
      </w:tr>
      <w:tr w:rsidR="00823114" w14:paraId="75E0B58E" w14:textId="77777777">
        <w:tc>
          <w:tcPr>
            <w:tcW w:w="2160" w:type="dxa"/>
          </w:tcPr>
          <w:p w14:paraId="109F349A" w14:textId="77777777" w:rsidR="00823114" w:rsidRDefault="006A262A">
            <w:r>
              <w:t>2887146</w:t>
            </w:r>
          </w:p>
        </w:tc>
        <w:tc>
          <w:tcPr>
            <w:tcW w:w="2592" w:type="dxa"/>
          </w:tcPr>
          <w:p w14:paraId="46B1B78F" w14:textId="77777777" w:rsidR="00823114" w:rsidRDefault="006A262A">
            <w:r>
              <w:t>Aanstraalverlichting</w:t>
            </w:r>
          </w:p>
        </w:tc>
        <w:tc>
          <w:tcPr>
            <w:tcW w:w="1296" w:type="dxa"/>
          </w:tcPr>
          <w:p w14:paraId="2ADBCAF5" w14:textId="77777777" w:rsidR="00823114" w:rsidRDefault="006A262A">
            <w:r>
              <w:t>DELETE</w:t>
            </w:r>
          </w:p>
        </w:tc>
        <w:tc>
          <w:tcPr>
            <w:tcW w:w="2592" w:type="dxa"/>
          </w:tcPr>
          <w:p w14:paraId="4D05E2F5" w14:textId="77777777" w:rsidR="00823114" w:rsidRDefault="006A262A">
            <w:r>
              <w:t>Domein waarde niet meer nodig</w:t>
            </w:r>
          </w:p>
        </w:tc>
      </w:tr>
      <w:tr w:rsidR="00823114" w14:paraId="670C6EDF" w14:textId="77777777">
        <w:tc>
          <w:tcPr>
            <w:tcW w:w="2160" w:type="dxa"/>
          </w:tcPr>
          <w:p w14:paraId="48A1FFA6" w14:textId="77777777" w:rsidR="00823114" w:rsidRDefault="006A262A">
            <w:r>
              <w:t>2925144</w:t>
            </w:r>
          </w:p>
        </w:tc>
        <w:tc>
          <w:tcPr>
            <w:tcW w:w="2592" w:type="dxa"/>
          </w:tcPr>
          <w:p w14:paraId="09D94EE9" w14:textId="77777777" w:rsidR="00823114" w:rsidRDefault="006A262A">
            <w:r>
              <w:t>Rooster</w:t>
            </w:r>
          </w:p>
        </w:tc>
        <w:tc>
          <w:tcPr>
            <w:tcW w:w="1296" w:type="dxa"/>
          </w:tcPr>
          <w:p w14:paraId="70B4FEAF" w14:textId="77777777" w:rsidR="00823114" w:rsidRDefault="006A262A">
            <w:r>
              <w:t>DELETE</w:t>
            </w:r>
          </w:p>
        </w:tc>
        <w:tc>
          <w:tcPr>
            <w:tcW w:w="2592" w:type="dxa"/>
          </w:tcPr>
          <w:p w14:paraId="6A9B68B2" w14:textId="77777777" w:rsidR="00823114" w:rsidRDefault="006A262A">
            <w:r>
              <w:t>Domein waarde niet meer nodig</w:t>
            </w:r>
          </w:p>
        </w:tc>
      </w:tr>
      <w:tr w:rsidR="00823114" w14:paraId="16A65D05" w14:textId="77777777">
        <w:tc>
          <w:tcPr>
            <w:tcW w:w="2160" w:type="dxa"/>
          </w:tcPr>
          <w:p w14:paraId="630644AA" w14:textId="77777777" w:rsidR="00823114" w:rsidRDefault="006A262A">
            <w:r>
              <w:t>2947139</w:t>
            </w:r>
          </w:p>
        </w:tc>
        <w:tc>
          <w:tcPr>
            <w:tcW w:w="2592" w:type="dxa"/>
          </w:tcPr>
          <w:p w14:paraId="02851DEE" w14:textId="77777777" w:rsidR="00823114" w:rsidRDefault="006A262A">
            <w:r>
              <w:t>Paal</w:t>
            </w:r>
          </w:p>
        </w:tc>
        <w:tc>
          <w:tcPr>
            <w:tcW w:w="1296" w:type="dxa"/>
          </w:tcPr>
          <w:p w14:paraId="47D9E3B7" w14:textId="77777777" w:rsidR="00823114" w:rsidRDefault="006A262A">
            <w:r>
              <w:t>DELETE</w:t>
            </w:r>
          </w:p>
        </w:tc>
        <w:tc>
          <w:tcPr>
            <w:tcW w:w="2592" w:type="dxa"/>
          </w:tcPr>
          <w:p w14:paraId="0D01BC6D" w14:textId="77777777" w:rsidR="00823114" w:rsidRDefault="006A262A">
            <w:r>
              <w:t>Domein waarde niet meer nodig</w:t>
            </w:r>
          </w:p>
        </w:tc>
      </w:tr>
      <w:tr w:rsidR="00823114" w14:paraId="1C1A1F6C" w14:textId="77777777">
        <w:tc>
          <w:tcPr>
            <w:tcW w:w="2160" w:type="dxa"/>
          </w:tcPr>
          <w:p w14:paraId="074B3DDF" w14:textId="77777777" w:rsidR="00823114" w:rsidRDefault="006A262A">
            <w:r>
              <w:t>2961292</w:t>
            </w:r>
          </w:p>
        </w:tc>
        <w:tc>
          <w:tcPr>
            <w:tcW w:w="2592" w:type="dxa"/>
          </w:tcPr>
          <w:p w14:paraId="6C913833" w14:textId="77777777" w:rsidR="00823114" w:rsidRDefault="006A262A">
            <w:r>
              <w:t>Basculekelder, Algemeen</w:t>
            </w:r>
          </w:p>
        </w:tc>
        <w:tc>
          <w:tcPr>
            <w:tcW w:w="1296" w:type="dxa"/>
          </w:tcPr>
          <w:p w14:paraId="1A25F278" w14:textId="77777777" w:rsidR="00823114" w:rsidRDefault="006A262A">
            <w:r>
              <w:t>DELETE</w:t>
            </w:r>
          </w:p>
        </w:tc>
        <w:tc>
          <w:tcPr>
            <w:tcW w:w="2592" w:type="dxa"/>
          </w:tcPr>
          <w:p w14:paraId="3CD39579" w14:textId="77777777" w:rsidR="00823114" w:rsidRDefault="006A262A">
            <w:r>
              <w:t>Domein waarde niet meer nodig</w:t>
            </w:r>
          </w:p>
        </w:tc>
      </w:tr>
      <w:tr w:rsidR="00823114" w14:paraId="53519397" w14:textId="77777777">
        <w:tc>
          <w:tcPr>
            <w:tcW w:w="2160" w:type="dxa"/>
          </w:tcPr>
          <w:p w14:paraId="31342B42" w14:textId="77777777" w:rsidR="00823114" w:rsidRDefault="006A262A">
            <w:r>
              <w:t>2985715</w:t>
            </w:r>
          </w:p>
        </w:tc>
        <w:tc>
          <w:tcPr>
            <w:tcW w:w="2592" w:type="dxa"/>
          </w:tcPr>
          <w:p w14:paraId="396C3F38" w14:textId="77777777" w:rsidR="00823114" w:rsidRDefault="006A262A">
            <w:r>
              <w:t>Hemelwaterafvoer (HWA), Algemeen</w:t>
            </w:r>
          </w:p>
        </w:tc>
        <w:tc>
          <w:tcPr>
            <w:tcW w:w="1296" w:type="dxa"/>
          </w:tcPr>
          <w:p w14:paraId="08C222AF" w14:textId="77777777" w:rsidR="00823114" w:rsidRDefault="006A262A">
            <w:r>
              <w:t>DELETE</w:t>
            </w:r>
          </w:p>
        </w:tc>
        <w:tc>
          <w:tcPr>
            <w:tcW w:w="2592" w:type="dxa"/>
          </w:tcPr>
          <w:p w14:paraId="1AB9572A" w14:textId="77777777" w:rsidR="00823114" w:rsidRDefault="006A262A">
            <w:r>
              <w:t>Domein waarde niet meer nodig</w:t>
            </w:r>
          </w:p>
        </w:tc>
      </w:tr>
      <w:tr w:rsidR="00823114" w14:paraId="641A539D" w14:textId="77777777">
        <w:tc>
          <w:tcPr>
            <w:tcW w:w="2160" w:type="dxa"/>
          </w:tcPr>
          <w:p w14:paraId="7B97DD92" w14:textId="77777777" w:rsidR="00823114" w:rsidRDefault="006A262A">
            <w:r>
              <w:t>2999651</w:t>
            </w:r>
          </w:p>
        </w:tc>
        <w:tc>
          <w:tcPr>
            <w:tcW w:w="2592" w:type="dxa"/>
          </w:tcPr>
          <w:p w14:paraId="0C1C2274" w14:textId="77777777" w:rsidR="00823114" w:rsidRDefault="006A262A">
            <w:r>
              <w:t>Wandbekleding*</w:t>
            </w:r>
          </w:p>
        </w:tc>
        <w:tc>
          <w:tcPr>
            <w:tcW w:w="1296" w:type="dxa"/>
          </w:tcPr>
          <w:p w14:paraId="2E626BB9" w14:textId="77777777" w:rsidR="00823114" w:rsidRDefault="006A262A">
            <w:r>
              <w:t>DELETE</w:t>
            </w:r>
          </w:p>
        </w:tc>
        <w:tc>
          <w:tcPr>
            <w:tcW w:w="2592" w:type="dxa"/>
          </w:tcPr>
          <w:p w14:paraId="10CB58CC" w14:textId="77777777" w:rsidR="00823114" w:rsidRDefault="006A262A">
            <w:r>
              <w:t>Domein waarde niet meer nodig</w:t>
            </w:r>
          </w:p>
        </w:tc>
      </w:tr>
      <w:tr w:rsidR="00823114" w14:paraId="6645F75D" w14:textId="77777777">
        <w:tc>
          <w:tcPr>
            <w:tcW w:w="2160" w:type="dxa"/>
          </w:tcPr>
          <w:p w14:paraId="61068F24" w14:textId="77777777" w:rsidR="00823114" w:rsidRDefault="006A262A">
            <w:r>
              <w:t>3032237</w:t>
            </w:r>
          </w:p>
        </w:tc>
        <w:tc>
          <w:tcPr>
            <w:tcW w:w="2592" w:type="dxa"/>
          </w:tcPr>
          <w:p w14:paraId="53AE4180" w14:textId="77777777" w:rsidR="00823114" w:rsidRDefault="006A262A">
            <w:r>
              <w:t>Beschermlaag, Slijtlaag hout*</w:t>
            </w:r>
          </w:p>
        </w:tc>
        <w:tc>
          <w:tcPr>
            <w:tcW w:w="1296" w:type="dxa"/>
          </w:tcPr>
          <w:p w14:paraId="5F13BB24" w14:textId="77777777" w:rsidR="00823114" w:rsidRDefault="006A262A">
            <w:r>
              <w:t>DELETE</w:t>
            </w:r>
          </w:p>
        </w:tc>
        <w:tc>
          <w:tcPr>
            <w:tcW w:w="2592" w:type="dxa"/>
          </w:tcPr>
          <w:p w14:paraId="12FF46A6" w14:textId="77777777" w:rsidR="00823114" w:rsidRDefault="006A262A">
            <w:r>
              <w:t>Domein waarde niet meer nodig</w:t>
            </w:r>
          </w:p>
        </w:tc>
      </w:tr>
      <w:tr w:rsidR="00823114" w14:paraId="23E4272B" w14:textId="77777777">
        <w:tc>
          <w:tcPr>
            <w:tcW w:w="2160" w:type="dxa"/>
          </w:tcPr>
          <w:p w14:paraId="252F994E" w14:textId="77777777" w:rsidR="00823114" w:rsidRDefault="006A262A">
            <w:r>
              <w:t>3074575</w:t>
            </w:r>
          </w:p>
        </w:tc>
        <w:tc>
          <w:tcPr>
            <w:tcW w:w="2592" w:type="dxa"/>
          </w:tcPr>
          <w:p w14:paraId="2E191C1B" w14:textId="77777777" w:rsidR="00823114" w:rsidRDefault="006A262A">
            <w:r>
              <w:t>Contragewicht</w:t>
            </w:r>
          </w:p>
        </w:tc>
        <w:tc>
          <w:tcPr>
            <w:tcW w:w="1296" w:type="dxa"/>
          </w:tcPr>
          <w:p w14:paraId="1457F853" w14:textId="77777777" w:rsidR="00823114" w:rsidRDefault="006A262A">
            <w:r>
              <w:t>DELETE</w:t>
            </w:r>
          </w:p>
        </w:tc>
        <w:tc>
          <w:tcPr>
            <w:tcW w:w="2592" w:type="dxa"/>
          </w:tcPr>
          <w:p w14:paraId="0DDE4AB1" w14:textId="77777777" w:rsidR="00823114" w:rsidRDefault="006A262A">
            <w:r>
              <w:t>Domein waarde niet meer nodig</w:t>
            </w:r>
          </w:p>
        </w:tc>
      </w:tr>
      <w:tr w:rsidR="00823114" w14:paraId="045BD475" w14:textId="77777777">
        <w:tc>
          <w:tcPr>
            <w:tcW w:w="2160" w:type="dxa"/>
          </w:tcPr>
          <w:p w14:paraId="02BF5F50" w14:textId="77777777" w:rsidR="00823114" w:rsidRDefault="006A262A">
            <w:r>
              <w:t>3083827</w:t>
            </w:r>
          </w:p>
        </w:tc>
        <w:tc>
          <w:tcPr>
            <w:tcW w:w="2592" w:type="dxa"/>
          </w:tcPr>
          <w:p w14:paraId="02B82681" w14:textId="77777777" w:rsidR="00823114" w:rsidRDefault="006A262A">
            <w:r>
              <w:t>Remming- en/of geleidewerk, Algemeen*</w:t>
            </w:r>
          </w:p>
        </w:tc>
        <w:tc>
          <w:tcPr>
            <w:tcW w:w="1296" w:type="dxa"/>
          </w:tcPr>
          <w:p w14:paraId="6DA9DD4F" w14:textId="77777777" w:rsidR="00823114" w:rsidRDefault="006A262A">
            <w:r>
              <w:t>DELETE</w:t>
            </w:r>
          </w:p>
        </w:tc>
        <w:tc>
          <w:tcPr>
            <w:tcW w:w="2592" w:type="dxa"/>
          </w:tcPr>
          <w:p w14:paraId="289C0440" w14:textId="77777777" w:rsidR="00823114" w:rsidRDefault="006A262A">
            <w:r>
              <w:t>Domein waarde niet meer nodig</w:t>
            </w:r>
          </w:p>
        </w:tc>
      </w:tr>
      <w:tr w:rsidR="00823114" w14:paraId="269FEA12" w14:textId="77777777">
        <w:tc>
          <w:tcPr>
            <w:tcW w:w="2160" w:type="dxa"/>
          </w:tcPr>
          <w:p w14:paraId="51F251BD" w14:textId="77777777" w:rsidR="00823114" w:rsidRDefault="006A262A">
            <w:r>
              <w:t>3105619</w:t>
            </w:r>
          </w:p>
        </w:tc>
        <w:tc>
          <w:tcPr>
            <w:tcW w:w="2592" w:type="dxa"/>
          </w:tcPr>
          <w:p w14:paraId="58369334" w14:textId="77777777" w:rsidR="00823114" w:rsidRDefault="006A262A">
            <w:r>
              <w:t>Dak</w:t>
            </w:r>
          </w:p>
        </w:tc>
        <w:tc>
          <w:tcPr>
            <w:tcW w:w="1296" w:type="dxa"/>
          </w:tcPr>
          <w:p w14:paraId="40BA2009" w14:textId="77777777" w:rsidR="00823114" w:rsidRDefault="006A262A">
            <w:r>
              <w:t>DELETE</w:t>
            </w:r>
          </w:p>
        </w:tc>
        <w:tc>
          <w:tcPr>
            <w:tcW w:w="2592" w:type="dxa"/>
          </w:tcPr>
          <w:p w14:paraId="3F6BD38F" w14:textId="77777777" w:rsidR="00823114" w:rsidRDefault="006A262A">
            <w:r>
              <w:t>Domein waarde niet meer nodig</w:t>
            </w:r>
          </w:p>
        </w:tc>
      </w:tr>
      <w:tr w:rsidR="00823114" w14:paraId="58E9E6E8" w14:textId="77777777">
        <w:tc>
          <w:tcPr>
            <w:tcW w:w="2160" w:type="dxa"/>
          </w:tcPr>
          <w:p w14:paraId="5FE37533" w14:textId="77777777" w:rsidR="00823114" w:rsidRDefault="006A262A">
            <w:r>
              <w:t>3110715</w:t>
            </w:r>
          </w:p>
        </w:tc>
        <w:tc>
          <w:tcPr>
            <w:tcW w:w="2592" w:type="dxa"/>
          </w:tcPr>
          <w:p w14:paraId="34141C5D" w14:textId="77777777" w:rsidR="00823114" w:rsidRDefault="006A262A">
            <w:r>
              <w:t>Bodembescherming, Algemeen</w:t>
            </w:r>
          </w:p>
        </w:tc>
        <w:tc>
          <w:tcPr>
            <w:tcW w:w="1296" w:type="dxa"/>
          </w:tcPr>
          <w:p w14:paraId="0290F8C6" w14:textId="77777777" w:rsidR="00823114" w:rsidRDefault="006A262A">
            <w:r>
              <w:t>DELETE</w:t>
            </w:r>
          </w:p>
        </w:tc>
        <w:tc>
          <w:tcPr>
            <w:tcW w:w="2592" w:type="dxa"/>
          </w:tcPr>
          <w:p w14:paraId="0EA4875E" w14:textId="77777777" w:rsidR="00823114" w:rsidRDefault="006A262A">
            <w:r>
              <w:t>Domein waarde niet meer nodig</w:t>
            </w:r>
          </w:p>
        </w:tc>
      </w:tr>
      <w:tr w:rsidR="00823114" w14:paraId="7F155894" w14:textId="77777777">
        <w:tc>
          <w:tcPr>
            <w:tcW w:w="2160" w:type="dxa"/>
          </w:tcPr>
          <w:p w14:paraId="204C473F" w14:textId="77777777" w:rsidR="00823114" w:rsidRDefault="006A262A">
            <w:r>
              <w:t>3170451</w:t>
            </w:r>
          </w:p>
        </w:tc>
        <w:tc>
          <w:tcPr>
            <w:tcW w:w="2592" w:type="dxa"/>
          </w:tcPr>
          <w:p w14:paraId="2956041F" w14:textId="77777777" w:rsidR="00823114" w:rsidRDefault="006A262A">
            <w:r>
              <w:t>Landverkeerssein</w:t>
            </w:r>
          </w:p>
        </w:tc>
        <w:tc>
          <w:tcPr>
            <w:tcW w:w="1296" w:type="dxa"/>
          </w:tcPr>
          <w:p w14:paraId="63E8D0A2" w14:textId="77777777" w:rsidR="00823114" w:rsidRDefault="006A262A">
            <w:r>
              <w:t>DELETE</w:t>
            </w:r>
          </w:p>
        </w:tc>
        <w:tc>
          <w:tcPr>
            <w:tcW w:w="2592" w:type="dxa"/>
          </w:tcPr>
          <w:p w14:paraId="7598B99B" w14:textId="77777777" w:rsidR="00823114" w:rsidRDefault="006A262A">
            <w:r>
              <w:t>Domein waarde niet meer nodig</w:t>
            </w:r>
          </w:p>
        </w:tc>
      </w:tr>
      <w:tr w:rsidR="00823114" w14:paraId="3E19FD60" w14:textId="77777777">
        <w:tc>
          <w:tcPr>
            <w:tcW w:w="2160" w:type="dxa"/>
          </w:tcPr>
          <w:p w14:paraId="70F42DE8" w14:textId="77777777" w:rsidR="00823114" w:rsidRDefault="006A262A">
            <w:r>
              <w:t>3175291</w:t>
            </w:r>
          </w:p>
        </w:tc>
        <w:tc>
          <w:tcPr>
            <w:tcW w:w="2592" w:type="dxa"/>
          </w:tcPr>
          <w:p w14:paraId="62921F21" w14:textId="77777777" w:rsidR="00823114" w:rsidRDefault="006A262A">
            <w:r>
              <w:t>Oplegtafel</w:t>
            </w:r>
          </w:p>
        </w:tc>
        <w:tc>
          <w:tcPr>
            <w:tcW w:w="1296" w:type="dxa"/>
          </w:tcPr>
          <w:p w14:paraId="1AC12CF3" w14:textId="77777777" w:rsidR="00823114" w:rsidRDefault="006A262A">
            <w:r>
              <w:t>DELETE</w:t>
            </w:r>
          </w:p>
        </w:tc>
        <w:tc>
          <w:tcPr>
            <w:tcW w:w="2592" w:type="dxa"/>
          </w:tcPr>
          <w:p w14:paraId="7FE638B2" w14:textId="77777777" w:rsidR="00823114" w:rsidRDefault="006A262A">
            <w:r>
              <w:t>Domein waarde niet meer nodig</w:t>
            </w:r>
          </w:p>
        </w:tc>
      </w:tr>
      <w:tr w:rsidR="00823114" w14:paraId="62983340" w14:textId="77777777">
        <w:tc>
          <w:tcPr>
            <w:tcW w:w="2160" w:type="dxa"/>
          </w:tcPr>
          <w:p w14:paraId="061A1755" w14:textId="77777777" w:rsidR="00823114" w:rsidRDefault="006A262A">
            <w:r>
              <w:t>3316068</w:t>
            </w:r>
          </w:p>
        </w:tc>
        <w:tc>
          <w:tcPr>
            <w:tcW w:w="2592" w:type="dxa"/>
          </w:tcPr>
          <w:p w14:paraId="31FDC7FC" w14:textId="77777777" w:rsidR="00823114" w:rsidRDefault="006A262A">
            <w:r>
              <w:t>Doorlaatkoker, Algemeen</w:t>
            </w:r>
          </w:p>
        </w:tc>
        <w:tc>
          <w:tcPr>
            <w:tcW w:w="1296" w:type="dxa"/>
          </w:tcPr>
          <w:p w14:paraId="6FEDD98C" w14:textId="77777777" w:rsidR="00823114" w:rsidRDefault="006A262A">
            <w:r>
              <w:t>DELETE</w:t>
            </w:r>
          </w:p>
        </w:tc>
        <w:tc>
          <w:tcPr>
            <w:tcW w:w="2592" w:type="dxa"/>
          </w:tcPr>
          <w:p w14:paraId="12BFC93F" w14:textId="77777777" w:rsidR="00823114" w:rsidRDefault="006A262A">
            <w:r>
              <w:t>Domein waarde niet meer nodig</w:t>
            </w:r>
          </w:p>
        </w:tc>
      </w:tr>
      <w:tr w:rsidR="00823114" w14:paraId="718B0BC0" w14:textId="77777777">
        <w:tc>
          <w:tcPr>
            <w:tcW w:w="2160" w:type="dxa"/>
          </w:tcPr>
          <w:p w14:paraId="03F31564" w14:textId="77777777" w:rsidR="00823114" w:rsidRDefault="006A262A">
            <w:r>
              <w:t>3322222</w:t>
            </w:r>
          </w:p>
        </w:tc>
        <w:tc>
          <w:tcPr>
            <w:tcW w:w="2592" w:type="dxa"/>
          </w:tcPr>
          <w:p w14:paraId="1F884977" w14:textId="77777777" w:rsidR="00823114" w:rsidRDefault="006A262A">
            <w:r>
              <w:t>Talud, Kunstobject, Basalt</w:t>
            </w:r>
          </w:p>
        </w:tc>
        <w:tc>
          <w:tcPr>
            <w:tcW w:w="1296" w:type="dxa"/>
          </w:tcPr>
          <w:p w14:paraId="4A770D2E" w14:textId="77777777" w:rsidR="00823114" w:rsidRDefault="006A262A">
            <w:r>
              <w:t>DELETE</w:t>
            </w:r>
          </w:p>
        </w:tc>
        <w:tc>
          <w:tcPr>
            <w:tcW w:w="2592" w:type="dxa"/>
          </w:tcPr>
          <w:p w14:paraId="54418B55" w14:textId="77777777" w:rsidR="00823114" w:rsidRDefault="006A262A">
            <w:r>
              <w:t>Domein waarde niet meer nodig</w:t>
            </w:r>
          </w:p>
        </w:tc>
      </w:tr>
      <w:tr w:rsidR="00823114" w14:paraId="6E9427E2" w14:textId="77777777">
        <w:tc>
          <w:tcPr>
            <w:tcW w:w="2160" w:type="dxa"/>
          </w:tcPr>
          <w:p w14:paraId="7E4EB6B6" w14:textId="77777777" w:rsidR="00823114" w:rsidRDefault="006A262A">
            <w:r>
              <w:t>3323371</w:t>
            </w:r>
          </w:p>
        </w:tc>
        <w:tc>
          <w:tcPr>
            <w:tcW w:w="2592" w:type="dxa"/>
          </w:tcPr>
          <w:p w14:paraId="2CC46EF6" w14:textId="77777777" w:rsidR="00823114" w:rsidRDefault="006A262A">
            <w:r>
              <w:t>Binnenverlichting*</w:t>
            </w:r>
          </w:p>
        </w:tc>
        <w:tc>
          <w:tcPr>
            <w:tcW w:w="1296" w:type="dxa"/>
          </w:tcPr>
          <w:p w14:paraId="06E19D2D" w14:textId="77777777" w:rsidR="00823114" w:rsidRDefault="006A262A">
            <w:r>
              <w:t>DELETE</w:t>
            </w:r>
          </w:p>
        </w:tc>
        <w:tc>
          <w:tcPr>
            <w:tcW w:w="2592" w:type="dxa"/>
          </w:tcPr>
          <w:p w14:paraId="1857779B" w14:textId="77777777" w:rsidR="00823114" w:rsidRDefault="006A262A">
            <w:r>
              <w:t>Domein waarde niet meer nodig</w:t>
            </w:r>
          </w:p>
        </w:tc>
      </w:tr>
      <w:tr w:rsidR="00823114" w14:paraId="6DE4D09D" w14:textId="77777777">
        <w:tc>
          <w:tcPr>
            <w:tcW w:w="2160" w:type="dxa"/>
          </w:tcPr>
          <w:p w14:paraId="44CAFA3E" w14:textId="77777777" w:rsidR="00823114" w:rsidRDefault="006A262A">
            <w:r>
              <w:t>3385196</w:t>
            </w:r>
          </w:p>
        </w:tc>
        <w:tc>
          <w:tcPr>
            <w:tcW w:w="2592" w:type="dxa"/>
          </w:tcPr>
          <w:p w14:paraId="39EF0127" w14:textId="77777777" w:rsidR="00823114" w:rsidRDefault="006A262A">
            <w:r>
              <w:t>Steunpunt 4, Algemeen*</w:t>
            </w:r>
          </w:p>
        </w:tc>
        <w:tc>
          <w:tcPr>
            <w:tcW w:w="1296" w:type="dxa"/>
          </w:tcPr>
          <w:p w14:paraId="210C0CD6" w14:textId="77777777" w:rsidR="00823114" w:rsidRDefault="006A262A">
            <w:r>
              <w:t>DELETE</w:t>
            </w:r>
          </w:p>
        </w:tc>
        <w:tc>
          <w:tcPr>
            <w:tcW w:w="2592" w:type="dxa"/>
          </w:tcPr>
          <w:p w14:paraId="66553526" w14:textId="77777777" w:rsidR="00823114" w:rsidRDefault="006A262A">
            <w:r>
              <w:t>Domein waarde niet meer nodig</w:t>
            </w:r>
          </w:p>
        </w:tc>
      </w:tr>
      <w:tr w:rsidR="00823114" w14:paraId="0C5B29E6" w14:textId="77777777">
        <w:tc>
          <w:tcPr>
            <w:tcW w:w="2160" w:type="dxa"/>
          </w:tcPr>
          <w:p w14:paraId="7E2400C1" w14:textId="77777777" w:rsidR="00823114" w:rsidRDefault="006A262A">
            <w:r>
              <w:t>3389660</w:t>
            </w:r>
          </w:p>
        </w:tc>
        <w:tc>
          <w:tcPr>
            <w:tcW w:w="2592" w:type="dxa"/>
          </w:tcPr>
          <w:p w14:paraId="463DF7B4" w14:textId="77777777" w:rsidR="00823114" w:rsidRDefault="006A262A">
            <w:r>
              <w:t>Oplegbalk</w:t>
            </w:r>
          </w:p>
        </w:tc>
        <w:tc>
          <w:tcPr>
            <w:tcW w:w="1296" w:type="dxa"/>
          </w:tcPr>
          <w:p w14:paraId="52549D84" w14:textId="77777777" w:rsidR="00823114" w:rsidRDefault="006A262A">
            <w:r>
              <w:t>DELETE</w:t>
            </w:r>
          </w:p>
        </w:tc>
        <w:tc>
          <w:tcPr>
            <w:tcW w:w="2592" w:type="dxa"/>
          </w:tcPr>
          <w:p w14:paraId="132BA4BA" w14:textId="77777777" w:rsidR="00823114" w:rsidRDefault="006A262A">
            <w:r>
              <w:t>Domein waarde niet meer nodig</w:t>
            </w:r>
          </w:p>
        </w:tc>
      </w:tr>
      <w:tr w:rsidR="00823114" w14:paraId="13C1D990" w14:textId="77777777">
        <w:tc>
          <w:tcPr>
            <w:tcW w:w="2160" w:type="dxa"/>
          </w:tcPr>
          <w:p w14:paraId="2063041E" w14:textId="77777777" w:rsidR="00823114" w:rsidRDefault="006A262A">
            <w:r>
              <w:t>3396747</w:t>
            </w:r>
          </w:p>
        </w:tc>
        <w:tc>
          <w:tcPr>
            <w:tcW w:w="2592" w:type="dxa"/>
          </w:tcPr>
          <w:p w14:paraId="11A1C925" w14:textId="77777777" w:rsidR="00823114" w:rsidRDefault="006A262A">
            <w:r>
              <w:t>Reling</w:t>
            </w:r>
          </w:p>
        </w:tc>
        <w:tc>
          <w:tcPr>
            <w:tcW w:w="1296" w:type="dxa"/>
          </w:tcPr>
          <w:p w14:paraId="06AE468B" w14:textId="77777777" w:rsidR="00823114" w:rsidRDefault="006A262A">
            <w:r>
              <w:t>DELETE</w:t>
            </w:r>
          </w:p>
        </w:tc>
        <w:tc>
          <w:tcPr>
            <w:tcW w:w="2592" w:type="dxa"/>
          </w:tcPr>
          <w:p w14:paraId="66D4FB84" w14:textId="77777777" w:rsidR="00823114" w:rsidRDefault="006A262A">
            <w:r>
              <w:t>Domein waarde niet meer nodig</w:t>
            </w:r>
          </w:p>
        </w:tc>
      </w:tr>
      <w:tr w:rsidR="00823114" w14:paraId="08D5E8FF" w14:textId="77777777">
        <w:tc>
          <w:tcPr>
            <w:tcW w:w="2160" w:type="dxa"/>
          </w:tcPr>
          <w:p w14:paraId="0EC41E4A" w14:textId="77777777" w:rsidR="00823114" w:rsidRDefault="006A262A">
            <w:r>
              <w:t>3434344</w:t>
            </w:r>
          </w:p>
        </w:tc>
        <w:tc>
          <w:tcPr>
            <w:tcW w:w="2592" w:type="dxa"/>
          </w:tcPr>
          <w:p w14:paraId="14CAC079" w14:textId="77777777" w:rsidR="00823114" w:rsidRDefault="006A262A">
            <w:r>
              <w:t>Paneel, beton*</w:t>
            </w:r>
          </w:p>
        </w:tc>
        <w:tc>
          <w:tcPr>
            <w:tcW w:w="1296" w:type="dxa"/>
          </w:tcPr>
          <w:p w14:paraId="41468F4A" w14:textId="77777777" w:rsidR="00823114" w:rsidRDefault="006A262A">
            <w:r>
              <w:t>DELETE</w:t>
            </w:r>
          </w:p>
        </w:tc>
        <w:tc>
          <w:tcPr>
            <w:tcW w:w="2592" w:type="dxa"/>
          </w:tcPr>
          <w:p w14:paraId="4AF3DF9A" w14:textId="77777777" w:rsidR="00823114" w:rsidRDefault="006A262A">
            <w:r>
              <w:t>Domein waarde niet meer nodig</w:t>
            </w:r>
          </w:p>
        </w:tc>
      </w:tr>
      <w:tr w:rsidR="00823114" w14:paraId="70524CD0" w14:textId="77777777">
        <w:tc>
          <w:tcPr>
            <w:tcW w:w="2160" w:type="dxa"/>
          </w:tcPr>
          <w:p w14:paraId="11582E25" w14:textId="77777777" w:rsidR="00823114" w:rsidRDefault="006A262A">
            <w:r>
              <w:t>3434345</w:t>
            </w:r>
          </w:p>
        </w:tc>
        <w:tc>
          <w:tcPr>
            <w:tcW w:w="2592" w:type="dxa"/>
          </w:tcPr>
          <w:p w14:paraId="7EEEFB0F" w14:textId="77777777" w:rsidR="00823114" w:rsidRDefault="006A262A">
            <w:r>
              <w:t>Paneel, kunststof*</w:t>
            </w:r>
          </w:p>
        </w:tc>
        <w:tc>
          <w:tcPr>
            <w:tcW w:w="1296" w:type="dxa"/>
          </w:tcPr>
          <w:p w14:paraId="31226270" w14:textId="77777777" w:rsidR="00823114" w:rsidRDefault="006A262A">
            <w:r>
              <w:t>DELETE</w:t>
            </w:r>
          </w:p>
        </w:tc>
        <w:tc>
          <w:tcPr>
            <w:tcW w:w="2592" w:type="dxa"/>
          </w:tcPr>
          <w:p w14:paraId="0F27436C" w14:textId="77777777" w:rsidR="00823114" w:rsidRDefault="006A262A">
            <w:r>
              <w:t>Domein waarde niet meer nodig</w:t>
            </w:r>
          </w:p>
        </w:tc>
      </w:tr>
      <w:tr w:rsidR="00823114" w14:paraId="4CB9FFD7" w14:textId="77777777">
        <w:tc>
          <w:tcPr>
            <w:tcW w:w="2160" w:type="dxa"/>
          </w:tcPr>
          <w:p w14:paraId="2059CBD0" w14:textId="77777777" w:rsidR="00823114" w:rsidRDefault="006A262A">
            <w:r>
              <w:t>3434346</w:t>
            </w:r>
          </w:p>
        </w:tc>
        <w:tc>
          <w:tcPr>
            <w:tcW w:w="2592" w:type="dxa"/>
          </w:tcPr>
          <w:p w14:paraId="2FECB4F8" w14:textId="77777777" w:rsidR="00823114" w:rsidRDefault="006A262A">
            <w:r>
              <w:t>Paneel, staal*</w:t>
            </w:r>
          </w:p>
        </w:tc>
        <w:tc>
          <w:tcPr>
            <w:tcW w:w="1296" w:type="dxa"/>
          </w:tcPr>
          <w:p w14:paraId="26E74FBC" w14:textId="77777777" w:rsidR="00823114" w:rsidRDefault="006A262A">
            <w:r>
              <w:t>DELETE</w:t>
            </w:r>
          </w:p>
        </w:tc>
        <w:tc>
          <w:tcPr>
            <w:tcW w:w="2592" w:type="dxa"/>
          </w:tcPr>
          <w:p w14:paraId="12EA9745" w14:textId="77777777" w:rsidR="00823114" w:rsidRDefault="006A262A">
            <w:r>
              <w:t>Domein waarde niet meer nodig</w:t>
            </w:r>
          </w:p>
        </w:tc>
      </w:tr>
      <w:tr w:rsidR="00823114" w14:paraId="7DBA26B7" w14:textId="77777777">
        <w:tc>
          <w:tcPr>
            <w:tcW w:w="2160" w:type="dxa"/>
          </w:tcPr>
          <w:p w14:paraId="1698C9C7" w14:textId="77777777" w:rsidR="00823114" w:rsidRDefault="006A262A">
            <w:r>
              <w:t>3597123</w:t>
            </w:r>
          </w:p>
        </w:tc>
        <w:tc>
          <w:tcPr>
            <w:tcW w:w="2592" w:type="dxa"/>
          </w:tcPr>
          <w:p w14:paraId="7E8195A1" w14:textId="77777777" w:rsidR="00823114" w:rsidRDefault="006A262A">
            <w:r>
              <w:t>Drainage, Algemeen*</w:t>
            </w:r>
          </w:p>
        </w:tc>
        <w:tc>
          <w:tcPr>
            <w:tcW w:w="1296" w:type="dxa"/>
          </w:tcPr>
          <w:p w14:paraId="4C56467C" w14:textId="77777777" w:rsidR="00823114" w:rsidRDefault="006A262A">
            <w:r>
              <w:t>DELETE</w:t>
            </w:r>
          </w:p>
        </w:tc>
        <w:tc>
          <w:tcPr>
            <w:tcW w:w="2592" w:type="dxa"/>
          </w:tcPr>
          <w:p w14:paraId="24DAECC6" w14:textId="77777777" w:rsidR="00823114" w:rsidRDefault="006A262A">
            <w:r>
              <w:t>Domein waarde niet meer nodig</w:t>
            </w:r>
          </w:p>
        </w:tc>
      </w:tr>
      <w:tr w:rsidR="00823114" w14:paraId="2F157B5D" w14:textId="77777777">
        <w:tc>
          <w:tcPr>
            <w:tcW w:w="2160" w:type="dxa"/>
          </w:tcPr>
          <w:p w14:paraId="696C42EC" w14:textId="77777777" w:rsidR="00823114" w:rsidRDefault="006A262A">
            <w:r>
              <w:t>3603309</w:t>
            </w:r>
          </w:p>
        </w:tc>
        <w:tc>
          <w:tcPr>
            <w:tcW w:w="2592" w:type="dxa"/>
          </w:tcPr>
          <w:p w14:paraId="79504F18" w14:textId="77777777" w:rsidR="00823114" w:rsidRDefault="006A262A">
            <w:r>
              <w:t>Sluiskolk, Algemeen*</w:t>
            </w:r>
          </w:p>
        </w:tc>
        <w:tc>
          <w:tcPr>
            <w:tcW w:w="1296" w:type="dxa"/>
          </w:tcPr>
          <w:p w14:paraId="18F7331F" w14:textId="77777777" w:rsidR="00823114" w:rsidRDefault="006A262A">
            <w:r>
              <w:t>DELETE</w:t>
            </w:r>
          </w:p>
        </w:tc>
        <w:tc>
          <w:tcPr>
            <w:tcW w:w="2592" w:type="dxa"/>
          </w:tcPr>
          <w:p w14:paraId="5E70F936" w14:textId="77777777" w:rsidR="00823114" w:rsidRDefault="006A262A">
            <w:r>
              <w:t xml:space="preserve">Domein waarde niet </w:t>
            </w:r>
            <w:r>
              <w:lastRenderedPageBreak/>
              <w:t>meer nodig</w:t>
            </w:r>
          </w:p>
        </w:tc>
      </w:tr>
      <w:tr w:rsidR="00823114" w14:paraId="6B62BD37" w14:textId="77777777">
        <w:tc>
          <w:tcPr>
            <w:tcW w:w="2160" w:type="dxa"/>
          </w:tcPr>
          <w:p w14:paraId="662A6418" w14:textId="77777777" w:rsidR="00823114" w:rsidRDefault="006A262A">
            <w:r>
              <w:lastRenderedPageBreak/>
              <w:t>3608507</w:t>
            </w:r>
          </w:p>
        </w:tc>
        <w:tc>
          <w:tcPr>
            <w:tcW w:w="2592" w:type="dxa"/>
          </w:tcPr>
          <w:p w14:paraId="034EC73C" w14:textId="77777777" w:rsidR="00823114" w:rsidRDefault="006A262A">
            <w:r>
              <w:t>Landhoofd 01*</w:t>
            </w:r>
          </w:p>
        </w:tc>
        <w:tc>
          <w:tcPr>
            <w:tcW w:w="1296" w:type="dxa"/>
          </w:tcPr>
          <w:p w14:paraId="003E0C76" w14:textId="77777777" w:rsidR="00823114" w:rsidRDefault="006A262A">
            <w:r>
              <w:t>DELETE</w:t>
            </w:r>
          </w:p>
        </w:tc>
        <w:tc>
          <w:tcPr>
            <w:tcW w:w="2592" w:type="dxa"/>
          </w:tcPr>
          <w:p w14:paraId="6770BF2B" w14:textId="77777777" w:rsidR="00823114" w:rsidRDefault="006A262A">
            <w:r>
              <w:t>Domein waarde niet meer nodig</w:t>
            </w:r>
          </w:p>
        </w:tc>
      </w:tr>
      <w:tr w:rsidR="00823114" w14:paraId="274EF13A" w14:textId="77777777">
        <w:tc>
          <w:tcPr>
            <w:tcW w:w="2160" w:type="dxa"/>
          </w:tcPr>
          <w:p w14:paraId="4601C670" w14:textId="77777777" w:rsidR="00823114" w:rsidRDefault="006A262A">
            <w:r>
              <w:t>3674511</w:t>
            </w:r>
          </w:p>
        </w:tc>
        <w:tc>
          <w:tcPr>
            <w:tcW w:w="2592" w:type="dxa"/>
          </w:tcPr>
          <w:p w14:paraId="4D26A069" w14:textId="77777777" w:rsidR="00823114" w:rsidRDefault="006A262A">
            <w:r>
              <w:t>Wand</w:t>
            </w:r>
          </w:p>
        </w:tc>
        <w:tc>
          <w:tcPr>
            <w:tcW w:w="1296" w:type="dxa"/>
          </w:tcPr>
          <w:p w14:paraId="5DE4C14C" w14:textId="77777777" w:rsidR="00823114" w:rsidRDefault="006A262A">
            <w:r>
              <w:t>DELETE</w:t>
            </w:r>
          </w:p>
        </w:tc>
        <w:tc>
          <w:tcPr>
            <w:tcW w:w="2592" w:type="dxa"/>
          </w:tcPr>
          <w:p w14:paraId="2BD862B1" w14:textId="77777777" w:rsidR="00823114" w:rsidRDefault="006A262A">
            <w:r>
              <w:t>Domein waarde niet meer nodig</w:t>
            </w:r>
          </w:p>
        </w:tc>
      </w:tr>
      <w:tr w:rsidR="00823114" w14:paraId="421ADE77" w14:textId="77777777">
        <w:tc>
          <w:tcPr>
            <w:tcW w:w="2160" w:type="dxa"/>
          </w:tcPr>
          <w:p w14:paraId="1A88F824" w14:textId="77777777" w:rsidR="00823114" w:rsidRDefault="006A262A">
            <w:r>
              <w:t>3850228</w:t>
            </w:r>
          </w:p>
        </w:tc>
        <w:tc>
          <w:tcPr>
            <w:tcW w:w="2592" w:type="dxa"/>
          </w:tcPr>
          <w:p w14:paraId="13A44E27" w14:textId="77777777" w:rsidR="00823114" w:rsidRDefault="006A262A">
            <w:r>
              <w:t>Asfaltverharding</w:t>
            </w:r>
          </w:p>
        </w:tc>
        <w:tc>
          <w:tcPr>
            <w:tcW w:w="1296" w:type="dxa"/>
          </w:tcPr>
          <w:p w14:paraId="2156F62D" w14:textId="77777777" w:rsidR="00823114" w:rsidRDefault="006A262A">
            <w:r>
              <w:t>DELETE</w:t>
            </w:r>
          </w:p>
        </w:tc>
        <w:tc>
          <w:tcPr>
            <w:tcW w:w="2592" w:type="dxa"/>
          </w:tcPr>
          <w:p w14:paraId="202EE52E" w14:textId="77777777" w:rsidR="00823114" w:rsidRDefault="006A262A">
            <w:r>
              <w:t>Domein waarde niet meer nodig</w:t>
            </w:r>
          </w:p>
        </w:tc>
      </w:tr>
      <w:tr w:rsidR="00823114" w14:paraId="7BF9AFDE" w14:textId="77777777">
        <w:tc>
          <w:tcPr>
            <w:tcW w:w="2160" w:type="dxa"/>
          </w:tcPr>
          <w:p w14:paraId="1BD56362" w14:textId="77777777" w:rsidR="00823114" w:rsidRDefault="006A262A">
            <w:r>
              <w:t>3881872</w:t>
            </w:r>
          </w:p>
        </w:tc>
        <w:tc>
          <w:tcPr>
            <w:tcW w:w="2592" w:type="dxa"/>
          </w:tcPr>
          <w:p w14:paraId="64526C82" w14:textId="77777777" w:rsidR="00823114" w:rsidRDefault="006A262A">
            <w:r>
              <w:t>Wrijfgording</w:t>
            </w:r>
          </w:p>
        </w:tc>
        <w:tc>
          <w:tcPr>
            <w:tcW w:w="1296" w:type="dxa"/>
          </w:tcPr>
          <w:p w14:paraId="4919A320" w14:textId="77777777" w:rsidR="00823114" w:rsidRDefault="006A262A">
            <w:r>
              <w:t>DELETE</w:t>
            </w:r>
          </w:p>
        </w:tc>
        <w:tc>
          <w:tcPr>
            <w:tcW w:w="2592" w:type="dxa"/>
          </w:tcPr>
          <w:p w14:paraId="7793CBAD" w14:textId="77777777" w:rsidR="00823114" w:rsidRDefault="006A262A">
            <w:r>
              <w:t>Domein waarde niet meer nodig</w:t>
            </w:r>
          </w:p>
        </w:tc>
      </w:tr>
      <w:tr w:rsidR="00823114" w14:paraId="389D1C36" w14:textId="77777777">
        <w:tc>
          <w:tcPr>
            <w:tcW w:w="2160" w:type="dxa"/>
          </w:tcPr>
          <w:p w14:paraId="34DCD9F3" w14:textId="77777777" w:rsidR="00823114" w:rsidRDefault="006A262A">
            <w:r>
              <w:t>3903302</w:t>
            </w:r>
          </w:p>
        </w:tc>
        <w:tc>
          <w:tcPr>
            <w:tcW w:w="2592" w:type="dxa"/>
          </w:tcPr>
          <w:p w14:paraId="17A21453" w14:textId="77777777" w:rsidR="00823114" w:rsidRDefault="006A262A">
            <w:r>
              <w:t>Geleiderail Algemeen*</w:t>
            </w:r>
          </w:p>
        </w:tc>
        <w:tc>
          <w:tcPr>
            <w:tcW w:w="1296" w:type="dxa"/>
          </w:tcPr>
          <w:p w14:paraId="3FF26DD9" w14:textId="77777777" w:rsidR="00823114" w:rsidRDefault="006A262A">
            <w:r>
              <w:t>DELETE</w:t>
            </w:r>
          </w:p>
        </w:tc>
        <w:tc>
          <w:tcPr>
            <w:tcW w:w="2592" w:type="dxa"/>
          </w:tcPr>
          <w:p w14:paraId="526CF26D" w14:textId="77777777" w:rsidR="00823114" w:rsidRDefault="006A262A">
            <w:r>
              <w:t>Domein waarde niet meer nodig</w:t>
            </w:r>
          </w:p>
        </w:tc>
      </w:tr>
      <w:tr w:rsidR="00823114" w14:paraId="32EF4103" w14:textId="77777777">
        <w:tc>
          <w:tcPr>
            <w:tcW w:w="2160" w:type="dxa"/>
          </w:tcPr>
          <w:p w14:paraId="7E500A92" w14:textId="77777777" w:rsidR="00823114" w:rsidRDefault="006A262A">
            <w:r>
              <w:t>3952717</w:t>
            </w:r>
          </w:p>
        </w:tc>
        <w:tc>
          <w:tcPr>
            <w:tcW w:w="2592" w:type="dxa"/>
          </w:tcPr>
          <w:p w14:paraId="5FB283C4" w14:textId="77777777" w:rsidR="00823114" w:rsidRDefault="006A262A">
            <w:r>
              <w:t>Kettingoverbrenging</w:t>
            </w:r>
          </w:p>
        </w:tc>
        <w:tc>
          <w:tcPr>
            <w:tcW w:w="1296" w:type="dxa"/>
          </w:tcPr>
          <w:p w14:paraId="5E75D270" w14:textId="77777777" w:rsidR="00823114" w:rsidRDefault="006A262A">
            <w:r>
              <w:t>DELETE</w:t>
            </w:r>
          </w:p>
        </w:tc>
        <w:tc>
          <w:tcPr>
            <w:tcW w:w="2592" w:type="dxa"/>
          </w:tcPr>
          <w:p w14:paraId="69170387" w14:textId="77777777" w:rsidR="00823114" w:rsidRDefault="006A262A">
            <w:r>
              <w:t>Domein waarde niet meer nodig</w:t>
            </w:r>
          </w:p>
        </w:tc>
      </w:tr>
      <w:tr w:rsidR="00823114" w14:paraId="1F4340DA" w14:textId="77777777">
        <w:tc>
          <w:tcPr>
            <w:tcW w:w="2160" w:type="dxa"/>
          </w:tcPr>
          <w:p w14:paraId="1F9DEA4E" w14:textId="77777777" w:rsidR="00823114" w:rsidRDefault="006A262A">
            <w:r>
              <w:t>3999795</w:t>
            </w:r>
          </w:p>
        </w:tc>
        <w:tc>
          <w:tcPr>
            <w:tcW w:w="2592" w:type="dxa"/>
          </w:tcPr>
          <w:p w14:paraId="0832807D" w14:textId="77777777" w:rsidR="00823114" w:rsidRDefault="006A262A">
            <w:r>
              <w:t>Beschermlaag</w:t>
            </w:r>
          </w:p>
        </w:tc>
        <w:tc>
          <w:tcPr>
            <w:tcW w:w="1296" w:type="dxa"/>
          </w:tcPr>
          <w:p w14:paraId="14780033" w14:textId="77777777" w:rsidR="00823114" w:rsidRDefault="006A262A">
            <w:r>
              <w:t>DELETE</w:t>
            </w:r>
          </w:p>
        </w:tc>
        <w:tc>
          <w:tcPr>
            <w:tcW w:w="2592" w:type="dxa"/>
          </w:tcPr>
          <w:p w14:paraId="5AAC4E43" w14:textId="77777777" w:rsidR="00823114" w:rsidRDefault="006A262A">
            <w:r>
              <w:t>Domein waarde niet meer nodig</w:t>
            </w:r>
          </w:p>
        </w:tc>
      </w:tr>
      <w:tr w:rsidR="00823114" w14:paraId="6EB0B00B" w14:textId="77777777">
        <w:tc>
          <w:tcPr>
            <w:tcW w:w="2160" w:type="dxa"/>
          </w:tcPr>
          <w:p w14:paraId="721B9CDF" w14:textId="77777777" w:rsidR="00823114" w:rsidRDefault="006A262A">
            <w:r>
              <w:t>4015739</w:t>
            </w:r>
          </w:p>
        </w:tc>
        <w:tc>
          <w:tcPr>
            <w:tcW w:w="2592" w:type="dxa"/>
          </w:tcPr>
          <w:p w14:paraId="285E0143" w14:textId="77777777" w:rsidR="00823114" w:rsidRDefault="006A262A">
            <w:r>
              <w:t>Natuurlijke grasvegetatie</w:t>
            </w:r>
          </w:p>
        </w:tc>
        <w:tc>
          <w:tcPr>
            <w:tcW w:w="1296" w:type="dxa"/>
          </w:tcPr>
          <w:p w14:paraId="396330B2" w14:textId="77777777" w:rsidR="00823114" w:rsidRDefault="006A262A">
            <w:r>
              <w:t>DELETE</w:t>
            </w:r>
          </w:p>
        </w:tc>
        <w:tc>
          <w:tcPr>
            <w:tcW w:w="2592" w:type="dxa"/>
          </w:tcPr>
          <w:p w14:paraId="2D4FEFD6" w14:textId="77777777" w:rsidR="00823114" w:rsidRDefault="006A262A">
            <w:r>
              <w:t>Domein waarde niet meer nodig</w:t>
            </w:r>
          </w:p>
        </w:tc>
      </w:tr>
      <w:tr w:rsidR="00823114" w14:paraId="23B91D19" w14:textId="77777777">
        <w:tc>
          <w:tcPr>
            <w:tcW w:w="2160" w:type="dxa"/>
          </w:tcPr>
          <w:p w14:paraId="0B5E84E5" w14:textId="77777777" w:rsidR="00823114" w:rsidRDefault="006A262A">
            <w:r>
              <w:t>4024130</w:t>
            </w:r>
          </w:p>
        </w:tc>
        <w:tc>
          <w:tcPr>
            <w:tcW w:w="2592" w:type="dxa"/>
          </w:tcPr>
          <w:p w14:paraId="441CF213" w14:textId="77777777" w:rsidR="00823114" w:rsidRDefault="006A262A">
            <w:r>
              <w:t>Hameistijl (poort)</w:t>
            </w:r>
          </w:p>
        </w:tc>
        <w:tc>
          <w:tcPr>
            <w:tcW w:w="1296" w:type="dxa"/>
          </w:tcPr>
          <w:p w14:paraId="257F952D" w14:textId="77777777" w:rsidR="00823114" w:rsidRDefault="006A262A">
            <w:r>
              <w:t>DELETE</w:t>
            </w:r>
          </w:p>
        </w:tc>
        <w:tc>
          <w:tcPr>
            <w:tcW w:w="2592" w:type="dxa"/>
          </w:tcPr>
          <w:p w14:paraId="2A8AA3C2" w14:textId="77777777" w:rsidR="00823114" w:rsidRDefault="006A262A">
            <w:r>
              <w:t>Domein waarde niet meer nodig</w:t>
            </w:r>
          </w:p>
        </w:tc>
      </w:tr>
      <w:tr w:rsidR="00823114" w14:paraId="7E9771C2" w14:textId="77777777">
        <w:tc>
          <w:tcPr>
            <w:tcW w:w="2160" w:type="dxa"/>
          </w:tcPr>
          <w:p w14:paraId="0F9E16D6" w14:textId="77777777" w:rsidR="00823114" w:rsidRDefault="006A262A">
            <w:r>
              <w:t>4038333</w:t>
            </w:r>
          </w:p>
        </w:tc>
        <w:tc>
          <w:tcPr>
            <w:tcW w:w="2592" w:type="dxa"/>
          </w:tcPr>
          <w:p w14:paraId="3EDEBF8C" w14:textId="77777777" w:rsidR="00823114" w:rsidRDefault="006A262A">
            <w:r>
              <w:t>Beschermkap</w:t>
            </w:r>
          </w:p>
        </w:tc>
        <w:tc>
          <w:tcPr>
            <w:tcW w:w="1296" w:type="dxa"/>
          </w:tcPr>
          <w:p w14:paraId="0267335B" w14:textId="77777777" w:rsidR="00823114" w:rsidRDefault="006A262A">
            <w:r>
              <w:t>DELETE</w:t>
            </w:r>
          </w:p>
        </w:tc>
        <w:tc>
          <w:tcPr>
            <w:tcW w:w="2592" w:type="dxa"/>
          </w:tcPr>
          <w:p w14:paraId="4C29E733" w14:textId="77777777" w:rsidR="00823114" w:rsidRDefault="006A262A">
            <w:r>
              <w:t>Domein waarde niet meer nodig</w:t>
            </w:r>
          </w:p>
        </w:tc>
      </w:tr>
      <w:tr w:rsidR="00823114" w14:paraId="5FB96508" w14:textId="77777777">
        <w:tc>
          <w:tcPr>
            <w:tcW w:w="2160" w:type="dxa"/>
          </w:tcPr>
          <w:p w14:paraId="12F41558" w14:textId="77777777" w:rsidR="00823114" w:rsidRDefault="006A262A">
            <w:r>
              <w:t>4048575</w:t>
            </w:r>
          </w:p>
        </w:tc>
        <w:tc>
          <w:tcPr>
            <w:tcW w:w="2592" w:type="dxa"/>
          </w:tcPr>
          <w:p w14:paraId="38E379CE" w14:textId="77777777" w:rsidR="00823114" w:rsidRDefault="006A262A">
            <w:r>
              <w:t>Geleiderail, Algemeen*</w:t>
            </w:r>
          </w:p>
        </w:tc>
        <w:tc>
          <w:tcPr>
            <w:tcW w:w="1296" w:type="dxa"/>
          </w:tcPr>
          <w:p w14:paraId="09C4AD74" w14:textId="77777777" w:rsidR="00823114" w:rsidRDefault="006A262A">
            <w:r>
              <w:t>DELETE</w:t>
            </w:r>
          </w:p>
        </w:tc>
        <w:tc>
          <w:tcPr>
            <w:tcW w:w="2592" w:type="dxa"/>
          </w:tcPr>
          <w:p w14:paraId="593EF7E8" w14:textId="77777777" w:rsidR="00823114" w:rsidRDefault="006A262A">
            <w:r>
              <w:t>Domein waarde niet meer nodig</w:t>
            </w:r>
          </w:p>
        </w:tc>
      </w:tr>
      <w:tr w:rsidR="00823114" w14:paraId="02FEA8C7" w14:textId="77777777">
        <w:tc>
          <w:tcPr>
            <w:tcW w:w="2160" w:type="dxa"/>
          </w:tcPr>
          <w:p w14:paraId="6665D75E" w14:textId="77777777" w:rsidR="00823114" w:rsidRDefault="006A262A">
            <w:r>
              <w:t>4049339</w:t>
            </w:r>
          </w:p>
        </w:tc>
        <w:tc>
          <w:tcPr>
            <w:tcW w:w="2592" w:type="dxa"/>
          </w:tcPr>
          <w:p w14:paraId="6C042DD4" w14:textId="77777777" w:rsidR="00823114" w:rsidRDefault="006A262A">
            <w:r>
              <w:t>Informatiebord</w:t>
            </w:r>
          </w:p>
        </w:tc>
        <w:tc>
          <w:tcPr>
            <w:tcW w:w="1296" w:type="dxa"/>
          </w:tcPr>
          <w:p w14:paraId="775F0171" w14:textId="77777777" w:rsidR="00823114" w:rsidRDefault="006A262A">
            <w:r>
              <w:t>DELETE</w:t>
            </w:r>
          </w:p>
        </w:tc>
        <w:tc>
          <w:tcPr>
            <w:tcW w:w="2592" w:type="dxa"/>
          </w:tcPr>
          <w:p w14:paraId="12C74DC1" w14:textId="77777777" w:rsidR="00823114" w:rsidRDefault="006A262A">
            <w:r>
              <w:t>Domein waarde niet meer nodig</w:t>
            </w:r>
          </w:p>
        </w:tc>
      </w:tr>
      <w:tr w:rsidR="00823114" w14:paraId="7D7C6CF7" w14:textId="77777777">
        <w:tc>
          <w:tcPr>
            <w:tcW w:w="2160" w:type="dxa"/>
          </w:tcPr>
          <w:p w14:paraId="7E9D8E97" w14:textId="77777777" w:rsidR="00823114" w:rsidRDefault="006A262A">
            <w:r>
              <w:t>4071686</w:t>
            </w:r>
          </w:p>
        </w:tc>
        <w:tc>
          <w:tcPr>
            <w:tcW w:w="2592" w:type="dxa"/>
          </w:tcPr>
          <w:p w14:paraId="7D742ED1" w14:textId="77777777" w:rsidR="00823114" w:rsidRDefault="006A262A">
            <w:r>
              <w:t>Staalconstructie</w:t>
            </w:r>
          </w:p>
        </w:tc>
        <w:tc>
          <w:tcPr>
            <w:tcW w:w="1296" w:type="dxa"/>
          </w:tcPr>
          <w:p w14:paraId="6D34F159" w14:textId="77777777" w:rsidR="00823114" w:rsidRDefault="006A262A">
            <w:r>
              <w:t>DELETE</w:t>
            </w:r>
          </w:p>
        </w:tc>
        <w:tc>
          <w:tcPr>
            <w:tcW w:w="2592" w:type="dxa"/>
          </w:tcPr>
          <w:p w14:paraId="231BD30D" w14:textId="77777777" w:rsidR="00823114" w:rsidRDefault="006A262A">
            <w:r>
              <w:t>Domein waarde niet meer nodig</w:t>
            </w:r>
          </w:p>
        </w:tc>
      </w:tr>
      <w:tr w:rsidR="00823114" w14:paraId="2DC251F5" w14:textId="77777777">
        <w:tc>
          <w:tcPr>
            <w:tcW w:w="2160" w:type="dxa"/>
          </w:tcPr>
          <w:p w14:paraId="296D385E" w14:textId="77777777" w:rsidR="00823114" w:rsidRDefault="006A262A">
            <w:r>
              <w:t>4145881</w:t>
            </w:r>
          </w:p>
        </w:tc>
        <w:tc>
          <w:tcPr>
            <w:tcW w:w="2592" w:type="dxa"/>
          </w:tcPr>
          <w:p w14:paraId="5E1832B5" w14:textId="77777777" w:rsidR="00823114" w:rsidRDefault="006A262A">
            <w:r>
              <w:t>Sluisdeur (hef, punt, rol), Algemeen</w:t>
            </w:r>
          </w:p>
        </w:tc>
        <w:tc>
          <w:tcPr>
            <w:tcW w:w="1296" w:type="dxa"/>
          </w:tcPr>
          <w:p w14:paraId="615E2B4F" w14:textId="77777777" w:rsidR="00823114" w:rsidRDefault="006A262A">
            <w:r>
              <w:t>DELETE</w:t>
            </w:r>
          </w:p>
        </w:tc>
        <w:tc>
          <w:tcPr>
            <w:tcW w:w="2592" w:type="dxa"/>
          </w:tcPr>
          <w:p w14:paraId="74B06291" w14:textId="77777777" w:rsidR="00823114" w:rsidRDefault="006A262A">
            <w:r>
              <w:t>Domein waarde niet meer nodig</w:t>
            </w:r>
          </w:p>
        </w:tc>
      </w:tr>
      <w:tr w:rsidR="00823114" w14:paraId="3AF393F4" w14:textId="77777777">
        <w:tc>
          <w:tcPr>
            <w:tcW w:w="2160" w:type="dxa"/>
          </w:tcPr>
          <w:p w14:paraId="12CEF275" w14:textId="77777777" w:rsidR="00823114" w:rsidRDefault="006A262A">
            <w:r>
              <w:t>4179778</w:t>
            </w:r>
          </w:p>
        </w:tc>
        <w:tc>
          <w:tcPr>
            <w:tcW w:w="2592" w:type="dxa"/>
          </w:tcPr>
          <w:p w14:paraId="28382CCD" w14:textId="77777777" w:rsidR="00823114" w:rsidRDefault="006A262A">
            <w:r>
              <w:t>Kabelgoot</w:t>
            </w:r>
          </w:p>
        </w:tc>
        <w:tc>
          <w:tcPr>
            <w:tcW w:w="1296" w:type="dxa"/>
          </w:tcPr>
          <w:p w14:paraId="0E1B7417" w14:textId="77777777" w:rsidR="00823114" w:rsidRDefault="006A262A">
            <w:r>
              <w:t>DELETE</w:t>
            </w:r>
          </w:p>
        </w:tc>
        <w:tc>
          <w:tcPr>
            <w:tcW w:w="2592" w:type="dxa"/>
          </w:tcPr>
          <w:p w14:paraId="4E4151FF" w14:textId="77777777" w:rsidR="00823114" w:rsidRDefault="006A262A">
            <w:r>
              <w:t>Domein waarde niet meer nodig</w:t>
            </w:r>
          </w:p>
        </w:tc>
      </w:tr>
      <w:tr w:rsidR="00823114" w14:paraId="5BAF1EE1" w14:textId="77777777">
        <w:tc>
          <w:tcPr>
            <w:tcW w:w="2160" w:type="dxa"/>
          </w:tcPr>
          <w:p w14:paraId="2D7FDC32" w14:textId="77777777" w:rsidR="00823114" w:rsidRDefault="006A262A">
            <w:r>
              <w:t>4187682</w:t>
            </w:r>
          </w:p>
        </w:tc>
        <w:tc>
          <w:tcPr>
            <w:tcW w:w="2592" w:type="dxa"/>
          </w:tcPr>
          <w:p w14:paraId="1D2F3ADD" w14:textId="77777777" w:rsidR="00823114" w:rsidRDefault="006A262A">
            <w:r>
              <w:t>Ontluchter*</w:t>
            </w:r>
          </w:p>
        </w:tc>
        <w:tc>
          <w:tcPr>
            <w:tcW w:w="1296" w:type="dxa"/>
          </w:tcPr>
          <w:p w14:paraId="37F1FBD0" w14:textId="77777777" w:rsidR="00823114" w:rsidRDefault="006A262A">
            <w:r>
              <w:t>DELETE</w:t>
            </w:r>
          </w:p>
        </w:tc>
        <w:tc>
          <w:tcPr>
            <w:tcW w:w="2592" w:type="dxa"/>
          </w:tcPr>
          <w:p w14:paraId="595637FF" w14:textId="77777777" w:rsidR="00823114" w:rsidRDefault="006A262A">
            <w:r>
              <w:t>Domein waarde niet meer nodig</w:t>
            </w:r>
          </w:p>
        </w:tc>
      </w:tr>
      <w:tr w:rsidR="00823114" w14:paraId="5138DDB8" w14:textId="77777777">
        <w:tc>
          <w:tcPr>
            <w:tcW w:w="2160" w:type="dxa"/>
          </w:tcPr>
          <w:p w14:paraId="6840977F" w14:textId="77777777" w:rsidR="00823114" w:rsidRDefault="006A262A">
            <w:r>
              <w:t>4207024</w:t>
            </w:r>
          </w:p>
        </w:tc>
        <w:tc>
          <w:tcPr>
            <w:tcW w:w="2592" w:type="dxa"/>
          </w:tcPr>
          <w:p w14:paraId="1100C359" w14:textId="77777777" w:rsidR="00823114" w:rsidRDefault="006A262A">
            <w:r>
              <w:t>Overgangsplaat, Bovenzijde*</w:t>
            </w:r>
          </w:p>
        </w:tc>
        <w:tc>
          <w:tcPr>
            <w:tcW w:w="1296" w:type="dxa"/>
          </w:tcPr>
          <w:p w14:paraId="6552E97F" w14:textId="77777777" w:rsidR="00823114" w:rsidRDefault="006A262A">
            <w:r>
              <w:t>DELETE</w:t>
            </w:r>
          </w:p>
        </w:tc>
        <w:tc>
          <w:tcPr>
            <w:tcW w:w="2592" w:type="dxa"/>
          </w:tcPr>
          <w:p w14:paraId="38D4A7DF" w14:textId="77777777" w:rsidR="00823114" w:rsidRDefault="006A262A">
            <w:r>
              <w:t>Domein waarde niet meer nodig</w:t>
            </w:r>
          </w:p>
        </w:tc>
      </w:tr>
      <w:tr w:rsidR="00823114" w14:paraId="4EB6DA77" w14:textId="77777777">
        <w:tc>
          <w:tcPr>
            <w:tcW w:w="2160" w:type="dxa"/>
          </w:tcPr>
          <w:p w14:paraId="0D9EAF2B" w14:textId="77777777" w:rsidR="00823114" w:rsidRDefault="006A262A">
            <w:r>
              <w:t>4279977</w:t>
            </w:r>
          </w:p>
        </w:tc>
        <w:tc>
          <w:tcPr>
            <w:tcW w:w="2592" w:type="dxa"/>
          </w:tcPr>
          <w:p w14:paraId="1BB2B780" w14:textId="77777777" w:rsidR="00823114" w:rsidRDefault="006A262A">
            <w:r>
              <w:t>Oplegging, Algemeen</w:t>
            </w:r>
          </w:p>
        </w:tc>
        <w:tc>
          <w:tcPr>
            <w:tcW w:w="1296" w:type="dxa"/>
          </w:tcPr>
          <w:p w14:paraId="323669CA" w14:textId="77777777" w:rsidR="00823114" w:rsidRDefault="006A262A">
            <w:r>
              <w:t>DELETE</w:t>
            </w:r>
          </w:p>
        </w:tc>
        <w:tc>
          <w:tcPr>
            <w:tcW w:w="2592" w:type="dxa"/>
          </w:tcPr>
          <w:p w14:paraId="6C853E60" w14:textId="77777777" w:rsidR="00823114" w:rsidRDefault="006A262A">
            <w:r>
              <w:t>Domein waarde niet meer nodig</w:t>
            </w:r>
          </w:p>
        </w:tc>
      </w:tr>
      <w:tr w:rsidR="00823114" w14:paraId="699255A2" w14:textId="77777777">
        <w:tc>
          <w:tcPr>
            <w:tcW w:w="2160" w:type="dxa"/>
          </w:tcPr>
          <w:p w14:paraId="57E7EF28" w14:textId="77777777" w:rsidR="00823114" w:rsidRDefault="006A262A">
            <w:r>
              <w:t>4312026</w:t>
            </w:r>
          </w:p>
        </w:tc>
        <w:tc>
          <w:tcPr>
            <w:tcW w:w="2592" w:type="dxa"/>
          </w:tcPr>
          <w:p w14:paraId="77CEA8E5" w14:textId="77777777" w:rsidR="00823114" w:rsidRDefault="006A262A">
            <w:r>
              <w:t>Intercominstallatie, Algemeen</w:t>
            </w:r>
          </w:p>
        </w:tc>
        <w:tc>
          <w:tcPr>
            <w:tcW w:w="1296" w:type="dxa"/>
          </w:tcPr>
          <w:p w14:paraId="4E325173" w14:textId="77777777" w:rsidR="00823114" w:rsidRDefault="006A262A">
            <w:r>
              <w:t>DELETE</w:t>
            </w:r>
          </w:p>
        </w:tc>
        <w:tc>
          <w:tcPr>
            <w:tcW w:w="2592" w:type="dxa"/>
          </w:tcPr>
          <w:p w14:paraId="7B6B9725" w14:textId="77777777" w:rsidR="00823114" w:rsidRDefault="006A262A">
            <w:r>
              <w:t>Domein waarde niet meer nodig</w:t>
            </w:r>
          </w:p>
        </w:tc>
      </w:tr>
      <w:tr w:rsidR="00823114" w14:paraId="13BED400" w14:textId="77777777">
        <w:tc>
          <w:tcPr>
            <w:tcW w:w="2160" w:type="dxa"/>
          </w:tcPr>
          <w:p w14:paraId="2DEC16F9" w14:textId="77777777" w:rsidR="00823114" w:rsidRDefault="006A262A">
            <w:r>
              <w:t>4437144</w:t>
            </w:r>
          </w:p>
        </w:tc>
        <w:tc>
          <w:tcPr>
            <w:tcW w:w="2592" w:type="dxa"/>
          </w:tcPr>
          <w:p w14:paraId="553A103E" w14:textId="77777777" w:rsidR="00823114" w:rsidRDefault="006A262A">
            <w:r>
              <w:t>Antiverblindingsscherm</w:t>
            </w:r>
          </w:p>
        </w:tc>
        <w:tc>
          <w:tcPr>
            <w:tcW w:w="1296" w:type="dxa"/>
          </w:tcPr>
          <w:p w14:paraId="2F8E06CC" w14:textId="77777777" w:rsidR="00823114" w:rsidRDefault="006A262A">
            <w:r>
              <w:t>DELETE</w:t>
            </w:r>
          </w:p>
        </w:tc>
        <w:tc>
          <w:tcPr>
            <w:tcW w:w="2592" w:type="dxa"/>
          </w:tcPr>
          <w:p w14:paraId="76A785A4" w14:textId="77777777" w:rsidR="00823114" w:rsidRDefault="006A262A">
            <w:r>
              <w:t>Domein waarde niet meer nodig</w:t>
            </w:r>
          </w:p>
        </w:tc>
      </w:tr>
      <w:tr w:rsidR="00823114" w14:paraId="4A2EEE7D" w14:textId="77777777">
        <w:tc>
          <w:tcPr>
            <w:tcW w:w="2160" w:type="dxa"/>
          </w:tcPr>
          <w:p w14:paraId="1AD7BB60" w14:textId="77777777" w:rsidR="00823114" w:rsidRDefault="006A262A">
            <w:r>
              <w:t>4438570</w:t>
            </w:r>
          </w:p>
        </w:tc>
        <w:tc>
          <w:tcPr>
            <w:tcW w:w="2592" w:type="dxa"/>
          </w:tcPr>
          <w:p w14:paraId="613C0E44" w14:textId="77777777" w:rsidR="00823114" w:rsidRDefault="006A262A">
            <w:r>
              <w:t>Verkeersbord</w:t>
            </w:r>
          </w:p>
        </w:tc>
        <w:tc>
          <w:tcPr>
            <w:tcW w:w="1296" w:type="dxa"/>
          </w:tcPr>
          <w:p w14:paraId="57FC2FFA" w14:textId="77777777" w:rsidR="00823114" w:rsidRDefault="006A262A">
            <w:r>
              <w:t>DELETE</w:t>
            </w:r>
          </w:p>
        </w:tc>
        <w:tc>
          <w:tcPr>
            <w:tcW w:w="2592" w:type="dxa"/>
          </w:tcPr>
          <w:p w14:paraId="00C96B88" w14:textId="77777777" w:rsidR="00823114" w:rsidRDefault="006A262A">
            <w:r>
              <w:t>Domein waarde niet meer nodig</w:t>
            </w:r>
          </w:p>
        </w:tc>
      </w:tr>
      <w:tr w:rsidR="00823114" w14:paraId="4762D2FE" w14:textId="77777777">
        <w:tc>
          <w:tcPr>
            <w:tcW w:w="2160" w:type="dxa"/>
          </w:tcPr>
          <w:p w14:paraId="05800017" w14:textId="77777777" w:rsidR="00823114" w:rsidRDefault="006A262A">
            <w:r>
              <w:t>4444455</w:t>
            </w:r>
          </w:p>
        </w:tc>
        <w:tc>
          <w:tcPr>
            <w:tcW w:w="2592" w:type="dxa"/>
          </w:tcPr>
          <w:p w14:paraId="1A9026A8" w14:textId="77777777" w:rsidR="00823114" w:rsidRDefault="006A262A">
            <w:r>
              <w:t>Geleiderail, Aanbrug</w:t>
            </w:r>
          </w:p>
        </w:tc>
        <w:tc>
          <w:tcPr>
            <w:tcW w:w="1296" w:type="dxa"/>
          </w:tcPr>
          <w:p w14:paraId="2727CCA1" w14:textId="77777777" w:rsidR="00823114" w:rsidRDefault="006A262A">
            <w:r>
              <w:t>DELETE</w:t>
            </w:r>
          </w:p>
        </w:tc>
        <w:tc>
          <w:tcPr>
            <w:tcW w:w="2592" w:type="dxa"/>
          </w:tcPr>
          <w:p w14:paraId="3CE20EE9" w14:textId="77777777" w:rsidR="00823114" w:rsidRDefault="006A262A">
            <w:r>
              <w:t>Domein waarde niet meer nodig</w:t>
            </w:r>
          </w:p>
        </w:tc>
      </w:tr>
      <w:tr w:rsidR="00823114" w14:paraId="40A92728" w14:textId="77777777">
        <w:tc>
          <w:tcPr>
            <w:tcW w:w="2160" w:type="dxa"/>
          </w:tcPr>
          <w:p w14:paraId="354525A7" w14:textId="77777777" w:rsidR="00823114" w:rsidRDefault="006A262A">
            <w:r>
              <w:t>4466666</w:t>
            </w:r>
          </w:p>
        </w:tc>
        <w:tc>
          <w:tcPr>
            <w:tcW w:w="2592" w:type="dxa"/>
          </w:tcPr>
          <w:p w14:paraId="38C2472B" w14:textId="77777777" w:rsidR="00823114" w:rsidRDefault="006A262A">
            <w:r>
              <w:t>Har, Voor</w:t>
            </w:r>
          </w:p>
        </w:tc>
        <w:tc>
          <w:tcPr>
            <w:tcW w:w="1296" w:type="dxa"/>
          </w:tcPr>
          <w:p w14:paraId="10310BC0" w14:textId="77777777" w:rsidR="00823114" w:rsidRDefault="006A262A">
            <w:r>
              <w:t>DELETE</w:t>
            </w:r>
          </w:p>
        </w:tc>
        <w:tc>
          <w:tcPr>
            <w:tcW w:w="2592" w:type="dxa"/>
          </w:tcPr>
          <w:p w14:paraId="449C7108" w14:textId="77777777" w:rsidR="00823114" w:rsidRDefault="006A262A">
            <w:r>
              <w:t>Domein waarde niet meer nodig</w:t>
            </w:r>
          </w:p>
        </w:tc>
      </w:tr>
      <w:tr w:rsidR="00823114" w14:paraId="0726B6F5" w14:textId="77777777">
        <w:tc>
          <w:tcPr>
            <w:tcW w:w="2160" w:type="dxa"/>
          </w:tcPr>
          <w:p w14:paraId="34500EE9" w14:textId="77777777" w:rsidR="00823114" w:rsidRDefault="006A262A">
            <w:r>
              <w:t>4564842</w:t>
            </w:r>
          </w:p>
        </w:tc>
        <w:tc>
          <w:tcPr>
            <w:tcW w:w="2592" w:type="dxa"/>
          </w:tcPr>
          <w:p w14:paraId="7E58D144" w14:textId="77777777" w:rsidR="00823114" w:rsidRDefault="006A262A">
            <w:r>
              <w:t>Hangstang</w:t>
            </w:r>
          </w:p>
        </w:tc>
        <w:tc>
          <w:tcPr>
            <w:tcW w:w="1296" w:type="dxa"/>
          </w:tcPr>
          <w:p w14:paraId="306108A1" w14:textId="77777777" w:rsidR="00823114" w:rsidRDefault="006A262A">
            <w:r>
              <w:t>DELETE</w:t>
            </w:r>
          </w:p>
        </w:tc>
        <w:tc>
          <w:tcPr>
            <w:tcW w:w="2592" w:type="dxa"/>
          </w:tcPr>
          <w:p w14:paraId="1594C3C2" w14:textId="77777777" w:rsidR="00823114" w:rsidRDefault="006A262A">
            <w:r>
              <w:t>Domein waarde niet meer nodig</w:t>
            </w:r>
          </w:p>
        </w:tc>
      </w:tr>
      <w:tr w:rsidR="00823114" w14:paraId="1BD3236F" w14:textId="77777777">
        <w:tc>
          <w:tcPr>
            <w:tcW w:w="2160" w:type="dxa"/>
          </w:tcPr>
          <w:p w14:paraId="7345816F" w14:textId="77777777" w:rsidR="00823114" w:rsidRDefault="006A262A">
            <w:r>
              <w:lastRenderedPageBreak/>
              <w:t>4637851</w:t>
            </w:r>
          </w:p>
        </w:tc>
        <w:tc>
          <w:tcPr>
            <w:tcW w:w="2592" w:type="dxa"/>
          </w:tcPr>
          <w:p w14:paraId="4C837483" w14:textId="77777777" w:rsidR="00823114" w:rsidRDefault="006A262A">
            <w:r>
              <w:t>Putdeksel*</w:t>
            </w:r>
          </w:p>
        </w:tc>
        <w:tc>
          <w:tcPr>
            <w:tcW w:w="1296" w:type="dxa"/>
          </w:tcPr>
          <w:p w14:paraId="6A19A2B9" w14:textId="77777777" w:rsidR="00823114" w:rsidRDefault="006A262A">
            <w:r>
              <w:t>DELETE</w:t>
            </w:r>
          </w:p>
        </w:tc>
        <w:tc>
          <w:tcPr>
            <w:tcW w:w="2592" w:type="dxa"/>
          </w:tcPr>
          <w:p w14:paraId="74848AF1" w14:textId="77777777" w:rsidR="00823114" w:rsidRDefault="006A262A">
            <w:r>
              <w:t>Domein waarde niet meer nodig</w:t>
            </w:r>
          </w:p>
        </w:tc>
      </w:tr>
      <w:tr w:rsidR="00823114" w14:paraId="388FC36A" w14:textId="77777777">
        <w:tc>
          <w:tcPr>
            <w:tcW w:w="2160" w:type="dxa"/>
          </w:tcPr>
          <w:p w14:paraId="0E0311C0" w14:textId="77777777" w:rsidR="00823114" w:rsidRDefault="006A262A">
            <w:r>
              <w:t>4642307</w:t>
            </w:r>
          </w:p>
        </w:tc>
        <w:tc>
          <w:tcPr>
            <w:tcW w:w="2592" w:type="dxa"/>
          </w:tcPr>
          <w:p w14:paraId="26CC9D9C" w14:textId="77777777" w:rsidR="00823114" w:rsidRDefault="006A262A">
            <w:r>
              <w:t>Geotextiel</w:t>
            </w:r>
          </w:p>
        </w:tc>
        <w:tc>
          <w:tcPr>
            <w:tcW w:w="1296" w:type="dxa"/>
          </w:tcPr>
          <w:p w14:paraId="12C73F9E" w14:textId="77777777" w:rsidR="00823114" w:rsidRDefault="006A262A">
            <w:r>
              <w:t>DELETE</w:t>
            </w:r>
          </w:p>
        </w:tc>
        <w:tc>
          <w:tcPr>
            <w:tcW w:w="2592" w:type="dxa"/>
          </w:tcPr>
          <w:p w14:paraId="00E050FE" w14:textId="77777777" w:rsidR="00823114" w:rsidRDefault="006A262A">
            <w:r>
              <w:t>Domein waarde niet meer nodig</w:t>
            </w:r>
          </w:p>
        </w:tc>
      </w:tr>
      <w:tr w:rsidR="00823114" w14:paraId="580AF32C" w14:textId="77777777">
        <w:tc>
          <w:tcPr>
            <w:tcW w:w="2160" w:type="dxa"/>
          </w:tcPr>
          <w:p w14:paraId="7E489A9D" w14:textId="77777777" w:rsidR="00823114" w:rsidRDefault="006A262A">
            <w:r>
              <w:t>4670286</w:t>
            </w:r>
          </w:p>
        </w:tc>
        <w:tc>
          <w:tcPr>
            <w:tcW w:w="2592" w:type="dxa"/>
          </w:tcPr>
          <w:p w14:paraId="42606DEC" w14:textId="77777777" w:rsidR="00823114" w:rsidRDefault="006A262A">
            <w:r>
              <w:t>Marifooninstallatie, Algemeen</w:t>
            </w:r>
          </w:p>
        </w:tc>
        <w:tc>
          <w:tcPr>
            <w:tcW w:w="1296" w:type="dxa"/>
          </w:tcPr>
          <w:p w14:paraId="0865DE5D" w14:textId="77777777" w:rsidR="00823114" w:rsidRDefault="006A262A">
            <w:r>
              <w:t>DELETE</w:t>
            </w:r>
          </w:p>
        </w:tc>
        <w:tc>
          <w:tcPr>
            <w:tcW w:w="2592" w:type="dxa"/>
          </w:tcPr>
          <w:p w14:paraId="47105147" w14:textId="77777777" w:rsidR="00823114" w:rsidRDefault="006A262A">
            <w:r>
              <w:t>Domein waarde niet meer nodig</w:t>
            </w:r>
          </w:p>
        </w:tc>
      </w:tr>
      <w:tr w:rsidR="00823114" w14:paraId="3D6BF051" w14:textId="77777777">
        <w:tc>
          <w:tcPr>
            <w:tcW w:w="2160" w:type="dxa"/>
          </w:tcPr>
          <w:p w14:paraId="371FCBC8" w14:textId="77777777" w:rsidR="00823114" w:rsidRDefault="006A262A">
            <w:r>
              <w:t>4709221</w:t>
            </w:r>
          </w:p>
        </w:tc>
        <w:tc>
          <w:tcPr>
            <w:tcW w:w="2592" w:type="dxa"/>
          </w:tcPr>
          <w:p w14:paraId="59D9879A" w14:textId="77777777" w:rsidR="00823114" w:rsidRDefault="006A262A">
            <w:r>
              <w:t>Aarding- en bliksembeveiligingsinstallatie, Algemeen</w:t>
            </w:r>
          </w:p>
        </w:tc>
        <w:tc>
          <w:tcPr>
            <w:tcW w:w="1296" w:type="dxa"/>
          </w:tcPr>
          <w:p w14:paraId="093417E2" w14:textId="77777777" w:rsidR="00823114" w:rsidRDefault="006A262A">
            <w:r>
              <w:t>DELETE</w:t>
            </w:r>
          </w:p>
        </w:tc>
        <w:tc>
          <w:tcPr>
            <w:tcW w:w="2592" w:type="dxa"/>
          </w:tcPr>
          <w:p w14:paraId="2E84F306" w14:textId="77777777" w:rsidR="00823114" w:rsidRDefault="006A262A">
            <w:r>
              <w:t>Domein waarde niet meer nodig</w:t>
            </w:r>
          </w:p>
        </w:tc>
      </w:tr>
      <w:tr w:rsidR="00823114" w14:paraId="456FC3C3" w14:textId="77777777">
        <w:tc>
          <w:tcPr>
            <w:tcW w:w="2160" w:type="dxa"/>
          </w:tcPr>
          <w:p w14:paraId="70EF23AC" w14:textId="77777777" w:rsidR="00823114" w:rsidRDefault="006A262A">
            <w:r>
              <w:t>4807110</w:t>
            </w:r>
          </w:p>
        </w:tc>
        <w:tc>
          <w:tcPr>
            <w:tcW w:w="2592" w:type="dxa"/>
          </w:tcPr>
          <w:p w14:paraId="21386BEE" w14:textId="77777777" w:rsidR="00823114" w:rsidRDefault="006A262A">
            <w:r>
              <w:t>Beschermlaag, Slijtlaag staal*</w:t>
            </w:r>
          </w:p>
        </w:tc>
        <w:tc>
          <w:tcPr>
            <w:tcW w:w="1296" w:type="dxa"/>
          </w:tcPr>
          <w:p w14:paraId="0C91596A" w14:textId="77777777" w:rsidR="00823114" w:rsidRDefault="006A262A">
            <w:r>
              <w:t>DELETE</w:t>
            </w:r>
          </w:p>
        </w:tc>
        <w:tc>
          <w:tcPr>
            <w:tcW w:w="2592" w:type="dxa"/>
          </w:tcPr>
          <w:p w14:paraId="3F1FE3B7" w14:textId="77777777" w:rsidR="00823114" w:rsidRDefault="006A262A">
            <w:r>
              <w:t>Domein waarde niet meer nodig</w:t>
            </w:r>
          </w:p>
        </w:tc>
      </w:tr>
      <w:tr w:rsidR="00823114" w14:paraId="753355E9" w14:textId="77777777">
        <w:tc>
          <w:tcPr>
            <w:tcW w:w="2160" w:type="dxa"/>
          </w:tcPr>
          <w:p w14:paraId="6BB5F956" w14:textId="77777777" w:rsidR="00823114" w:rsidRDefault="006A262A">
            <w:r>
              <w:t>4846484</w:t>
            </w:r>
          </w:p>
        </w:tc>
        <w:tc>
          <w:tcPr>
            <w:tcW w:w="2592" w:type="dxa"/>
          </w:tcPr>
          <w:p w14:paraId="3F2B4EDB" w14:textId="77777777" w:rsidR="00823114" w:rsidRDefault="006A262A">
            <w:r>
              <w:t>Ladder</w:t>
            </w:r>
          </w:p>
        </w:tc>
        <w:tc>
          <w:tcPr>
            <w:tcW w:w="1296" w:type="dxa"/>
          </w:tcPr>
          <w:p w14:paraId="7B7CEFB6" w14:textId="77777777" w:rsidR="00823114" w:rsidRDefault="006A262A">
            <w:r>
              <w:t>DELETE</w:t>
            </w:r>
          </w:p>
        </w:tc>
        <w:tc>
          <w:tcPr>
            <w:tcW w:w="2592" w:type="dxa"/>
          </w:tcPr>
          <w:p w14:paraId="03051640" w14:textId="77777777" w:rsidR="00823114" w:rsidRDefault="006A262A">
            <w:r>
              <w:t>Domein waarde niet meer nodig</w:t>
            </w:r>
          </w:p>
        </w:tc>
      </w:tr>
      <w:tr w:rsidR="00823114" w14:paraId="6DC95F2F" w14:textId="77777777">
        <w:tc>
          <w:tcPr>
            <w:tcW w:w="2160" w:type="dxa"/>
          </w:tcPr>
          <w:p w14:paraId="4D73C27C" w14:textId="77777777" w:rsidR="00823114" w:rsidRDefault="006A262A">
            <w:r>
              <w:t>4859768</w:t>
            </w:r>
          </w:p>
        </w:tc>
        <w:tc>
          <w:tcPr>
            <w:tcW w:w="2592" w:type="dxa"/>
          </w:tcPr>
          <w:p w14:paraId="6CF8DCBF" w14:textId="77777777" w:rsidR="00823114" w:rsidRDefault="006A262A">
            <w:r>
              <w:t>Elementenverharding</w:t>
            </w:r>
          </w:p>
        </w:tc>
        <w:tc>
          <w:tcPr>
            <w:tcW w:w="1296" w:type="dxa"/>
          </w:tcPr>
          <w:p w14:paraId="22397317" w14:textId="77777777" w:rsidR="00823114" w:rsidRDefault="006A262A">
            <w:r>
              <w:t>DELETE</w:t>
            </w:r>
          </w:p>
        </w:tc>
        <w:tc>
          <w:tcPr>
            <w:tcW w:w="2592" w:type="dxa"/>
          </w:tcPr>
          <w:p w14:paraId="1100FBD2" w14:textId="77777777" w:rsidR="00823114" w:rsidRDefault="006A262A">
            <w:r>
              <w:t>Domein waarde niet meer nodig</w:t>
            </w:r>
          </w:p>
        </w:tc>
      </w:tr>
      <w:tr w:rsidR="00823114" w14:paraId="0782A825" w14:textId="77777777">
        <w:tc>
          <w:tcPr>
            <w:tcW w:w="2160" w:type="dxa"/>
          </w:tcPr>
          <w:p w14:paraId="61557B3E" w14:textId="77777777" w:rsidR="00823114" w:rsidRDefault="006A262A">
            <w:r>
              <w:t>4895609</w:t>
            </w:r>
          </w:p>
        </w:tc>
        <w:tc>
          <w:tcPr>
            <w:tcW w:w="2592" w:type="dxa"/>
          </w:tcPr>
          <w:p w14:paraId="2765EC64" w14:textId="77777777" w:rsidR="00823114" w:rsidRDefault="006A262A">
            <w:r>
              <w:t>Grondlichaam</w:t>
            </w:r>
          </w:p>
        </w:tc>
        <w:tc>
          <w:tcPr>
            <w:tcW w:w="1296" w:type="dxa"/>
          </w:tcPr>
          <w:p w14:paraId="0C2A7D44" w14:textId="77777777" w:rsidR="00823114" w:rsidRDefault="006A262A">
            <w:r>
              <w:t>DELETE</w:t>
            </w:r>
          </w:p>
        </w:tc>
        <w:tc>
          <w:tcPr>
            <w:tcW w:w="2592" w:type="dxa"/>
          </w:tcPr>
          <w:p w14:paraId="55145160" w14:textId="77777777" w:rsidR="00823114" w:rsidRDefault="006A262A">
            <w:r>
              <w:t>Domein waarde niet meer nodig</w:t>
            </w:r>
          </w:p>
        </w:tc>
      </w:tr>
      <w:tr w:rsidR="00823114" w14:paraId="26F3FA64" w14:textId="77777777">
        <w:tc>
          <w:tcPr>
            <w:tcW w:w="2160" w:type="dxa"/>
          </w:tcPr>
          <w:p w14:paraId="3A7945DE" w14:textId="77777777" w:rsidR="00823114" w:rsidRDefault="006A262A">
            <w:r>
              <w:t>4901290</w:t>
            </w:r>
          </w:p>
        </w:tc>
        <w:tc>
          <w:tcPr>
            <w:tcW w:w="2592" w:type="dxa"/>
          </w:tcPr>
          <w:p w14:paraId="597A38DA" w14:textId="77777777" w:rsidR="00823114" w:rsidRDefault="006A262A">
            <w:r>
              <w:t>Binnenverlichting, Algemeen</w:t>
            </w:r>
          </w:p>
        </w:tc>
        <w:tc>
          <w:tcPr>
            <w:tcW w:w="1296" w:type="dxa"/>
          </w:tcPr>
          <w:p w14:paraId="40E3EFEB" w14:textId="77777777" w:rsidR="00823114" w:rsidRDefault="006A262A">
            <w:r>
              <w:t>DELETE</w:t>
            </w:r>
          </w:p>
        </w:tc>
        <w:tc>
          <w:tcPr>
            <w:tcW w:w="2592" w:type="dxa"/>
          </w:tcPr>
          <w:p w14:paraId="0377D35B" w14:textId="77777777" w:rsidR="00823114" w:rsidRDefault="006A262A">
            <w:r>
              <w:t>Domein waarde niet meer nodig</w:t>
            </w:r>
          </w:p>
        </w:tc>
      </w:tr>
      <w:tr w:rsidR="00823114" w14:paraId="450BB8A8" w14:textId="77777777">
        <w:tc>
          <w:tcPr>
            <w:tcW w:w="2160" w:type="dxa"/>
          </w:tcPr>
          <w:p w14:paraId="78D987DF" w14:textId="77777777" w:rsidR="00823114" w:rsidRDefault="006A262A">
            <w:r>
              <w:t>4935857</w:t>
            </w:r>
          </w:p>
        </w:tc>
        <w:tc>
          <w:tcPr>
            <w:tcW w:w="2592" w:type="dxa"/>
          </w:tcPr>
          <w:p w14:paraId="4C3E6308" w14:textId="77777777" w:rsidR="00823114" w:rsidRDefault="006A262A">
            <w:r>
              <w:t>Draaipunt</w:t>
            </w:r>
          </w:p>
        </w:tc>
        <w:tc>
          <w:tcPr>
            <w:tcW w:w="1296" w:type="dxa"/>
          </w:tcPr>
          <w:p w14:paraId="106A0ED6" w14:textId="77777777" w:rsidR="00823114" w:rsidRDefault="006A262A">
            <w:r>
              <w:t>DELETE</w:t>
            </w:r>
          </w:p>
        </w:tc>
        <w:tc>
          <w:tcPr>
            <w:tcW w:w="2592" w:type="dxa"/>
          </w:tcPr>
          <w:p w14:paraId="4FC7F4EB" w14:textId="77777777" w:rsidR="00823114" w:rsidRDefault="006A262A">
            <w:r>
              <w:t>Domein waarde niet meer nodig</w:t>
            </w:r>
          </w:p>
        </w:tc>
      </w:tr>
      <w:tr w:rsidR="00823114" w14:paraId="33A0CF96" w14:textId="77777777">
        <w:tc>
          <w:tcPr>
            <w:tcW w:w="2160" w:type="dxa"/>
          </w:tcPr>
          <w:p w14:paraId="6DB7E456" w14:textId="77777777" w:rsidR="00823114" w:rsidRDefault="006A262A">
            <w:r>
              <w:t>5004823</w:t>
            </w:r>
          </w:p>
        </w:tc>
        <w:tc>
          <w:tcPr>
            <w:tcW w:w="2592" w:type="dxa"/>
          </w:tcPr>
          <w:p w14:paraId="42BFB93E" w14:textId="77777777" w:rsidR="00823114" w:rsidRDefault="006A262A">
            <w:r>
              <w:t>Ontluchtingsbuis*</w:t>
            </w:r>
          </w:p>
        </w:tc>
        <w:tc>
          <w:tcPr>
            <w:tcW w:w="1296" w:type="dxa"/>
          </w:tcPr>
          <w:p w14:paraId="50325F0E" w14:textId="77777777" w:rsidR="00823114" w:rsidRDefault="006A262A">
            <w:r>
              <w:t>DELETE</w:t>
            </w:r>
          </w:p>
        </w:tc>
        <w:tc>
          <w:tcPr>
            <w:tcW w:w="2592" w:type="dxa"/>
          </w:tcPr>
          <w:p w14:paraId="37758CA1" w14:textId="77777777" w:rsidR="00823114" w:rsidRDefault="006A262A">
            <w:r>
              <w:t>Domein waarde niet meer nodig</w:t>
            </w:r>
          </w:p>
        </w:tc>
      </w:tr>
      <w:tr w:rsidR="00823114" w14:paraId="53CC8B44" w14:textId="77777777">
        <w:tc>
          <w:tcPr>
            <w:tcW w:w="2160" w:type="dxa"/>
          </w:tcPr>
          <w:p w14:paraId="3B4871D4" w14:textId="77777777" w:rsidR="00823114" w:rsidRDefault="006A262A">
            <w:r>
              <w:t>5007575</w:t>
            </w:r>
          </w:p>
        </w:tc>
        <w:tc>
          <w:tcPr>
            <w:tcW w:w="2592" w:type="dxa"/>
          </w:tcPr>
          <w:p w14:paraId="65439EAA" w14:textId="77777777" w:rsidR="00823114" w:rsidRDefault="006A262A">
            <w:r>
              <w:t>Poer</w:t>
            </w:r>
          </w:p>
        </w:tc>
        <w:tc>
          <w:tcPr>
            <w:tcW w:w="1296" w:type="dxa"/>
          </w:tcPr>
          <w:p w14:paraId="6E2AD8FD" w14:textId="77777777" w:rsidR="00823114" w:rsidRDefault="006A262A">
            <w:r>
              <w:t>DELETE</w:t>
            </w:r>
          </w:p>
        </w:tc>
        <w:tc>
          <w:tcPr>
            <w:tcW w:w="2592" w:type="dxa"/>
          </w:tcPr>
          <w:p w14:paraId="7CD35E10" w14:textId="77777777" w:rsidR="00823114" w:rsidRDefault="006A262A">
            <w:r>
              <w:t>Domein waarde niet meer nodig</w:t>
            </w:r>
          </w:p>
        </w:tc>
      </w:tr>
      <w:tr w:rsidR="00823114" w14:paraId="09E6BF04" w14:textId="77777777">
        <w:tc>
          <w:tcPr>
            <w:tcW w:w="2160" w:type="dxa"/>
          </w:tcPr>
          <w:p w14:paraId="6907887E" w14:textId="77777777" w:rsidR="00823114" w:rsidRDefault="006A262A">
            <w:r>
              <w:t>5094262</w:t>
            </w:r>
          </w:p>
        </w:tc>
        <w:tc>
          <w:tcPr>
            <w:tcW w:w="2592" w:type="dxa"/>
          </w:tcPr>
          <w:p w14:paraId="610C2CFA" w14:textId="77777777" w:rsidR="00823114" w:rsidRDefault="006A262A">
            <w:r>
              <w:t>Spiegel*</w:t>
            </w:r>
          </w:p>
        </w:tc>
        <w:tc>
          <w:tcPr>
            <w:tcW w:w="1296" w:type="dxa"/>
          </w:tcPr>
          <w:p w14:paraId="2B265F8B" w14:textId="77777777" w:rsidR="00823114" w:rsidRDefault="006A262A">
            <w:r>
              <w:t>DELETE</w:t>
            </w:r>
          </w:p>
        </w:tc>
        <w:tc>
          <w:tcPr>
            <w:tcW w:w="2592" w:type="dxa"/>
          </w:tcPr>
          <w:p w14:paraId="7A2C2079" w14:textId="77777777" w:rsidR="00823114" w:rsidRDefault="006A262A">
            <w:r>
              <w:t>Domein waarde niet meer nodig</w:t>
            </w:r>
          </w:p>
        </w:tc>
      </w:tr>
      <w:tr w:rsidR="00823114" w14:paraId="054BAE44" w14:textId="77777777">
        <w:tc>
          <w:tcPr>
            <w:tcW w:w="2160" w:type="dxa"/>
          </w:tcPr>
          <w:p w14:paraId="743AB612" w14:textId="77777777" w:rsidR="00823114" w:rsidRDefault="006A262A">
            <w:r>
              <w:t>5104127</w:t>
            </w:r>
          </w:p>
        </w:tc>
        <w:tc>
          <w:tcPr>
            <w:tcW w:w="2592" w:type="dxa"/>
          </w:tcPr>
          <w:p w14:paraId="0B67C488" w14:textId="77777777" w:rsidR="00823114" w:rsidRDefault="006A262A">
            <w:r>
              <w:t>Balanspriem</w:t>
            </w:r>
          </w:p>
        </w:tc>
        <w:tc>
          <w:tcPr>
            <w:tcW w:w="1296" w:type="dxa"/>
          </w:tcPr>
          <w:p w14:paraId="26EB4FC7" w14:textId="77777777" w:rsidR="00823114" w:rsidRDefault="006A262A">
            <w:r>
              <w:t>DELETE</w:t>
            </w:r>
          </w:p>
        </w:tc>
        <w:tc>
          <w:tcPr>
            <w:tcW w:w="2592" w:type="dxa"/>
          </w:tcPr>
          <w:p w14:paraId="2C604BE0" w14:textId="77777777" w:rsidR="00823114" w:rsidRDefault="006A262A">
            <w:r>
              <w:t>Domein waarde niet meer nodig</w:t>
            </w:r>
          </w:p>
        </w:tc>
      </w:tr>
      <w:tr w:rsidR="00823114" w14:paraId="435D0ADF" w14:textId="77777777">
        <w:tc>
          <w:tcPr>
            <w:tcW w:w="2160" w:type="dxa"/>
          </w:tcPr>
          <w:p w14:paraId="43690AAB" w14:textId="77777777" w:rsidR="00823114" w:rsidRDefault="006A262A">
            <w:r>
              <w:t>5158101</w:t>
            </w:r>
          </w:p>
        </w:tc>
        <w:tc>
          <w:tcPr>
            <w:tcW w:w="2592" w:type="dxa"/>
          </w:tcPr>
          <w:p w14:paraId="2FCB2328" w14:textId="77777777" w:rsidR="00823114" w:rsidRDefault="006A262A">
            <w:r>
              <w:t>Fauna uittreedplaats, Algemeen*</w:t>
            </w:r>
          </w:p>
        </w:tc>
        <w:tc>
          <w:tcPr>
            <w:tcW w:w="1296" w:type="dxa"/>
          </w:tcPr>
          <w:p w14:paraId="1F1071A0" w14:textId="77777777" w:rsidR="00823114" w:rsidRDefault="006A262A">
            <w:r>
              <w:t>DELETE</w:t>
            </w:r>
          </w:p>
        </w:tc>
        <w:tc>
          <w:tcPr>
            <w:tcW w:w="2592" w:type="dxa"/>
          </w:tcPr>
          <w:p w14:paraId="54E3D486" w14:textId="77777777" w:rsidR="00823114" w:rsidRDefault="006A262A">
            <w:r>
              <w:t>Domein waarde niet meer nodig</w:t>
            </w:r>
          </w:p>
        </w:tc>
      </w:tr>
      <w:tr w:rsidR="00823114" w14:paraId="01BB16BB" w14:textId="77777777">
        <w:tc>
          <w:tcPr>
            <w:tcW w:w="2160" w:type="dxa"/>
          </w:tcPr>
          <w:p w14:paraId="6376DFF5" w14:textId="77777777" w:rsidR="00823114" w:rsidRDefault="006A262A">
            <w:r>
              <w:t>5175495</w:t>
            </w:r>
          </w:p>
        </w:tc>
        <w:tc>
          <w:tcPr>
            <w:tcW w:w="2592" w:type="dxa"/>
          </w:tcPr>
          <w:p w14:paraId="627A96C3" w14:textId="77777777" w:rsidR="00823114" w:rsidRDefault="006A262A">
            <w:r>
              <w:t>Grendelinrichting, Algemeen</w:t>
            </w:r>
          </w:p>
        </w:tc>
        <w:tc>
          <w:tcPr>
            <w:tcW w:w="1296" w:type="dxa"/>
          </w:tcPr>
          <w:p w14:paraId="13F6B21A" w14:textId="77777777" w:rsidR="00823114" w:rsidRDefault="006A262A">
            <w:r>
              <w:t>DELETE</w:t>
            </w:r>
          </w:p>
        </w:tc>
        <w:tc>
          <w:tcPr>
            <w:tcW w:w="2592" w:type="dxa"/>
          </w:tcPr>
          <w:p w14:paraId="7A1B3B33" w14:textId="77777777" w:rsidR="00823114" w:rsidRDefault="006A262A">
            <w:r>
              <w:t>Domein waarde niet meer nodig</w:t>
            </w:r>
          </w:p>
        </w:tc>
      </w:tr>
      <w:tr w:rsidR="00823114" w14:paraId="4A941861" w14:textId="77777777">
        <w:tc>
          <w:tcPr>
            <w:tcW w:w="2160" w:type="dxa"/>
          </w:tcPr>
          <w:p w14:paraId="0163B983" w14:textId="77777777" w:rsidR="00823114" w:rsidRDefault="006A262A">
            <w:r>
              <w:t>5185841</w:t>
            </w:r>
          </w:p>
        </w:tc>
        <w:tc>
          <w:tcPr>
            <w:tcW w:w="2592" w:type="dxa"/>
          </w:tcPr>
          <w:p w14:paraId="69D08532" w14:textId="77777777" w:rsidR="00823114" w:rsidRDefault="006A262A">
            <w:r>
              <w:t>Niveaumeetinstallatie*</w:t>
            </w:r>
          </w:p>
        </w:tc>
        <w:tc>
          <w:tcPr>
            <w:tcW w:w="1296" w:type="dxa"/>
          </w:tcPr>
          <w:p w14:paraId="7F92BF3F" w14:textId="77777777" w:rsidR="00823114" w:rsidRDefault="006A262A">
            <w:r>
              <w:t>DELETE</w:t>
            </w:r>
          </w:p>
        </w:tc>
        <w:tc>
          <w:tcPr>
            <w:tcW w:w="2592" w:type="dxa"/>
          </w:tcPr>
          <w:p w14:paraId="3BBFDD28" w14:textId="77777777" w:rsidR="00823114" w:rsidRDefault="006A262A">
            <w:r>
              <w:t>Domein waarde niet meer nodig</w:t>
            </w:r>
          </w:p>
        </w:tc>
      </w:tr>
      <w:tr w:rsidR="00823114" w14:paraId="0EA34142" w14:textId="77777777">
        <w:tc>
          <w:tcPr>
            <w:tcW w:w="2160" w:type="dxa"/>
          </w:tcPr>
          <w:p w14:paraId="2E781AB4" w14:textId="77777777" w:rsidR="00823114" w:rsidRDefault="006A262A">
            <w:r>
              <w:t>5260484</w:t>
            </w:r>
          </w:p>
        </w:tc>
        <w:tc>
          <w:tcPr>
            <w:tcW w:w="2592" w:type="dxa"/>
          </w:tcPr>
          <w:p w14:paraId="50A54095" w14:textId="77777777" w:rsidR="00823114" w:rsidRDefault="006A262A">
            <w:r>
              <w:t>Hijs- en transportinstallatie, Algemeen</w:t>
            </w:r>
          </w:p>
        </w:tc>
        <w:tc>
          <w:tcPr>
            <w:tcW w:w="1296" w:type="dxa"/>
          </w:tcPr>
          <w:p w14:paraId="6EAB821F" w14:textId="77777777" w:rsidR="00823114" w:rsidRDefault="006A262A">
            <w:r>
              <w:t>DELETE</w:t>
            </w:r>
          </w:p>
        </w:tc>
        <w:tc>
          <w:tcPr>
            <w:tcW w:w="2592" w:type="dxa"/>
          </w:tcPr>
          <w:p w14:paraId="44ABD1FA" w14:textId="77777777" w:rsidR="00823114" w:rsidRDefault="006A262A">
            <w:r>
              <w:t>Domein waarde niet meer nodig</w:t>
            </w:r>
          </w:p>
        </w:tc>
      </w:tr>
      <w:tr w:rsidR="00823114" w14:paraId="30CEB1F9" w14:textId="77777777">
        <w:tc>
          <w:tcPr>
            <w:tcW w:w="2160" w:type="dxa"/>
          </w:tcPr>
          <w:p w14:paraId="280B47DC" w14:textId="77777777" w:rsidR="00823114" w:rsidRDefault="006A262A">
            <w:r>
              <w:t>5265904</w:t>
            </w:r>
          </w:p>
        </w:tc>
        <w:tc>
          <w:tcPr>
            <w:tcW w:w="2592" w:type="dxa"/>
          </w:tcPr>
          <w:p w14:paraId="53D09651" w14:textId="77777777" w:rsidR="00823114" w:rsidRDefault="006A262A">
            <w:r>
              <w:t>Steiger, algemeen</w:t>
            </w:r>
          </w:p>
        </w:tc>
        <w:tc>
          <w:tcPr>
            <w:tcW w:w="1296" w:type="dxa"/>
          </w:tcPr>
          <w:p w14:paraId="042381A3" w14:textId="77777777" w:rsidR="00823114" w:rsidRDefault="006A262A">
            <w:r>
              <w:t>DELETE</w:t>
            </w:r>
          </w:p>
        </w:tc>
        <w:tc>
          <w:tcPr>
            <w:tcW w:w="2592" w:type="dxa"/>
          </w:tcPr>
          <w:p w14:paraId="61310661" w14:textId="77777777" w:rsidR="00823114" w:rsidRDefault="006A262A">
            <w:r>
              <w:t>Domein waarde niet meer nodig</w:t>
            </w:r>
          </w:p>
        </w:tc>
      </w:tr>
      <w:tr w:rsidR="00823114" w14:paraId="1617B073" w14:textId="77777777">
        <w:tc>
          <w:tcPr>
            <w:tcW w:w="2160" w:type="dxa"/>
          </w:tcPr>
          <w:p w14:paraId="048E652B" w14:textId="77777777" w:rsidR="00823114" w:rsidRDefault="006A262A">
            <w:r>
              <w:t>5319069</w:t>
            </w:r>
          </w:p>
        </w:tc>
        <w:tc>
          <w:tcPr>
            <w:tcW w:w="2592" w:type="dxa"/>
          </w:tcPr>
          <w:p w14:paraId="65CBCF93" w14:textId="77777777" w:rsidR="00823114" w:rsidRDefault="006A262A">
            <w:r>
              <w:t>Wegmarkering, Algemeen</w:t>
            </w:r>
          </w:p>
        </w:tc>
        <w:tc>
          <w:tcPr>
            <w:tcW w:w="1296" w:type="dxa"/>
          </w:tcPr>
          <w:p w14:paraId="56E73A01" w14:textId="77777777" w:rsidR="00823114" w:rsidRDefault="006A262A">
            <w:r>
              <w:t>DELETE</w:t>
            </w:r>
          </w:p>
        </w:tc>
        <w:tc>
          <w:tcPr>
            <w:tcW w:w="2592" w:type="dxa"/>
          </w:tcPr>
          <w:p w14:paraId="7FA91F03" w14:textId="77777777" w:rsidR="00823114" w:rsidRDefault="006A262A">
            <w:r>
              <w:t>Domein waarde niet meer nodig</w:t>
            </w:r>
          </w:p>
        </w:tc>
      </w:tr>
      <w:tr w:rsidR="00823114" w14:paraId="24A14142" w14:textId="77777777">
        <w:tc>
          <w:tcPr>
            <w:tcW w:w="2160" w:type="dxa"/>
          </w:tcPr>
          <w:p w14:paraId="25D8F715" w14:textId="77777777" w:rsidR="00823114" w:rsidRDefault="006A262A">
            <w:r>
              <w:t>5448187</w:t>
            </w:r>
          </w:p>
        </w:tc>
        <w:tc>
          <w:tcPr>
            <w:tcW w:w="2592" w:type="dxa"/>
          </w:tcPr>
          <w:p w14:paraId="0F8BA92A" w14:textId="77777777" w:rsidR="00823114" w:rsidRDefault="006A262A">
            <w:r>
              <w:t>Geleidebarrièr</w:t>
            </w:r>
          </w:p>
        </w:tc>
        <w:tc>
          <w:tcPr>
            <w:tcW w:w="1296" w:type="dxa"/>
          </w:tcPr>
          <w:p w14:paraId="7BE55D23" w14:textId="77777777" w:rsidR="00823114" w:rsidRDefault="006A262A">
            <w:r>
              <w:t>DELETE</w:t>
            </w:r>
          </w:p>
        </w:tc>
        <w:tc>
          <w:tcPr>
            <w:tcW w:w="2592" w:type="dxa"/>
          </w:tcPr>
          <w:p w14:paraId="2933005A" w14:textId="77777777" w:rsidR="00823114" w:rsidRDefault="006A262A">
            <w:r>
              <w:t>Domein waarde niet meer nodig</w:t>
            </w:r>
          </w:p>
        </w:tc>
      </w:tr>
      <w:tr w:rsidR="00823114" w14:paraId="0AF17469" w14:textId="77777777">
        <w:tc>
          <w:tcPr>
            <w:tcW w:w="2160" w:type="dxa"/>
          </w:tcPr>
          <w:p w14:paraId="59513C2B" w14:textId="77777777" w:rsidR="00823114" w:rsidRDefault="006A262A">
            <w:r>
              <w:t>5500566</w:t>
            </w:r>
          </w:p>
        </w:tc>
        <w:tc>
          <w:tcPr>
            <w:tcW w:w="2592" w:type="dxa"/>
          </w:tcPr>
          <w:p w14:paraId="1C7E2A7F" w14:textId="77777777" w:rsidR="00823114" w:rsidRDefault="006A262A">
            <w:r>
              <w:t>Bevestigingsogen*</w:t>
            </w:r>
          </w:p>
        </w:tc>
        <w:tc>
          <w:tcPr>
            <w:tcW w:w="1296" w:type="dxa"/>
          </w:tcPr>
          <w:p w14:paraId="2F30FAB1" w14:textId="77777777" w:rsidR="00823114" w:rsidRDefault="006A262A">
            <w:r>
              <w:t>DELETE</w:t>
            </w:r>
          </w:p>
        </w:tc>
        <w:tc>
          <w:tcPr>
            <w:tcW w:w="2592" w:type="dxa"/>
          </w:tcPr>
          <w:p w14:paraId="050E26C1" w14:textId="77777777" w:rsidR="00823114" w:rsidRDefault="006A262A">
            <w:r>
              <w:t>Domein waarde niet meer nodig</w:t>
            </w:r>
          </w:p>
        </w:tc>
      </w:tr>
      <w:tr w:rsidR="00823114" w14:paraId="5B551648" w14:textId="77777777">
        <w:tc>
          <w:tcPr>
            <w:tcW w:w="2160" w:type="dxa"/>
          </w:tcPr>
          <w:p w14:paraId="6C0B9FC2" w14:textId="77777777" w:rsidR="00823114" w:rsidRDefault="006A262A">
            <w:r>
              <w:t>5516886</w:t>
            </w:r>
          </w:p>
        </w:tc>
        <w:tc>
          <w:tcPr>
            <w:tcW w:w="2592" w:type="dxa"/>
          </w:tcPr>
          <w:p w14:paraId="14FCB77C" w14:textId="77777777" w:rsidR="00823114" w:rsidRDefault="006A262A">
            <w:r>
              <w:t>Hoofddraagconstructie, Algemeen</w:t>
            </w:r>
          </w:p>
        </w:tc>
        <w:tc>
          <w:tcPr>
            <w:tcW w:w="1296" w:type="dxa"/>
          </w:tcPr>
          <w:p w14:paraId="3E17DA00" w14:textId="77777777" w:rsidR="00823114" w:rsidRDefault="006A262A">
            <w:r>
              <w:t>DELETE</w:t>
            </w:r>
          </w:p>
        </w:tc>
        <w:tc>
          <w:tcPr>
            <w:tcW w:w="2592" w:type="dxa"/>
          </w:tcPr>
          <w:p w14:paraId="3413168E" w14:textId="77777777" w:rsidR="00823114" w:rsidRDefault="006A262A">
            <w:r>
              <w:t>Domein waarde niet meer nodig</w:t>
            </w:r>
          </w:p>
        </w:tc>
      </w:tr>
      <w:tr w:rsidR="00823114" w14:paraId="76983653" w14:textId="77777777">
        <w:tc>
          <w:tcPr>
            <w:tcW w:w="2160" w:type="dxa"/>
          </w:tcPr>
          <w:p w14:paraId="6A44BA0C" w14:textId="77777777" w:rsidR="00823114" w:rsidRDefault="006A262A">
            <w:r>
              <w:t>5560678</w:t>
            </w:r>
          </w:p>
        </w:tc>
        <w:tc>
          <w:tcPr>
            <w:tcW w:w="2592" w:type="dxa"/>
          </w:tcPr>
          <w:p w14:paraId="69A23BCB" w14:textId="77777777" w:rsidR="00823114" w:rsidRDefault="006A262A">
            <w:r>
              <w:t>Berm, Algemeen</w:t>
            </w:r>
          </w:p>
        </w:tc>
        <w:tc>
          <w:tcPr>
            <w:tcW w:w="1296" w:type="dxa"/>
          </w:tcPr>
          <w:p w14:paraId="0FDCC7FF" w14:textId="77777777" w:rsidR="00823114" w:rsidRDefault="006A262A">
            <w:r>
              <w:t>DELETE</w:t>
            </w:r>
          </w:p>
        </w:tc>
        <w:tc>
          <w:tcPr>
            <w:tcW w:w="2592" w:type="dxa"/>
          </w:tcPr>
          <w:p w14:paraId="23F12EAC" w14:textId="77777777" w:rsidR="00823114" w:rsidRDefault="006A262A">
            <w:r>
              <w:t xml:space="preserve">Domein waarde niet </w:t>
            </w:r>
            <w:r>
              <w:lastRenderedPageBreak/>
              <w:t>meer nodig</w:t>
            </w:r>
          </w:p>
        </w:tc>
      </w:tr>
      <w:tr w:rsidR="00823114" w14:paraId="07EDA201" w14:textId="77777777">
        <w:tc>
          <w:tcPr>
            <w:tcW w:w="2160" w:type="dxa"/>
          </w:tcPr>
          <w:p w14:paraId="4869170C" w14:textId="77777777" w:rsidR="00823114" w:rsidRDefault="006A262A">
            <w:r>
              <w:lastRenderedPageBreak/>
              <w:t>5564838</w:t>
            </w:r>
          </w:p>
        </w:tc>
        <w:tc>
          <w:tcPr>
            <w:tcW w:w="2592" w:type="dxa"/>
          </w:tcPr>
          <w:p w14:paraId="02A5FBCF" w14:textId="77777777" w:rsidR="00823114" w:rsidRDefault="006A262A">
            <w:r>
              <w:t>Algemeen</w:t>
            </w:r>
          </w:p>
        </w:tc>
        <w:tc>
          <w:tcPr>
            <w:tcW w:w="1296" w:type="dxa"/>
          </w:tcPr>
          <w:p w14:paraId="34B9DC83" w14:textId="77777777" w:rsidR="00823114" w:rsidRDefault="006A262A">
            <w:r>
              <w:t>DELETE</w:t>
            </w:r>
          </w:p>
        </w:tc>
        <w:tc>
          <w:tcPr>
            <w:tcW w:w="2592" w:type="dxa"/>
          </w:tcPr>
          <w:p w14:paraId="594D5CCA" w14:textId="77777777" w:rsidR="00823114" w:rsidRDefault="006A262A">
            <w:r>
              <w:t>Domein waarde niet meer nodig</w:t>
            </w:r>
          </w:p>
        </w:tc>
      </w:tr>
      <w:tr w:rsidR="00823114" w14:paraId="39B12855" w14:textId="77777777">
        <w:tc>
          <w:tcPr>
            <w:tcW w:w="2160" w:type="dxa"/>
          </w:tcPr>
          <w:p w14:paraId="426CB410" w14:textId="77777777" w:rsidR="00823114" w:rsidRDefault="006A262A">
            <w:r>
              <w:t>5617037</w:t>
            </w:r>
          </w:p>
        </w:tc>
        <w:tc>
          <w:tcPr>
            <w:tcW w:w="2592" w:type="dxa"/>
          </w:tcPr>
          <w:p w14:paraId="5F44B063" w14:textId="77777777" w:rsidR="00823114" w:rsidRDefault="006A262A">
            <w:r>
              <w:t>Closed Circuit TeleVision installatie (CCTV installatie), Algemeen</w:t>
            </w:r>
          </w:p>
        </w:tc>
        <w:tc>
          <w:tcPr>
            <w:tcW w:w="1296" w:type="dxa"/>
          </w:tcPr>
          <w:p w14:paraId="692FB95A" w14:textId="77777777" w:rsidR="00823114" w:rsidRDefault="006A262A">
            <w:r>
              <w:t>DELETE</w:t>
            </w:r>
          </w:p>
        </w:tc>
        <w:tc>
          <w:tcPr>
            <w:tcW w:w="2592" w:type="dxa"/>
          </w:tcPr>
          <w:p w14:paraId="66E6A768" w14:textId="77777777" w:rsidR="00823114" w:rsidRDefault="006A262A">
            <w:r>
              <w:t>Domein waarde niet meer nodig</w:t>
            </w:r>
          </w:p>
        </w:tc>
      </w:tr>
      <w:tr w:rsidR="00823114" w14:paraId="0E0A3216" w14:textId="77777777">
        <w:tc>
          <w:tcPr>
            <w:tcW w:w="2160" w:type="dxa"/>
          </w:tcPr>
          <w:p w14:paraId="5C651FC4" w14:textId="77777777" w:rsidR="00823114" w:rsidRDefault="006A262A">
            <w:r>
              <w:t>5629694</w:t>
            </w:r>
          </w:p>
        </w:tc>
        <w:tc>
          <w:tcPr>
            <w:tcW w:w="2592" w:type="dxa"/>
          </w:tcPr>
          <w:p w14:paraId="2E8088B5" w14:textId="77777777" w:rsidR="00823114" w:rsidRDefault="006A262A">
            <w:r>
              <w:t>Schampstrook</w:t>
            </w:r>
          </w:p>
        </w:tc>
        <w:tc>
          <w:tcPr>
            <w:tcW w:w="1296" w:type="dxa"/>
          </w:tcPr>
          <w:p w14:paraId="14094DD1" w14:textId="77777777" w:rsidR="00823114" w:rsidRDefault="006A262A">
            <w:r>
              <w:t>DELETE</w:t>
            </w:r>
          </w:p>
        </w:tc>
        <w:tc>
          <w:tcPr>
            <w:tcW w:w="2592" w:type="dxa"/>
          </w:tcPr>
          <w:p w14:paraId="43FAF808" w14:textId="77777777" w:rsidR="00823114" w:rsidRDefault="006A262A">
            <w:r>
              <w:t>Domein waarde niet meer nodig</w:t>
            </w:r>
          </w:p>
        </w:tc>
      </w:tr>
      <w:tr w:rsidR="00823114" w14:paraId="1FA8C32D" w14:textId="77777777">
        <w:tc>
          <w:tcPr>
            <w:tcW w:w="2160" w:type="dxa"/>
          </w:tcPr>
          <w:p w14:paraId="38302E0A" w14:textId="77777777" w:rsidR="00823114" w:rsidRDefault="006A262A">
            <w:r>
              <w:t>5688348</w:t>
            </w:r>
          </w:p>
        </w:tc>
        <w:tc>
          <w:tcPr>
            <w:tcW w:w="2592" w:type="dxa"/>
          </w:tcPr>
          <w:p w14:paraId="2B630A61" w14:textId="77777777" w:rsidR="00823114" w:rsidRDefault="006A262A">
            <w:r>
              <w:t>Bolder</w:t>
            </w:r>
          </w:p>
        </w:tc>
        <w:tc>
          <w:tcPr>
            <w:tcW w:w="1296" w:type="dxa"/>
          </w:tcPr>
          <w:p w14:paraId="1191EF6D" w14:textId="77777777" w:rsidR="00823114" w:rsidRDefault="006A262A">
            <w:r>
              <w:t>DELETE</w:t>
            </w:r>
          </w:p>
        </w:tc>
        <w:tc>
          <w:tcPr>
            <w:tcW w:w="2592" w:type="dxa"/>
          </w:tcPr>
          <w:p w14:paraId="269AE751" w14:textId="77777777" w:rsidR="00823114" w:rsidRDefault="006A262A">
            <w:r>
              <w:t>Domein waarde niet meer nodig</w:t>
            </w:r>
          </w:p>
        </w:tc>
      </w:tr>
      <w:tr w:rsidR="00823114" w14:paraId="5BC98D45" w14:textId="77777777">
        <w:tc>
          <w:tcPr>
            <w:tcW w:w="2160" w:type="dxa"/>
          </w:tcPr>
          <w:p w14:paraId="28546A65" w14:textId="77777777" w:rsidR="00823114" w:rsidRDefault="006A262A">
            <w:r>
              <w:t>5714857</w:t>
            </w:r>
          </w:p>
        </w:tc>
        <w:tc>
          <w:tcPr>
            <w:tcW w:w="2592" w:type="dxa"/>
          </w:tcPr>
          <w:p w14:paraId="49825E63" w14:textId="77777777" w:rsidR="00823114" w:rsidRDefault="006A262A">
            <w:r>
              <w:t>Pompinstallatie, Algemeen</w:t>
            </w:r>
          </w:p>
        </w:tc>
        <w:tc>
          <w:tcPr>
            <w:tcW w:w="1296" w:type="dxa"/>
          </w:tcPr>
          <w:p w14:paraId="296BD090" w14:textId="77777777" w:rsidR="00823114" w:rsidRDefault="006A262A">
            <w:r>
              <w:t>DELETE</w:t>
            </w:r>
          </w:p>
        </w:tc>
        <w:tc>
          <w:tcPr>
            <w:tcW w:w="2592" w:type="dxa"/>
          </w:tcPr>
          <w:p w14:paraId="282CDA90" w14:textId="77777777" w:rsidR="00823114" w:rsidRDefault="006A262A">
            <w:r>
              <w:t>Domein waarde niet meer nodig</w:t>
            </w:r>
          </w:p>
        </w:tc>
      </w:tr>
      <w:tr w:rsidR="00823114" w14:paraId="657A00AF" w14:textId="77777777">
        <w:tc>
          <w:tcPr>
            <w:tcW w:w="2160" w:type="dxa"/>
          </w:tcPr>
          <w:p w14:paraId="5E3D6A6E" w14:textId="77777777" w:rsidR="00823114" w:rsidRDefault="006A262A">
            <w:r>
              <w:t>5764188</w:t>
            </w:r>
          </w:p>
        </w:tc>
        <w:tc>
          <w:tcPr>
            <w:tcW w:w="2592" w:type="dxa"/>
          </w:tcPr>
          <w:p w14:paraId="7528DA0B" w14:textId="77777777" w:rsidR="00823114" w:rsidRDefault="006A262A">
            <w:r>
              <w:t>Scheepvaartsein</w:t>
            </w:r>
          </w:p>
        </w:tc>
        <w:tc>
          <w:tcPr>
            <w:tcW w:w="1296" w:type="dxa"/>
          </w:tcPr>
          <w:p w14:paraId="3B41E144" w14:textId="77777777" w:rsidR="00823114" w:rsidRDefault="006A262A">
            <w:r>
              <w:t>DELETE</w:t>
            </w:r>
          </w:p>
        </w:tc>
        <w:tc>
          <w:tcPr>
            <w:tcW w:w="2592" w:type="dxa"/>
          </w:tcPr>
          <w:p w14:paraId="696BBE8C" w14:textId="77777777" w:rsidR="00823114" w:rsidRDefault="006A262A">
            <w:r>
              <w:t>Domein waarde niet meer nodig</w:t>
            </w:r>
          </w:p>
        </w:tc>
      </w:tr>
      <w:tr w:rsidR="00823114" w14:paraId="46F76249" w14:textId="77777777">
        <w:tc>
          <w:tcPr>
            <w:tcW w:w="2160" w:type="dxa"/>
          </w:tcPr>
          <w:p w14:paraId="14793522" w14:textId="77777777" w:rsidR="00823114" w:rsidRDefault="006A262A">
            <w:r>
              <w:t>5829165</w:t>
            </w:r>
          </w:p>
        </w:tc>
        <w:tc>
          <w:tcPr>
            <w:tcW w:w="2592" w:type="dxa"/>
          </w:tcPr>
          <w:p w14:paraId="08F820FD" w14:textId="77777777" w:rsidR="00823114" w:rsidRDefault="006A262A">
            <w:r>
              <w:t>Telefooninstallatie, Algemeen</w:t>
            </w:r>
          </w:p>
        </w:tc>
        <w:tc>
          <w:tcPr>
            <w:tcW w:w="1296" w:type="dxa"/>
          </w:tcPr>
          <w:p w14:paraId="32162FE6" w14:textId="77777777" w:rsidR="00823114" w:rsidRDefault="006A262A">
            <w:r>
              <w:t>DELETE</w:t>
            </w:r>
          </w:p>
        </w:tc>
        <w:tc>
          <w:tcPr>
            <w:tcW w:w="2592" w:type="dxa"/>
          </w:tcPr>
          <w:p w14:paraId="183867EB" w14:textId="77777777" w:rsidR="00823114" w:rsidRDefault="006A262A">
            <w:r>
              <w:t>Domein waarde niet meer nodig</w:t>
            </w:r>
          </w:p>
        </w:tc>
      </w:tr>
      <w:tr w:rsidR="00823114" w14:paraId="1834ED1D" w14:textId="77777777">
        <w:tc>
          <w:tcPr>
            <w:tcW w:w="2160" w:type="dxa"/>
          </w:tcPr>
          <w:p w14:paraId="1B82620A" w14:textId="77777777" w:rsidR="00823114" w:rsidRDefault="006A262A">
            <w:r>
              <w:t>5865381</w:t>
            </w:r>
          </w:p>
        </w:tc>
        <w:tc>
          <w:tcPr>
            <w:tcW w:w="2592" w:type="dxa"/>
          </w:tcPr>
          <w:p w14:paraId="73F7D31A" w14:textId="77777777" w:rsidR="00823114" w:rsidRDefault="006A262A">
            <w:r>
              <w:t>Geleidewerk</w:t>
            </w:r>
          </w:p>
        </w:tc>
        <w:tc>
          <w:tcPr>
            <w:tcW w:w="1296" w:type="dxa"/>
          </w:tcPr>
          <w:p w14:paraId="056A7280" w14:textId="77777777" w:rsidR="00823114" w:rsidRDefault="006A262A">
            <w:r>
              <w:t>DELETE</w:t>
            </w:r>
          </w:p>
        </w:tc>
        <w:tc>
          <w:tcPr>
            <w:tcW w:w="2592" w:type="dxa"/>
          </w:tcPr>
          <w:p w14:paraId="5FB75B42" w14:textId="77777777" w:rsidR="00823114" w:rsidRDefault="006A262A">
            <w:r>
              <w:t>Domein waarde niet meer nodig</w:t>
            </w:r>
          </w:p>
        </w:tc>
      </w:tr>
      <w:tr w:rsidR="00823114" w14:paraId="37DFB32B" w14:textId="77777777">
        <w:tc>
          <w:tcPr>
            <w:tcW w:w="2160" w:type="dxa"/>
          </w:tcPr>
          <w:p w14:paraId="417927DC" w14:textId="77777777" w:rsidR="00823114" w:rsidRDefault="006A262A">
            <w:r>
              <w:t>5866587</w:t>
            </w:r>
          </w:p>
        </w:tc>
        <w:tc>
          <w:tcPr>
            <w:tcW w:w="2592" w:type="dxa"/>
          </w:tcPr>
          <w:p w14:paraId="5FFAF0D8" w14:textId="77777777" w:rsidR="00823114" w:rsidRDefault="006A262A">
            <w:r>
              <w:t>Buisleiding</w:t>
            </w:r>
          </w:p>
        </w:tc>
        <w:tc>
          <w:tcPr>
            <w:tcW w:w="1296" w:type="dxa"/>
          </w:tcPr>
          <w:p w14:paraId="38F68B13" w14:textId="77777777" w:rsidR="00823114" w:rsidRDefault="006A262A">
            <w:r>
              <w:t>DELETE</w:t>
            </w:r>
          </w:p>
        </w:tc>
        <w:tc>
          <w:tcPr>
            <w:tcW w:w="2592" w:type="dxa"/>
          </w:tcPr>
          <w:p w14:paraId="6542345D" w14:textId="77777777" w:rsidR="00823114" w:rsidRDefault="006A262A">
            <w:r>
              <w:t>Domein waarde niet meer nodig</w:t>
            </w:r>
          </w:p>
        </w:tc>
      </w:tr>
      <w:tr w:rsidR="00823114" w14:paraId="6B408934" w14:textId="77777777">
        <w:tc>
          <w:tcPr>
            <w:tcW w:w="2160" w:type="dxa"/>
          </w:tcPr>
          <w:p w14:paraId="1BE95B3B" w14:textId="77777777" w:rsidR="00823114" w:rsidRDefault="006A262A">
            <w:r>
              <w:t>5952126</w:t>
            </w:r>
          </w:p>
        </w:tc>
        <w:tc>
          <w:tcPr>
            <w:tcW w:w="2592" w:type="dxa"/>
          </w:tcPr>
          <w:p w14:paraId="625D9B68" w14:textId="77777777" w:rsidR="00823114" w:rsidRDefault="006A262A">
            <w:r>
              <w:t>Verharding wegtype 7, Fietspaden</w:t>
            </w:r>
          </w:p>
        </w:tc>
        <w:tc>
          <w:tcPr>
            <w:tcW w:w="1296" w:type="dxa"/>
          </w:tcPr>
          <w:p w14:paraId="3C1FCEBB" w14:textId="77777777" w:rsidR="00823114" w:rsidRDefault="006A262A">
            <w:r>
              <w:t>DELETE</w:t>
            </w:r>
          </w:p>
        </w:tc>
        <w:tc>
          <w:tcPr>
            <w:tcW w:w="2592" w:type="dxa"/>
          </w:tcPr>
          <w:p w14:paraId="2B4AAFA1" w14:textId="77777777" w:rsidR="00823114" w:rsidRDefault="006A262A">
            <w:r>
              <w:t>Domein waarde niet meer nodig</w:t>
            </w:r>
          </w:p>
        </w:tc>
      </w:tr>
      <w:tr w:rsidR="00823114" w14:paraId="68546C1E" w14:textId="77777777">
        <w:tc>
          <w:tcPr>
            <w:tcW w:w="2160" w:type="dxa"/>
          </w:tcPr>
          <w:p w14:paraId="25DC884D" w14:textId="77777777" w:rsidR="00823114" w:rsidRDefault="006A262A">
            <w:r>
              <w:t>5954693</w:t>
            </w:r>
          </w:p>
        </w:tc>
        <w:tc>
          <w:tcPr>
            <w:tcW w:w="2592" w:type="dxa"/>
          </w:tcPr>
          <w:p w14:paraId="1865C7EB" w14:textId="77777777" w:rsidR="00823114" w:rsidRDefault="006A262A">
            <w:r>
              <w:t>Landhoofd</w:t>
            </w:r>
          </w:p>
        </w:tc>
        <w:tc>
          <w:tcPr>
            <w:tcW w:w="1296" w:type="dxa"/>
          </w:tcPr>
          <w:p w14:paraId="13B342F6" w14:textId="77777777" w:rsidR="00823114" w:rsidRDefault="006A262A">
            <w:r>
              <w:t>DELETE</w:t>
            </w:r>
          </w:p>
        </w:tc>
        <w:tc>
          <w:tcPr>
            <w:tcW w:w="2592" w:type="dxa"/>
          </w:tcPr>
          <w:p w14:paraId="5F1CA0DF" w14:textId="77777777" w:rsidR="00823114" w:rsidRDefault="006A262A">
            <w:r>
              <w:t>Domein waarde niet meer nodig</w:t>
            </w:r>
          </w:p>
        </w:tc>
      </w:tr>
      <w:tr w:rsidR="00823114" w14:paraId="4278C4C0" w14:textId="77777777">
        <w:tc>
          <w:tcPr>
            <w:tcW w:w="2160" w:type="dxa"/>
          </w:tcPr>
          <w:p w14:paraId="09C4A454" w14:textId="77777777" w:rsidR="00823114" w:rsidRDefault="006A262A">
            <w:r>
              <w:t>5954870</w:t>
            </w:r>
          </w:p>
        </w:tc>
        <w:tc>
          <w:tcPr>
            <w:tcW w:w="2592" w:type="dxa"/>
          </w:tcPr>
          <w:p w14:paraId="57E0CD6E" w14:textId="77777777" w:rsidR="00823114" w:rsidRDefault="006A262A">
            <w:r>
              <w:t>Onverhard oppervlak</w:t>
            </w:r>
          </w:p>
        </w:tc>
        <w:tc>
          <w:tcPr>
            <w:tcW w:w="1296" w:type="dxa"/>
          </w:tcPr>
          <w:p w14:paraId="6635E786" w14:textId="77777777" w:rsidR="00823114" w:rsidRDefault="006A262A">
            <w:r>
              <w:t>DELETE</w:t>
            </w:r>
          </w:p>
        </w:tc>
        <w:tc>
          <w:tcPr>
            <w:tcW w:w="2592" w:type="dxa"/>
          </w:tcPr>
          <w:p w14:paraId="3CFFF578" w14:textId="77777777" w:rsidR="00823114" w:rsidRDefault="006A262A">
            <w:r>
              <w:t>Domein waarde niet meer nodig</w:t>
            </w:r>
          </w:p>
        </w:tc>
      </w:tr>
      <w:tr w:rsidR="00823114" w14:paraId="54E04FEC" w14:textId="77777777">
        <w:tc>
          <w:tcPr>
            <w:tcW w:w="2160" w:type="dxa"/>
          </w:tcPr>
          <w:p w14:paraId="2E20D085" w14:textId="77777777" w:rsidR="00823114" w:rsidRDefault="006A262A">
            <w:r>
              <w:t>6026401</w:t>
            </w:r>
          </w:p>
        </w:tc>
        <w:tc>
          <w:tcPr>
            <w:tcW w:w="2592" w:type="dxa"/>
          </w:tcPr>
          <w:p w14:paraId="3BEC3ED5" w14:textId="77777777" w:rsidR="00823114" w:rsidRDefault="006A262A">
            <w:r>
              <w:t>Geleidetouw*</w:t>
            </w:r>
          </w:p>
        </w:tc>
        <w:tc>
          <w:tcPr>
            <w:tcW w:w="1296" w:type="dxa"/>
          </w:tcPr>
          <w:p w14:paraId="713333EA" w14:textId="77777777" w:rsidR="00823114" w:rsidRDefault="006A262A">
            <w:r>
              <w:t>DELETE</w:t>
            </w:r>
          </w:p>
        </w:tc>
        <w:tc>
          <w:tcPr>
            <w:tcW w:w="2592" w:type="dxa"/>
          </w:tcPr>
          <w:p w14:paraId="545B7D3C" w14:textId="77777777" w:rsidR="00823114" w:rsidRDefault="006A262A">
            <w:r>
              <w:t>Domein waarde niet meer nodig</w:t>
            </w:r>
          </w:p>
        </w:tc>
      </w:tr>
      <w:tr w:rsidR="00823114" w14:paraId="23B6D0D3" w14:textId="77777777">
        <w:tc>
          <w:tcPr>
            <w:tcW w:w="2160" w:type="dxa"/>
          </w:tcPr>
          <w:p w14:paraId="3C66E481" w14:textId="77777777" w:rsidR="00823114" w:rsidRDefault="006A262A">
            <w:r>
              <w:t>6108625</w:t>
            </w:r>
          </w:p>
        </w:tc>
        <w:tc>
          <w:tcPr>
            <w:tcW w:w="2592" w:type="dxa"/>
          </w:tcPr>
          <w:p w14:paraId="5259058C" w14:textId="77777777" w:rsidR="00823114" w:rsidRDefault="006A262A">
            <w:r>
              <w:t>Hydro-/meteomeetinstallatie, Algemeen</w:t>
            </w:r>
          </w:p>
        </w:tc>
        <w:tc>
          <w:tcPr>
            <w:tcW w:w="1296" w:type="dxa"/>
          </w:tcPr>
          <w:p w14:paraId="3C36C026" w14:textId="77777777" w:rsidR="00823114" w:rsidRDefault="006A262A">
            <w:r>
              <w:t>DELETE</w:t>
            </w:r>
          </w:p>
        </w:tc>
        <w:tc>
          <w:tcPr>
            <w:tcW w:w="2592" w:type="dxa"/>
          </w:tcPr>
          <w:p w14:paraId="1B76480D" w14:textId="77777777" w:rsidR="00823114" w:rsidRDefault="006A262A">
            <w:r>
              <w:t>Domein waarde niet meer nodig</w:t>
            </w:r>
          </w:p>
        </w:tc>
      </w:tr>
      <w:tr w:rsidR="00823114" w14:paraId="2CAB73F2" w14:textId="77777777">
        <w:tc>
          <w:tcPr>
            <w:tcW w:w="2160" w:type="dxa"/>
          </w:tcPr>
          <w:p w14:paraId="3775E7AC" w14:textId="77777777" w:rsidR="00823114" w:rsidRDefault="006A262A">
            <w:r>
              <w:t>6140937</w:t>
            </w:r>
          </w:p>
        </w:tc>
        <w:tc>
          <w:tcPr>
            <w:tcW w:w="2592" w:type="dxa"/>
          </w:tcPr>
          <w:p w14:paraId="41459417" w14:textId="77777777" w:rsidR="00823114" w:rsidRDefault="006A262A">
            <w:r>
              <w:t>Rijdek</w:t>
            </w:r>
          </w:p>
        </w:tc>
        <w:tc>
          <w:tcPr>
            <w:tcW w:w="1296" w:type="dxa"/>
          </w:tcPr>
          <w:p w14:paraId="254F11B2" w14:textId="77777777" w:rsidR="00823114" w:rsidRDefault="006A262A">
            <w:r>
              <w:t>DELETE</w:t>
            </w:r>
          </w:p>
        </w:tc>
        <w:tc>
          <w:tcPr>
            <w:tcW w:w="2592" w:type="dxa"/>
          </w:tcPr>
          <w:p w14:paraId="65669D3F" w14:textId="77777777" w:rsidR="00823114" w:rsidRDefault="006A262A">
            <w:r>
              <w:t>Domein waarde niet meer nodig</w:t>
            </w:r>
          </w:p>
        </w:tc>
      </w:tr>
      <w:tr w:rsidR="00823114" w14:paraId="47A571F8" w14:textId="77777777">
        <w:tc>
          <w:tcPr>
            <w:tcW w:w="2160" w:type="dxa"/>
          </w:tcPr>
          <w:p w14:paraId="488BE0A2" w14:textId="77777777" w:rsidR="00823114" w:rsidRDefault="006A262A">
            <w:r>
              <w:t>6145121</w:t>
            </w:r>
          </w:p>
        </w:tc>
        <w:tc>
          <w:tcPr>
            <w:tcW w:w="2592" w:type="dxa"/>
          </w:tcPr>
          <w:p w14:paraId="393578E6" w14:textId="77777777" w:rsidR="00823114" w:rsidRDefault="006A262A">
            <w:r>
              <w:t>Landhoofd 02*</w:t>
            </w:r>
          </w:p>
        </w:tc>
        <w:tc>
          <w:tcPr>
            <w:tcW w:w="1296" w:type="dxa"/>
          </w:tcPr>
          <w:p w14:paraId="536BE56C" w14:textId="77777777" w:rsidR="00823114" w:rsidRDefault="006A262A">
            <w:r>
              <w:t>DELETE</w:t>
            </w:r>
          </w:p>
        </w:tc>
        <w:tc>
          <w:tcPr>
            <w:tcW w:w="2592" w:type="dxa"/>
          </w:tcPr>
          <w:p w14:paraId="6D4D4037" w14:textId="77777777" w:rsidR="00823114" w:rsidRDefault="006A262A">
            <w:r>
              <w:t>Domein waarde niet meer nodig</w:t>
            </w:r>
          </w:p>
        </w:tc>
      </w:tr>
      <w:tr w:rsidR="00823114" w14:paraId="5411B0C4" w14:textId="77777777">
        <w:tc>
          <w:tcPr>
            <w:tcW w:w="2160" w:type="dxa"/>
          </w:tcPr>
          <w:p w14:paraId="311217D4" w14:textId="77777777" w:rsidR="00823114" w:rsidRDefault="006A262A">
            <w:r>
              <w:t>6161858</w:t>
            </w:r>
          </w:p>
        </w:tc>
        <w:tc>
          <w:tcPr>
            <w:tcW w:w="2592" w:type="dxa"/>
          </w:tcPr>
          <w:p w14:paraId="1E28E69A" w14:textId="77777777" w:rsidR="00823114" w:rsidRDefault="006A262A">
            <w:r>
              <w:t>Opstal, Algemeen</w:t>
            </w:r>
          </w:p>
        </w:tc>
        <w:tc>
          <w:tcPr>
            <w:tcW w:w="1296" w:type="dxa"/>
          </w:tcPr>
          <w:p w14:paraId="22235978" w14:textId="77777777" w:rsidR="00823114" w:rsidRDefault="006A262A">
            <w:r>
              <w:t>DELETE</w:t>
            </w:r>
          </w:p>
        </w:tc>
        <w:tc>
          <w:tcPr>
            <w:tcW w:w="2592" w:type="dxa"/>
          </w:tcPr>
          <w:p w14:paraId="412C1AEC" w14:textId="77777777" w:rsidR="00823114" w:rsidRDefault="006A262A">
            <w:r>
              <w:t>Domein waarde niet meer nodig</w:t>
            </w:r>
          </w:p>
        </w:tc>
      </w:tr>
      <w:tr w:rsidR="00823114" w14:paraId="6580FD1C" w14:textId="77777777">
        <w:tc>
          <w:tcPr>
            <w:tcW w:w="2160" w:type="dxa"/>
          </w:tcPr>
          <w:p w14:paraId="45B731A9" w14:textId="77777777" w:rsidR="00823114" w:rsidRDefault="006A262A">
            <w:r>
              <w:t>6207487</w:t>
            </w:r>
          </w:p>
        </w:tc>
        <w:tc>
          <w:tcPr>
            <w:tcW w:w="2592" w:type="dxa"/>
          </w:tcPr>
          <w:p w14:paraId="1FF8EDCC" w14:textId="77777777" w:rsidR="00823114" w:rsidRDefault="006A262A">
            <w:r>
              <w:t>Hectometerbord</w:t>
            </w:r>
          </w:p>
        </w:tc>
        <w:tc>
          <w:tcPr>
            <w:tcW w:w="1296" w:type="dxa"/>
          </w:tcPr>
          <w:p w14:paraId="2BC776F0" w14:textId="77777777" w:rsidR="00823114" w:rsidRDefault="006A262A">
            <w:r>
              <w:t>DELETE</w:t>
            </w:r>
          </w:p>
        </w:tc>
        <w:tc>
          <w:tcPr>
            <w:tcW w:w="2592" w:type="dxa"/>
          </w:tcPr>
          <w:p w14:paraId="1E2AA823" w14:textId="77777777" w:rsidR="00823114" w:rsidRDefault="006A262A">
            <w:r>
              <w:t>Domein waarde niet meer nodig</w:t>
            </w:r>
          </w:p>
        </w:tc>
      </w:tr>
      <w:tr w:rsidR="00823114" w14:paraId="1361C1B9" w14:textId="77777777">
        <w:tc>
          <w:tcPr>
            <w:tcW w:w="2160" w:type="dxa"/>
          </w:tcPr>
          <w:p w14:paraId="207B166E" w14:textId="77777777" w:rsidR="00823114" w:rsidRDefault="006A262A">
            <w:r>
              <w:t>6243119</w:t>
            </w:r>
          </w:p>
        </w:tc>
        <w:tc>
          <w:tcPr>
            <w:tcW w:w="2592" w:type="dxa"/>
          </w:tcPr>
          <w:p w14:paraId="2D184C15" w14:textId="77777777" w:rsidR="00823114" w:rsidRDefault="006A262A">
            <w:r>
              <w:t>Bodem, Algemeen</w:t>
            </w:r>
          </w:p>
        </w:tc>
        <w:tc>
          <w:tcPr>
            <w:tcW w:w="1296" w:type="dxa"/>
          </w:tcPr>
          <w:p w14:paraId="182B9E78" w14:textId="77777777" w:rsidR="00823114" w:rsidRDefault="006A262A">
            <w:r>
              <w:t>DELETE</w:t>
            </w:r>
          </w:p>
        </w:tc>
        <w:tc>
          <w:tcPr>
            <w:tcW w:w="2592" w:type="dxa"/>
          </w:tcPr>
          <w:p w14:paraId="5C6B1717" w14:textId="77777777" w:rsidR="00823114" w:rsidRDefault="006A262A">
            <w:r>
              <w:t>Domein waarde niet meer nodig</w:t>
            </w:r>
          </w:p>
        </w:tc>
      </w:tr>
      <w:tr w:rsidR="00823114" w14:paraId="78F0FB2C" w14:textId="77777777">
        <w:tc>
          <w:tcPr>
            <w:tcW w:w="2160" w:type="dxa"/>
          </w:tcPr>
          <w:p w14:paraId="28518D0E" w14:textId="77777777" w:rsidR="00823114" w:rsidRDefault="006A262A">
            <w:r>
              <w:t>6329754</w:t>
            </w:r>
          </w:p>
        </w:tc>
        <w:tc>
          <w:tcPr>
            <w:tcW w:w="2592" w:type="dxa"/>
          </w:tcPr>
          <w:p w14:paraId="5B9D2A6D" w14:textId="77777777" w:rsidR="00823114" w:rsidRDefault="006A262A">
            <w:r>
              <w:t>Deksel</w:t>
            </w:r>
          </w:p>
        </w:tc>
        <w:tc>
          <w:tcPr>
            <w:tcW w:w="1296" w:type="dxa"/>
          </w:tcPr>
          <w:p w14:paraId="3771775B" w14:textId="77777777" w:rsidR="00823114" w:rsidRDefault="006A262A">
            <w:r>
              <w:t>DELETE</w:t>
            </w:r>
          </w:p>
        </w:tc>
        <w:tc>
          <w:tcPr>
            <w:tcW w:w="2592" w:type="dxa"/>
          </w:tcPr>
          <w:p w14:paraId="16FCBD25" w14:textId="77777777" w:rsidR="00823114" w:rsidRDefault="006A262A">
            <w:r>
              <w:t>Domein waarde niet meer nodig</w:t>
            </w:r>
          </w:p>
        </w:tc>
      </w:tr>
      <w:tr w:rsidR="00823114" w14:paraId="3D687877" w14:textId="77777777">
        <w:tc>
          <w:tcPr>
            <w:tcW w:w="2160" w:type="dxa"/>
          </w:tcPr>
          <w:p w14:paraId="4FE0B2CE" w14:textId="77777777" w:rsidR="00823114" w:rsidRDefault="006A262A">
            <w:r>
              <w:t>6469943</w:t>
            </w:r>
          </w:p>
        </w:tc>
        <w:tc>
          <w:tcPr>
            <w:tcW w:w="2592" w:type="dxa"/>
          </w:tcPr>
          <w:p w14:paraId="7A38715C" w14:textId="77777777" w:rsidR="00823114" w:rsidRDefault="006A262A">
            <w:r>
              <w:t>Heftoren, Algemeen</w:t>
            </w:r>
          </w:p>
        </w:tc>
        <w:tc>
          <w:tcPr>
            <w:tcW w:w="1296" w:type="dxa"/>
          </w:tcPr>
          <w:p w14:paraId="6261BF2B" w14:textId="77777777" w:rsidR="00823114" w:rsidRDefault="006A262A">
            <w:r>
              <w:t>DELETE</w:t>
            </w:r>
          </w:p>
        </w:tc>
        <w:tc>
          <w:tcPr>
            <w:tcW w:w="2592" w:type="dxa"/>
          </w:tcPr>
          <w:p w14:paraId="5AEFD26D" w14:textId="77777777" w:rsidR="00823114" w:rsidRDefault="006A262A">
            <w:r>
              <w:t>Domein waarde niet meer nodig</w:t>
            </w:r>
          </w:p>
        </w:tc>
      </w:tr>
      <w:tr w:rsidR="00823114" w14:paraId="3D313BE9" w14:textId="77777777">
        <w:tc>
          <w:tcPr>
            <w:tcW w:w="2160" w:type="dxa"/>
          </w:tcPr>
          <w:p w14:paraId="6BE2310A" w14:textId="77777777" w:rsidR="00823114" w:rsidRDefault="006A262A">
            <w:r>
              <w:t>6540869</w:t>
            </w:r>
          </w:p>
        </w:tc>
        <w:tc>
          <w:tcPr>
            <w:tcW w:w="2592" w:type="dxa"/>
          </w:tcPr>
          <w:p w14:paraId="5F80353B" w14:textId="77777777" w:rsidR="00823114" w:rsidRDefault="006A262A">
            <w:r>
              <w:t>Pijler</w:t>
            </w:r>
          </w:p>
        </w:tc>
        <w:tc>
          <w:tcPr>
            <w:tcW w:w="1296" w:type="dxa"/>
          </w:tcPr>
          <w:p w14:paraId="54870827" w14:textId="77777777" w:rsidR="00823114" w:rsidRDefault="006A262A">
            <w:r>
              <w:t>DELETE</w:t>
            </w:r>
          </w:p>
        </w:tc>
        <w:tc>
          <w:tcPr>
            <w:tcW w:w="2592" w:type="dxa"/>
          </w:tcPr>
          <w:p w14:paraId="5B509356" w14:textId="77777777" w:rsidR="00823114" w:rsidRDefault="006A262A">
            <w:r>
              <w:t>Domein waarde niet meer nodig</w:t>
            </w:r>
          </w:p>
        </w:tc>
      </w:tr>
      <w:tr w:rsidR="00823114" w14:paraId="64ACA46F" w14:textId="77777777">
        <w:tc>
          <w:tcPr>
            <w:tcW w:w="2160" w:type="dxa"/>
          </w:tcPr>
          <w:p w14:paraId="24D4222D" w14:textId="77777777" w:rsidR="00823114" w:rsidRDefault="006A262A">
            <w:r>
              <w:t>6577187</w:t>
            </w:r>
          </w:p>
        </w:tc>
        <w:tc>
          <w:tcPr>
            <w:tcW w:w="2592" w:type="dxa"/>
          </w:tcPr>
          <w:p w14:paraId="792FEB97" w14:textId="77777777" w:rsidR="00823114" w:rsidRDefault="006A262A">
            <w:r>
              <w:t>Damwandkop</w:t>
            </w:r>
          </w:p>
        </w:tc>
        <w:tc>
          <w:tcPr>
            <w:tcW w:w="1296" w:type="dxa"/>
          </w:tcPr>
          <w:p w14:paraId="3E6DF87E" w14:textId="77777777" w:rsidR="00823114" w:rsidRDefault="006A262A">
            <w:r>
              <w:t>DELETE</w:t>
            </w:r>
          </w:p>
        </w:tc>
        <w:tc>
          <w:tcPr>
            <w:tcW w:w="2592" w:type="dxa"/>
          </w:tcPr>
          <w:p w14:paraId="1BE2BE56" w14:textId="77777777" w:rsidR="00823114" w:rsidRDefault="006A262A">
            <w:r>
              <w:t>Domein waarde niet meer nodig</w:t>
            </w:r>
          </w:p>
        </w:tc>
      </w:tr>
      <w:tr w:rsidR="00823114" w14:paraId="327516B7" w14:textId="77777777">
        <w:tc>
          <w:tcPr>
            <w:tcW w:w="2160" w:type="dxa"/>
          </w:tcPr>
          <w:p w14:paraId="4E2D2332" w14:textId="77777777" w:rsidR="00823114" w:rsidRDefault="006A262A">
            <w:r>
              <w:lastRenderedPageBreak/>
              <w:t>6654259</w:t>
            </w:r>
          </w:p>
        </w:tc>
        <w:tc>
          <w:tcPr>
            <w:tcW w:w="2592" w:type="dxa"/>
          </w:tcPr>
          <w:p w14:paraId="34AC0C15" w14:textId="77777777" w:rsidR="00823114" w:rsidRDefault="006A262A">
            <w:r>
              <w:t>Verharding wegtype 3, Gemiddeld belaste weg, Algemeen*</w:t>
            </w:r>
          </w:p>
        </w:tc>
        <w:tc>
          <w:tcPr>
            <w:tcW w:w="1296" w:type="dxa"/>
          </w:tcPr>
          <w:p w14:paraId="47585014" w14:textId="77777777" w:rsidR="00823114" w:rsidRDefault="006A262A">
            <w:r>
              <w:t>DELETE</w:t>
            </w:r>
          </w:p>
        </w:tc>
        <w:tc>
          <w:tcPr>
            <w:tcW w:w="2592" w:type="dxa"/>
          </w:tcPr>
          <w:p w14:paraId="2204EFED" w14:textId="77777777" w:rsidR="00823114" w:rsidRDefault="006A262A">
            <w:r>
              <w:t>Domein waarde niet meer nodig</w:t>
            </w:r>
          </w:p>
        </w:tc>
      </w:tr>
      <w:tr w:rsidR="00823114" w14:paraId="5B1B0A03" w14:textId="77777777">
        <w:tc>
          <w:tcPr>
            <w:tcW w:w="2160" w:type="dxa"/>
          </w:tcPr>
          <w:p w14:paraId="50F5261F" w14:textId="77777777" w:rsidR="00823114" w:rsidRDefault="006A262A">
            <w:r>
              <w:t>6681936</w:t>
            </w:r>
          </w:p>
        </w:tc>
        <w:tc>
          <w:tcPr>
            <w:tcW w:w="2592" w:type="dxa"/>
          </w:tcPr>
          <w:p w14:paraId="67C46394" w14:textId="77777777" w:rsidR="00823114" w:rsidRDefault="006A262A">
            <w:r>
              <w:t>Bebording/bewegwijzering, Algemeen</w:t>
            </w:r>
          </w:p>
        </w:tc>
        <w:tc>
          <w:tcPr>
            <w:tcW w:w="1296" w:type="dxa"/>
          </w:tcPr>
          <w:p w14:paraId="742D0951" w14:textId="77777777" w:rsidR="00823114" w:rsidRDefault="006A262A">
            <w:r>
              <w:t>DELETE</w:t>
            </w:r>
          </w:p>
        </w:tc>
        <w:tc>
          <w:tcPr>
            <w:tcW w:w="2592" w:type="dxa"/>
          </w:tcPr>
          <w:p w14:paraId="7ECB5F7C" w14:textId="77777777" w:rsidR="00823114" w:rsidRDefault="006A262A">
            <w:r>
              <w:t>Domein waarde niet meer nodig</w:t>
            </w:r>
          </w:p>
        </w:tc>
      </w:tr>
      <w:tr w:rsidR="00823114" w14:paraId="217B9767" w14:textId="77777777">
        <w:tc>
          <w:tcPr>
            <w:tcW w:w="2160" w:type="dxa"/>
          </w:tcPr>
          <w:p w14:paraId="375BF992" w14:textId="77777777" w:rsidR="00823114" w:rsidRDefault="006A262A">
            <w:r>
              <w:t>6716215</w:t>
            </w:r>
          </w:p>
        </w:tc>
        <w:tc>
          <w:tcPr>
            <w:tcW w:w="2592" w:type="dxa"/>
          </w:tcPr>
          <w:p w14:paraId="5E821FC4" w14:textId="77777777" w:rsidR="00823114" w:rsidRDefault="006A262A">
            <w:r>
              <w:t>Kabel, Algemeen</w:t>
            </w:r>
          </w:p>
        </w:tc>
        <w:tc>
          <w:tcPr>
            <w:tcW w:w="1296" w:type="dxa"/>
          </w:tcPr>
          <w:p w14:paraId="41099837" w14:textId="77777777" w:rsidR="00823114" w:rsidRDefault="006A262A">
            <w:r>
              <w:t>DELETE</w:t>
            </w:r>
          </w:p>
        </w:tc>
        <w:tc>
          <w:tcPr>
            <w:tcW w:w="2592" w:type="dxa"/>
          </w:tcPr>
          <w:p w14:paraId="2821530B" w14:textId="77777777" w:rsidR="00823114" w:rsidRDefault="006A262A">
            <w:r>
              <w:t>Domein waarde niet meer nodig</w:t>
            </w:r>
          </w:p>
        </w:tc>
      </w:tr>
      <w:tr w:rsidR="00823114" w14:paraId="2484BA79" w14:textId="77777777">
        <w:tc>
          <w:tcPr>
            <w:tcW w:w="2160" w:type="dxa"/>
          </w:tcPr>
          <w:p w14:paraId="1D6C0C0F" w14:textId="77777777" w:rsidR="00823114" w:rsidRDefault="006A262A">
            <w:r>
              <w:t>6771009</w:t>
            </w:r>
          </w:p>
        </w:tc>
        <w:tc>
          <w:tcPr>
            <w:tcW w:w="2592" w:type="dxa"/>
          </w:tcPr>
          <w:p w14:paraId="5517536B" w14:textId="77777777" w:rsidR="00823114" w:rsidRDefault="006A262A">
            <w:r>
              <w:t>Fundatie op staal*</w:t>
            </w:r>
          </w:p>
        </w:tc>
        <w:tc>
          <w:tcPr>
            <w:tcW w:w="1296" w:type="dxa"/>
          </w:tcPr>
          <w:p w14:paraId="7AE82402" w14:textId="77777777" w:rsidR="00823114" w:rsidRDefault="006A262A">
            <w:r>
              <w:t>DELETE</w:t>
            </w:r>
          </w:p>
        </w:tc>
        <w:tc>
          <w:tcPr>
            <w:tcW w:w="2592" w:type="dxa"/>
          </w:tcPr>
          <w:p w14:paraId="36BA4F66" w14:textId="77777777" w:rsidR="00823114" w:rsidRDefault="006A262A">
            <w:r>
              <w:t>Domein waarde niet meer nodig</w:t>
            </w:r>
          </w:p>
        </w:tc>
      </w:tr>
      <w:tr w:rsidR="00823114" w14:paraId="3DE23DFE" w14:textId="77777777">
        <w:tc>
          <w:tcPr>
            <w:tcW w:w="2160" w:type="dxa"/>
          </w:tcPr>
          <w:p w14:paraId="12F27333" w14:textId="77777777" w:rsidR="00823114" w:rsidRDefault="006A262A">
            <w:r>
              <w:t>6792129</w:t>
            </w:r>
          </w:p>
        </w:tc>
        <w:tc>
          <w:tcPr>
            <w:tcW w:w="2592" w:type="dxa"/>
          </w:tcPr>
          <w:p w14:paraId="7A3A2AB0" w14:textId="77777777" w:rsidR="00823114" w:rsidRDefault="006A262A">
            <w:r>
              <w:t>Verharding wegtype 2, Zwaarbelaste weg, Algemeen*</w:t>
            </w:r>
          </w:p>
        </w:tc>
        <w:tc>
          <w:tcPr>
            <w:tcW w:w="1296" w:type="dxa"/>
          </w:tcPr>
          <w:p w14:paraId="2484A6DD" w14:textId="77777777" w:rsidR="00823114" w:rsidRDefault="006A262A">
            <w:r>
              <w:t>DELETE</w:t>
            </w:r>
          </w:p>
        </w:tc>
        <w:tc>
          <w:tcPr>
            <w:tcW w:w="2592" w:type="dxa"/>
          </w:tcPr>
          <w:p w14:paraId="100228C1" w14:textId="77777777" w:rsidR="00823114" w:rsidRDefault="006A262A">
            <w:r>
              <w:t>Domein waarde niet meer nodig</w:t>
            </w:r>
          </w:p>
        </w:tc>
      </w:tr>
      <w:tr w:rsidR="00823114" w14:paraId="0BDFA4D4" w14:textId="77777777">
        <w:tc>
          <w:tcPr>
            <w:tcW w:w="2160" w:type="dxa"/>
          </w:tcPr>
          <w:p w14:paraId="2B7116DC" w14:textId="77777777" w:rsidR="00823114" w:rsidRDefault="006A262A">
            <w:r>
              <w:t>6803471</w:t>
            </w:r>
          </w:p>
        </w:tc>
        <w:tc>
          <w:tcPr>
            <w:tcW w:w="2592" w:type="dxa"/>
          </w:tcPr>
          <w:p w14:paraId="2C86CABE" w14:textId="77777777" w:rsidR="00823114" w:rsidRDefault="006A262A">
            <w:r>
              <w:t>Fundatie, Algemeen*</w:t>
            </w:r>
          </w:p>
        </w:tc>
        <w:tc>
          <w:tcPr>
            <w:tcW w:w="1296" w:type="dxa"/>
          </w:tcPr>
          <w:p w14:paraId="4A1CA62D" w14:textId="77777777" w:rsidR="00823114" w:rsidRDefault="006A262A">
            <w:r>
              <w:t>DELETE</w:t>
            </w:r>
          </w:p>
        </w:tc>
        <w:tc>
          <w:tcPr>
            <w:tcW w:w="2592" w:type="dxa"/>
          </w:tcPr>
          <w:p w14:paraId="481FED4E" w14:textId="77777777" w:rsidR="00823114" w:rsidRDefault="006A262A">
            <w:r>
              <w:t>Domein waarde niet meer nodig</w:t>
            </w:r>
          </w:p>
        </w:tc>
      </w:tr>
      <w:tr w:rsidR="00823114" w14:paraId="259AD19C" w14:textId="77777777">
        <w:tc>
          <w:tcPr>
            <w:tcW w:w="2160" w:type="dxa"/>
          </w:tcPr>
          <w:p w14:paraId="1DC3042D" w14:textId="77777777" w:rsidR="00823114" w:rsidRDefault="006A262A">
            <w:r>
              <w:t>6808650</w:t>
            </w:r>
          </w:p>
        </w:tc>
        <w:tc>
          <w:tcPr>
            <w:tcW w:w="2592" w:type="dxa"/>
          </w:tcPr>
          <w:p w14:paraId="5D83FDCD" w14:textId="77777777" w:rsidR="00823114" w:rsidRDefault="006A262A">
            <w:r>
              <w:t>Trap</w:t>
            </w:r>
          </w:p>
        </w:tc>
        <w:tc>
          <w:tcPr>
            <w:tcW w:w="1296" w:type="dxa"/>
          </w:tcPr>
          <w:p w14:paraId="2BAC77F1" w14:textId="77777777" w:rsidR="00823114" w:rsidRDefault="006A262A">
            <w:r>
              <w:t>DELETE</w:t>
            </w:r>
          </w:p>
        </w:tc>
        <w:tc>
          <w:tcPr>
            <w:tcW w:w="2592" w:type="dxa"/>
          </w:tcPr>
          <w:p w14:paraId="1282238F" w14:textId="77777777" w:rsidR="00823114" w:rsidRDefault="006A262A">
            <w:r>
              <w:t>Domein waarde niet meer nodig</w:t>
            </w:r>
          </w:p>
        </w:tc>
      </w:tr>
      <w:tr w:rsidR="00823114" w14:paraId="6F62956D" w14:textId="77777777">
        <w:tc>
          <w:tcPr>
            <w:tcW w:w="2160" w:type="dxa"/>
          </w:tcPr>
          <w:p w14:paraId="3F680B0A" w14:textId="77777777" w:rsidR="00823114" w:rsidRDefault="006A262A">
            <w:r>
              <w:t>6897557</w:t>
            </w:r>
          </w:p>
        </w:tc>
        <w:tc>
          <w:tcPr>
            <w:tcW w:w="2592" w:type="dxa"/>
          </w:tcPr>
          <w:p w14:paraId="157C4F69" w14:textId="77777777" w:rsidR="00823114" w:rsidRDefault="006A262A">
            <w:r>
              <w:t>Fundatie</w:t>
            </w:r>
          </w:p>
        </w:tc>
        <w:tc>
          <w:tcPr>
            <w:tcW w:w="1296" w:type="dxa"/>
          </w:tcPr>
          <w:p w14:paraId="5CFF1B47" w14:textId="77777777" w:rsidR="00823114" w:rsidRDefault="006A262A">
            <w:r>
              <w:t>DELETE</w:t>
            </w:r>
          </w:p>
        </w:tc>
        <w:tc>
          <w:tcPr>
            <w:tcW w:w="2592" w:type="dxa"/>
          </w:tcPr>
          <w:p w14:paraId="41C64C1C" w14:textId="77777777" w:rsidR="00823114" w:rsidRDefault="006A262A">
            <w:r>
              <w:t>Domein waarde niet meer nodig</w:t>
            </w:r>
          </w:p>
        </w:tc>
      </w:tr>
      <w:tr w:rsidR="00823114" w14:paraId="47A58364" w14:textId="77777777">
        <w:tc>
          <w:tcPr>
            <w:tcW w:w="2160" w:type="dxa"/>
          </w:tcPr>
          <w:p w14:paraId="340B6CD6" w14:textId="77777777" w:rsidR="00823114" w:rsidRDefault="006A262A">
            <w:r>
              <w:t>6951487</w:t>
            </w:r>
          </w:p>
        </w:tc>
        <w:tc>
          <w:tcPr>
            <w:tcW w:w="2592" w:type="dxa"/>
          </w:tcPr>
          <w:p w14:paraId="355B197F" w14:textId="77777777" w:rsidR="00823114" w:rsidRDefault="006A262A">
            <w:r>
              <w:t>Fundatie, Op staal*</w:t>
            </w:r>
          </w:p>
        </w:tc>
        <w:tc>
          <w:tcPr>
            <w:tcW w:w="1296" w:type="dxa"/>
          </w:tcPr>
          <w:p w14:paraId="02EDE91E" w14:textId="77777777" w:rsidR="00823114" w:rsidRDefault="006A262A">
            <w:r>
              <w:t>DELETE</w:t>
            </w:r>
          </w:p>
        </w:tc>
        <w:tc>
          <w:tcPr>
            <w:tcW w:w="2592" w:type="dxa"/>
          </w:tcPr>
          <w:p w14:paraId="7C14DE6A" w14:textId="77777777" w:rsidR="00823114" w:rsidRDefault="006A262A">
            <w:r>
              <w:t>Domein waarde niet meer nodig</w:t>
            </w:r>
          </w:p>
        </w:tc>
      </w:tr>
      <w:tr w:rsidR="00823114" w14:paraId="48DBBCCA" w14:textId="77777777">
        <w:tc>
          <w:tcPr>
            <w:tcW w:w="2160" w:type="dxa"/>
          </w:tcPr>
          <w:p w14:paraId="33AE800D" w14:textId="77777777" w:rsidR="00823114" w:rsidRDefault="006A262A">
            <w:r>
              <w:t>6959234</w:t>
            </w:r>
          </w:p>
        </w:tc>
        <w:tc>
          <w:tcPr>
            <w:tcW w:w="2592" w:type="dxa"/>
          </w:tcPr>
          <w:p w14:paraId="48733BB4" w14:textId="77777777" w:rsidR="00823114" w:rsidRDefault="006A262A">
            <w:r>
              <w:t>Wrijfstijl</w:t>
            </w:r>
          </w:p>
        </w:tc>
        <w:tc>
          <w:tcPr>
            <w:tcW w:w="1296" w:type="dxa"/>
          </w:tcPr>
          <w:p w14:paraId="07C63F16" w14:textId="77777777" w:rsidR="00823114" w:rsidRDefault="006A262A">
            <w:r>
              <w:t>DELETE</w:t>
            </w:r>
          </w:p>
        </w:tc>
        <w:tc>
          <w:tcPr>
            <w:tcW w:w="2592" w:type="dxa"/>
          </w:tcPr>
          <w:p w14:paraId="5B6EE889" w14:textId="77777777" w:rsidR="00823114" w:rsidRDefault="006A262A">
            <w:r>
              <w:t>Domein waarde niet meer nodig</w:t>
            </w:r>
          </w:p>
        </w:tc>
      </w:tr>
      <w:tr w:rsidR="00823114" w14:paraId="6B917279" w14:textId="77777777">
        <w:tc>
          <w:tcPr>
            <w:tcW w:w="2160" w:type="dxa"/>
          </w:tcPr>
          <w:p w14:paraId="30E6763D" w14:textId="77777777" w:rsidR="00823114" w:rsidRDefault="006A262A">
            <w:r>
              <w:t>7009236</w:t>
            </w:r>
          </w:p>
        </w:tc>
        <w:tc>
          <w:tcPr>
            <w:tcW w:w="2592" w:type="dxa"/>
          </w:tcPr>
          <w:p w14:paraId="1452C85F" w14:textId="77777777" w:rsidR="00823114" w:rsidRDefault="006A262A">
            <w:r>
              <w:t>Afdichtingsprofiel</w:t>
            </w:r>
          </w:p>
        </w:tc>
        <w:tc>
          <w:tcPr>
            <w:tcW w:w="1296" w:type="dxa"/>
          </w:tcPr>
          <w:p w14:paraId="46DD9F8E" w14:textId="77777777" w:rsidR="00823114" w:rsidRDefault="006A262A">
            <w:r>
              <w:t>DELETE</w:t>
            </w:r>
          </w:p>
        </w:tc>
        <w:tc>
          <w:tcPr>
            <w:tcW w:w="2592" w:type="dxa"/>
          </w:tcPr>
          <w:p w14:paraId="3F3EE985" w14:textId="77777777" w:rsidR="00823114" w:rsidRDefault="006A262A">
            <w:r>
              <w:t>Domein waarde niet meer nodig</w:t>
            </w:r>
          </w:p>
        </w:tc>
      </w:tr>
      <w:tr w:rsidR="00823114" w14:paraId="30004199" w14:textId="77777777">
        <w:tc>
          <w:tcPr>
            <w:tcW w:w="2160" w:type="dxa"/>
          </w:tcPr>
          <w:p w14:paraId="45E18005" w14:textId="77777777" w:rsidR="00823114" w:rsidRDefault="006A262A">
            <w:r>
              <w:t>7009330</w:t>
            </w:r>
          </w:p>
        </w:tc>
        <w:tc>
          <w:tcPr>
            <w:tcW w:w="2592" w:type="dxa"/>
          </w:tcPr>
          <w:p w14:paraId="76F92797" w14:textId="77777777" w:rsidR="00823114" w:rsidRDefault="006A262A">
            <w:r>
              <w:t>Trottoirband</w:t>
            </w:r>
          </w:p>
        </w:tc>
        <w:tc>
          <w:tcPr>
            <w:tcW w:w="1296" w:type="dxa"/>
          </w:tcPr>
          <w:p w14:paraId="4F70BBA6" w14:textId="77777777" w:rsidR="00823114" w:rsidRDefault="006A262A">
            <w:r>
              <w:t>DELETE</w:t>
            </w:r>
          </w:p>
        </w:tc>
        <w:tc>
          <w:tcPr>
            <w:tcW w:w="2592" w:type="dxa"/>
          </w:tcPr>
          <w:p w14:paraId="32DBA972" w14:textId="77777777" w:rsidR="00823114" w:rsidRDefault="006A262A">
            <w:r>
              <w:t>Domein waarde niet meer nodig</w:t>
            </w:r>
          </w:p>
        </w:tc>
      </w:tr>
      <w:tr w:rsidR="00823114" w14:paraId="65409D7A" w14:textId="77777777">
        <w:tc>
          <w:tcPr>
            <w:tcW w:w="2160" w:type="dxa"/>
          </w:tcPr>
          <w:p w14:paraId="14E1537D" w14:textId="77777777" w:rsidR="00823114" w:rsidRDefault="006A262A">
            <w:r>
              <w:t>7027764</w:t>
            </w:r>
          </w:p>
        </w:tc>
        <w:tc>
          <w:tcPr>
            <w:tcW w:w="2592" w:type="dxa"/>
          </w:tcPr>
          <w:p w14:paraId="234CB223" w14:textId="77777777" w:rsidR="00823114" w:rsidRDefault="006A262A">
            <w:r>
              <w:t>Trekputdeksel*</w:t>
            </w:r>
          </w:p>
        </w:tc>
        <w:tc>
          <w:tcPr>
            <w:tcW w:w="1296" w:type="dxa"/>
          </w:tcPr>
          <w:p w14:paraId="505AA661" w14:textId="77777777" w:rsidR="00823114" w:rsidRDefault="006A262A">
            <w:r>
              <w:t>DELETE</w:t>
            </w:r>
          </w:p>
        </w:tc>
        <w:tc>
          <w:tcPr>
            <w:tcW w:w="2592" w:type="dxa"/>
          </w:tcPr>
          <w:p w14:paraId="40ADC3E2" w14:textId="77777777" w:rsidR="00823114" w:rsidRDefault="006A262A">
            <w:r>
              <w:t>Domein waarde niet meer nodig</w:t>
            </w:r>
          </w:p>
        </w:tc>
      </w:tr>
      <w:tr w:rsidR="00823114" w14:paraId="27AF43BB" w14:textId="77777777">
        <w:tc>
          <w:tcPr>
            <w:tcW w:w="2160" w:type="dxa"/>
          </w:tcPr>
          <w:p w14:paraId="7AE62C21" w14:textId="77777777" w:rsidR="00823114" w:rsidRDefault="006A262A">
            <w:r>
              <w:t>7058455</w:t>
            </w:r>
          </w:p>
        </w:tc>
        <w:tc>
          <w:tcPr>
            <w:tcW w:w="2592" w:type="dxa"/>
          </w:tcPr>
          <w:p w14:paraId="6B37F3E2" w14:textId="77777777" w:rsidR="00823114" w:rsidRDefault="006A262A">
            <w:r>
              <w:t>IJsmixer, Algemeen</w:t>
            </w:r>
          </w:p>
        </w:tc>
        <w:tc>
          <w:tcPr>
            <w:tcW w:w="1296" w:type="dxa"/>
          </w:tcPr>
          <w:p w14:paraId="5C9415B8" w14:textId="77777777" w:rsidR="00823114" w:rsidRDefault="006A262A">
            <w:r>
              <w:t>DELETE</w:t>
            </w:r>
          </w:p>
        </w:tc>
        <w:tc>
          <w:tcPr>
            <w:tcW w:w="2592" w:type="dxa"/>
          </w:tcPr>
          <w:p w14:paraId="38120DFC" w14:textId="77777777" w:rsidR="00823114" w:rsidRDefault="006A262A">
            <w:r>
              <w:t>Domein waarde niet meer nodig</w:t>
            </w:r>
          </w:p>
        </w:tc>
      </w:tr>
      <w:tr w:rsidR="00823114" w14:paraId="4CF28EF4" w14:textId="77777777">
        <w:tc>
          <w:tcPr>
            <w:tcW w:w="2160" w:type="dxa"/>
          </w:tcPr>
          <w:p w14:paraId="09C625D8" w14:textId="77777777" w:rsidR="00823114" w:rsidRDefault="006A262A">
            <w:r>
              <w:t>7074620</w:t>
            </w:r>
          </w:p>
        </w:tc>
        <w:tc>
          <w:tcPr>
            <w:tcW w:w="2592" w:type="dxa"/>
          </w:tcPr>
          <w:p w14:paraId="11A678D5" w14:textId="77777777" w:rsidR="00823114" w:rsidRDefault="006A262A">
            <w:r>
              <w:t>Faunageleiding, Algemeen*</w:t>
            </w:r>
          </w:p>
        </w:tc>
        <w:tc>
          <w:tcPr>
            <w:tcW w:w="1296" w:type="dxa"/>
          </w:tcPr>
          <w:p w14:paraId="3A76410C" w14:textId="77777777" w:rsidR="00823114" w:rsidRDefault="006A262A">
            <w:r>
              <w:t>DELETE</w:t>
            </w:r>
          </w:p>
        </w:tc>
        <w:tc>
          <w:tcPr>
            <w:tcW w:w="2592" w:type="dxa"/>
          </w:tcPr>
          <w:p w14:paraId="65AA2FA4" w14:textId="77777777" w:rsidR="00823114" w:rsidRDefault="006A262A">
            <w:r>
              <w:t>Domein waarde niet meer nodig</w:t>
            </w:r>
          </w:p>
        </w:tc>
      </w:tr>
      <w:tr w:rsidR="00823114" w14:paraId="01641FEB" w14:textId="77777777">
        <w:tc>
          <w:tcPr>
            <w:tcW w:w="2160" w:type="dxa"/>
          </w:tcPr>
          <w:p w14:paraId="10630175" w14:textId="77777777" w:rsidR="00823114" w:rsidRDefault="006A262A">
            <w:r>
              <w:t>7085673</w:t>
            </w:r>
          </w:p>
        </w:tc>
        <w:tc>
          <w:tcPr>
            <w:tcW w:w="2592" w:type="dxa"/>
          </w:tcPr>
          <w:p w14:paraId="413B9EAD" w14:textId="77777777" w:rsidR="00823114" w:rsidRDefault="006A262A">
            <w:r>
              <w:t>Steunpunt 04, Algemeen*</w:t>
            </w:r>
          </w:p>
        </w:tc>
        <w:tc>
          <w:tcPr>
            <w:tcW w:w="1296" w:type="dxa"/>
          </w:tcPr>
          <w:p w14:paraId="27431D07" w14:textId="77777777" w:rsidR="00823114" w:rsidRDefault="006A262A">
            <w:r>
              <w:t>DELETE</w:t>
            </w:r>
          </w:p>
        </w:tc>
        <w:tc>
          <w:tcPr>
            <w:tcW w:w="2592" w:type="dxa"/>
          </w:tcPr>
          <w:p w14:paraId="54BD68A3" w14:textId="77777777" w:rsidR="00823114" w:rsidRDefault="006A262A">
            <w:r>
              <w:t>Domein waarde niet meer nodig</w:t>
            </w:r>
          </w:p>
        </w:tc>
      </w:tr>
      <w:tr w:rsidR="00823114" w14:paraId="63CCAE3A" w14:textId="77777777">
        <w:tc>
          <w:tcPr>
            <w:tcW w:w="2160" w:type="dxa"/>
          </w:tcPr>
          <w:p w14:paraId="792920A8" w14:textId="77777777" w:rsidR="00823114" w:rsidRDefault="006A262A">
            <w:r>
              <w:t>7091686</w:t>
            </w:r>
          </w:p>
        </w:tc>
        <w:tc>
          <w:tcPr>
            <w:tcW w:w="2592" w:type="dxa"/>
          </w:tcPr>
          <w:p w14:paraId="39D6C644" w14:textId="77777777" w:rsidR="00823114" w:rsidRDefault="006A262A">
            <w:r>
              <w:t>Verwarmingstoestel</w:t>
            </w:r>
          </w:p>
        </w:tc>
        <w:tc>
          <w:tcPr>
            <w:tcW w:w="1296" w:type="dxa"/>
          </w:tcPr>
          <w:p w14:paraId="7F810008" w14:textId="77777777" w:rsidR="00823114" w:rsidRDefault="006A262A">
            <w:r>
              <w:t>DELETE</w:t>
            </w:r>
          </w:p>
        </w:tc>
        <w:tc>
          <w:tcPr>
            <w:tcW w:w="2592" w:type="dxa"/>
          </w:tcPr>
          <w:p w14:paraId="12EB313D" w14:textId="77777777" w:rsidR="00823114" w:rsidRDefault="006A262A">
            <w:r>
              <w:t>Domein waarde niet meer nodig</w:t>
            </w:r>
          </w:p>
        </w:tc>
      </w:tr>
      <w:tr w:rsidR="00823114" w14:paraId="07A387EF" w14:textId="77777777">
        <w:tc>
          <w:tcPr>
            <w:tcW w:w="2160" w:type="dxa"/>
          </w:tcPr>
          <w:p w14:paraId="3E44C255" w14:textId="77777777" w:rsidR="00823114" w:rsidRDefault="006A262A">
            <w:r>
              <w:t>7163486</w:t>
            </w:r>
          </w:p>
        </w:tc>
        <w:tc>
          <w:tcPr>
            <w:tcW w:w="2592" w:type="dxa"/>
          </w:tcPr>
          <w:p w14:paraId="6EE019DB" w14:textId="77777777" w:rsidR="00823114" w:rsidRDefault="006A262A">
            <w:r>
              <w:t>Boog, Beton</w:t>
            </w:r>
          </w:p>
        </w:tc>
        <w:tc>
          <w:tcPr>
            <w:tcW w:w="1296" w:type="dxa"/>
          </w:tcPr>
          <w:p w14:paraId="264CE4BD" w14:textId="77777777" w:rsidR="00823114" w:rsidRDefault="006A262A">
            <w:r>
              <w:t>DELETE</w:t>
            </w:r>
          </w:p>
        </w:tc>
        <w:tc>
          <w:tcPr>
            <w:tcW w:w="2592" w:type="dxa"/>
          </w:tcPr>
          <w:p w14:paraId="6EEFFC00" w14:textId="77777777" w:rsidR="00823114" w:rsidRDefault="006A262A">
            <w:r>
              <w:t>Domein waarde niet meer nodig</w:t>
            </w:r>
          </w:p>
        </w:tc>
      </w:tr>
      <w:tr w:rsidR="00823114" w14:paraId="788FBA37" w14:textId="77777777">
        <w:tc>
          <w:tcPr>
            <w:tcW w:w="2160" w:type="dxa"/>
          </w:tcPr>
          <w:p w14:paraId="27A2A016" w14:textId="77777777" w:rsidR="00823114" w:rsidRDefault="006A262A">
            <w:r>
              <w:t>7198736</w:t>
            </w:r>
          </w:p>
        </w:tc>
        <w:tc>
          <w:tcPr>
            <w:tcW w:w="2592" w:type="dxa"/>
          </w:tcPr>
          <w:p w14:paraId="24E431AD" w14:textId="77777777" w:rsidR="00823114" w:rsidRDefault="006A262A">
            <w:r>
              <w:t>Bedieningspaneel</w:t>
            </w:r>
          </w:p>
        </w:tc>
        <w:tc>
          <w:tcPr>
            <w:tcW w:w="1296" w:type="dxa"/>
          </w:tcPr>
          <w:p w14:paraId="615290D6" w14:textId="77777777" w:rsidR="00823114" w:rsidRDefault="006A262A">
            <w:r>
              <w:t>DELETE</w:t>
            </w:r>
          </w:p>
        </w:tc>
        <w:tc>
          <w:tcPr>
            <w:tcW w:w="2592" w:type="dxa"/>
          </w:tcPr>
          <w:p w14:paraId="378B5D86" w14:textId="77777777" w:rsidR="00823114" w:rsidRDefault="006A262A">
            <w:r>
              <w:t>Domein waarde niet meer nodig</w:t>
            </w:r>
          </w:p>
        </w:tc>
      </w:tr>
      <w:tr w:rsidR="00823114" w14:paraId="3B8E903F" w14:textId="77777777">
        <w:tc>
          <w:tcPr>
            <w:tcW w:w="2160" w:type="dxa"/>
          </w:tcPr>
          <w:p w14:paraId="3CE7B655" w14:textId="77777777" w:rsidR="00823114" w:rsidRDefault="006A262A">
            <w:r>
              <w:t>7220742</w:t>
            </w:r>
          </w:p>
        </w:tc>
        <w:tc>
          <w:tcPr>
            <w:tcW w:w="2592" w:type="dxa"/>
          </w:tcPr>
          <w:p w14:paraId="204AB984" w14:textId="77777777" w:rsidR="00823114" w:rsidRDefault="006A262A">
            <w:r>
              <w:t>Aandrijving en bewegingswerk; mechanisch, Algemeen</w:t>
            </w:r>
          </w:p>
        </w:tc>
        <w:tc>
          <w:tcPr>
            <w:tcW w:w="1296" w:type="dxa"/>
          </w:tcPr>
          <w:p w14:paraId="6DBBC03C" w14:textId="77777777" w:rsidR="00823114" w:rsidRDefault="006A262A">
            <w:r>
              <w:t>DELETE</w:t>
            </w:r>
          </w:p>
        </w:tc>
        <w:tc>
          <w:tcPr>
            <w:tcW w:w="2592" w:type="dxa"/>
          </w:tcPr>
          <w:p w14:paraId="56CAC258" w14:textId="77777777" w:rsidR="00823114" w:rsidRDefault="006A262A">
            <w:r>
              <w:t>Domein waarde niet meer nodig</w:t>
            </w:r>
          </w:p>
        </w:tc>
      </w:tr>
      <w:tr w:rsidR="00823114" w14:paraId="4119621C" w14:textId="77777777">
        <w:tc>
          <w:tcPr>
            <w:tcW w:w="2160" w:type="dxa"/>
          </w:tcPr>
          <w:p w14:paraId="67409867" w14:textId="77777777" w:rsidR="00823114" w:rsidRDefault="006A262A">
            <w:r>
              <w:t>7259573</w:t>
            </w:r>
          </w:p>
        </w:tc>
        <w:tc>
          <w:tcPr>
            <w:tcW w:w="2592" w:type="dxa"/>
          </w:tcPr>
          <w:p w14:paraId="34238741" w14:textId="77777777" w:rsidR="00823114" w:rsidRDefault="006A262A">
            <w:r>
              <w:t>Gestrekte oever, Talud, Algemeen*</w:t>
            </w:r>
          </w:p>
        </w:tc>
        <w:tc>
          <w:tcPr>
            <w:tcW w:w="1296" w:type="dxa"/>
          </w:tcPr>
          <w:p w14:paraId="5208884D" w14:textId="77777777" w:rsidR="00823114" w:rsidRDefault="006A262A">
            <w:r>
              <w:t>DELETE</w:t>
            </w:r>
          </w:p>
        </w:tc>
        <w:tc>
          <w:tcPr>
            <w:tcW w:w="2592" w:type="dxa"/>
          </w:tcPr>
          <w:p w14:paraId="2C61DAF3" w14:textId="77777777" w:rsidR="00823114" w:rsidRDefault="006A262A">
            <w:r>
              <w:t>Domein waarde niet meer nodig</w:t>
            </w:r>
          </w:p>
        </w:tc>
      </w:tr>
      <w:tr w:rsidR="00823114" w14:paraId="386B6EA1" w14:textId="77777777">
        <w:tc>
          <w:tcPr>
            <w:tcW w:w="2160" w:type="dxa"/>
          </w:tcPr>
          <w:p w14:paraId="05D5B11B" w14:textId="77777777" w:rsidR="00823114" w:rsidRDefault="006A262A">
            <w:r>
              <w:t>7274644</w:t>
            </w:r>
          </w:p>
        </w:tc>
        <w:tc>
          <w:tcPr>
            <w:tcW w:w="2592" w:type="dxa"/>
          </w:tcPr>
          <w:p w14:paraId="71F7FF9E" w14:textId="77777777" w:rsidR="00823114" w:rsidRDefault="006A262A">
            <w:r>
              <w:t>Steunpunt, Algemeen</w:t>
            </w:r>
          </w:p>
        </w:tc>
        <w:tc>
          <w:tcPr>
            <w:tcW w:w="1296" w:type="dxa"/>
          </w:tcPr>
          <w:p w14:paraId="5216540C" w14:textId="77777777" w:rsidR="00823114" w:rsidRDefault="006A262A">
            <w:r>
              <w:t>DELETE</w:t>
            </w:r>
          </w:p>
        </w:tc>
        <w:tc>
          <w:tcPr>
            <w:tcW w:w="2592" w:type="dxa"/>
          </w:tcPr>
          <w:p w14:paraId="3DA32FBE" w14:textId="77777777" w:rsidR="00823114" w:rsidRDefault="006A262A">
            <w:r>
              <w:t>Domein waarde niet meer nodig</w:t>
            </w:r>
          </w:p>
        </w:tc>
      </w:tr>
      <w:tr w:rsidR="00823114" w14:paraId="678A22A7" w14:textId="77777777">
        <w:tc>
          <w:tcPr>
            <w:tcW w:w="2160" w:type="dxa"/>
          </w:tcPr>
          <w:p w14:paraId="0C7FF1D4" w14:textId="77777777" w:rsidR="00823114" w:rsidRDefault="006A262A">
            <w:r>
              <w:t>7301654</w:t>
            </w:r>
          </w:p>
        </w:tc>
        <w:tc>
          <w:tcPr>
            <w:tcW w:w="2592" w:type="dxa"/>
          </w:tcPr>
          <w:p w14:paraId="236D159A" w14:textId="77777777" w:rsidR="00823114" w:rsidRDefault="006A262A">
            <w:r>
              <w:t>Overgangsplaat</w:t>
            </w:r>
          </w:p>
        </w:tc>
        <w:tc>
          <w:tcPr>
            <w:tcW w:w="1296" w:type="dxa"/>
          </w:tcPr>
          <w:p w14:paraId="2AE288A4" w14:textId="77777777" w:rsidR="00823114" w:rsidRDefault="006A262A">
            <w:r>
              <w:t>DELETE</w:t>
            </w:r>
          </w:p>
        </w:tc>
        <w:tc>
          <w:tcPr>
            <w:tcW w:w="2592" w:type="dxa"/>
          </w:tcPr>
          <w:p w14:paraId="4FA0D14C" w14:textId="77777777" w:rsidR="00823114" w:rsidRDefault="006A262A">
            <w:r>
              <w:t>Domein waarde niet meer nodig</w:t>
            </w:r>
          </w:p>
        </w:tc>
      </w:tr>
      <w:tr w:rsidR="00823114" w14:paraId="53108733" w14:textId="77777777">
        <w:tc>
          <w:tcPr>
            <w:tcW w:w="2160" w:type="dxa"/>
          </w:tcPr>
          <w:p w14:paraId="39605CE6" w14:textId="77777777" w:rsidR="00823114" w:rsidRDefault="006A262A">
            <w:r>
              <w:lastRenderedPageBreak/>
              <w:t>7310950</w:t>
            </w:r>
          </w:p>
        </w:tc>
        <w:tc>
          <w:tcPr>
            <w:tcW w:w="2592" w:type="dxa"/>
          </w:tcPr>
          <w:p w14:paraId="40D8C38A" w14:textId="77777777" w:rsidR="00823114" w:rsidRDefault="006A262A">
            <w:r>
              <w:t>Schrikhek</w:t>
            </w:r>
          </w:p>
        </w:tc>
        <w:tc>
          <w:tcPr>
            <w:tcW w:w="1296" w:type="dxa"/>
          </w:tcPr>
          <w:p w14:paraId="56D252C2" w14:textId="77777777" w:rsidR="00823114" w:rsidRDefault="006A262A">
            <w:r>
              <w:t>DELETE</w:t>
            </w:r>
          </w:p>
        </w:tc>
        <w:tc>
          <w:tcPr>
            <w:tcW w:w="2592" w:type="dxa"/>
          </w:tcPr>
          <w:p w14:paraId="5DBDBD35" w14:textId="77777777" w:rsidR="00823114" w:rsidRDefault="006A262A">
            <w:r>
              <w:t>Domein waarde niet meer nodig</w:t>
            </w:r>
          </w:p>
        </w:tc>
      </w:tr>
      <w:tr w:rsidR="00823114" w14:paraId="7705B45D" w14:textId="77777777">
        <w:tc>
          <w:tcPr>
            <w:tcW w:w="2160" w:type="dxa"/>
          </w:tcPr>
          <w:p w14:paraId="3C1F8D6A" w14:textId="77777777" w:rsidR="00823114" w:rsidRDefault="006A262A">
            <w:r>
              <w:t>7313584</w:t>
            </w:r>
          </w:p>
        </w:tc>
        <w:tc>
          <w:tcPr>
            <w:tcW w:w="2592" w:type="dxa"/>
          </w:tcPr>
          <w:p w14:paraId="2180E5D7" w14:textId="77777777" w:rsidR="00823114" w:rsidRDefault="006A262A">
            <w:r>
              <w:t>Voegloze overgang</w:t>
            </w:r>
          </w:p>
        </w:tc>
        <w:tc>
          <w:tcPr>
            <w:tcW w:w="1296" w:type="dxa"/>
          </w:tcPr>
          <w:p w14:paraId="68FE23C6" w14:textId="77777777" w:rsidR="00823114" w:rsidRDefault="006A262A">
            <w:r>
              <w:t>DELETE</w:t>
            </w:r>
          </w:p>
        </w:tc>
        <w:tc>
          <w:tcPr>
            <w:tcW w:w="2592" w:type="dxa"/>
          </w:tcPr>
          <w:p w14:paraId="78AF4562" w14:textId="77777777" w:rsidR="00823114" w:rsidRDefault="006A262A">
            <w:r>
              <w:t>Domein waarde niet meer nodig</w:t>
            </w:r>
          </w:p>
        </w:tc>
      </w:tr>
      <w:tr w:rsidR="00823114" w14:paraId="38E880D2" w14:textId="77777777">
        <w:tc>
          <w:tcPr>
            <w:tcW w:w="2160" w:type="dxa"/>
          </w:tcPr>
          <w:p w14:paraId="30E5460D" w14:textId="77777777" w:rsidR="00823114" w:rsidRDefault="006A262A">
            <w:r>
              <w:t>7367537</w:t>
            </w:r>
          </w:p>
        </w:tc>
        <w:tc>
          <w:tcPr>
            <w:tcW w:w="2592" w:type="dxa"/>
          </w:tcPr>
          <w:p w14:paraId="66BD3AB6" w14:textId="77777777" w:rsidR="00823114" w:rsidRDefault="006A262A">
            <w:r>
              <w:t>Schanskorf</w:t>
            </w:r>
          </w:p>
        </w:tc>
        <w:tc>
          <w:tcPr>
            <w:tcW w:w="1296" w:type="dxa"/>
          </w:tcPr>
          <w:p w14:paraId="048237BB" w14:textId="77777777" w:rsidR="00823114" w:rsidRDefault="006A262A">
            <w:r>
              <w:t>DELETE</w:t>
            </w:r>
          </w:p>
        </w:tc>
        <w:tc>
          <w:tcPr>
            <w:tcW w:w="2592" w:type="dxa"/>
          </w:tcPr>
          <w:p w14:paraId="12A0ABB9" w14:textId="77777777" w:rsidR="00823114" w:rsidRDefault="006A262A">
            <w:r>
              <w:t>Domein waarde niet meer nodig</w:t>
            </w:r>
          </w:p>
        </w:tc>
      </w:tr>
      <w:tr w:rsidR="00823114" w14:paraId="313FE495" w14:textId="77777777">
        <w:tc>
          <w:tcPr>
            <w:tcW w:w="2160" w:type="dxa"/>
          </w:tcPr>
          <w:p w14:paraId="4AA2BCFF" w14:textId="77777777" w:rsidR="00823114" w:rsidRDefault="006A262A">
            <w:r>
              <w:t>7368704</w:t>
            </w:r>
          </w:p>
        </w:tc>
        <w:tc>
          <w:tcPr>
            <w:tcW w:w="2592" w:type="dxa"/>
          </w:tcPr>
          <w:p w14:paraId="60397221" w14:textId="77777777" w:rsidR="00823114" w:rsidRDefault="006A262A">
            <w:r>
              <w:t>Haalkom</w:t>
            </w:r>
          </w:p>
        </w:tc>
        <w:tc>
          <w:tcPr>
            <w:tcW w:w="1296" w:type="dxa"/>
          </w:tcPr>
          <w:p w14:paraId="16DC409F" w14:textId="77777777" w:rsidR="00823114" w:rsidRDefault="006A262A">
            <w:r>
              <w:t>DELETE</w:t>
            </w:r>
          </w:p>
        </w:tc>
        <w:tc>
          <w:tcPr>
            <w:tcW w:w="2592" w:type="dxa"/>
          </w:tcPr>
          <w:p w14:paraId="1AA7C511" w14:textId="77777777" w:rsidR="00823114" w:rsidRDefault="006A262A">
            <w:r>
              <w:t>Domein waarde niet meer nodig</w:t>
            </w:r>
          </w:p>
        </w:tc>
      </w:tr>
      <w:tr w:rsidR="00823114" w14:paraId="33B4B29D" w14:textId="77777777">
        <w:tc>
          <w:tcPr>
            <w:tcW w:w="2160" w:type="dxa"/>
          </w:tcPr>
          <w:p w14:paraId="7B3105F0" w14:textId="77777777" w:rsidR="00823114" w:rsidRDefault="006A262A">
            <w:r>
              <w:t>7372256</w:t>
            </w:r>
          </w:p>
        </w:tc>
        <w:tc>
          <w:tcPr>
            <w:tcW w:w="2592" w:type="dxa"/>
          </w:tcPr>
          <w:p w14:paraId="22BDB1EA" w14:textId="77777777" w:rsidR="00823114" w:rsidRDefault="006A262A">
            <w:r>
              <w:t>Kelder, Algemeen</w:t>
            </w:r>
          </w:p>
        </w:tc>
        <w:tc>
          <w:tcPr>
            <w:tcW w:w="1296" w:type="dxa"/>
          </w:tcPr>
          <w:p w14:paraId="625F1CDF" w14:textId="77777777" w:rsidR="00823114" w:rsidRDefault="006A262A">
            <w:r>
              <w:t>DELETE</w:t>
            </w:r>
          </w:p>
        </w:tc>
        <w:tc>
          <w:tcPr>
            <w:tcW w:w="2592" w:type="dxa"/>
          </w:tcPr>
          <w:p w14:paraId="75E3800F" w14:textId="77777777" w:rsidR="00823114" w:rsidRDefault="006A262A">
            <w:r>
              <w:t>Domein waarde niet meer nodig</w:t>
            </w:r>
          </w:p>
        </w:tc>
      </w:tr>
      <w:tr w:rsidR="00823114" w14:paraId="74116441" w14:textId="77777777">
        <w:tc>
          <w:tcPr>
            <w:tcW w:w="2160" w:type="dxa"/>
          </w:tcPr>
          <w:p w14:paraId="363511EB" w14:textId="77777777" w:rsidR="00823114" w:rsidRDefault="006A262A">
            <w:r>
              <w:t>7382132</w:t>
            </w:r>
          </w:p>
        </w:tc>
        <w:tc>
          <w:tcPr>
            <w:tcW w:w="2592" w:type="dxa"/>
          </w:tcPr>
          <w:p w14:paraId="2CFD38E4" w14:textId="77777777" w:rsidR="00823114" w:rsidRDefault="006A262A">
            <w:r>
              <w:t>Verharding wegtype 4, Licht belast, Algemeen*</w:t>
            </w:r>
          </w:p>
        </w:tc>
        <w:tc>
          <w:tcPr>
            <w:tcW w:w="1296" w:type="dxa"/>
          </w:tcPr>
          <w:p w14:paraId="097C587A" w14:textId="77777777" w:rsidR="00823114" w:rsidRDefault="006A262A">
            <w:r>
              <w:t>DELETE</w:t>
            </w:r>
          </w:p>
        </w:tc>
        <w:tc>
          <w:tcPr>
            <w:tcW w:w="2592" w:type="dxa"/>
          </w:tcPr>
          <w:p w14:paraId="025AE50A" w14:textId="77777777" w:rsidR="00823114" w:rsidRDefault="006A262A">
            <w:r>
              <w:t>Domein waarde niet meer nodig</w:t>
            </w:r>
          </w:p>
        </w:tc>
      </w:tr>
      <w:tr w:rsidR="00823114" w14:paraId="469F3731" w14:textId="77777777">
        <w:tc>
          <w:tcPr>
            <w:tcW w:w="2160" w:type="dxa"/>
          </w:tcPr>
          <w:p w14:paraId="5A401796" w14:textId="77777777" w:rsidR="00823114" w:rsidRDefault="006A262A">
            <w:r>
              <w:t>7395169</w:t>
            </w:r>
          </w:p>
        </w:tc>
        <w:tc>
          <w:tcPr>
            <w:tcW w:w="2592" w:type="dxa"/>
          </w:tcPr>
          <w:p w14:paraId="67D5BDB7" w14:textId="77777777" w:rsidR="00823114" w:rsidRDefault="006A262A">
            <w:r>
              <w:t>Peilschaal</w:t>
            </w:r>
          </w:p>
        </w:tc>
        <w:tc>
          <w:tcPr>
            <w:tcW w:w="1296" w:type="dxa"/>
          </w:tcPr>
          <w:p w14:paraId="0DDC08B9" w14:textId="77777777" w:rsidR="00823114" w:rsidRDefault="006A262A">
            <w:r>
              <w:t>DELETE</w:t>
            </w:r>
          </w:p>
        </w:tc>
        <w:tc>
          <w:tcPr>
            <w:tcW w:w="2592" w:type="dxa"/>
          </w:tcPr>
          <w:p w14:paraId="4D47629E" w14:textId="77777777" w:rsidR="00823114" w:rsidRDefault="006A262A">
            <w:r>
              <w:t>Domein waarde niet meer nodig</w:t>
            </w:r>
          </w:p>
        </w:tc>
      </w:tr>
      <w:tr w:rsidR="00823114" w14:paraId="0C99F9F0" w14:textId="77777777">
        <w:tc>
          <w:tcPr>
            <w:tcW w:w="2160" w:type="dxa"/>
          </w:tcPr>
          <w:p w14:paraId="65152CF0" w14:textId="77777777" w:rsidR="00823114" w:rsidRDefault="006A262A">
            <w:r>
              <w:t>7416962</w:t>
            </w:r>
          </w:p>
        </w:tc>
        <w:tc>
          <w:tcPr>
            <w:tcW w:w="2592" w:type="dxa"/>
          </w:tcPr>
          <w:p w14:paraId="7869E0BB" w14:textId="77777777" w:rsidR="00823114" w:rsidRDefault="006A262A">
            <w:r>
              <w:t>Paalmuts</w:t>
            </w:r>
          </w:p>
        </w:tc>
        <w:tc>
          <w:tcPr>
            <w:tcW w:w="1296" w:type="dxa"/>
          </w:tcPr>
          <w:p w14:paraId="10DF5535" w14:textId="77777777" w:rsidR="00823114" w:rsidRDefault="006A262A">
            <w:r>
              <w:t>DELETE</w:t>
            </w:r>
          </w:p>
        </w:tc>
        <w:tc>
          <w:tcPr>
            <w:tcW w:w="2592" w:type="dxa"/>
          </w:tcPr>
          <w:p w14:paraId="62D47BB0" w14:textId="77777777" w:rsidR="00823114" w:rsidRDefault="006A262A">
            <w:r>
              <w:t>Domein waarde niet meer nodig</w:t>
            </w:r>
          </w:p>
        </w:tc>
      </w:tr>
      <w:tr w:rsidR="00823114" w14:paraId="108672D0" w14:textId="77777777">
        <w:tc>
          <w:tcPr>
            <w:tcW w:w="2160" w:type="dxa"/>
          </w:tcPr>
          <w:p w14:paraId="0A162E5A" w14:textId="77777777" w:rsidR="00823114" w:rsidRDefault="006A262A">
            <w:r>
              <w:t>7426192</w:t>
            </w:r>
          </w:p>
        </w:tc>
        <w:tc>
          <w:tcPr>
            <w:tcW w:w="2592" w:type="dxa"/>
          </w:tcPr>
          <w:p w14:paraId="0FFCF516" w14:textId="77777777" w:rsidR="00823114" w:rsidRDefault="006A262A">
            <w:r>
              <w:t>Kabeldraagconstructie, Algemeen</w:t>
            </w:r>
          </w:p>
        </w:tc>
        <w:tc>
          <w:tcPr>
            <w:tcW w:w="1296" w:type="dxa"/>
          </w:tcPr>
          <w:p w14:paraId="7652FDEB" w14:textId="77777777" w:rsidR="00823114" w:rsidRDefault="006A262A">
            <w:r>
              <w:t>DELETE</w:t>
            </w:r>
          </w:p>
        </w:tc>
        <w:tc>
          <w:tcPr>
            <w:tcW w:w="2592" w:type="dxa"/>
          </w:tcPr>
          <w:p w14:paraId="68E411A9" w14:textId="77777777" w:rsidR="00823114" w:rsidRDefault="006A262A">
            <w:r>
              <w:t>Domein waarde niet meer nodig</w:t>
            </w:r>
          </w:p>
        </w:tc>
      </w:tr>
      <w:tr w:rsidR="00823114" w14:paraId="27CF47DE" w14:textId="77777777">
        <w:tc>
          <w:tcPr>
            <w:tcW w:w="2160" w:type="dxa"/>
          </w:tcPr>
          <w:p w14:paraId="10EF570E" w14:textId="77777777" w:rsidR="00823114" w:rsidRDefault="006A262A">
            <w:r>
              <w:t>7435510</w:t>
            </w:r>
          </w:p>
        </w:tc>
        <w:tc>
          <w:tcPr>
            <w:tcW w:w="2592" w:type="dxa"/>
          </w:tcPr>
          <w:p w14:paraId="48EB5E1F" w14:textId="77777777" w:rsidR="00823114" w:rsidRDefault="006A262A">
            <w:r>
              <w:t>Pompkelder, Algemeen</w:t>
            </w:r>
          </w:p>
        </w:tc>
        <w:tc>
          <w:tcPr>
            <w:tcW w:w="1296" w:type="dxa"/>
          </w:tcPr>
          <w:p w14:paraId="0886A148" w14:textId="77777777" w:rsidR="00823114" w:rsidRDefault="006A262A">
            <w:r>
              <w:t>DELETE</w:t>
            </w:r>
          </w:p>
        </w:tc>
        <w:tc>
          <w:tcPr>
            <w:tcW w:w="2592" w:type="dxa"/>
          </w:tcPr>
          <w:p w14:paraId="2FE60EB7" w14:textId="77777777" w:rsidR="00823114" w:rsidRDefault="006A262A">
            <w:r>
              <w:t>Domein waarde niet meer nodig</w:t>
            </w:r>
          </w:p>
        </w:tc>
      </w:tr>
      <w:tr w:rsidR="00823114" w14:paraId="5CCF4B75" w14:textId="77777777">
        <w:tc>
          <w:tcPr>
            <w:tcW w:w="2160" w:type="dxa"/>
          </w:tcPr>
          <w:p w14:paraId="5604CAC4" w14:textId="77777777" w:rsidR="00823114" w:rsidRDefault="006A262A">
            <w:r>
              <w:t>7525097</w:t>
            </w:r>
          </w:p>
        </w:tc>
        <w:tc>
          <w:tcPr>
            <w:tcW w:w="2592" w:type="dxa"/>
          </w:tcPr>
          <w:p w14:paraId="10E3A71C" w14:textId="77777777" w:rsidR="00823114" w:rsidRDefault="006A262A">
            <w:r>
              <w:t>Schampkant, Algemeen</w:t>
            </w:r>
          </w:p>
        </w:tc>
        <w:tc>
          <w:tcPr>
            <w:tcW w:w="1296" w:type="dxa"/>
          </w:tcPr>
          <w:p w14:paraId="088E91DA" w14:textId="77777777" w:rsidR="00823114" w:rsidRDefault="006A262A">
            <w:r>
              <w:t>DELETE</w:t>
            </w:r>
          </w:p>
        </w:tc>
        <w:tc>
          <w:tcPr>
            <w:tcW w:w="2592" w:type="dxa"/>
          </w:tcPr>
          <w:p w14:paraId="607DFFE8" w14:textId="77777777" w:rsidR="00823114" w:rsidRDefault="006A262A">
            <w:r>
              <w:t>Domein waarde niet meer nodig</w:t>
            </w:r>
          </w:p>
        </w:tc>
      </w:tr>
      <w:tr w:rsidR="00823114" w14:paraId="264013DF" w14:textId="77777777">
        <w:tc>
          <w:tcPr>
            <w:tcW w:w="2160" w:type="dxa"/>
          </w:tcPr>
          <w:p w14:paraId="178EC217" w14:textId="77777777" w:rsidR="00823114" w:rsidRDefault="006A262A">
            <w:r>
              <w:t>7584894</w:t>
            </w:r>
          </w:p>
        </w:tc>
        <w:tc>
          <w:tcPr>
            <w:tcW w:w="2592" w:type="dxa"/>
          </w:tcPr>
          <w:p w14:paraId="5AB8A620" w14:textId="77777777" w:rsidR="00823114" w:rsidRDefault="006A262A">
            <w:r>
              <w:t>Asfaltverharding, Onder*</w:t>
            </w:r>
          </w:p>
        </w:tc>
        <w:tc>
          <w:tcPr>
            <w:tcW w:w="1296" w:type="dxa"/>
          </w:tcPr>
          <w:p w14:paraId="78C9F52F" w14:textId="77777777" w:rsidR="00823114" w:rsidRDefault="006A262A">
            <w:r>
              <w:t>DELETE</w:t>
            </w:r>
          </w:p>
        </w:tc>
        <w:tc>
          <w:tcPr>
            <w:tcW w:w="2592" w:type="dxa"/>
          </w:tcPr>
          <w:p w14:paraId="76D00AED" w14:textId="77777777" w:rsidR="00823114" w:rsidRDefault="006A262A">
            <w:r>
              <w:t>Domein waarde niet meer nodig</w:t>
            </w:r>
          </w:p>
        </w:tc>
      </w:tr>
      <w:tr w:rsidR="00823114" w14:paraId="7004FAF8" w14:textId="77777777">
        <w:tc>
          <w:tcPr>
            <w:tcW w:w="2160" w:type="dxa"/>
          </w:tcPr>
          <w:p w14:paraId="0347098A" w14:textId="77777777" w:rsidR="00823114" w:rsidRDefault="006A262A">
            <w:r>
              <w:t>7591666</w:t>
            </w:r>
          </w:p>
        </w:tc>
        <w:tc>
          <w:tcPr>
            <w:tcW w:w="2592" w:type="dxa"/>
          </w:tcPr>
          <w:p w14:paraId="57459719" w14:textId="77777777" w:rsidR="00823114" w:rsidRDefault="006A262A">
            <w:r>
              <w:t>Langsligger</w:t>
            </w:r>
          </w:p>
        </w:tc>
        <w:tc>
          <w:tcPr>
            <w:tcW w:w="1296" w:type="dxa"/>
          </w:tcPr>
          <w:p w14:paraId="23C27B1E" w14:textId="77777777" w:rsidR="00823114" w:rsidRDefault="006A262A">
            <w:r>
              <w:t>DELETE</w:t>
            </w:r>
          </w:p>
        </w:tc>
        <w:tc>
          <w:tcPr>
            <w:tcW w:w="2592" w:type="dxa"/>
          </w:tcPr>
          <w:p w14:paraId="76FA00FE" w14:textId="77777777" w:rsidR="00823114" w:rsidRDefault="006A262A">
            <w:r>
              <w:t>Domein waarde niet meer nodig</w:t>
            </w:r>
          </w:p>
        </w:tc>
      </w:tr>
      <w:tr w:rsidR="00823114" w14:paraId="4FB91C01" w14:textId="77777777">
        <w:tc>
          <w:tcPr>
            <w:tcW w:w="2160" w:type="dxa"/>
          </w:tcPr>
          <w:p w14:paraId="0A1CEF1D" w14:textId="77777777" w:rsidR="00823114" w:rsidRDefault="006A262A">
            <w:r>
              <w:t>7616911</w:t>
            </w:r>
          </w:p>
        </w:tc>
        <w:tc>
          <w:tcPr>
            <w:tcW w:w="2592" w:type="dxa"/>
          </w:tcPr>
          <w:p w14:paraId="130DD81F" w14:textId="77777777" w:rsidR="00823114" w:rsidRDefault="006A262A">
            <w:r>
              <w:t>Deur</w:t>
            </w:r>
          </w:p>
        </w:tc>
        <w:tc>
          <w:tcPr>
            <w:tcW w:w="1296" w:type="dxa"/>
          </w:tcPr>
          <w:p w14:paraId="1528D3AA" w14:textId="77777777" w:rsidR="00823114" w:rsidRDefault="006A262A">
            <w:r>
              <w:t>DELETE</w:t>
            </w:r>
          </w:p>
        </w:tc>
        <w:tc>
          <w:tcPr>
            <w:tcW w:w="2592" w:type="dxa"/>
          </w:tcPr>
          <w:p w14:paraId="5A4CCF49" w14:textId="77777777" w:rsidR="00823114" w:rsidRDefault="006A262A">
            <w:r>
              <w:t>Domein waarde niet meer nodig</w:t>
            </w:r>
          </w:p>
        </w:tc>
      </w:tr>
      <w:tr w:rsidR="00823114" w14:paraId="41970EEA" w14:textId="77777777">
        <w:tc>
          <w:tcPr>
            <w:tcW w:w="2160" w:type="dxa"/>
          </w:tcPr>
          <w:p w14:paraId="0B742F34" w14:textId="77777777" w:rsidR="00823114" w:rsidRDefault="006A262A">
            <w:r>
              <w:t>7623658</w:t>
            </w:r>
          </w:p>
        </w:tc>
        <w:tc>
          <w:tcPr>
            <w:tcW w:w="2592" w:type="dxa"/>
          </w:tcPr>
          <w:p w14:paraId="03439365" w14:textId="77777777" w:rsidR="00823114" w:rsidRDefault="006A262A">
            <w:r>
              <w:t>Hoofddraaipunt, Algemeen</w:t>
            </w:r>
          </w:p>
        </w:tc>
        <w:tc>
          <w:tcPr>
            <w:tcW w:w="1296" w:type="dxa"/>
          </w:tcPr>
          <w:p w14:paraId="527A3154" w14:textId="77777777" w:rsidR="00823114" w:rsidRDefault="006A262A">
            <w:r>
              <w:t>DELETE</w:t>
            </w:r>
          </w:p>
        </w:tc>
        <w:tc>
          <w:tcPr>
            <w:tcW w:w="2592" w:type="dxa"/>
          </w:tcPr>
          <w:p w14:paraId="34C340BB" w14:textId="77777777" w:rsidR="00823114" w:rsidRDefault="006A262A">
            <w:r>
              <w:t>Domein waarde niet meer nodig</w:t>
            </w:r>
          </w:p>
        </w:tc>
      </w:tr>
      <w:tr w:rsidR="00823114" w14:paraId="4E4CF95C" w14:textId="77777777">
        <w:tc>
          <w:tcPr>
            <w:tcW w:w="2160" w:type="dxa"/>
          </w:tcPr>
          <w:p w14:paraId="5B23FDB3" w14:textId="77777777" w:rsidR="00823114" w:rsidRDefault="006A262A">
            <w:r>
              <w:t>7631181</w:t>
            </w:r>
          </w:p>
        </w:tc>
        <w:tc>
          <w:tcPr>
            <w:tcW w:w="2592" w:type="dxa"/>
          </w:tcPr>
          <w:p w14:paraId="0EC89BF0" w14:textId="77777777" w:rsidR="00823114" w:rsidRDefault="006A262A">
            <w:r>
              <w:t>Afmeervoorziening, Algemeen</w:t>
            </w:r>
          </w:p>
        </w:tc>
        <w:tc>
          <w:tcPr>
            <w:tcW w:w="1296" w:type="dxa"/>
          </w:tcPr>
          <w:p w14:paraId="41130CD8" w14:textId="77777777" w:rsidR="00823114" w:rsidRDefault="006A262A">
            <w:r>
              <w:t>DELETE</w:t>
            </w:r>
          </w:p>
        </w:tc>
        <w:tc>
          <w:tcPr>
            <w:tcW w:w="2592" w:type="dxa"/>
          </w:tcPr>
          <w:p w14:paraId="12E09F53" w14:textId="77777777" w:rsidR="00823114" w:rsidRDefault="006A262A">
            <w:r>
              <w:t>Domein waarde niet meer nodig</w:t>
            </w:r>
          </w:p>
        </w:tc>
      </w:tr>
      <w:tr w:rsidR="00823114" w14:paraId="1880546E" w14:textId="77777777">
        <w:tc>
          <w:tcPr>
            <w:tcW w:w="2160" w:type="dxa"/>
          </w:tcPr>
          <w:p w14:paraId="7A071FD3" w14:textId="77777777" w:rsidR="00823114" w:rsidRDefault="006A262A">
            <w:r>
              <w:t>7650733</w:t>
            </w:r>
          </w:p>
        </w:tc>
        <w:tc>
          <w:tcPr>
            <w:tcW w:w="2592" w:type="dxa"/>
          </w:tcPr>
          <w:p w14:paraId="7E5CE6F2" w14:textId="77777777" w:rsidR="00823114" w:rsidRDefault="006A262A">
            <w:r>
              <w:t>Geleiderail</w:t>
            </w:r>
          </w:p>
        </w:tc>
        <w:tc>
          <w:tcPr>
            <w:tcW w:w="1296" w:type="dxa"/>
          </w:tcPr>
          <w:p w14:paraId="4D14D783" w14:textId="77777777" w:rsidR="00823114" w:rsidRDefault="006A262A">
            <w:r>
              <w:t>DELETE</w:t>
            </w:r>
          </w:p>
        </w:tc>
        <w:tc>
          <w:tcPr>
            <w:tcW w:w="2592" w:type="dxa"/>
          </w:tcPr>
          <w:p w14:paraId="339C9156" w14:textId="77777777" w:rsidR="00823114" w:rsidRDefault="006A262A">
            <w:r>
              <w:t>Domein waarde niet meer nodig</w:t>
            </w:r>
          </w:p>
        </w:tc>
      </w:tr>
      <w:tr w:rsidR="00823114" w14:paraId="0DFCEE5C" w14:textId="77777777">
        <w:tc>
          <w:tcPr>
            <w:tcW w:w="2160" w:type="dxa"/>
          </w:tcPr>
          <w:p w14:paraId="0E33BEAE" w14:textId="77777777" w:rsidR="00823114" w:rsidRDefault="006A262A">
            <w:r>
              <w:t>7674439</w:t>
            </w:r>
          </w:p>
        </w:tc>
        <w:tc>
          <w:tcPr>
            <w:tcW w:w="2592" w:type="dxa"/>
          </w:tcPr>
          <w:p w14:paraId="7226CDF5" w14:textId="77777777" w:rsidR="00823114" w:rsidRDefault="006A262A">
            <w:r>
              <w:t>Verkeersregelinstallatie (VRI), Algemeen</w:t>
            </w:r>
          </w:p>
        </w:tc>
        <w:tc>
          <w:tcPr>
            <w:tcW w:w="1296" w:type="dxa"/>
          </w:tcPr>
          <w:p w14:paraId="55B82B69" w14:textId="77777777" w:rsidR="00823114" w:rsidRDefault="006A262A">
            <w:r>
              <w:t>DELETE</w:t>
            </w:r>
          </w:p>
        </w:tc>
        <w:tc>
          <w:tcPr>
            <w:tcW w:w="2592" w:type="dxa"/>
          </w:tcPr>
          <w:p w14:paraId="15663B48" w14:textId="77777777" w:rsidR="00823114" w:rsidRDefault="006A262A">
            <w:r>
              <w:t>Domein waarde niet meer nodig</w:t>
            </w:r>
          </w:p>
        </w:tc>
      </w:tr>
      <w:tr w:rsidR="00823114" w14:paraId="079601D5" w14:textId="77777777">
        <w:tc>
          <w:tcPr>
            <w:tcW w:w="2160" w:type="dxa"/>
          </w:tcPr>
          <w:p w14:paraId="3B50F18D" w14:textId="77777777" w:rsidR="00823114" w:rsidRDefault="006A262A">
            <w:r>
              <w:t>7702502</w:t>
            </w:r>
          </w:p>
        </w:tc>
        <w:tc>
          <w:tcPr>
            <w:tcW w:w="2592" w:type="dxa"/>
          </w:tcPr>
          <w:p w14:paraId="2B4F758E" w14:textId="77777777" w:rsidR="00823114" w:rsidRDefault="006A262A">
            <w:r>
              <w:t>Oplegstoel</w:t>
            </w:r>
          </w:p>
        </w:tc>
        <w:tc>
          <w:tcPr>
            <w:tcW w:w="1296" w:type="dxa"/>
          </w:tcPr>
          <w:p w14:paraId="225D9F6E" w14:textId="77777777" w:rsidR="00823114" w:rsidRDefault="006A262A">
            <w:r>
              <w:t>DELETE</w:t>
            </w:r>
          </w:p>
        </w:tc>
        <w:tc>
          <w:tcPr>
            <w:tcW w:w="2592" w:type="dxa"/>
          </w:tcPr>
          <w:p w14:paraId="7CBA0670" w14:textId="77777777" w:rsidR="00823114" w:rsidRDefault="006A262A">
            <w:r>
              <w:t>Domein waarde niet meer nodig</w:t>
            </w:r>
          </w:p>
        </w:tc>
      </w:tr>
      <w:tr w:rsidR="00823114" w14:paraId="086BF5CC" w14:textId="77777777">
        <w:tc>
          <w:tcPr>
            <w:tcW w:w="2160" w:type="dxa"/>
          </w:tcPr>
          <w:p w14:paraId="20D107B2" w14:textId="77777777" w:rsidR="00823114" w:rsidRDefault="006A262A">
            <w:r>
              <w:t>7724563</w:t>
            </w:r>
          </w:p>
        </w:tc>
        <w:tc>
          <w:tcPr>
            <w:tcW w:w="2592" w:type="dxa"/>
          </w:tcPr>
          <w:p w14:paraId="0E20FDCD" w14:textId="77777777" w:rsidR="00823114" w:rsidRDefault="006A262A">
            <w:r>
              <w:t>Schoor</w:t>
            </w:r>
          </w:p>
        </w:tc>
        <w:tc>
          <w:tcPr>
            <w:tcW w:w="1296" w:type="dxa"/>
          </w:tcPr>
          <w:p w14:paraId="22B5558D" w14:textId="77777777" w:rsidR="00823114" w:rsidRDefault="006A262A">
            <w:r>
              <w:t>DELETE</w:t>
            </w:r>
          </w:p>
        </w:tc>
        <w:tc>
          <w:tcPr>
            <w:tcW w:w="2592" w:type="dxa"/>
          </w:tcPr>
          <w:p w14:paraId="219FBEEB" w14:textId="77777777" w:rsidR="00823114" w:rsidRDefault="006A262A">
            <w:r>
              <w:t>Domein waarde niet meer nodig</w:t>
            </w:r>
          </w:p>
        </w:tc>
      </w:tr>
      <w:tr w:rsidR="00823114" w14:paraId="65049530" w14:textId="77777777">
        <w:tc>
          <w:tcPr>
            <w:tcW w:w="2160" w:type="dxa"/>
          </w:tcPr>
          <w:p w14:paraId="30C13DF8" w14:textId="77777777" w:rsidR="00823114" w:rsidRDefault="006A262A">
            <w:r>
              <w:t>7736706</w:t>
            </w:r>
          </w:p>
        </w:tc>
        <w:tc>
          <w:tcPr>
            <w:tcW w:w="2592" w:type="dxa"/>
          </w:tcPr>
          <w:p w14:paraId="0073290A" w14:textId="77777777" w:rsidR="00823114" w:rsidRDefault="006A262A">
            <w:r>
              <w:t>Windverband</w:t>
            </w:r>
          </w:p>
        </w:tc>
        <w:tc>
          <w:tcPr>
            <w:tcW w:w="1296" w:type="dxa"/>
          </w:tcPr>
          <w:p w14:paraId="5CFA2538" w14:textId="77777777" w:rsidR="00823114" w:rsidRDefault="006A262A">
            <w:r>
              <w:t>DELETE</w:t>
            </w:r>
          </w:p>
        </w:tc>
        <w:tc>
          <w:tcPr>
            <w:tcW w:w="2592" w:type="dxa"/>
          </w:tcPr>
          <w:p w14:paraId="0372C538" w14:textId="77777777" w:rsidR="00823114" w:rsidRDefault="006A262A">
            <w:r>
              <w:t>Domein waarde niet meer nodig</w:t>
            </w:r>
          </w:p>
        </w:tc>
      </w:tr>
      <w:tr w:rsidR="00823114" w14:paraId="350067D3" w14:textId="77777777">
        <w:tc>
          <w:tcPr>
            <w:tcW w:w="2160" w:type="dxa"/>
          </w:tcPr>
          <w:p w14:paraId="7BDC33D7" w14:textId="77777777" w:rsidR="00823114" w:rsidRDefault="006A262A">
            <w:r>
              <w:t>7789456</w:t>
            </w:r>
          </w:p>
        </w:tc>
        <w:tc>
          <w:tcPr>
            <w:tcW w:w="2592" w:type="dxa"/>
          </w:tcPr>
          <w:p w14:paraId="49BDC467" w14:textId="77777777" w:rsidR="00823114" w:rsidRDefault="006A262A">
            <w:r>
              <w:t>Oplegging, Tussensteunpunt*</w:t>
            </w:r>
          </w:p>
        </w:tc>
        <w:tc>
          <w:tcPr>
            <w:tcW w:w="1296" w:type="dxa"/>
          </w:tcPr>
          <w:p w14:paraId="102482A8" w14:textId="77777777" w:rsidR="00823114" w:rsidRDefault="006A262A">
            <w:r>
              <w:t>DELETE</w:t>
            </w:r>
          </w:p>
        </w:tc>
        <w:tc>
          <w:tcPr>
            <w:tcW w:w="2592" w:type="dxa"/>
          </w:tcPr>
          <w:p w14:paraId="63B51556" w14:textId="77777777" w:rsidR="00823114" w:rsidRDefault="006A262A">
            <w:r>
              <w:t>Domein waarde niet meer nodig</w:t>
            </w:r>
          </w:p>
        </w:tc>
      </w:tr>
      <w:tr w:rsidR="00823114" w14:paraId="2D44DE2D" w14:textId="77777777">
        <w:tc>
          <w:tcPr>
            <w:tcW w:w="2160" w:type="dxa"/>
          </w:tcPr>
          <w:p w14:paraId="6B9BCC7C" w14:textId="77777777" w:rsidR="00823114" w:rsidRDefault="006A262A">
            <w:r>
              <w:t>7835238</w:t>
            </w:r>
          </w:p>
        </w:tc>
        <w:tc>
          <w:tcPr>
            <w:tcW w:w="2592" w:type="dxa"/>
          </w:tcPr>
          <w:p w14:paraId="5300B226" w14:textId="77777777" w:rsidR="00823114" w:rsidRDefault="006A262A">
            <w:r>
              <w:t>Verharding wegtype 7, Fietspaden, Algemeen*</w:t>
            </w:r>
          </w:p>
        </w:tc>
        <w:tc>
          <w:tcPr>
            <w:tcW w:w="1296" w:type="dxa"/>
          </w:tcPr>
          <w:p w14:paraId="5CBF3472" w14:textId="77777777" w:rsidR="00823114" w:rsidRDefault="006A262A">
            <w:r>
              <w:t>DELETE</w:t>
            </w:r>
          </w:p>
        </w:tc>
        <w:tc>
          <w:tcPr>
            <w:tcW w:w="2592" w:type="dxa"/>
          </w:tcPr>
          <w:p w14:paraId="2E4BCEAF" w14:textId="77777777" w:rsidR="00823114" w:rsidRDefault="006A262A">
            <w:r>
              <w:t>Domein waarde niet meer nodig</w:t>
            </w:r>
          </w:p>
        </w:tc>
      </w:tr>
      <w:tr w:rsidR="00823114" w14:paraId="05B2B040" w14:textId="77777777">
        <w:tc>
          <w:tcPr>
            <w:tcW w:w="2160" w:type="dxa"/>
          </w:tcPr>
          <w:p w14:paraId="460C2C94" w14:textId="77777777" w:rsidR="00823114" w:rsidRDefault="006A262A">
            <w:r>
              <w:t>7888299</w:t>
            </w:r>
          </w:p>
        </w:tc>
        <w:tc>
          <w:tcPr>
            <w:tcW w:w="2592" w:type="dxa"/>
          </w:tcPr>
          <w:p w14:paraId="5C170780" w14:textId="77777777" w:rsidR="00823114" w:rsidRDefault="006A262A">
            <w:r>
              <w:t>Afsluitboominstallatie, Algemeen</w:t>
            </w:r>
          </w:p>
        </w:tc>
        <w:tc>
          <w:tcPr>
            <w:tcW w:w="1296" w:type="dxa"/>
          </w:tcPr>
          <w:p w14:paraId="7A879C41" w14:textId="77777777" w:rsidR="00823114" w:rsidRDefault="006A262A">
            <w:r>
              <w:t>DELETE</w:t>
            </w:r>
          </w:p>
        </w:tc>
        <w:tc>
          <w:tcPr>
            <w:tcW w:w="2592" w:type="dxa"/>
          </w:tcPr>
          <w:p w14:paraId="3F8252E3" w14:textId="77777777" w:rsidR="00823114" w:rsidRDefault="006A262A">
            <w:r>
              <w:t>Domein waarde niet meer nodig</w:t>
            </w:r>
          </w:p>
        </w:tc>
      </w:tr>
      <w:tr w:rsidR="00823114" w14:paraId="04BC810B" w14:textId="77777777">
        <w:tc>
          <w:tcPr>
            <w:tcW w:w="2160" w:type="dxa"/>
          </w:tcPr>
          <w:p w14:paraId="33203C4D" w14:textId="77777777" w:rsidR="00823114" w:rsidRDefault="006A262A">
            <w:r>
              <w:t>7918766</w:t>
            </w:r>
          </w:p>
        </w:tc>
        <w:tc>
          <w:tcPr>
            <w:tcW w:w="2592" w:type="dxa"/>
          </w:tcPr>
          <w:p w14:paraId="76B62086" w14:textId="77777777" w:rsidR="00823114" w:rsidRDefault="006A262A">
            <w:r>
              <w:t xml:space="preserve">Aandrijving en </w:t>
            </w:r>
            <w:r>
              <w:lastRenderedPageBreak/>
              <w:t>bewegingswerk; electrohydraulisch, Algemeen</w:t>
            </w:r>
          </w:p>
        </w:tc>
        <w:tc>
          <w:tcPr>
            <w:tcW w:w="1296" w:type="dxa"/>
          </w:tcPr>
          <w:p w14:paraId="440AAA9E" w14:textId="77777777" w:rsidR="00823114" w:rsidRDefault="006A262A">
            <w:r>
              <w:lastRenderedPageBreak/>
              <w:t>DELETE</w:t>
            </w:r>
          </w:p>
        </w:tc>
        <w:tc>
          <w:tcPr>
            <w:tcW w:w="2592" w:type="dxa"/>
          </w:tcPr>
          <w:p w14:paraId="684045A4" w14:textId="77777777" w:rsidR="00823114" w:rsidRDefault="006A262A">
            <w:r>
              <w:t xml:space="preserve">Domein waarde niet </w:t>
            </w:r>
            <w:r>
              <w:lastRenderedPageBreak/>
              <w:t>meer nodig</w:t>
            </w:r>
          </w:p>
        </w:tc>
      </w:tr>
      <w:tr w:rsidR="00823114" w14:paraId="2A68B7CA" w14:textId="77777777">
        <w:tc>
          <w:tcPr>
            <w:tcW w:w="2160" w:type="dxa"/>
          </w:tcPr>
          <w:p w14:paraId="4EAF3C04" w14:textId="77777777" w:rsidR="00823114" w:rsidRDefault="006A262A">
            <w:r>
              <w:lastRenderedPageBreak/>
              <w:t>8017753</w:t>
            </w:r>
          </w:p>
        </w:tc>
        <w:tc>
          <w:tcPr>
            <w:tcW w:w="2592" w:type="dxa"/>
          </w:tcPr>
          <w:p w14:paraId="339E480F" w14:textId="77777777" w:rsidR="00823114" w:rsidRDefault="006A262A">
            <w:r>
              <w:t>Steunpunt 3, Algemeen*</w:t>
            </w:r>
          </w:p>
        </w:tc>
        <w:tc>
          <w:tcPr>
            <w:tcW w:w="1296" w:type="dxa"/>
          </w:tcPr>
          <w:p w14:paraId="5A3F42C9" w14:textId="77777777" w:rsidR="00823114" w:rsidRDefault="006A262A">
            <w:r>
              <w:t>DELETE</w:t>
            </w:r>
          </w:p>
        </w:tc>
        <w:tc>
          <w:tcPr>
            <w:tcW w:w="2592" w:type="dxa"/>
          </w:tcPr>
          <w:p w14:paraId="47F202F8" w14:textId="77777777" w:rsidR="00823114" w:rsidRDefault="006A262A">
            <w:r>
              <w:t>Domein waarde niet meer nodig</w:t>
            </w:r>
          </w:p>
        </w:tc>
      </w:tr>
      <w:tr w:rsidR="00823114" w14:paraId="227FE0F1" w14:textId="77777777">
        <w:tc>
          <w:tcPr>
            <w:tcW w:w="2160" w:type="dxa"/>
          </w:tcPr>
          <w:p w14:paraId="0E5F961B" w14:textId="77777777" w:rsidR="00823114" w:rsidRDefault="006A262A">
            <w:r>
              <w:t>8028270</w:t>
            </w:r>
          </w:p>
        </w:tc>
        <w:tc>
          <w:tcPr>
            <w:tcW w:w="2592" w:type="dxa"/>
          </w:tcPr>
          <w:p w14:paraId="040E357F" w14:textId="77777777" w:rsidR="00823114" w:rsidRDefault="006A262A">
            <w:r>
              <w:t>Put, Algemeen*</w:t>
            </w:r>
          </w:p>
        </w:tc>
        <w:tc>
          <w:tcPr>
            <w:tcW w:w="1296" w:type="dxa"/>
          </w:tcPr>
          <w:p w14:paraId="3026F8A4" w14:textId="77777777" w:rsidR="00823114" w:rsidRDefault="006A262A">
            <w:r>
              <w:t>DELETE</w:t>
            </w:r>
          </w:p>
        </w:tc>
        <w:tc>
          <w:tcPr>
            <w:tcW w:w="2592" w:type="dxa"/>
          </w:tcPr>
          <w:p w14:paraId="621D8B8F" w14:textId="77777777" w:rsidR="00823114" w:rsidRDefault="006A262A">
            <w:r>
              <w:t>Domein waarde niet meer nodig</w:t>
            </w:r>
          </w:p>
        </w:tc>
      </w:tr>
      <w:tr w:rsidR="00823114" w14:paraId="3E588C5C" w14:textId="77777777">
        <w:tc>
          <w:tcPr>
            <w:tcW w:w="2160" w:type="dxa"/>
          </w:tcPr>
          <w:p w14:paraId="1EE537EC" w14:textId="77777777" w:rsidR="00823114" w:rsidRDefault="006A262A">
            <w:r>
              <w:t>8052588</w:t>
            </w:r>
          </w:p>
        </w:tc>
        <w:tc>
          <w:tcPr>
            <w:tcW w:w="2592" w:type="dxa"/>
          </w:tcPr>
          <w:p w14:paraId="5A9F1F51" w14:textId="77777777" w:rsidR="00823114" w:rsidRDefault="006A262A">
            <w:r>
              <w:t>Terreinmeubilair, Algemeen*</w:t>
            </w:r>
          </w:p>
        </w:tc>
        <w:tc>
          <w:tcPr>
            <w:tcW w:w="1296" w:type="dxa"/>
          </w:tcPr>
          <w:p w14:paraId="25814450" w14:textId="77777777" w:rsidR="00823114" w:rsidRDefault="006A262A">
            <w:r>
              <w:t>DELETE</w:t>
            </w:r>
          </w:p>
        </w:tc>
        <w:tc>
          <w:tcPr>
            <w:tcW w:w="2592" w:type="dxa"/>
          </w:tcPr>
          <w:p w14:paraId="6B267B64" w14:textId="77777777" w:rsidR="00823114" w:rsidRDefault="006A262A">
            <w:r>
              <w:t>Domein waarde niet meer nodig</w:t>
            </w:r>
          </w:p>
        </w:tc>
      </w:tr>
      <w:tr w:rsidR="00823114" w14:paraId="324EC034" w14:textId="77777777">
        <w:tc>
          <w:tcPr>
            <w:tcW w:w="2160" w:type="dxa"/>
          </w:tcPr>
          <w:p w14:paraId="660D87F3" w14:textId="77777777" w:rsidR="00823114" w:rsidRDefault="006A262A">
            <w:r>
              <w:t>8078078</w:t>
            </w:r>
          </w:p>
        </w:tc>
        <w:tc>
          <w:tcPr>
            <w:tcW w:w="2592" w:type="dxa"/>
          </w:tcPr>
          <w:p w14:paraId="30257003" w14:textId="77777777" w:rsidR="00823114" w:rsidRDefault="006A262A">
            <w:r>
              <w:t>Hijs- en transportinstallatie*</w:t>
            </w:r>
          </w:p>
        </w:tc>
        <w:tc>
          <w:tcPr>
            <w:tcW w:w="1296" w:type="dxa"/>
          </w:tcPr>
          <w:p w14:paraId="2746EACC" w14:textId="77777777" w:rsidR="00823114" w:rsidRDefault="006A262A">
            <w:r>
              <w:t>DELETE</w:t>
            </w:r>
          </w:p>
        </w:tc>
        <w:tc>
          <w:tcPr>
            <w:tcW w:w="2592" w:type="dxa"/>
          </w:tcPr>
          <w:p w14:paraId="66AA676D" w14:textId="77777777" w:rsidR="00823114" w:rsidRDefault="006A262A">
            <w:r>
              <w:t>Domein waarde niet meer nodig</w:t>
            </w:r>
          </w:p>
        </w:tc>
      </w:tr>
      <w:tr w:rsidR="00823114" w14:paraId="1AFEE78A" w14:textId="77777777">
        <w:tc>
          <w:tcPr>
            <w:tcW w:w="2160" w:type="dxa"/>
          </w:tcPr>
          <w:p w14:paraId="12304B2F" w14:textId="77777777" w:rsidR="00823114" w:rsidRDefault="006A262A">
            <w:r>
              <w:t>8124150</w:t>
            </w:r>
          </w:p>
        </w:tc>
        <w:tc>
          <w:tcPr>
            <w:tcW w:w="2592" w:type="dxa"/>
          </w:tcPr>
          <w:p w14:paraId="61C0F7B4" w14:textId="77777777" w:rsidR="00823114" w:rsidRDefault="006A262A">
            <w:r>
              <w:t>Randelement</w:t>
            </w:r>
          </w:p>
        </w:tc>
        <w:tc>
          <w:tcPr>
            <w:tcW w:w="1296" w:type="dxa"/>
          </w:tcPr>
          <w:p w14:paraId="42EBA5FB" w14:textId="77777777" w:rsidR="00823114" w:rsidRDefault="006A262A">
            <w:r>
              <w:t>DELETE</w:t>
            </w:r>
          </w:p>
        </w:tc>
        <w:tc>
          <w:tcPr>
            <w:tcW w:w="2592" w:type="dxa"/>
          </w:tcPr>
          <w:p w14:paraId="654B761B" w14:textId="77777777" w:rsidR="00823114" w:rsidRDefault="006A262A">
            <w:r>
              <w:t>Domein waarde niet meer nodig</w:t>
            </w:r>
          </w:p>
        </w:tc>
      </w:tr>
      <w:tr w:rsidR="00823114" w14:paraId="0B102DDF" w14:textId="77777777">
        <w:tc>
          <w:tcPr>
            <w:tcW w:w="2160" w:type="dxa"/>
          </w:tcPr>
          <w:p w14:paraId="40056B08" w14:textId="77777777" w:rsidR="00823114" w:rsidRDefault="006A262A">
            <w:r>
              <w:t>8132053</w:t>
            </w:r>
          </w:p>
        </w:tc>
        <w:tc>
          <w:tcPr>
            <w:tcW w:w="2592" w:type="dxa"/>
          </w:tcPr>
          <w:p w14:paraId="2AE7D9D7" w14:textId="77777777" w:rsidR="00823114" w:rsidRDefault="006A262A">
            <w:r>
              <w:t>Meerpaal</w:t>
            </w:r>
          </w:p>
        </w:tc>
        <w:tc>
          <w:tcPr>
            <w:tcW w:w="1296" w:type="dxa"/>
          </w:tcPr>
          <w:p w14:paraId="1B9CCEF8" w14:textId="77777777" w:rsidR="00823114" w:rsidRDefault="006A262A">
            <w:r>
              <w:t>DELETE</w:t>
            </w:r>
          </w:p>
        </w:tc>
        <w:tc>
          <w:tcPr>
            <w:tcW w:w="2592" w:type="dxa"/>
          </w:tcPr>
          <w:p w14:paraId="69BCCCF8" w14:textId="77777777" w:rsidR="00823114" w:rsidRDefault="006A262A">
            <w:r>
              <w:t>Domein waarde niet meer nodig</w:t>
            </w:r>
          </w:p>
        </w:tc>
      </w:tr>
      <w:tr w:rsidR="00823114" w14:paraId="707BA5DD" w14:textId="77777777">
        <w:tc>
          <w:tcPr>
            <w:tcW w:w="2160" w:type="dxa"/>
          </w:tcPr>
          <w:p w14:paraId="06BC8D72" w14:textId="77777777" w:rsidR="00823114" w:rsidRDefault="006A262A">
            <w:r>
              <w:t>815681</w:t>
            </w:r>
          </w:p>
        </w:tc>
        <w:tc>
          <w:tcPr>
            <w:tcW w:w="2592" w:type="dxa"/>
          </w:tcPr>
          <w:p w14:paraId="0A8B0231" w14:textId="77777777" w:rsidR="00823114" w:rsidRDefault="006A262A">
            <w:r>
              <w:t>Beschermlaag, Bitumen*</w:t>
            </w:r>
          </w:p>
        </w:tc>
        <w:tc>
          <w:tcPr>
            <w:tcW w:w="1296" w:type="dxa"/>
          </w:tcPr>
          <w:p w14:paraId="11DFD8FC" w14:textId="77777777" w:rsidR="00823114" w:rsidRDefault="006A262A">
            <w:r>
              <w:t>DELETE</w:t>
            </w:r>
          </w:p>
        </w:tc>
        <w:tc>
          <w:tcPr>
            <w:tcW w:w="2592" w:type="dxa"/>
          </w:tcPr>
          <w:p w14:paraId="53940474" w14:textId="77777777" w:rsidR="00823114" w:rsidRDefault="006A262A">
            <w:r>
              <w:t>Domein waarde niet meer nodig</w:t>
            </w:r>
          </w:p>
        </w:tc>
      </w:tr>
      <w:tr w:rsidR="00823114" w14:paraId="02133C37" w14:textId="77777777">
        <w:tc>
          <w:tcPr>
            <w:tcW w:w="2160" w:type="dxa"/>
          </w:tcPr>
          <w:p w14:paraId="5296F350" w14:textId="77777777" w:rsidR="00823114" w:rsidRDefault="006A262A">
            <w:r>
              <w:t>8601136</w:t>
            </w:r>
          </w:p>
        </w:tc>
        <w:tc>
          <w:tcPr>
            <w:tcW w:w="2592" w:type="dxa"/>
          </w:tcPr>
          <w:p w14:paraId="040130CA" w14:textId="77777777" w:rsidR="00823114" w:rsidRDefault="006A262A">
            <w:r>
              <w:t>Kast</w:t>
            </w:r>
          </w:p>
        </w:tc>
        <w:tc>
          <w:tcPr>
            <w:tcW w:w="1296" w:type="dxa"/>
          </w:tcPr>
          <w:p w14:paraId="3CB95800" w14:textId="77777777" w:rsidR="00823114" w:rsidRDefault="006A262A">
            <w:r>
              <w:t>DELETE</w:t>
            </w:r>
          </w:p>
        </w:tc>
        <w:tc>
          <w:tcPr>
            <w:tcW w:w="2592" w:type="dxa"/>
          </w:tcPr>
          <w:p w14:paraId="2D71CEB2" w14:textId="77777777" w:rsidR="00823114" w:rsidRDefault="006A262A">
            <w:r>
              <w:t>Domein waarde niet meer nodig</w:t>
            </w:r>
          </w:p>
        </w:tc>
      </w:tr>
      <w:tr w:rsidR="00823114" w14:paraId="7C2BAC2F" w14:textId="77777777">
        <w:tc>
          <w:tcPr>
            <w:tcW w:w="2160" w:type="dxa"/>
          </w:tcPr>
          <w:p w14:paraId="36F9AA47" w14:textId="77777777" w:rsidR="00823114" w:rsidRDefault="006A262A">
            <w:r>
              <w:t>8659163</w:t>
            </w:r>
          </w:p>
        </w:tc>
        <w:tc>
          <w:tcPr>
            <w:tcW w:w="2592" w:type="dxa"/>
          </w:tcPr>
          <w:p w14:paraId="2306244A" w14:textId="77777777" w:rsidR="00823114" w:rsidRDefault="006A262A">
            <w:r>
              <w:t>Steunpunt 03, Algemeen*</w:t>
            </w:r>
          </w:p>
        </w:tc>
        <w:tc>
          <w:tcPr>
            <w:tcW w:w="1296" w:type="dxa"/>
          </w:tcPr>
          <w:p w14:paraId="3DAAE1BB" w14:textId="77777777" w:rsidR="00823114" w:rsidRDefault="006A262A">
            <w:r>
              <w:t>DELETE</w:t>
            </w:r>
          </w:p>
        </w:tc>
        <w:tc>
          <w:tcPr>
            <w:tcW w:w="2592" w:type="dxa"/>
          </w:tcPr>
          <w:p w14:paraId="5FA29B46" w14:textId="77777777" w:rsidR="00823114" w:rsidRDefault="006A262A">
            <w:r>
              <w:t>Domein waarde niet meer nodig</w:t>
            </w:r>
          </w:p>
        </w:tc>
      </w:tr>
      <w:tr w:rsidR="00823114" w14:paraId="42A084B2" w14:textId="77777777">
        <w:tc>
          <w:tcPr>
            <w:tcW w:w="2160" w:type="dxa"/>
          </w:tcPr>
          <w:p w14:paraId="32798C86" w14:textId="77777777" w:rsidR="00823114" w:rsidRDefault="006A262A">
            <w:r>
              <w:t>8681854</w:t>
            </w:r>
          </w:p>
        </w:tc>
        <w:tc>
          <w:tcPr>
            <w:tcW w:w="2592" w:type="dxa"/>
          </w:tcPr>
          <w:p w14:paraId="7C10B77C" w14:textId="77777777" w:rsidR="00823114" w:rsidRDefault="006A262A">
            <w:r>
              <w:t>Beschermlaag, Slijtlaag*</w:t>
            </w:r>
          </w:p>
        </w:tc>
        <w:tc>
          <w:tcPr>
            <w:tcW w:w="1296" w:type="dxa"/>
          </w:tcPr>
          <w:p w14:paraId="285C02D7" w14:textId="77777777" w:rsidR="00823114" w:rsidRDefault="006A262A">
            <w:r>
              <w:t>DELETE</w:t>
            </w:r>
          </w:p>
        </w:tc>
        <w:tc>
          <w:tcPr>
            <w:tcW w:w="2592" w:type="dxa"/>
          </w:tcPr>
          <w:p w14:paraId="6CE5B012" w14:textId="77777777" w:rsidR="00823114" w:rsidRDefault="006A262A">
            <w:r>
              <w:t>Domein waarde niet meer nodig</w:t>
            </w:r>
          </w:p>
        </w:tc>
      </w:tr>
      <w:tr w:rsidR="00823114" w14:paraId="03CD082A" w14:textId="77777777">
        <w:tc>
          <w:tcPr>
            <w:tcW w:w="2160" w:type="dxa"/>
          </w:tcPr>
          <w:p w14:paraId="230F78B5" w14:textId="77777777" w:rsidR="00823114" w:rsidRDefault="006A262A">
            <w:r>
              <w:t>8709498</w:t>
            </w:r>
          </w:p>
        </w:tc>
        <w:tc>
          <w:tcPr>
            <w:tcW w:w="2592" w:type="dxa"/>
          </w:tcPr>
          <w:p w14:paraId="23967BA4" w14:textId="77777777" w:rsidR="00823114" w:rsidRDefault="006A262A">
            <w:r>
              <w:t>Scheepverkeersbeseining, Algemeen</w:t>
            </w:r>
          </w:p>
        </w:tc>
        <w:tc>
          <w:tcPr>
            <w:tcW w:w="1296" w:type="dxa"/>
          </w:tcPr>
          <w:p w14:paraId="5F120BC8" w14:textId="77777777" w:rsidR="00823114" w:rsidRDefault="006A262A">
            <w:r>
              <w:t>DELETE</w:t>
            </w:r>
          </w:p>
        </w:tc>
        <w:tc>
          <w:tcPr>
            <w:tcW w:w="2592" w:type="dxa"/>
          </w:tcPr>
          <w:p w14:paraId="525AE341" w14:textId="77777777" w:rsidR="00823114" w:rsidRDefault="006A262A">
            <w:r>
              <w:t>Domein waarde niet meer nodig</w:t>
            </w:r>
          </w:p>
        </w:tc>
      </w:tr>
      <w:tr w:rsidR="00823114" w14:paraId="6C5FFC24" w14:textId="77777777">
        <w:tc>
          <w:tcPr>
            <w:tcW w:w="2160" w:type="dxa"/>
          </w:tcPr>
          <w:p w14:paraId="6BBED4AC" w14:textId="77777777" w:rsidR="00823114" w:rsidRDefault="006A262A">
            <w:r>
              <w:t>8793314</w:t>
            </w:r>
          </w:p>
        </w:tc>
        <w:tc>
          <w:tcPr>
            <w:tcW w:w="2592" w:type="dxa"/>
          </w:tcPr>
          <w:p w14:paraId="12F1CB24" w14:textId="77777777" w:rsidR="00823114" w:rsidRDefault="006A262A">
            <w:r>
              <w:t>Paalmuts*</w:t>
            </w:r>
          </w:p>
        </w:tc>
        <w:tc>
          <w:tcPr>
            <w:tcW w:w="1296" w:type="dxa"/>
          </w:tcPr>
          <w:p w14:paraId="610AD2E8" w14:textId="77777777" w:rsidR="00823114" w:rsidRDefault="006A262A">
            <w:r>
              <w:t>DELETE</w:t>
            </w:r>
          </w:p>
        </w:tc>
        <w:tc>
          <w:tcPr>
            <w:tcW w:w="2592" w:type="dxa"/>
          </w:tcPr>
          <w:p w14:paraId="7749FC46" w14:textId="77777777" w:rsidR="00823114" w:rsidRDefault="006A262A">
            <w:r>
              <w:t>Domein waarde niet meer nodig</w:t>
            </w:r>
          </w:p>
        </w:tc>
      </w:tr>
      <w:tr w:rsidR="00823114" w14:paraId="0979F466" w14:textId="77777777">
        <w:tc>
          <w:tcPr>
            <w:tcW w:w="2160" w:type="dxa"/>
          </w:tcPr>
          <w:p w14:paraId="3958F4E1" w14:textId="77777777" w:rsidR="00823114" w:rsidRDefault="006A262A">
            <w:r>
              <w:t>8871559</w:t>
            </w:r>
          </w:p>
        </w:tc>
        <w:tc>
          <w:tcPr>
            <w:tcW w:w="2592" w:type="dxa"/>
          </w:tcPr>
          <w:p w14:paraId="24B722B3" w14:textId="77777777" w:rsidR="00823114" w:rsidRDefault="006A262A">
            <w:r>
              <w:t>Oeverbescherming, Algemeen*</w:t>
            </w:r>
          </w:p>
        </w:tc>
        <w:tc>
          <w:tcPr>
            <w:tcW w:w="1296" w:type="dxa"/>
          </w:tcPr>
          <w:p w14:paraId="20BAE108" w14:textId="77777777" w:rsidR="00823114" w:rsidRDefault="006A262A">
            <w:r>
              <w:t>DELETE</w:t>
            </w:r>
          </w:p>
        </w:tc>
        <w:tc>
          <w:tcPr>
            <w:tcW w:w="2592" w:type="dxa"/>
          </w:tcPr>
          <w:p w14:paraId="3C57A5A1" w14:textId="77777777" w:rsidR="00823114" w:rsidRDefault="006A262A">
            <w:r>
              <w:t>Domein waarde niet meer nodig</w:t>
            </w:r>
          </w:p>
        </w:tc>
      </w:tr>
      <w:tr w:rsidR="00823114" w14:paraId="2B7A2173" w14:textId="77777777">
        <w:tc>
          <w:tcPr>
            <w:tcW w:w="2160" w:type="dxa"/>
          </w:tcPr>
          <w:p w14:paraId="26A1978A" w14:textId="77777777" w:rsidR="00823114" w:rsidRDefault="006A262A">
            <w:r>
              <w:t>8883586</w:t>
            </w:r>
          </w:p>
        </w:tc>
        <w:tc>
          <w:tcPr>
            <w:tcW w:w="2592" w:type="dxa"/>
          </w:tcPr>
          <w:p w14:paraId="203F6299" w14:textId="77777777" w:rsidR="00823114" w:rsidRDefault="006A262A">
            <w:r>
              <w:t>Geleideconstructie, Algemeen*</w:t>
            </w:r>
          </w:p>
        </w:tc>
        <w:tc>
          <w:tcPr>
            <w:tcW w:w="1296" w:type="dxa"/>
          </w:tcPr>
          <w:p w14:paraId="3AB65CC7" w14:textId="77777777" w:rsidR="00823114" w:rsidRDefault="006A262A">
            <w:r>
              <w:t>DELETE</w:t>
            </w:r>
          </w:p>
        </w:tc>
        <w:tc>
          <w:tcPr>
            <w:tcW w:w="2592" w:type="dxa"/>
          </w:tcPr>
          <w:p w14:paraId="011205EE" w14:textId="77777777" w:rsidR="00823114" w:rsidRDefault="006A262A">
            <w:r>
              <w:t>Domein waarde niet meer nodig</w:t>
            </w:r>
          </w:p>
        </w:tc>
      </w:tr>
      <w:tr w:rsidR="00823114" w14:paraId="016B453A" w14:textId="77777777">
        <w:tc>
          <w:tcPr>
            <w:tcW w:w="2160" w:type="dxa"/>
          </w:tcPr>
          <w:p w14:paraId="07621625" w14:textId="77777777" w:rsidR="00823114" w:rsidRDefault="006A262A">
            <w:r>
              <w:t>8976467</w:t>
            </w:r>
          </w:p>
        </w:tc>
        <w:tc>
          <w:tcPr>
            <w:tcW w:w="2592" w:type="dxa"/>
          </w:tcPr>
          <w:p w14:paraId="58F82E7E" w14:textId="77777777" w:rsidR="00823114" w:rsidRDefault="006A262A">
            <w:r>
              <w:t>Luik</w:t>
            </w:r>
          </w:p>
        </w:tc>
        <w:tc>
          <w:tcPr>
            <w:tcW w:w="1296" w:type="dxa"/>
          </w:tcPr>
          <w:p w14:paraId="441C7DF0" w14:textId="77777777" w:rsidR="00823114" w:rsidRDefault="006A262A">
            <w:r>
              <w:t>DELETE</w:t>
            </w:r>
          </w:p>
        </w:tc>
        <w:tc>
          <w:tcPr>
            <w:tcW w:w="2592" w:type="dxa"/>
          </w:tcPr>
          <w:p w14:paraId="14184066" w14:textId="77777777" w:rsidR="00823114" w:rsidRDefault="006A262A">
            <w:r>
              <w:t>Domein waarde niet meer nodig</w:t>
            </w:r>
          </w:p>
        </w:tc>
      </w:tr>
      <w:tr w:rsidR="00823114" w14:paraId="08143E58" w14:textId="77777777">
        <w:tc>
          <w:tcPr>
            <w:tcW w:w="2160" w:type="dxa"/>
          </w:tcPr>
          <w:p w14:paraId="0B4B7014" w14:textId="77777777" w:rsidR="00823114" w:rsidRDefault="006A262A">
            <w:r>
              <w:t>9014377</w:t>
            </w:r>
          </w:p>
        </w:tc>
        <w:tc>
          <w:tcPr>
            <w:tcW w:w="2592" w:type="dxa"/>
          </w:tcPr>
          <w:p w14:paraId="681776F9" w14:textId="77777777" w:rsidR="00823114" w:rsidRDefault="006A262A">
            <w:r>
              <w:t>Put*</w:t>
            </w:r>
          </w:p>
        </w:tc>
        <w:tc>
          <w:tcPr>
            <w:tcW w:w="1296" w:type="dxa"/>
          </w:tcPr>
          <w:p w14:paraId="673C0D47" w14:textId="77777777" w:rsidR="00823114" w:rsidRDefault="006A262A">
            <w:r>
              <w:t>DELETE</w:t>
            </w:r>
          </w:p>
        </w:tc>
        <w:tc>
          <w:tcPr>
            <w:tcW w:w="2592" w:type="dxa"/>
          </w:tcPr>
          <w:p w14:paraId="05D644A6" w14:textId="77777777" w:rsidR="00823114" w:rsidRDefault="006A262A">
            <w:r>
              <w:t>Domein waarde niet meer nodig</w:t>
            </w:r>
          </w:p>
        </w:tc>
      </w:tr>
      <w:tr w:rsidR="00823114" w14:paraId="2C745AF3" w14:textId="77777777">
        <w:tc>
          <w:tcPr>
            <w:tcW w:w="2160" w:type="dxa"/>
          </w:tcPr>
          <w:p w14:paraId="0BA865A0" w14:textId="77777777" w:rsidR="00823114" w:rsidRDefault="006A262A">
            <w:r>
              <w:t>9023439</w:t>
            </w:r>
          </w:p>
        </w:tc>
        <w:tc>
          <w:tcPr>
            <w:tcW w:w="2592" w:type="dxa"/>
          </w:tcPr>
          <w:p w14:paraId="564F72AE" w14:textId="77777777" w:rsidR="00823114" w:rsidRDefault="006A262A">
            <w:r>
              <w:t>Heugelstang</w:t>
            </w:r>
          </w:p>
        </w:tc>
        <w:tc>
          <w:tcPr>
            <w:tcW w:w="1296" w:type="dxa"/>
          </w:tcPr>
          <w:p w14:paraId="40EF68F5" w14:textId="77777777" w:rsidR="00823114" w:rsidRDefault="006A262A">
            <w:r>
              <w:t>DELETE</w:t>
            </w:r>
          </w:p>
        </w:tc>
        <w:tc>
          <w:tcPr>
            <w:tcW w:w="2592" w:type="dxa"/>
          </w:tcPr>
          <w:p w14:paraId="3B9A607C" w14:textId="77777777" w:rsidR="00823114" w:rsidRDefault="006A262A">
            <w:r>
              <w:t>Domein waarde niet meer nodig</w:t>
            </w:r>
          </w:p>
        </w:tc>
      </w:tr>
      <w:tr w:rsidR="00823114" w14:paraId="3891C518" w14:textId="77777777">
        <w:tc>
          <w:tcPr>
            <w:tcW w:w="2160" w:type="dxa"/>
          </w:tcPr>
          <w:p w14:paraId="06D1F752" w14:textId="77777777" w:rsidR="00823114" w:rsidRDefault="006A262A">
            <w:r>
              <w:t>9025008</w:t>
            </w:r>
          </w:p>
        </w:tc>
        <w:tc>
          <w:tcPr>
            <w:tcW w:w="2592" w:type="dxa"/>
          </w:tcPr>
          <w:p w14:paraId="4009AC80" w14:textId="77777777" w:rsidR="00823114" w:rsidRDefault="006A262A">
            <w:r>
              <w:t>Buis</w:t>
            </w:r>
          </w:p>
        </w:tc>
        <w:tc>
          <w:tcPr>
            <w:tcW w:w="1296" w:type="dxa"/>
          </w:tcPr>
          <w:p w14:paraId="4E2B8EAE" w14:textId="77777777" w:rsidR="00823114" w:rsidRDefault="006A262A">
            <w:r>
              <w:t>DELETE</w:t>
            </w:r>
          </w:p>
        </w:tc>
        <w:tc>
          <w:tcPr>
            <w:tcW w:w="2592" w:type="dxa"/>
          </w:tcPr>
          <w:p w14:paraId="780D7D6D" w14:textId="77777777" w:rsidR="00823114" w:rsidRDefault="006A262A">
            <w:r>
              <w:t>Domein waarde niet meer nodig</w:t>
            </w:r>
          </w:p>
        </w:tc>
      </w:tr>
      <w:tr w:rsidR="00823114" w14:paraId="48ECF04D" w14:textId="77777777">
        <w:tc>
          <w:tcPr>
            <w:tcW w:w="2160" w:type="dxa"/>
          </w:tcPr>
          <w:p w14:paraId="4B43055B" w14:textId="77777777" w:rsidR="00823114" w:rsidRDefault="006A262A">
            <w:r>
              <w:t>9037638</w:t>
            </w:r>
          </w:p>
        </w:tc>
        <w:tc>
          <w:tcPr>
            <w:tcW w:w="2592" w:type="dxa"/>
          </w:tcPr>
          <w:p w14:paraId="65315384" w14:textId="77777777" w:rsidR="00823114" w:rsidRDefault="006A262A">
            <w:r>
              <w:t>Kabel- en leidingtunnel, Algemeen</w:t>
            </w:r>
          </w:p>
        </w:tc>
        <w:tc>
          <w:tcPr>
            <w:tcW w:w="1296" w:type="dxa"/>
          </w:tcPr>
          <w:p w14:paraId="305DD887" w14:textId="77777777" w:rsidR="00823114" w:rsidRDefault="006A262A">
            <w:r>
              <w:t>DELETE</w:t>
            </w:r>
          </w:p>
        </w:tc>
        <w:tc>
          <w:tcPr>
            <w:tcW w:w="2592" w:type="dxa"/>
          </w:tcPr>
          <w:p w14:paraId="1B488A43" w14:textId="77777777" w:rsidR="00823114" w:rsidRDefault="006A262A">
            <w:r>
              <w:t>Domein waarde niet meer nodig</w:t>
            </w:r>
          </w:p>
        </w:tc>
      </w:tr>
      <w:tr w:rsidR="00823114" w14:paraId="3DF424FC" w14:textId="77777777">
        <w:tc>
          <w:tcPr>
            <w:tcW w:w="2160" w:type="dxa"/>
          </w:tcPr>
          <w:p w14:paraId="44CB8A25" w14:textId="77777777" w:rsidR="00823114" w:rsidRDefault="006A262A">
            <w:r>
              <w:t>9098822</w:t>
            </w:r>
          </w:p>
        </w:tc>
        <w:tc>
          <w:tcPr>
            <w:tcW w:w="2592" w:type="dxa"/>
          </w:tcPr>
          <w:p w14:paraId="4F7F94EB" w14:textId="77777777" w:rsidR="00823114" w:rsidRDefault="006A262A">
            <w:r>
              <w:t>Pomp</w:t>
            </w:r>
          </w:p>
        </w:tc>
        <w:tc>
          <w:tcPr>
            <w:tcW w:w="1296" w:type="dxa"/>
          </w:tcPr>
          <w:p w14:paraId="6C80CF4A" w14:textId="77777777" w:rsidR="00823114" w:rsidRDefault="006A262A">
            <w:r>
              <w:t>DELETE</w:t>
            </w:r>
          </w:p>
        </w:tc>
        <w:tc>
          <w:tcPr>
            <w:tcW w:w="2592" w:type="dxa"/>
          </w:tcPr>
          <w:p w14:paraId="249D3482" w14:textId="77777777" w:rsidR="00823114" w:rsidRDefault="006A262A">
            <w:r>
              <w:t>Domein waarde niet meer nodig</w:t>
            </w:r>
          </w:p>
        </w:tc>
      </w:tr>
      <w:tr w:rsidR="00823114" w14:paraId="61DD3AD1" w14:textId="77777777">
        <w:tc>
          <w:tcPr>
            <w:tcW w:w="2160" w:type="dxa"/>
          </w:tcPr>
          <w:p w14:paraId="5A3BB581" w14:textId="77777777" w:rsidR="00823114" w:rsidRDefault="006A262A">
            <w:r>
              <w:t>9146494</w:t>
            </w:r>
          </w:p>
        </w:tc>
        <w:tc>
          <w:tcPr>
            <w:tcW w:w="2592" w:type="dxa"/>
          </w:tcPr>
          <w:p w14:paraId="3FAF0D86" w14:textId="77777777" w:rsidR="00823114" w:rsidRDefault="006A262A">
            <w:r>
              <w:t>Kabel- en leidingtunnel, algemeen</w:t>
            </w:r>
          </w:p>
        </w:tc>
        <w:tc>
          <w:tcPr>
            <w:tcW w:w="1296" w:type="dxa"/>
          </w:tcPr>
          <w:p w14:paraId="39A6AA97" w14:textId="77777777" w:rsidR="00823114" w:rsidRDefault="006A262A">
            <w:r>
              <w:t>DELETE</w:t>
            </w:r>
          </w:p>
        </w:tc>
        <w:tc>
          <w:tcPr>
            <w:tcW w:w="2592" w:type="dxa"/>
          </w:tcPr>
          <w:p w14:paraId="49EB45B0" w14:textId="77777777" w:rsidR="00823114" w:rsidRDefault="006A262A">
            <w:r>
              <w:t>Domein waarde niet meer nodig</w:t>
            </w:r>
          </w:p>
        </w:tc>
      </w:tr>
      <w:tr w:rsidR="00823114" w14:paraId="17538809" w14:textId="77777777">
        <w:tc>
          <w:tcPr>
            <w:tcW w:w="2160" w:type="dxa"/>
          </w:tcPr>
          <w:p w14:paraId="7F264182" w14:textId="77777777" w:rsidR="00823114" w:rsidRDefault="006A262A">
            <w:r>
              <w:t>9242897</w:t>
            </w:r>
          </w:p>
        </w:tc>
        <w:tc>
          <w:tcPr>
            <w:tcW w:w="2592" w:type="dxa"/>
          </w:tcPr>
          <w:p w14:paraId="79AC1368" w14:textId="77777777" w:rsidR="00823114" w:rsidRDefault="006A262A">
            <w:r>
              <w:t>Voegovergang, Algemeen</w:t>
            </w:r>
          </w:p>
        </w:tc>
        <w:tc>
          <w:tcPr>
            <w:tcW w:w="1296" w:type="dxa"/>
          </w:tcPr>
          <w:p w14:paraId="59716E4C" w14:textId="77777777" w:rsidR="00823114" w:rsidRDefault="006A262A">
            <w:r>
              <w:t>DELETE</w:t>
            </w:r>
          </w:p>
        </w:tc>
        <w:tc>
          <w:tcPr>
            <w:tcW w:w="2592" w:type="dxa"/>
          </w:tcPr>
          <w:p w14:paraId="6FA13AA4" w14:textId="77777777" w:rsidR="00823114" w:rsidRDefault="006A262A">
            <w:r>
              <w:t>Domein waarde niet meer nodig</w:t>
            </w:r>
          </w:p>
        </w:tc>
      </w:tr>
      <w:tr w:rsidR="00823114" w14:paraId="7CB6EFB1" w14:textId="77777777">
        <w:tc>
          <w:tcPr>
            <w:tcW w:w="2160" w:type="dxa"/>
          </w:tcPr>
          <w:p w14:paraId="7A968ED1" w14:textId="77777777" w:rsidR="00823114" w:rsidRDefault="006A262A">
            <w:r>
              <w:t>9328310</w:t>
            </w:r>
          </w:p>
        </w:tc>
        <w:tc>
          <w:tcPr>
            <w:tcW w:w="2592" w:type="dxa"/>
          </w:tcPr>
          <w:p w14:paraId="7CF1E80D" w14:textId="77777777" w:rsidR="00823114" w:rsidRDefault="006A262A">
            <w:r>
              <w:t>Asfaltverharding, Boven*</w:t>
            </w:r>
          </w:p>
        </w:tc>
        <w:tc>
          <w:tcPr>
            <w:tcW w:w="1296" w:type="dxa"/>
          </w:tcPr>
          <w:p w14:paraId="67602BF0" w14:textId="77777777" w:rsidR="00823114" w:rsidRDefault="006A262A">
            <w:r>
              <w:t>DELETE</w:t>
            </w:r>
          </w:p>
        </w:tc>
        <w:tc>
          <w:tcPr>
            <w:tcW w:w="2592" w:type="dxa"/>
          </w:tcPr>
          <w:p w14:paraId="6F8281B5" w14:textId="77777777" w:rsidR="00823114" w:rsidRDefault="006A262A">
            <w:r>
              <w:t>Domein waarde niet meer nodig</w:t>
            </w:r>
          </w:p>
        </w:tc>
      </w:tr>
      <w:tr w:rsidR="00823114" w14:paraId="59E7CC52" w14:textId="77777777">
        <w:tc>
          <w:tcPr>
            <w:tcW w:w="2160" w:type="dxa"/>
          </w:tcPr>
          <w:p w14:paraId="11164BB8" w14:textId="77777777" w:rsidR="00823114" w:rsidRDefault="006A262A">
            <w:r>
              <w:lastRenderedPageBreak/>
              <w:t>9344083</w:t>
            </w:r>
          </w:p>
        </w:tc>
        <w:tc>
          <w:tcPr>
            <w:tcW w:w="2592" w:type="dxa"/>
          </w:tcPr>
          <w:p w14:paraId="1F639369" w14:textId="77777777" w:rsidR="00823114" w:rsidRDefault="006A262A">
            <w:r>
              <w:t>Sluishoofd, Algemeen*</w:t>
            </w:r>
          </w:p>
        </w:tc>
        <w:tc>
          <w:tcPr>
            <w:tcW w:w="1296" w:type="dxa"/>
          </w:tcPr>
          <w:p w14:paraId="4A1AD426" w14:textId="77777777" w:rsidR="00823114" w:rsidRDefault="006A262A">
            <w:r>
              <w:t>DELETE</w:t>
            </w:r>
          </w:p>
        </w:tc>
        <w:tc>
          <w:tcPr>
            <w:tcW w:w="2592" w:type="dxa"/>
          </w:tcPr>
          <w:p w14:paraId="024987B5" w14:textId="77777777" w:rsidR="00823114" w:rsidRDefault="006A262A">
            <w:r>
              <w:t>Domein waarde niet meer nodig</w:t>
            </w:r>
          </w:p>
        </w:tc>
      </w:tr>
      <w:tr w:rsidR="00823114" w14:paraId="445DBD3C" w14:textId="77777777">
        <w:tc>
          <w:tcPr>
            <w:tcW w:w="2160" w:type="dxa"/>
          </w:tcPr>
          <w:p w14:paraId="2C964E05" w14:textId="77777777" w:rsidR="00823114" w:rsidRDefault="006A262A">
            <w:r>
              <w:t>9417790</w:t>
            </w:r>
          </w:p>
        </w:tc>
        <w:tc>
          <w:tcPr>
            <w:tcW w:w="2592" w:type="dxa"/>
          </w:tcPr>
          <w:p w14:paraId="1D3BD356" w14:textId="77777777" w:rsidR="00823114" w:rsidRDefault="006A262A">
            <w:r>
              <w:t>Objectverlichting, Algemeen</w:t>
            </w:r>
          </w:p>
        </w:tc>
        <w:tc>
          <w:tcPr>
            <w:tcW w:w="1296" w:type="dxa"/>
          </w:tcPr>
          <w:p w14:paraId="1B274297" w14:textId="77777777" w:rsidR="00823114" w:rsidRDefault="006A262A">
            <w:r>
              <w:t>DELETE</w:t>
            </w:r>
          </w:p>
        </w:tc>
        <w:tc>
          <w:tcPr>
            <w:tcW w:w="2592" w:type="dxa"/>
          </w:tcPr>
          <w:p w14:paraId="4C32651C" w14:textId="77777777" w:rsidR="00823114" w:rsidRDefault="006A262A">
            <w:r>
              <w:t>Domein waarde niet meer nodig</w:t>
            </w:r>
          </w:p>
        </w:tc>
      </w:tr>
      <w:tr w:rsidR="00823114" w14:paraId="132EED81" w14:textId="77777777">
        <w:tc>
          <w:tcPr>
            <w:tcW w:w="2160" w:type="dxa"/>
          </w:tcPr>
          <w:p w14:paraId="5B318D5F" w14:textId="77777777" w:rsidR="00823114" w:rsidRDefault="006A262A">
            <w:r>
              <w:t>9446267</w:t>
            </w:r>
          </w:p>
        </w:tc>
        <w:tc>
          <w:tcPr>
            <w:tcW w:w="2592" w:type="dxa"/>
          </w:tcPr>
          <w:p w14:paraId="170968E7" w14:textId="77777777" w:rsidR="00823114" w:rsidRDefault="006A262A">
            <w:r>
              <w:t>Schotbalksponning</w:t>
            </w:r>
          </w:p>
        </w:tc>
        <w:tc>
          <w:tcPr>
            <w:tcW w:w="1296" w:type="dxa"/>
          </w:tcPr>
          <w:p w14:paraId="5F0A3544" w14:textId="77777777" w:rsidR="00823114" w:rsidRDefault="006A262A">
            <w:r>
              <w:t>DELETE</w:t>
            </w:r>
          </w:p>
        </w:tc>
        <w:tc>
          <w:tcPr>
            <w:tcW w:w="2592" w:type="dxa"/>
          </w:tcPr>
          <w:p w14:paraId="25AA5942" w14:textId="77777777" w:rsidR="00823114" w:rsidRDefault="006A262A">
            <w:r>
              <w:t>Domein waarde niet meer nodig</w:t>
            </w:r>
          </w:p>
        </w:tc>
      </w:tr>
      <w:tr w:rsidR="00823114" w14:paraId="35E1B516" w14:textId="77777777">
        <w:tc>
          <w:tcPr>
            <w:tcW w:w="2160" w:type="dxa"/>
          </w:tcPr>
          <w:p w14:paraId="0A5A2E01" w14:textId="77777777" w:rsidR="00823114" w:rsidRDefault="006A262A">
            <w:r>
              <w:t>9461888</w:t>
            </w:r>
          </w:p>
        </w:tc>
        <w:tc>
          <w:tcPr>
            <w:tcW w:w="2592" w:type="dxa"/>
          </w:tcPr>
          <w:p w14:paraId="40A3A26C" w14:textId="77777777" w:rsidR="00823114" w:rsidRDefault="006A262A">
            <w:r>
              <w:t>Overgangsplaat, Onderdoorgang*</w:t>
            </w:r>
          </w:p>
        </w:tc>
        <w:tc>
          <w:tcPr>
            <w:tcW w:w="1296" w:type="dxa"/>
          </w:tcPr>
          <w:p w14:paraId="609ADCB4" w14:textId="77777777" w:rsidR="00823114" w:rsidRDefault="006A262A">
            <w:r>
              <w:t>DELETE</w:t>
            </w:r>
          </w:p>
        </w:tc>
        <w:tc>
          <w:tcPr>
            <w:tcW w:w="2592" w:type="dxa"/>
          </w:tcPr>
          <w:p w14:paraId="3011CC91" w14:textId="77777777" w:rsidR="00823114" w:rsidRDefault="006A262A">
            <w:r>
              <w:t>Domein waarde niet meer nodig</w:t>
            </w:r>
          </w:p>
        </w:tc>
      </w:tr>
      <w:tr w:rsidR="00823114" w14:paraId="3B034080" w14:textId="77777777">
        <w:tc>
          <w:tcPr>
            <w:tcW w:w="2160" w:type="dxa"/>
          </w:tcPr>
          <w:p w14:paraId="2EECE1BD" w14:textId="77777777" w:rsidR="00823114" w:rsidRDefault="006A262A">
            <w:r>
              <w:t>9517043</w:t>
            </w:r>
          </w:p>
        </w:tc>
        <w:tc>
          <w:tcPr>
            <w:tcW w:w="2592" w:type="dxa"/>
          </w:tcPr>
          <w:p w14:paraId="509CD3D8" w14:textId="77777777" w:rsidR="00823114" w:rsidRDefault="006A262A">
            <w:r>
              <w:t>Armatuur</w:t>
            </w:r>
          </w:p>
        </w:tc>
        <w:tc>
          <w:tcPr>
            <w:tcW w:w="1296" w:type="dxa"/>
          </w:tcPr>
          <w:p w14:paraId="2B77EA8C" w14:textId="77777777" w:rsidR="00823114" w:rsidRDefault="006A262A">
            <w:r>
              <w:t>DELETE</w:t>
            </w:r>
          </w:p>
        </w:tc>
        <w:tc>
          <w:tcPr>
            <w:tcW w:w="2592" w:type="dxa"/>
          </w:tcPr>
          <w:p w14:paraId="326DD7F9" w14:textId="77777777" w:rsidR="00823114" w:rsidRDefault="006A262A">
            <w:r>
              <w:t>Domein waarde niet meer nodig</w:t>
            </w:r>
          </w:p>
        </w:tc>
      </w:tr>
      <w:tr w:rsidR="00823114" w14:paraId="325E325A" w14:textId="77777777">
        <w:tc>
          <w:tcPr>
            <w:tcW w:w="2160" w:type="dxa"/>
          </w:tcPr>
          <w:p w14:paraId="06CE4E90" w14:textId="77777777" w:rsidR="00823114" w:rsidRDefault="006A262A">
            <w:r>
              <w:t>9538364</w:t>
            </w:r>
          </w:p>
        </w:tc>
        <w:tc>
          <w:tcPr>
            <w:tcW w:w="2592" w:type="dxa"/>
          </w:tcPr>
          <w:p w14:paraId="33A8988B" w14:textId="77777777" w:rsidR="00823114" w:rsidRDefault="006A262A">
            <w:r>
              <w:t>Keermuur</w:t>
            </w:r>
          </w:p>
        </w:tc>
        <w:tc>
          <w:tcPr>
            <w:tcW w:w="1296" w:type="dxa"/>
          </w:tcPr>
          <w:p w14:paraId="65F0E91B" w14:textId="77777777" w:rsidR="00823114" w:rsidRDefault="006A262A">
            <w:r>
              <w:t>DELETE</w:t>
            </w:r>
          </w:p>
        </w:tc>
        <w:tc>
          <w:tcPr>
            <w:tcW w:w="2592" w:type="dxa"/>
          </w:tcPr>
          <w:p w14:paraId="662B9E21" w14:textId="77777777" w:rsidR="00823114" w:rsidRDefault="006A262A">
            <w:r>
              <w:t>Domein waarde niet meer nodig</w:t>
            </w:r>
          </w:p>
        </w:tc>
      </w:tr>
      <w:tr w:rsidR="00823114" w14:paraId="580B9A9E" w14:textId="77777777">
        <w:tc>
          <w:tcPr>
            <w:tcW w:w="2160" w:type="dxa"/>
          </w:tcPr>
          <w:p w14:paraId="62BE82C8" w14:textId="77777777" w:rsidR="00823114" w:rsidRDefault="006A262A">
            <w:r>
              <w:t>9566720</w:t>
            </w:r>
          </w:p>
        </w:tc>
        <w:tc>
          <w:tcPr>
            <w:tcW w:w="2592" w:type="dxa"/>
          </w:tcPr>
          <w:p w14:paraId="41AC1590" w14:textId="77777777" w:rsidR="00823114" w:rsidRDefault="006A262A">
            <w:r>
              <w:t>Beschoeiing</w:t>
            </w:r>
          </w:p>
        </w:tc>
        <w:tc>
          <w:tcPr>
            <w:tcW w:w="1296" w:type="dxa"/>
          </w:tcPr>
          <w:p w14:paraId="01C4062A" w14:textId="77777777" w:rsidR="00823114" w:rsidRDefault="006A262A">
            <w:r>
              <w:t>DELETE</w:t>
            </w:r>
          </w:p>
        </w:tc>
        <w:tc>
          <w:tcPr>
            <w:tcW w:w="2592" w:type="dxa"/>
          </w:tcPr>
          <w:p w14:paraId="582D2C5C" w14:textId="77777777" w:rsidR="00823114" w:rsidRDefault="006A262A">
            <w:r>
              <w:t>Domein waarde niet meer nodig</w:t>
            </w:r>
          </w:p>
        </w:tc>
      </w:tr>
      <w:tr w:rsidR="00823114" w14:paraId="15BE8C10" w14:textId="77777777">
        <w:tc>
          <w:tcPr>
            <w:tcW w:w="2160" w:type="dxa"/>
          </w:tcPr>
          <w:p w14:paraId="50377E08" w14:textId="77777777" w:rsidR="00823114" w:rsidRDefault="006A262A">
            <w:r>
              <w:t>9720773</w:t>
            </w:r>
          </w:p>
        </w:tc>
        <w:tc>
          <w:tcPr>
            <w:tcW w:w="2592" w:type="dxa"/>
          </w:tcPr>
          <w:p w14:paraId="7BEAE28D" w14:textId="77777777" w:rsidR="00823114" w:rsidRDefault="006A262A">
            <w:r>
              <w:t>Boog, Metselwerk</w:t>
            </w:r>
          </w:p>
        </w:tc>
        <w:tc>
          <w:tcPr>
            <w:tcW w:w="1296" w:type="dxa"/>
          </w:tcPr>
          <w:p w14:paraId="7D023FC4" w14:textId="77777777" w:rsidR="00823114" w:rsidRDefault="006A262A">
            <w:r>
              <w:t>DELETE</w:t>
            </w:r>
          </w:p>
        </w:tc>
        <w:tc>
          <w:tcPr>
            <w:tcW w:w="2592" w:type="dxa"/>
          </w:tcPr>
          <w:p w14:paraId="5A554ED8" w14:textId="77777777" w:rsidR="00823114" w:rsidRDefault="006A262A">
            <w:r>
              <w:t>Domein waarde niet meer nodig</w:t>
            </w:r>
          </w:p>
        </w:tc>
      </w:tr>
      <w:tr w:rsidR="00823114" w14:paraId="3BFDE0F3" w14:textId="77777777">
        <w:tc>
          <w:tcPr>
            <w:tcW w:w="2160" w:type="dxa"/>
          </w:tcPr>
          <w:p w14:paraId="4A100240" w14:textId="77777777" w:rsidR="00823114" w:rsidRDefault="006A262A">
            <w:r>
              <w:t>9853956</w:t>
            </w:r>
          </w:p>
        </w:tc>
        <w:tc>
          <w:tcPr>
            <w:tcW w:w="2592" w:type="dxa"/>
          </w:tcPr>
          <w:p w14:paraId="6333332E" w14:textId="77777777" w:rsidR="00823114" w:rsidRDefault="006A262A">
            <w:r>
              <w:t>Grindkoffer</w:t>
            </w:r>
          </w:p>
        </w:tc>
        <w:tc>
          <w:tcPr>
            <w:tcW w:w="1296" w:type="dxa"/>
          </w:tcPr>
          <w:p w14:paraId="3E3F5510" w14:textId="77777777" w:rsidR="00823114" w:rsidRDefault="006A262A">
            <w:r>
              <w:t>DELETE</w:t>
            </w:r>
          </w:p>
        </w:tc>
        <w:tc>
          <w:tcPr>
            <w:tcW w:w="2592" w:type="dxa"/>
          </w:tcPr>
          <w:p w14:paraId="1EAF0920" w14:textId="77777777" w:rsidR="00823114" w:rsidRDefault="006A262A">
            <w:r>
              <w:t>Domein waarde niet meer nodig</w:t>
            </w:r>
          </w:p>
        </w:tc>
      </w:tr>
      <w:tr w:rsidR="00823114" w14:paraId="08C717EE" w14:textId="77777777">
        <w:tc>
          <w:tcPr>
            <w:tcW w:w="2160" w:type="dxa"/>
          </w:tcPr>
          <w:p w14:paraId="15AB9954" w14:textId="77777777" w:rsidR="00823114" w:rsidRDefault="006A262A">
            <w:r>
              <w:t>9870182</w:t>
            </w:r>
          </w:p>
        </w:tc>
        <w:tc>
          <w:tcPr>
            <w:tcW w:w="2592" w:type="dxa"/>
          </w:tcPr>
          <w:p w14:paraId="7325F731" w14:textId="77777777" w:rsidR="00823114" w:rsidRDefault="006A262A">
            <w:r>
              <w:t>Omroepinstallatie, Algemeen</w:t>
            </w:r>
          </w:p>
        </w:tc>
        <w:tc>
          <w:tcPr>
            <w:tcW w:w="1296" w:type="dxa"/>
          </w:tcPr>
          <w:p w14:paraId="1288FE2D" w14:textId="77777777" w:rsidR="00823114" w:rsidRDefault="006A262A">
            <w:r>
              <w:t>DELETE</w:t>
            </w:r>
          </w:p>
        </w:tc>
        <w:tc>
          <w:tcPr>
            <w:tcW w:w="2592" w:type="dxa"/>
          </w:tcPr>
          <w:p w14:paraId="2C8BC310" w14:textId="77777777" w:rsidR="00823114" w:rsidRDefault="006A262A">
            <w:r>
              <w:t>Domein waarde niet meer nodig</w:t>
            </w:r>
          </w:p>
        </w:tc>
      </w:tr>
      <w:tr w:rsidR="00823114" w14:paraId="4D9B0305" w14:textId="77777777">
        <w:tc>
          <w:tcPr>
            <w:tcW w:w="2160" w:type="dxa"/>
          </w:tcPr>
          <w:p w14:paraId="58EDB424" w14:textId="77777777" w:rsidR="00823114" w:rsidRDefault="006A262A">
            <w:r>
              <w:t>9901477</w:t>
            </w:r>
          </w:p>
        </w:tc>
        <w:tc>
          <w:tcPr>
            <w:tcW w:w="2592" w:type="dxa"/>
          </w:tcPr>
          <w:p w14:paraId="3224A923" w14:textId="77777777" w:rsidR="00823114" w:rsidRDefault="006A262A">
            <w:r>
              <w:t>Overgangsconstructie, Algemeen*</w:t>
            </w:r>
          </w:p>
        </w:tc>
        <w:tc>
          <w:tcPr>
            <w:tcW w:w="1296" w:type="dxa"/>
          </w:tcPr>
          <w:p w14:paraId="4379784F" w14:textId="77777777" w:rsidR="00823114" w:rsidRDefault="006A262A">
            <w:r>
              <w:t>DELETE</w:t>
            </w:r>
          </w:p>
        </w:tc>
        <w:tc>
          <w:tcPr>
            <w:tcW w:w="2592" w:type="dxa"/>
          </w:tcPr>
          <w:p w14:paraId="26094B50" w14:textId="77777777" w:rsidR="00823114" w:rsidRDefault="006A262A">
            <w:r>
              <w:t>Domein waarde niet meer nodig</w:t>
            </w:r>
          </w:p>
        </w:tc>
      </w:tr>
      <w:tr w:rsidR="00823114" w14:paraId="5F5D036F" w14:textId="77777777">
        <w:tc>
          <w:tcPr>
            <w:tcW w:w="2160" w:type="dxa"/>
          </w:tcPr>
          <w:p w14:paraId="4ECFB12E" w14:textId="77777777" w:rsidR="00823114" w:rsidRDefault="006A262A">
            <w:r>
              <w:t>9910508</w:t>
            </w:r>
          </w:p>
        </w:tc>
        <w:tc>
          <w:tcPr>
            <w:tcW w:w="2592" w:type="dxa"/>
          </w:tcPr>
          <w:p w14:paraId="10CD0DCD" w14:textId="77777777" w:rsidR="00823114" w:rsidRDefault="006A262A">
            <w:r>
              <w:t>Beëindigingsprofiel</w:t>
            </w:r>
          </w:p>
        </w:tc>
        <w:tc>
          <w:tcPr>
            <w:tcW w:w="1296" w:type="dxa"/>
          </w:tcPr>
          <w:p w14:paraId="25972E04" w14:textId="77777777" w:rsidR="00823114" w:rsidRDefault="006A262A">
            <w:r>
              <w:t>DELETE</w:t>
            </w:r>
          </w:p>
        </w:tc>
        <w:tc>
          <w:tcPr>
            <w:tcW w:w="2592" w:type="dxa"/>
          </w:tcPr>
          <w:p w14:paraId="33CD204D" w14:textId="77777777" w:rsidR="00823114" w:rsidRDefault="006A262A">
            <w:r>
              <w:t>Domein waarde niet meer nodig</w:t>
            </w:r>
          </w:p>
        </w:tc>
      </w:tr>
      <w:tr w:rsidR="00823114" w14:paraId="72A5EE08" w14:textId="77777777">
        <w:tc>
          <w:tcPr>
            <w:tcW w:w="2160" w:type="dxa"/>
          </w:tcPr>
          <w:p w14:paraId="0E59B4E2" w14:textId="77777777" w:rsidR="00823114" w:rsidRDefault="006A262A">
            <w:r>
              <w:t>9945959</w:t>
            </w:r>
          </w:p>
        </w:tc>
        <w:tc>
          <w:tcPr>
            <w:tcW w:w="2592" w:type="dxa"/>
          </w:tcPr>
          <w:p w14:paraId="227D09BC" w14:textId="77777777" w:rsidR="00823114" w:rsidRDefault="006A262A">
            <w:r>
              <w:t>Gestrekte oever, talud, Algemeen*</w:t>
            </w:r>
          </w:p>
        </w:tc>
        <w:tc>
          <w:tcPr>
            <w:tcW w:w="1296" w:type="dxa"/>
          </w:tcPr>
          <w:p w14:paraId="31EB3DA6" w14:textId="77777777" w:rsidR="00823114" w:rsidRDefault="006A262A">
            <w:r>
              <w:t>DELETE</w:t>
            </w:r>
          </w:p>
        </w:tc>
        <w:tc>
          <w:tcPr>
            <w:tcW w:w="2592" w:type="dxa"/>
          </w:tcPr>
          <w:p w14:paraId="28A8E6AB" w14:textId="77777777" w:rsidR="00823114" w:rsidRDefault="006A262A">
            <w:r>
              <w:t>Domein waarde niet meer nodig</w:t>
            </w:r>
          </w:p>
        </w:tc>
      </w:tr>
      <w:tr w:rsidR="00823114" w14:paraId="73E78E31" w14:textId="77777777">
        <w:tc>
          <w:tcPr>
            <w:tcW w:w="2160" w:type="dxa"/>
          </w:tcPr>
          <w:p w14:paraId="62A9A6C9" w14:textId="77777777" w:rsidR="00823114" w:rsidRDefault="006A262A">
            <w:r>
              <w:t>9948986</w:t>
            </w:r>
          </w:p>
        </w:tc>
        <w:tc>
          <w:tcPr>
            <w:tcW w:w="2592" w:type="dxa"/>
          </w:tcPr>
          <w:p w14:paraId="21704CDB" w14:textId="77777777" w:rsidR="00823114" w:rsidRDefault="006A262A">
            <w:r>
              <w:t>Frame</w:t>
            </w:r>
          </w:p>
        </w:tc>
        <w:tc>
          <w:tcPr>
            <w:tcW w:w="1296" w:type="dxa"/>
          </w:tcPr>
          <w:p w14:paraId="6C412D3F" w14:textId="77777777" w:rsidR="00823114" w:rsidRDefault="006A262A">
            <w:r>
              <w:t>DELETE</w:t>
            </w:r>
          </w:p>
        </w:tc>
        <w:tc>
          <w:tcPr>
            <w:tcW w:w="2592" w:type="dxa"/>
          </w:tcPr>
          <w:p w14:paraId="1B71B2DD" w14:textId="77777777" w:rsidR="00823114" w:rsidRDefault="006A262A">
            <w:r>
              <w:t>Domein waarde niet meer nodig</w:t>
            </w:r>
          </w:p>
        </w:tc>
      </w:tr>
      <w:tr w:rsidR="00823114" w14:paraId="5D5B0784" w14:textId="77777777">
        <w:tc>
          <w:tcPr>
            <w:tcW w:w="2160" w:type="dxa"/>
          </w:tcPr>
          <w:p w14:paraId="1546D9B3" w14:textId="77777777" w:rsidR="00823114" w:rsidRDefault="006A262A">
            <w:r>
              <w:t>Aandrijving (elektromecha</w:t>
            </w:r>
          </w:p>
        </w:tc>
        <w:tc>
          <w:tcPr>
            <w:tcW w:w="2592" w:type="dxa"/>
          </w:tcPr>
          <w:p w14:paraId="5A1A7115" w14:textId="77777777" w:rsidR="00823114" w:rsidRDefault="006A262A">
            <w:r>
              <w:t>Aandrijving (elektromechanisch)</w:t>
            </w:r>
          </w:p>
        </w:tc>
        <w:tc>
          <w:tcPr>
            <w:tcW w:w="1296" w:type="dxa"/>
          </w:tcPr>
          <w:p w14:paraId="4371104A" w14:textId="77777777" w:rsidR="00823114" w:rsidRDefault="006A262A">
            <w:r>
              <w:t>DELETE</w:t>
            </w:r>
          </w:p>
        </w:tc>
        <w:tc>
          <w:tcPr>
            <w:tcW w:w="2592" w:type="dxa"/>
          </w:tcPr>
          <w:p w14:paraId="638AC2AB" w14:textId="77777777" w:rsidR="00823114" w:rsidRDefault="006A262A">
            <w:r>
              <w:t>Domein waarde niet meer nodig</w:t>
            </w:r>
          </w:p>
        </w:tc>
      </w:tr>
      <w:tr w:rsidR="00823114" w14:paraId="2D2EAE54" w14:textId="77777777">
        <w:tc>
          <w:tcPr>
            <w:tcW w:w="2160" w:type="dxa"/>
          </w:tcPr>
          <w:p w14:paraId="083C344A" w14:textId="77777777" w:rsidR="00823114" w:rsidRDefault="006A262A">
            <w:r>
              <w:t>Aanrijbalk</w:t>
            </w:r>
          </w:p>
        </w:tc>
        <w:tc>
          <w:tcPr>
            <w:tcW w:w="2592" w:type="dxa"/>
          </w:tcPr>
          <w:p w14:paraId="08AEAC7D" w14:textId="77777777" w:rsidR="00823114" w:rsidRDefault="006A262A">
            <w:r>
              <w:t>Aanrijbalk</w:t>
            </w:r>
          </w:p>
        </w:tc>
        <w:tc>
          <w:tcPr>
            <w:tcW w:w="1296" w:type="dxa"/>
          </w:tcPr>
          <w:p w14:paraId="301BF454" w14:textId="77777777" w:rsidR="00823114" w:rsidRDefault="006A262A">
            <w:r>
              <w:t>DELETE</w:t>
            </w:r>
          </w:p>
        </w:tc>
        <w:tc>
          <w:tcPr>
            <w:tcW w:w="2592" w:type="dxa"/>
          </w:tcPr>
          <w:p w14:paraId="3B7907D8" w14:textId="77777777" w:rsidR="00823114" w:rsidRDefault="006A262A">
            <w:r>
              <w:t>Domein waarde niet meer nodig</w:t>
            </w:r>
          </w:p>
        </w:tc>
      </w:tr>
      <w:tr w:rsidR="00823114" w14:paraId="1636E51A" w14:textId="77777777">
        <w:tc>
          <w:tcPr>
            <w:tcW w:w="2160" w:type="dxa"/>
          </w:tcPr>
          <w:p w14:paraId="72E2A394" w14:textId="77777777" w:rsidR="00823114" w:rsidRDefault="006A262A">
            <w:r>
              <w:t>Aardklem</w:t>
            </w:r>
          </w:p>
        </w:tc>
        <w:tc>
          <w:tcPr>
            <w:tcW w:w="2592" w:type="dxa"/>
          </w:tcPr>
          <w:p w14:paraId="7BAA6783" w14:textId="77777777" w:rsidR="00823114" w:rsidRDefault="006A262A">
            <w:r>
              <w:t>Aardklem</w:t>
            </w:r>
          </w:p>
        </w:tc>
        <w:tc>
          <w:tcPr>
            <w:tcW w:w="1296" w:type="dxa"/>
          </w:tcPr>
          <w:p w14:paraId="53520B71" w14:textId="77777777" w:rsidR="00823114" w:rsidRDefault="006A262A">
            <w:r>
              <w:t>DELETE</w:t>
            </w:r>
          </w:p>
        </w:tc>
        <w:tc>
          <w:tcPr>
            <w:tcW w:w="2592" w:type="dxa"/>
          </w:tcPr>
          <w:p w14:paraId="0D8DDBD3" w14:textId="77777777" w:rsidR="00823114" w:rsidRDefault="006A262A">
            <w:r>
              <w:t>Domein waarde niet meer nodig</w:t>
            </w:r>
          </w:p>
        </w:tc>
      </w:tr>
      <w:tr w:rsidR="00823114" w14:paraId="1E187699" w14:textId="77777777">
        <w:tc>
          <w:tcPr>
            <w:tcW w:w="2160" w:type="dxa"/>
          </w:tcPr>
          <w:p w14:paraId="52FFD9CE" w14:textId="77777777" w:rsidR="00823114" w:rsidRDefault="006A262A">
            <w:r>
              <w:t>Accumulator</w:t>
            </w:r>
          </w:p>
        </w:tc>
        <w:tc>
          <w:tcPr>
            <w:tcW w:w="2592" w:type="dxa"/>
          </w:tcPr>
          <w:p w14:paraId="3C5398FD" w14:textId="77777777" w:rsidR="00823114" w:rsidRDefault="006A262A">
            <w:r>
              <w:t>Accumulator</w:t>
            </w:r>
          </w:p>
        </w:tc>
        <w:tc>
          <w:tcPr>
            <w:tcW w:w="1296" w:type="dxa"/>
          </w:tcPr>
          <w:p w14:paraId="6E2103FD" w14:textId="77777777" w:rsidR="00823114" w:rsidRDefault="006A262A">
            <w:r>
              <w:t>DELETE</w:t>
            </w:r>
          </w:p>
        </w:tc>
        <w:tc>
          <w:tcPr>
            <w:tcW w:w="2592" w:type="dxa"/>
          </w:tcPr>
          <w:p w14:paraId="03A2F833" w14:textId="77777777" w:rsidR="00823114" w:rsidRDefault="006A262A">
            <w:r>
              <w:t>Domein waarde niet meer nodig</w:t>
            </w:r>
          </w:p>
        </w:tc>
      </w:tr>
      <w:tr w:rsidR="00823114" w14:paraId="711161B2" w14:textId="77777777">
        <w:tc>
          <w:tcPr>
            <w:tcW w:w="2160" w:type="dxa"/>
          </w:tcPr>
          <w:p w14:paraId="2B8A9CA8" w14:textId="77777777" w:rsidR="00823114" w:rsidRDefault="006A262A">
            <w:r>
              <w:t>Afdekplaat xx</w:t>
            </w:r>
          </w:p>
        </w:tc>
        <w:tc>
          <w:tcPr>
            <w:tcW w:w="2592" w:type="dxa"/>
          </w:tcPr>
          <w:p w14:paraId="7FA8A109" w14:textId="77777777" w:rsidR="00823114" w:rsidRDefault="006A262A">
            <w:r>
              <w:t>Afdekplaat xx</w:t>
            </w:r>
          </w:p>
        </w:tc>
        <w:tc>
          <w:tcPr>
            <w:tcW w:w="1296" w:type="dxa"/>
          </w:tcPr>
          <w:p w14:paraId="0336C578" w14:textId="77777777" w:rsidR="00823114" w:rsidRDefault="006A262A">
            <w:r>
              <w:t>DELETE</w:t>
            </w:r>
          </w:p>
        </w:tc>
        <w:tc>
          <w:tcPr>
            <w:tcW w:w="2592" w:type="dxa"/>
          </w:tcPr>
          <w:p w14:paraId="67422EFC" w14:textId="77777777" w:rsidR="00823114" w:rsidRDefault="006A262A">
            <w:r>
              <w:t>Domein waarde niet meer nodig</w:t>
            </w:r>
          </w:p>
        </w:tc>
      </w:tr>
      <w:tr w:rsidR="00823114" w14:paraId="0B1B0D13" w14:textId="77777777">
        <w:tc>
          <w:tcPr>
            <w:tcW w:w="2160" w:type="dxa"/>
          </w:tcPr>
          <w:p w14:paraId="42DDECF0" w14:textId="77777777" w:rsidR="00823114" w:rsidRDefault="006A262A">
            <w:r>
              <w:t>Afstandhouders</w:t>
            </w:r>
          </w:p>
        </w:tc>
        <w:tc>
          <w:tcPr>
            <w:tcW w:w="2592" w:type="dxa"/>
          </w:tcPr>
          <w:p w14:paraId="56D79604" w14:textId="77777777" w:rsidR="00823114" w:rsidRDefault="006A262A">
            <w:r>
              <w:t>Afstandhouders</w:t>
            </w:r>
          </w:p>
        </w:tc>
        <w:tc>
          <w:tcPr>
            <w:tcW w:w="1296" w:type="dxa"/>
          </w:tcPr>
          <w:p w14:paraId="27A307B3" w14:textId="77777777" w:rsidR="00823114" w:rsidRDefault="006A262A">
            <w:r>
              <w:t>DELETE</w:t>
            </w:r>
          </w:p>
        </w:tc>
        <w:tc>
          <w:tcPr>
            <w:tcW w:w="2592" w:type="dxa"/>
          </w:tcPr>
          <w:p w14:paraId="346B1540" w14:textId="77777777" w:rsidR="00823114" w:rsidRDefault="006A262A">
            <w:r>
              <w:t>Domein waarde niet meer nodig</w:t>
            </w:r>
          </w:p>
        </w:tc>
      </w:tr>
      <w:tr w:rsidR="00823114" w14:paraId="36931591" w14:textId="77777777">
        <w:tc>
          <w:tcPr>
            <w:tcW w:w="2160" w:type="dxa"/>
          </w:tcPr>
          <w:p w14:paraId="27D136B2" w14:textId="77777777" w:rsidR="00823114" w:rsidRDefault="006A262A">
            <w:r>
              <w:t>Afstandhouders xx</w:t>
            </w:r>
          </w:p>
        </w:tc>
        <w:tc>
          <w:tcPr>
            <w:tcW w:w="2592" w:type="dxa"/>
          </w:tcPr>
          <w:p w14:paraId="202C0543" w14:textId="77777777" w:rsidR="00823114" w:rsidRDefault="006A262A">
            <w:r>
              <w:t>Afstandhouders xx</w:t>
            </w:r>
          </w:p>
        </w:tc>
        <w:tc>
          <w:tcPr>
            <w:tcW w:w="1296" w:type="dxa"/>
          </w:tcPr>
          <w:p w14:paraId="53D29077" w14:textId="77777777" w:rsidR="00823114" w:rsidRDefault="006A262A">
            <w:r>
              <w:t>DELETE</w:t>
            </w:r>
          </w:p>
        </w:tc>
        <w:tc>
          <w:tcPr>
            <w:tcW w:w="2592" w:type="dxa"/>
          </w:tcPr>
          <w:p w14:paraId="4FFCF6C0" w14:textId="77777777" w:rsidR="00823114" w:rsidRDefault="006A262A">
            <w:r>
              <w:t>Domein waarde niet meer nodig</w:t>
            </w:r>
          </w:p>
        </w:tc>
      </w:tr>
      <w:tr w:rsidR="00823114" w14:paraId="09213FF0" w14:textId="77777777">
        <w:tc>
          <w:tcPr>
            <w:tcW w:w="2160" w:type="dxa"/>
          </w:tcPr>
          <w:p w14:paraId="43AF3225" w14:textId="77777777" w:rsidR="00823114" w:rsidRDefault="006A262A">
            <w:r>
              <w:t>Ankerblok</w:t>
            </w:r>
          </w:p>
        </w:tc>
        <w:tc>
          <w:tcPr>
            <w:tcW w:w="2592" w:type="dxa"/>
          </w:tcPr>
          <w:p w14:paraId="33238072" w14:textId="77777777" w:rsidR="00823114" w:rsidRDefault="006A262A">
            <w:r>
              <w:t>Ankerblok</w:t>
            </w:r>
          </w:p>
        </w:tc>
        <w:tc>
          <w:tcPr>
            <w:tcW w:w="1296" w:type="dxa"/>
          </w:tcPr>
          <w:p w14:paraId="7403686F" w14:textId="77777777" w:rsidR="00823114" w:rsidRDefault="006A262A">
            <w:r>
              <w:t>DELETE</w:t>
            </w:r>
          </w:p>
        </w:tc>
        <w:tc>
          <w:tcPr>
            <w:tcW w:w="2592" w:type="dxa"/>
          </w:tcPr>
          <w:p w14:paraId="41CA4E0E" w14:textId="77777777" w:rsidR="00823114" w:rsidRDefault="006A262A">
            <w:r>
              <w:t>Domein waarde niet meer nodig</w:t>
            </w:r>
          </w:p>
        </w:tc>
      </w:tr>
      <w:tr w:rsidR="00823114" w14:paraId="10E127A5" w14:textId="77777777">
        <w:tc>
          <w:tcPr>
            <w:tcW w:w="2160" w:type="dxa"/>
          </w:tcPr>
          <w:p w14:paraId="5B9E8D4A" w14:textId="77777777" w:rsidR="00823114" w:rsidRDefault="006A262A">
            <w:r>
              <w:t>Ankerketting</w:t>
            </w:r>
          </w:p>
        </w:tc>
        <w:tc>
          <w:tcPr>
            <w:tcW w:w="2592" w:type="dxa"/>
          </w:tcPr>
          <w:p w14:paraId="6C9F2513" w14:textId="77777777" w:rsidR="00823114" w:rsidRDefault="006A262A">
            <w:r>
              <w:t>Ankerketting</w:t>
            </w:r>
          </w:p>
        </w:tc>
        <w:tc>
          <w:tcPr>
            <w:tcW w:w="1296" w:type="dxa"/>
          </w:tcPr>
          <w:p w14:paraId="305E37E6" w14:textId="77777777" w:rsidR="00823114" w:rsidRDefault="006A262A">
            <w:r>
              <w:t>DELETE</w:t>
            </w:r>
          </w:p>
        </w:tc>
        <w:tc>
          <w:tcPr>
            <w:tcW w:w="2592" w:type="dxa"/>
          </w:tcPr>
          <w:p w14:paraId="29933EE9" w14:textId="77777777" w:rsidR="00823114" w:rsidRDefault="006A262A">
            <w:r>
              <w:t>Domein waarde niet meer nodig</w:t>
            </w:r>
          </w:p>
        </w:tc>
      </w:tr>
      <w:tr w:rsidR="00823114" w14:paraId="0B29724F" w14:textId="77777777">
        <w:tc>
          <w:tcPr>
            <w:tcW w:w="2160" w:type="dxa"/>
          </w:tcPr>
          <w:p w14:paraId="28BAA4DB" w14:textId="77777777" w:rsidR="00823114" w:rsidRDefault="006A262A">
            <w:r>
              <w:t>Asfaltverharding RVB</w:t>
            </w:r>
          </w:p>
        </w:tc>
        <w:tc>
          <w:tcPr>
            <w:tcW w:w="2592" w:type="dxa"/>
          </w:tcPr>
          <w:p w14:paraId="1B533D14" w14:textId="77777777" w:rsidR="00823114" w:rsidRDefault="006A262A">
            <w:r>
              <w:t>Asfaltverharding RVB</w:t>
            </w:r>
          </w:p>
        </w:tc>
        <w:tc>
          <w:tcPr>
            <w:tcW w:w="1296" w:type="dxa"/>
          </w:tcPr>
          <w:p w14:paraId="635AE1BC" w14:textId="77777777" w:rsidR="00823114" w:rsidRDefault="006A262A">
            <w:r>
              <w:t>DELETE</w:t>
            </w:r>
          </w:p>
        </w:tc>
        <w:tc>
          <w:tcPr>
            <w:tcW w:w="2592" w:type="dxa"/>
          </w:tcPr>
          <w:p w14:paraId="3092CF5A" w14:textId="77777777" w:rsidR="00823114" w:rsidRDefault="006A262A">
            <w:r>
              <w:t>Domein waarde niet meer nodig</w:t>
            </w:r>
          </w:p>
        </w:tc>
      </w:tr>
      <w:tr w:rsidR="00823114" w14:paraId="4C19DFD7" w14:textId="77777777">
        <w:tc>
          <w:tcPr>
            <w:tcW w:w="2160" w:type="dxa"/>
          </w:tcPr>
          <w:p w14:paraId="50130688" w14:textId="77777777" w:rsidR="00823114" w:rsidRDefault="006A262A">
            <w:r>
              <w:t xml:space="preserve">Asfaltverharding, </w:t>
            </w:r>
            <w:r>
              <w:lastRenderedPageBreak/>
              <w:t>par.baa</w:t>
            </w:r>
          </w:p>
        </w:tc>
        <w:tc>
          <w:tcPr>
            <w:tcW w:w="2592" w:type="dxa"/>
          </w:tcPr>
          <w:p w14:paraId="04EE7457" w14:textId="77777777" w:rsidR="00823114" w:rsidRDefault="006A262A">
            <w:r>
              <w:lastRenderedPageBreak/>
              <w:t xml:space="preserve">Asfaltverharding, </w:t>
            </w:r>
            <w:r>
              <w:lastRenderedPageBreak/>
              <w:t>par.baan</w:t>
            </w:r>
          </w:p>
        </w:tc>
        <w:tc>
          <w:tcPr>
            <w:tcW w:w="1296" w:type="dxa"/>
          </w:tcPr>
          <w:p w14:paraId="4AF1D46B" w14:textId="77777777" w:rsidR="00823114" w:rsidRDefault="006A262A">
            <w:r>
              <w:lastRenderedPageBreak/>
              <w:t>DELETE</w:t>
            </w:r>
          </w:p>
        </w:tc>
        <w:tc>
          <w:tcPr>
            <w:tcW w:w="2592" w:type="dxa"/>
          </w:tcPr>
          <w:p w14:paraId="3A6EEA28" w14:textId="77777777" w:rsidR="00823114" w:rsidRDefault="006A262A">
            <w:r>
              <w:t xml:space="preserve">Domein waarde niet </w:t>
            </w:r>
            <w:r>
              <w:lastRenderedPageBreak/>
              <w:t>meer nodig</w:t>
            </w:r>
          </w:p>
        </w:tc>
      </w:tr>
      <w:tr w:rsidR="00823114" w14:paraId="7E63F71F" w14:textId="77777777">
        <w:tc>
          <w:tcPr>
            <w:tcW w:w="2160" w:type="dxa"/>
          </w:tcPr>
          <w:p w14:paraId="17AD16BF" w14:textId="77777777" w:rsidR="00823114" w:rsidRDefault="006A262A">
            <w:r>
              <w:lastRenderedPageBreak/>
              <w:t>Asfaltverharding, prov.we</w:t>
            </w:r>
          </w:p>
        </w:tc>
        <w:tc>
          <w:tcPr>
            <w:tcW w:w="2592" w:type="dxa"/>
          </w:tcPr>
          <w:p w14:paraId="664E567B" w14:textId="77777777" w:rsidR="00823114" w:rsidRDefault="006A262A">
            <w:r>
              <w:t>Asfaltverharding, prov.weg</w:t>
            </w:r>
          </w:p>
        </w:tc>
        <w:tc>
          <w:tcPr>
            <w:tcW w:w="1296" w:type="dxa"/>
          </w:tcPr>
          <w:p w14:paraId="66589641" w14:textId="77777777" w:rsidR="00823114" w:rsidRDefault="006A262A">
            <w:r>
              <w:t>DELETE</w:t>
            </w:r>
          </w:p>
        </w:tc>
        <w:tc>
          <w:tcPr>
            <w:tcW w:w="2592" w:type="dxa"/>
          </w:tcPr>
          <w:p w14:paraId="6F893931" w14:textId="77777777" w:rsidR="00823114" w:rsidRDefault="006A262A">
            <w:r>
              <w:t>Domein waarde niet meer nodig</w:t>
            </w:r>
          </w:p>
        </w:tc>
      </w:tr>
      <w:tr w:rsidR="00823114" w14:paraId="667F91D2" w14:textId="77777777">
        <w:tc>
          <w:tcPr>
            <w:tcW w:w="2160" w:type="dxa"/>
          </w:tcPr>
          <w:p w14:paraId="5C0C56DF" w14:textId="77777777" w:rsidR="00823114" w:rsidRDefault="006A262A">
            <w:r>
              <w:t>Audio/ videologgingsystee</w:t>
            </w:r>
          </w:p>
        </w:tc>
        <w:tc>
          <w:tcPr>
            <w:tcW w:w="2592" w:type="dxa"/>
          </w:tcPr>
          <w:p w14:paraId="606D9787" w14:textId="77777777" w:rsidR="00823114" w:rsidRDefault="006A262A">
            <w:r>
              <w:t>Audio/ videologgingsysteem</w:t>
            </w:r>
          </w:p>
        </w:tc>
        <w:tc>
          <w:tcPr>
            <w:tcW w:w="1296" w:type="dxa"/>
          </w:tcPr>
          <w:p w14:paraId="675B132C" w14:textId="77777777" w:rsidR="00823114" w:rsidRDefault="006A262A">
            <w:r>
              <w:t>DELETE</w:t>
            </w:r>
          </w:p>
        </w:tc>
        <w:tc>
          <w:tcPr>
            <w:tcW w:w="2592" w:type="dxa"/>
          </w:tcPr>
          <w:p w14:paraId="2BFB65DD" w14:textId="77777777" w:rsidR="00823114" w:rsidRDefault="006A262A">
            <w:r>
              <w:t>Domein waarde niet meer nodig</w:t>
            </w:r>
          </w:p>
        </w:tc>
      </w:tr>
      <w:tr w:rsidR="00823114" w14:paraId="2143BFBB" w14:textId="77777777">
        <w:tc>
          <w:tcPr>
            <w:tcW w:w="2160" w:type="dxa"/>
          </w:tcPr>
          <w:p w14:paraId="470A0A84" w14:textId="77777777" w:rsidR="00823114" w:rsidRDefault="006A262A">
            <w:r>
              <w:t>Bedieningspaneel, pomp</w:t>
            </w:r>
          </w:p>
        </w:tc>
        <w:tc>
          <w:tcPr>
            <w:tcW w:w="2592" w:type="dxa"/>
          </w:tcPr>
          <w:p w14:paraId="67425300" w14:textId="77777777" w:rsidR="00823114" w:rsidRDefault="006A262A">
            <w:r>
              <w:t>Bedieningspaneel, pomp</w:t>
            </w:r>
          </w:p>
        </w:tc>
        <w:tc>
          <w:tcPr>
            <w:tcW w:w="1296" w:type="dxa"/>
          </w:tcPr>
          <w:p w14:paraId="76771A29" w14:textId="77777777" w:rsidR="00823114" w:rsidRDefault="006A262A">
            <w:r>
              <w:t>DELETE</w:t>
            </w:r>
          </w:p>
        </w:tc>
        <w:tc>
          <w:tcPr>
            <w:tcW w:w="2592" w:type="dxa"/>
          </w:tcPr>
          <w:p w14:paraId="52339E10" w14:textId="77777777" w:rsidR="00823114" w:rsidRDefault="006A262A">
            <w:r>
              <w:t>Domein waarde niet meer nodig</w:t>
            </w:r>
          </w:p>
        </w:tc>
      </w:tr>
      <w:tr w:rsidR="00823114" w14:paraId="4027E80D" w14:textId="77777777">
        <w:tc>
          <w:tcPr>
            <w:tcW w:w="2160" w:type="dxa"/>
          </w:tcPr>
          <w:p w14:paraId="3F1F1C56" w14:textId="77777777" w:rsidR="00823114" w:rsidRDefault="006A262A">
            <w:r>
              <w:t>Beplanking xx</w:t>
            </w:r>
          </w:p>
        </w:tc>
        <w:tc>
          <w:tcPr>
            <w:tcW w:w="2592" w:type="dxa"/>
          </w:tcPr>
          <w:p w14:paraId="278ED9F3" w14:textId="77777777" w:rsidR="00823114" w:rsidRDefault="006A262A">
            <w:r>
              <w:t>Beplanking xx</w:t>
            </w:r>
          </w:p>
        </w:tc>
        <w:tc>
          <w:tcPr>
            <w:tcW w:w="1296" w:type="dxa"/>
          </w:tcPr>
          <w:p w14:paraId="2E4BF66D" w14:textId="77777777" w:rsidR="00823114" w:rsidRDefault="006A262A">
            <w:r>
              <w:t>DELETE</w:t>
            </w:r>
          </w:p>
        </w:tc>
        <w:tc>
          <w:tcPr>
            <w:tcW w:w="2592" w:type="dxa"/>
          </w:tcPr>
          <w:p w14:paraId="33398173" w14:textId="77777777" w:rsidR="00823114" w:rsidRDefault="006A262A">
            <w:r>
              <w:t>Domein waarde niet meer nodig</w:t>
            </w:r>
          </w:p>
        </w:tc>
      </w:tr>
      <w:tr w:rsidR="00823114" w14:paraId="3D94BF78" w14:textId="77777777">
        <w:tc>
          <w:tcPr>
            <w:tcW w:w="2160" w:type="dxa"/>
          </w:tcPr>
          <w:p w14:paraId="55FE1B4E" w14:textId="77777777" w:rsidR="00823114" w:rsidRDefault="006A262A">
            <w:r>
              <w:t>Beplating xx</w:t>
            </w:r>
          </w:p>
        </w:tc>
        <w:tc>
          <w:tcPr>
            <w:tcW w:w="2592" w:type="dxa"/>
          </w:tcPr>
          <w:p w14:paraId="106A5E59" w14:textId="77777777" w:rsidR="00823114" w:rsidRDefault="006A262A">
            <w:r>
              <w:t>Beplating xx</w:t>
            </w:r>
          </w:p>
        </w:tc>
        <w:tc>
          <w:tcPr>
            <w:tcW w:w="1296" w:type="dxa"/>
          </w:tcPr>
          <w:p w14:paraId="5BB23C18" w14:textId="77777777" w:rsidR="00823114" w:rsidRDefault="006A262A">
            <w:r>
              <w:t>DELETE</w:t>
            </w:r>
          </w:p>
        </w:tc>
        <w:tc>
          <w:tcPr>
            <w:tcW w:w="2592" w:type="dxa"/>
          </w:tcPr>
          <w:p w14:paraId="5FB854A9" w14:textId="77777777" w:rsidR="00823114" w:rsidRDefault="006A262A">
            <w:r>
              <w:t>Domein waarde niet meer nodig</w:t>
            </w:r>
          </w:p>
        </w:tc>
      </w:tr>
      <w:tr w:rsidR="00823114" w14:paraId="00D9C1C8" w14:textId="77777777">
        <w:tc>
          <w:tcPr>
            <w:tcW w:w="2160" w:type="dxa"/>
          </w:tcPr>
          <w:p w14:paraId="0E8243E6" w14:textId="77777777" w:rsidR="00823114" w:rsidRDefault="006A262A">
            <w:r>
              <w:t>Beschermlaag xx</w:t>
            </w:r>
          </w:p>
        </w:tc>
        <w:tc>
          <w:tcPr>
            <w:tcW w:w="2592" w:type="dxa"/>
          </w:tcPr>
          <w:p w14:paraId="36739836" w14:textId="77777777" w:rsidR="00823114" w:rsidRDefault="006A262A">
            <w:r>
              <w:t>Beschermlaag xx</w:t>
            </w:r>
          </w:p>
        </w:tc>
        <w:tc>
          <w:tcPr>
            <w:tcW w:w="1296" w:type="dxa"/>
          </w:tcPr>
          <w:p w14:paraId="0BA3184D" w14:textId="77777777" w:rsidR="00823114" w:rsidRDefault="006A262A">
            <w:r>
              <w:t>DELETE</w:t>
            </w:r>
          </w:p>
        </w:tc>
        <w:tc>
          <w:tcPr>
            <w:tcW w:w="2592" w:type="dxa"/>
          </w:tcPr>
          <w:p w14:paraId="0AE7FCCC" w14:textId="77777777" w:rsidR="00823114" w:rsidRDefault="006A262A">
            <w:r>
              <w:t>Domein waarde niet meer nodig</w:t>
            </w:r>
          </w:p>
        </w:tc>
      </w:tr>
      <w:tr w:rsidR="00823114" w14:paraId="62AD48E2" w14:textId="77777777">
        <w:tc>
          <w:tcPr>
            <w:tcW w:w="2160" w:type="dxa"/>
          </w:tcPr>
          <w:p w14:paraId="3CEBB474" w14:textId="77777777" w:rsidR="00823114" w:rsidRDefault="006A262A">
            <w:r>
              <w:t>Bevestigingsmiddelen xx</w:t>
            </w:r>
          </w:p>
        </w:tc>
        <w:tc>
          <w:tcPr>
            <w:tcW w:w="2592" w:type="dxa"/>
          </w:tcPr>
          <w:p w14:paraId="397692B8" w14:textId="77777777" w:rsidR="00823114" w:rsidRDefault="006A262A">
            <w:r>
              <w:t>Bevestigingsmiddelen xx</w:t>
            </w:r>
          </w:p>
        </w:tc>
        <w:tc>
          <w:tcPr>
            <w:tcW w:w="1296" w:type="dxa"/>
          </w:tcPr>
          <w:p w14:paraId="14E77437" w14:textId="77777777" w:rsidR="00823114" w:rsidRDefault="006A262A">
            <w:r>
              <w:t>DELETE</w:t>
            </w:r>
          </w:p>
        </w:tc>
        <w:tc>
          <w:tcPr>
            <w:tcW w:w="2592" w:type="dxa"/>
          </w:tcPr>
          <w:p w14:paraId="0E620D84" w14:textId="77777777" w:rsidR="00823114" w:rsidRDefault="006A262A">
            <w:r>
              <w:t>Domein waarde niet meer nodig</w:t>
            </w:r>
          </w:p>
        </w:tc>
      </w:tr>
      <w:tr w:rsidR="00823114" w14:paraId="3007A04D" w14:textId="77777777">
        <w:tc>
          <w:tcPr>
            <w:tcW w:w="2160" w:type="dxa"/>
          </w:tcPr>
          <w:p w14:paraId="2CD1EE54" w14:textId="77777777" w:rsidR="00823114" w:rsidRDefault="006A262A">
            <w:r>
              <w:t>Binneninrichting XX</w:t>
            </w:r>
          </w:p>
        </w:tc>
        <w:tc>
          <w:tcPr>
            <w:tcW w:w="2592" w:type="dxa"/>
          </w:tcPr>
          <w:p w14:paraId="0CB0D965" w14:textId="77777777" w:rsidR="00823114" w:rsidRDefault="006A262A">
            <w:r>
              <w:t>Binneninrichting XX</w:t>
            </w:r>
          </w:p>
        </w:tc>
        <w:tc>
          <w:tcPr>
            <w:tcW w:w="1296" w:type="dxa"/>
          </w:tcPr>
          <w:p w14:paraId="7790B91A" w14:textId="77777777" w:rsidR="00823114" w:rsidRDefault="006A262A">
            <w:r>
              <w:t>DELETE</w:t>
            </w:r>
          </w:p>
        </w:tc>
        <w:tc>
          <w:tcPr>
            <w:tcW w:w="2592" w:type="dxa"/>
          </w:tcPr>
          <w:p w14:paraId="061A0A3E" w14:textId="77777777" w:rsidR="00823114" w:rsidRDefault="006A262A">
            <w:r>
              <w:t>Domein waarde niet meer nodig</w:t>
            </w:r>
          </w:p>
        </w:tc>
      </w:tr>
      <w:tr w:rsidR="00823114" w14:paraId="4F8420A1" w14:textId="77777777">
        <w:tc>
          <w:tcPr>
            <w:tcW w:w="2160" w:type="dxa"/>
          </w:tcPr>
          <w:p w14:paraId="2F9D7128" w14:textId="77777777" w:rsidR="00823114" w:rsidRDefault="006A262A">
            <w:r>
              <w:t>Binnenverlichting, Algeme</w:t>
            </w:r>
          </w:p>
        </w:tc>
        <w:tc>
          <w:tcPr>
            <w:tcW w:w="2592" w:type="dxa"/>
          </w:tcPr>
          <w:p w14:paraId="460AD470" w14:textId="77777777" w:rsidR="00823114" w:rsidRDefault="006A262A">
            <w:r>
              <w:t>Binnenverlichting, Algemeen kelder</w:t>
            </w:r>
          </w:p>
        </w:tc>
        <w:tc>
          <w:tcPr>
            <w:tcW w:w="1296" w:type="dxa"/>
          </w:tcPr>
          <w:p w14:paraId="28849C6A" w14:textId="77777777" w:rsidR="00823114" w:rsidRDefault="006A262A">
            <w:r>
              <w:t>DELETE</w:t>
            </w:r>
          </w:p>
        </w:tc>
        <w:tc>
          <w:tcPr>
            <w:tcW w:w="2592" w:type="dxa"/>
          </w:tcPr>
          <w:p w14:paraId="02714C2E" w14:textId="77777777" w:rsidR="00823114" w:rsidRDefault="006A262A">
            <w:r>
              <w:t>Domein waarde niet meer nodig</w:t>
            </w:r>
          </w:p>
        </w:tc>
      </w:tr>
      <w:tr w:rsidR="00823114" w14:paraId="5DF57D1C" w14:textId="77777777">
        <w:tc>
          <w:tcPr>
            <w:tcW w:w="2160" w:type="dxa"/>
          </w:tcPr>
          <w:p w14:paraId="1AE4A8DE" w14:textId="77777777" w:rsidR="00823114" w:rsidRDefault="006A262A">
            <w:r>
              <w:t>Bordes xx</w:t>
            </w:r>
          </w:p>
        </w:tc>
        <w:tc>
          <w:tcPr>
            <w:tcW w:w="2592" w:type="dxa"/>
          </w:tcPr>
          <w:p w14:paraId="512F181A" w14:textId="77777777" w:rsidR="00823114" w:rsidRDefault="006A262A">
            <w:r>
              <w:t>Bordes xx</w:t>
            </w:r>
          </w:p>
        </w:tc>
        <w:tc>
          <w:tcPr>
            <w:tcW w:w="1296" w:type="dxa"/>
          </w:tcPr>
          <w:p w14:paraId="16BC73EA" w14:textId="77777777" w:rsidR="00823114" w:rsidRDefault="006A262A">
            <w:r>
              <w:t>DELETE</w:t>
            </w:r>
          </w:p>
        </w:tc>
        <w:tc>
          <w:tcPr>
            <w:tcW w:w="2592" w:type="dxa"/>
          </w:tcPr>
          <w:p w14:paraId="56B7A303" w14:textId="77777777" w:rsidR="00823114" w:rsidRDefault="006A262A">
            <w:r>
              <w:t>Domein waarde niet meer nodig</w:t>
            </w:r>
          </w:p>
        </w:tc>
      </w:tr>
      <w:tr w:rsidR="00823114" w14:paraId="03F417DC" w14:textId="77777777">
        <w:tc>
          <w:tcPr>
            <w:tcW w:w="2160" w:type="dxa"/>
          </w:tcPr>
          <w:p w14:paraId="2DCD7EE7" w14:textId="77777777" w:rsidR="00823114" w:rsidRDefault="006A262A">
            <w:r>
              <w:t>Bordes, binnen</w:t>
            </w:r>
          </w:p>
        </w:tc>
        <w:tc>
          <w:tcPr>
            <w:tcW w:w="2592" w:type="dxa"/>
          </w:tcPr>
          <w:p w14:paraId="3F8A34B1" w14:textId="77777777" w:rsidR="00823114" w:rsidRDefault="006A262A">
            <w:r>
              <w:t>Bordes, binnen*</w:t>
            </w:r>
          </w:p>
        </w:tc>
        <w:tc>
          <w:tcPr>
            <w:tcW w:w="1296" w:type="dxa"/>
          </w:tcPr>
          <w:p w14:paraId="34143CCC" w14:textId="77777777" w:rsidR="00823114" w:rsidRDefault="006A262A">
            <w:r>
              <w:t>DELETE</w:t>
            </w:r>
          </w:p>
        </w:tc>
        <w:tc>
          <w:tcPr>
            <w:tcW w:w="2592" w:type="dxa"/>
          </w:tcPr>
          <w:p w14:paraId="076D376D" w14:textId="77777777" w:rsidR="00823114" w:rsidRDefault="006A262A">
            <w:r>
              <w:t>Domein waarde niet meer nodig</w:t>
            </w:r>
          </w:p>
        </w:tc>
      </w:tr>
      <w:tr w:rsidR="00823114" w14:paraId="7AA0ADE4" w14:textId="77777777">
        <w:tc>
          <w:tcPr>
            <w:tcW w:w="2160" w:type="dxa"/>
          </w:tcPr>
          <w:p w14:paraId="4643FC6F" w14:textId="77777777" w:rsidR="00823114" w:rsidRDefault="006A262A">
            <w:r>
              <w:t>Bordes, binnenzijde kelde</w:t>
            </w:r>
          </w:p>
        </w:tc>
        <w:tc>
          <w:tcPr>
            <w:tcW w:w="2592" w:type="dxa"/>
          </w:tcPr>
          <w:p w14:paraId="3937F9ED" w14:textId="77777777" w:rsidR="00823114" w:rsidRDefault="006A262A">
            <w:r>
              <w:t>Bordes, binnenzijde kelder*</w:t>
            </w:r>
          </w:p>
        </w:tc>
        <w:tc>
          <w:tcPr>
            <w:tcW w:w="1296" w:type="dxa"/>
          </w:tcPr>
          <w:p w14:paraId="337BDD81" w14:textId="77777777" w:rsidR="00823114" w:rsidRDefault="006A262A">
            <w:r>
              <w:t>DELETE</w:t>
            </w:r>
          </w:p>
        </w:tc>
        <w:tc>
          <w:tcPr>
            <w:tcW w:w="2592" w:type="dxa"/>
          </w:tcPr>
          <w:p w14:paraId="31ED60A0" w14:textId="77777777" w:rsidR="00823114" w:rsidRDefault="006A262A">
            <w:r>
              <w:t>Domein waarde niet meer nodig</w:t>
            </w:r>
          </w:p>
        </w:tc>
      </w:tr>
      <w:tr w:rsidR="00823114" w14:paraId="0DD9C58A" w14:textId="77777777">
        <w:tc>
          <w:tcPr>
            <w:tcW w:w="2160" w:type="dxa"/>
          </w:tcPr>
          <w:p w14:paraId="013C06E2" w14:textId="77777777" w:rsidR="00823114" w:rsidRDefault="006A262A">
            <w:r>
              <w:t>Bordes, buiten</w:t>
            </w:r>
          </w:p>
        </w:tc>
        <w:tc>
          <w:tcPr>
            <w:tcW w:w="2592" w:type="dxa"/>
          </w:tcPr>
          <w:p w14:paraId="76E0B3BC" w14:textId="77777777" w:rsidR="00823114" w:rsidRDefault="006A262A">
            <w:r>
              <w:t>Bordes, buiten*</w:t>
            </w:r>
          </w:p>
        </w:tc>
        <w:tc>
          <w:tcPr>
            <w:tcW w:w="1296" w:type="dxa"/>
          </w:tcPr>
          <w:p w14:paraId="255C36E0" w14:textId="77777777" w:rsidR="00823114" w:rsidRDefault="006A262A">
            <w:r>
              <w:t>DELETE</w:t>
            </w:r>
          </w:p>
        </w:tc>
        <w:tc>
          <w:tcPr>
            <w:tcW w:w="2592" w:type="dxa"/>
          </w:tcPr>
          <w:p w14:paraId="5DB1ECE4" w14:textId="77777777" w:rsidR="00823114" w:rsidRDefault="006A262A">
            <w:r>
              <w:t>Domein waarde niet meer nodig</w:t>
            </w:r>
          </w:p>
        </w:tc>
      </w:tr>
      <w:tr w:rsidR="00823114" w14:paraId="372EB804" w14:textId="77777777">
        <w:tc>
          <w:tcPr>
            <w:tcW w:w="2160" w:type="dxa"/>
          </w:tcPr>
          <w:p w14:paraId="767C0962" w14:textId="77777777" w:rsidR="00823114" w:rsidRDefault="006A262A">
            <w:r>
              <w:t>Bordes, voor de kelder xx</w:t>
            </w:r>
          </w:p>
        </w:tc>
        <w:tc>
          <w:tcPr>
            <w:tcW w:w="2592" w:type="dxa"/>
          </w:tcPr>
          <w:p w14:paraId="0F80F508" w14:textId="77777777" w:rsidR="00823114" w:rsidRDefault="006A262A">
            <w:r>
              <w:t>Bordes, voor de kelder xx</w:t>
            </w:r>
          </w:p>
        </w:tc>
        <w:tc>
          <w:tcPr>
            <w:tcW w:w="1296" w:type="dxa"/>
          </w:tcPr>
          <w:p w14:paraId="6144F445" w14:textId="77777777" w:rsidR="00823114" w:rsidRDefault="006A262A">
            <w:r>
              <w:t>DELETE</w:t>
            </w:r>
          </w:p>
        </w:tc>
        <w:tc>
          <w:tcPr>
            <w:tcW w:w="2592" w:type="dxa"/>
          </w:tcPr>
          <w:p w14:paraId="2D5BD608" w14:textId="77777777" w:rsidR="00823114" w:rsidRDefault="006A262A">
            <w:r>
              <w:t>Domein waarde niet meer nodig</w:t>
            </w:r>
          </w:p>
        </w:tc>
      </w:tr>
      <w:tr w:rsidR="00823114" w14:paraId="69869537" w14:textId="77777777">
        <w:tc>
          <w:tcPr>
            <w:tcW w:w="2160" w:type="dxa"/>
          </w:tcPr>
          <w:p w14:paraId="16563365" w14:textId="77777777" w:rsidR="00823114" w:rsidRDefault="006A262A">
            <w:r>
              <w:t>Bordes, voor kelder</w:t>
            </w:r>
          </w:p>
        </w:tc>
        <w:tc>
          <w:tcPr>
            <w:tcW w:w="2592" w:type="dxa"/>
          </w:tcPr>
          <w:p w14:paraId="03FE572D" w14:textId="77777777" w:rsidR="00823114" w:rsidRDefault="006A262A">
            <w:r>
              <w:t>Bordes, voor kelder</w:t>
            </w:r>
          </w:p>
        </w:tc>
        <w:tc>
          <w:tcPr>
            <w:tcW w:w="1296" w:type="dxa"/>
          </w:tcPr>
          <w:p w14:paraId="4F6316A3" w14:textId="77777777" w:rsidR="00823114" w:rsidRDefault="006A262A">
            <w:r>
              <w:t>DELETE</w:t>
            </w:r>
          </w:p>
        </w:tc>
        <w:tc>
          <w:tcPr>
            <w:tcW w:w="2592" w:type="dxa"/>
          </w:tcPr>
          <w:p w14:paraId="27685B62" w14:textId="77777777" w:rsidR="00823114" w:rsidRDefault="006A262A">
            <w:r>
              <w:t>Domein waarde niet meer nodig</w:t>
            </w:r>
          </w:p>
        </w:tc>
      </w:tr>
      <w:tr w:rsidR="00823114" w14:paraId="681A885E" w14:textId="77777777">
        <w:tc>
          <w:tcPr>
            <w:tcW w:w="2160" w:type="dxa"/>
          </w:tcPr>
          <w:p w14:paraId="6B175E48" w14:textId="77777777" w:rsidR="00823114" w:rsidRDefault="006A262A">
            <w:r>
              <w:t>Botenhelling xx</w:t>
            </w:r>
          </w:p>
        </w:tc>
        <w:tc>
          <w:tcPr>
            <w:tcW w:w="2592" w:type="dxa"/>
          </w:tcPr>
          <w:p w14:paraId="7A88E14B" w14:textId="77777777" w:rsidR="00823114" w:rsidRDefault="006A262A">
            <w:r>
              <w:t>Botenhelling xx</w:t>
            </w:r>
          </w:p>
        </w:tc>
        <w:tc>
          <w:tcPr>
            <w:tcW w:w="1296" w:type="dxa"/>
          </w:tcPr>
          <w:p w14:paraId="7038053C" w14:textId="77777777" w:rsidR="00823114" w:rsidRDefault="006A262A">
            <w:r>
              <w:t>DELETE</w:t>
            </w:r>
          </w:p>
        </w:tc>
        <w:tc>
          <w:tcPr>
            <w:tcW w:w="2592" w:type="dxa"/>
          </w:tcPr>
          <w:p w14:paraId="302DCCE7" w14:textId="77777777" w:rsidR="00823114" w:rsidRDefault="006A262A">
            <w:r>
              <w:t>Domein waarde niet meer nodig</w:t>
            </w:r>
          </w:p>
        </w:tc>
      </w:tr>
      <w:tr w:rsidR="00823114" w14:paraId="759D7DD3" w14:textId="77777777">
        <w:tc>
          <w:tcPr>
            <w:tcW w:w="2160" w:type="dxa"/>
          </w:tcPr>
          <w:p w14:paraId="5CEE5ECE" w14:textId="77777777" w:rsidR="00823114" w:rsidRDefault="006A262A">
            <w:r>
              <w:t>Camera</w:t>
            </w:r>
          </w:p>
        </w:tc>
        <w:tc>
          <w:tcPr>
            <w:tcW w:w="2592" w:type="dxa"/>
          </w:tcPr>
          <w:p w14:paraId="3FB7EAD0" w14:textId="77777777" w:rsidR="00823114" w:rsidRDefault="006A262A">
            <w:r>
              <w:t>Camera</w:t>
            </w:r>
          </w:p>
        </w:tc>
        <w:tc>
          <w:tcPr>
            <w:tcW w:w="1296" w:type="dxa"/>
          </w:tcPr>
          <w:p w14:paraId="0DB80F92" w14:textId="77777777" w:rsidR="00823114" w:rsidRDefault="006A262A">
            <w:r>
              <w:t>DELETE</w:t>
            </w:r>
          </w:p>
        </w:tc>
        <w:tc>
          <w:tcPr>
            <w:tcW w:w="2592" w:type="dxa"/>
          </w:tcPr>
          <w:p w14:paraId="693A1DFE" w14:textId="77777777" w:rsidR="00823114" w:rsidRDefault="006A262A">
            <w:r>
              <w:t>Domein waarde niet meer nodig</w:t>
            </w:r>
          </w:p>
        </w:tc>
      </w:tr>
      <w:tr w:rsidR="00823114" w14:paraId="6FCA82AC" w14:textId="77777777">
        <w:tc>
          <w:tcPr>
            <w:tcW w:w="2160" w:type="dxa"/>
          </w:tcPr>
          <w:p w14:paraId="35F0FEB7" w14:textId="77777777" w:rsidR="00823114" w:rsidRDefault="006A262A">
            <w:r>
              <w:t>Camera, beweegbaar</w:t>
            </w:r>
          </w:p>
        </w:tc>
        <w:tc>
          <w:tcPr>
            <w:tcW w:w="2592" w:type="dxa"/>
          </w:tcPr>
          <w:p w14:paraId="79687E14" w14:textId="77777777" w:rsidR="00823114" w:rsidRDefault="006A262A">
            <w:r>
              <w:t>Camera, beweegbaar</w:t>
            </w:r>
          </w:p>
        </w:tc>
        <w:tc>
          <w:tcPr>
            <w:tcW w:w="1296" w:type="dxa"/>
          </w:tcPr>
          <w:p w14:paraId="38B9D009" w14:textId="77777777" w:rsidR="00823114" w:rsidRDefault="006A262A">
            <w:r>
              <w:t>DELETE</w:t>
            </w:r>
          </w:p>
        </w:tc>
        <w:tc>
          <w:tcPr>
            <w:tcW w:w="2592" w:type="dxa"/>
          </w:tcPr>
          <w:p w14:paraId="4B6EAC08" w14:textId="77777777" w:rsidR="00823114" w:rsidRDefault="006A262A">
            <w:r>
              <w:t>Domein waarde niet meer nodig</w:t>
            </w:r>
          </w:p>
        </w:tc>
      </w:tr>
      <w:tr w:rsidR="00823114" w14:paraId="240C0440" w14:textId="77777777">
        <w:tc>
          <w:tcPr>
            <w:tcW w:w="2160" w:type="dxa"/>
          </w:tcPr>
          <w:p w14:paraId="47040389" w14:textId="77777777" w:rsidR="00823114" w:rsidRDefault="006A262A">
            <w:r>
              <w:t>Camera, vast</w:t>
            </w:r>
          </w:p>
        </w:tc>
        <w:tc>
          <w:tcPr>
            <w:tcW w:w="2592" w:type="dxa"/>
          </w:tcPr>
          <w:p w14:paraId="00086CC6" w14:textId="77777777" w:rsidR="00823114" w:rsidRDefault="006A262A">
            <w:r>
              <w:t>Camera, vast</w:t>
            </w:r>
          </w:p>
        </w:tc>
        <w:tc>
          <w:tcPr>
            <w:tcW w:w="1296" w:type="dxa"/>
          </w:tcPr>
          <w:p w14:paraId="5E419EC7" w14:textId="77777777" w:rsidR="00823114" w:rsidRDefault="006A262A">
            <w:r>
              <w:t>DELETE</w:t>
            </w:r>
          </w:p>
        </w:tc>
        <w:tc>
          <w:tcPr>
            <w:tcW w:w="2592" w:type="dxa"/>
          </w:tcPr>
          <w:p w14:paraId="167510A3" w14:textId="77777777" w:rsidR="00823114" w:rsidRDefault="006A262A">
            <w:r>
              <w:t>Domein waarde niet meer nodig</w:t>
            </w:r>
          </w:p>
        </w:tc>
      </w:tr>
      <w:tr w:rsidR="00823114" w14:paraId="3748CF3B" w14:textId="77777777">
        <w:tc>
          <w:tcPr>
            <w:tcW w:w="2160" w:type="dxa"/>
          </w:tcPr>
          <w:p w14:paraId="7C0BC637" w14:textId="77777777" w:rsidR="00823114" w:rsidRDefault="006A262A">
            <w:r>
              <w:t>Constructie</w:t>
            </w:r>
          </w:p>
        </w:tc>
        <w:tc>
          <w:tcPr>
            <w:tcW w:w="2592" w:type="dxa"/>
          </w:tcPr>
          <w:p w14:paraId="6AC02A4F" w14:textId="77777777" w:rsidR="00823114" w:rsidRDefault="006A262A">
            <w:r>
              <w:t>Constructie</w:t>
            </w:r>
          </w:p>
        </w:tc>
        <w:tc>
          <w:tcPr>
            <w:tcW w:w="1296" w:type="dxa"/>
          </w:tcPr>
          <w:p w14:paraId="6923FC20" w14:textId="77777777" w:rsidR="00823114" w:rsidRDefault="006A262A">
            <w:r>
              <w:t>DELETE</w:t>
            </w:r>
          </w:p>
        </w:tc>
        <w:tc>
          <w:tcPr>
            <w:tcW w:w="2592" w:type="dxa"/>
          </w:tcPr>
          <w:p w14:paraId="248C5941" w14:textId="77777777" w:rsidR="00823114" w:rsidRDefault="006A262A">
            <w:r>
              <w:t>Domein waarde niet meer nodig</w:t>
            </w:r>
          </w:p>
        </w:tc>
      </w:tr>
      <w:tr w:rsidR="00823114" w14:paraId="66D888C6" w14:textId="77777777">
        <w:tc>
          <w:tcPr>
            <w:tcW w:w="2160" w:type="dxa"/>
          </w:tcPr>
          <w:p w14:paraId="7F42E23F" w14:textId="77777777" w:rsidR="00823114" w:rsidRDefault="006A262A">
            <w:r>
              <w:t>Constructie-Mechaniek (Be</w:t>
            </w:r>
          </w:p>
        </w:tc>
        <w:tc>
          <w:tcPr>
            <w:tcW w:w="2592" w:type="dxa"/>
          </w:tcPr>
          <w:p w14:paraId="43EE8698" w14:textId="77777777" w:rsidR="00823114" w:rsidRDefault="006A262A">
            <w:r>
              <w:t>Constructie-Mechaniek (Behuizing, lamellen, lagers</w:t>
            </w:r>
          </w:p>
        </w:tc>
        <w:tc>
          <w:tcPr>
            <w:tcW w:w="1296" w:type="dxa"/>
          </w:tcPr>
          <w:p w14:paraId="30AE4ADD" w14:textId="77777777" w:rsidR="00823114" w:rsidRDefault="006A262A">
            <w:r>
              <w:t>DELETE</w:t>
            </w:r>
          </w:p>
        </w:tc>
        <w:tc>
          <w:tcPr>
            <w:tcW w:w="2592" w:type="dxa"/>
          </w:tcPr>
          <w:p w14:paraId="297ACB5D" w14:textId="77777777" w:rsidR="00823114" w:rsidRDefault="006A262A">
            <w:r>
              <w:t>Domein waarde niet meer nodig</w:t>
            </w:r>
          </w:p>
        </w:tc>
      </w:tr>
      <w:tr w:rsidR="00823114" w14:paraId="25B476F2" w14:textId="77777777">
        <w:tc>
          <w:tcPr>
            <w:tcW w:w="2160" w:type="dxa"/>
          </w:tcPr>
          <w:p w14:paraId="1C03F38A" w14:textId="77777777" w:rsidR="00823114" w:rsidRDefault="006A262A">
            <w:r>
              <w:t>Dak voetgangerstunnel</w:t>
            </w:r>
          </w:p>
        </w:tc>
        <w:tc>
          <w:tcPr>
            <w:tcW w:w="2592" w:type="dxa"/>
          </w:tcPr>
          <w:p w14:paraId="5EA2C647" w14:textId="77777777" w:rsidR="00823114" w:rsidRDefault="006A262A">
            <w:r>
              <w:t>Dak voetgangerstunnel</w:t>
            </w:r>
          </w:p>
        </w:tc>
        <w:tc>
          <w:tcPr>
            <w:tcW w:w="1296" w:type="dxa"/>
          </w:tcPr>
          <w:p w14:paraId="259D8722" w14:textId="77777777" w:rsidR="00823114" w:rsidRDefault="006A262A">
            <w:r>
              <w:t>DELETE</w:t>
            </w:r>
          </w:p>
        </w:tc>
        <w:tc>
          <w:tcPr>
            <w:tcW w:w="2592" w:type="dxa"/>
          </w:tcPr>
          <w:p w14:paraId="2755E810" w14:textId="77777777" w:rsidR="00823114" w:rsidRDefault="006A262A">
            <w:r>
              <w:t>Domein waarde niet meer nodig</w:t>
            </w:r>
          </w:p>
        </w:tc>
      </w:tr>
      <w:tr w:rsidR="00823114" w14:paraId="6289E679" w14:textId="77777777">
        <w:tc>
          <w:tcPr>
            <w:tcW w:w="2160" w:type="dxa"/>
          </w:tcPr>
          <w:p w14:paraId="1743E02F" w14:textId="77777777" w:rsidR="00823114" w:rsidRDefault="006A262A">
            <w:r>
              <w:t>Dak xx</w:t>
            </w:r>
          </w:p>
        </w:tc>
        <w:tc>
          <w:tcPr>
            <w:tcW w:w="2592" w:type="dxa"/>
          </w:tcPr>
          <w:p w14:paraId="21FC1C61" w14:textId="77777777" w:rsidR="00823114" w:rsidRDefault="006A262A">
            <w:r>
              <w:t>Dak xx</w:t>
            </w:r>
          </w:p>
        </w:tc>
        <w:tc>
          <w:tcPr>
            <w:tcW w:w="1296" w:type="dxa"/>
          </w:tcPr>
          <w:p w14:paraId="5FD97CA5" w14:textId="77777777" w:rsidR="00823114" w:rsidRDefault="006A262A">
            <w:r>
              <w:t>DELETE</w:t>
            </w:r>
          </w:p>
        </w:tc>
        <w:tc>
          <w:tcPr>
            <w:tcW w:w="2592" w:type="dxa"/>
          </w:tcPr>
          <w:p w14:paraId="358FA3C1" w14:textId="77777777" w:rsidR="00823114" w:rsidRDefault="006A262A">
            <w:r>
              <w:t>Domein waarde niet meer nodig</w:t>
            </w:r>
          </w:p>
        </w:tc>
      </w:tr>
      <w:tr w:rsidR="00823114" w14:paraId="76DFEAF6" w14:textId="77777777">
        <w:tc>
          <w:tcPr>
            <w:tcW w:w="2160" w:type="dxa"/>
          </w:tcPr>
          <w:p w14:paraId="5F5B951C" w14:textId="77777777" w:rsidR="00823114" w:rsidRDefault="006A262A">
            <w:r>
              <w:t>Dak, duikerbrug</w:t>
            </w:r>
          </w:p>
        </w:tc>
        <w:tc>
          <w:tcPr>
            <w:tcW w:w="2592" w:type="dxa"/>
          </w:tcPr>
          <w:p w14:paraId="57743540" w14:textId="77777777" w:rsidR="00823114" w:rsidRDefault="006A262A">
            <w:r>
              <w:t>Dak, duikerbrug</w:t>
            </w:r>
          </w:p>
        </w:tc>
        <w:tc>
          <w:tcPr>
            <w:tcW w:w="1296" w:type="dxa"/>
          </w:tcPr>
          <w:p w14:paraId="202BCF8A" w14:textId="77777777" w:rsidR="00823114" w:rsidRDefault="006A262A">
            <w:r>
              <w:t>DELETE</w:t>
            </w:r>
          </w:p>
        </w:tc>
        <w:tc>
          <w:tcPr>
            <w:tcW w:w="2592" w:type="dxa"/>
          </w:tcPr>
          <w:p w14:paraId="4BC59B34" w14:textId="77777777" w:rsidR="00823114" w:rsidRDefault="006A262A">
            <w:r>
              <w:t xml:space="preserve">Domein waarde niet </w:t>
            </w:r>
            <w:r>
              <w:lastRenderedPageBreak/>
              <w:t>meer nodig</w:t>
            </w:r>
          </w:p>
        </w:tc>
      </w:tr>
      <w:tr w:rsidR="00823114" w14:paraId="7257A946" w14:textId="77777777">
        <w:tc>
          <w:tcPr>
            <w:tcW w:w="2160" w:type="dxa"/>
          </w:tcPr>
          <w:p w14:paraId="0745CDBE" w14:textId="77777777" w:rsidR="00823114" w:rsidRDefault="006A262A">
            <w:r>
              <w:lastRenderedPageBreak/>
              <w:t>Damwand xx</w:t>
            </w:r>
          </w:p>
        </w:tc>
        <w:tc>
          <w:tcPr>
            <w:tcW w:w="2592" w:type="dxa"/>
          </w:tcPr>
          <w:p w14:paraId="1BF29491" w14:textId="77777777" w:rsidR="00823114" w:rsidRDefault="006A262A">
            <w:r>
              <w:t>Damwand xx</w:t>
            </w:r>
          </w:p>
        </w:tc>
        <w:tc>
          <w:tcPr>
            <w:tcW w:w="1296" w:type="dxa"/>
          </w:tcPr>
          <w:p w14:paraId="443A4E66" w14:textId="77777777" w:rsidR="00823114" w:rsidRDefault="006A262A">
            <w:r>
              <w:t>DELETE</w:t>
            </w:r>
          </w:p>
        </w:tc>
        <w:tc>
          <w:tcPr>
            <w:tcW w:w="2592" w:type="dxa"/>
          </w:tcPr>
          <w:p w14:paraId="0BDE8316" w14:textId="77777777" w:rsidR="00823114" w:rsidRDefault="006A262A">
            <w:r>
              <w:t>Domein waarde niet meer nodig</w:t>
            </w:r>
          </w:p>
        </w:tc>
      </w:tr>
      <w:tr w:rsidR="00823114" w14:paraId="48125748" w14:textId="77777777">
        <w:tc>
          <w:tcPr>
            <w:tcW w:w="2160" w:type="dxa"/>
          </w:tcPr>
          <w:p w14:paraId="2805CACE" w14:textId="77777777" w:rsidR="00823114" w:rsidRDefault="006A262A">
            <w:r>
              <w:t>Damwand, beschoeiing</w:t>
            </w:r>
          </w:p>
        </w:tc>
        <w:tc>
          <w:tcPr>
            <w:tcW w:w="2592" w:type="dxa"/>
          </w:tcPr>
          <w:p w14:paraId="01421BBA" w14:textId="77777777" w:rsidR="00823114" w:rsidRDefault="006A262A">
            <w:r>
              <w:t>Damwand, beschoeiing</w:t>
            </w:r>
          </w:p>
        </w:tc>
        <w:tc>
          <w:tcPr>
            <w:tcW w:w="1296" w:type="dxa"/>
          </w:tcPr>
          <w:p w14:paraId="602E6EB5" w14:textId="77777777" w:rsidR="00823114" w:rsidRDefault="006A262A">
            <w:r>
              <w:t>DELETE</w:t>
            </w:r>
          </w:p>
        </w:tc>
        <w:tc>
          <w:tcPr>
            <w:tcW w:w="2592" w:type="dxa"/>
          </w:tcPr>
          <w:p w14:paraId="705A022C" w14:textId="77777777" w:rsidR="00823114" w:rsidRDefault="006A262A">
            <w:r>
              <w:t>Domein waarde niet meer nodig</w:t>
            </w:r>
          </w:p>
        </w:tc>
      </w:tr>
      <w:tr w:rsidR="00823114" w14:paraId="5C8A60BF" w14:textId="77777777">
        <w:tc>
          <w:tcPr>
            <w:tcW w:w="2160" w:type="dxa"/>
          </w:tcPr>
          <w:p w14:paraId="02AB4465" w14:textId="77777777" w:rsidR="00823114" w:rsidRDefault="006A262A">
            <w:r>
              <w:t>Damwand, beschoeiing xx</w:t>
            </w:r>
          </w:p>
        </w:tc>
        <w:tc>
          <w:tcPr>
            <w:tcW w:w="2592" w:type="dxa"/>
          </w:tcPr>
          <w:p w14:paraId="7F6B84FE" w14:textId="77777777" w:rsidR="00823114" w:rsidRDefault="006A262A">
            <w:r>
              <w:t>Damwand, beschoeiing xx</w:t>
            </w:r>
          </w:p>
        </w:tc>
        <w:tc>
          <w:tcPr>
            <w:tcW w:w="1296" w:type="dxa"/>
          </w:tcPr>
          <w:p w14:paraId="5ADA0E38" w14:textId="77777777" w:rsidR="00823114" w:rsidRDefault="006A262A">
            <w:r>
              <w:t>DELETE</w:t>
            </w:r>
          </w:p>
        </w:tc>
        <w:tc>
          <w:tcPr>
            <w:tcW w:w="2592" w:type="dxa"/>
          </w:tcPr>
          <w:p w14:paraId="7A60542E" w14:textId="77777777" w:rsidR="00823114" w:rsidRDefault="006A262A">
            <w:r>
              <w:t>Domein waarde niet meer nodig</w:t>
            </w:r>
          </w:p>
        </w:tc>
      </w:tr>
      <w:tr w:rsidR="00823114" w14:paraId="214E1F93" w14:textId="77777777">
        <w:tc>
          <w:tcPr>
            <w:tcW w:w="2160" w:type="dxa"/>
          </w:tcPr>
          <w:p w14:paraId="43AE58ED" w14:textId="77777777" w:rsidR="00823114" w:rsidRDefault="006A262A">
            <w:r>
              <w:t>Damwand, beton</w:t>
            </w:r>
          </w:p>
        </w:tc>
        <w:tc>
          <w:tcPr>
            <w:tcW w:w="2592" w:type="dxa"/>
          </w:tcPr>
          <w:p w14:paraId="12965843" w14:textId="77777777" w:rsidR="00823114" w:rsidRDefault="006A262A">
            <w:r>
              <w:t>Damwand, beton</w:t>
            </w:r>
          </w:p>
        </w:tc>
        <w:tc>
          <w:tcPr>
            <w:tcW w:w="1296" w:type="dxa"/>
          </w:tcPr>
          <w:p w14:paraId="2CC4C5DA" w14:textId="77777777" w:rsidR="00823114" w:rsidRDefault="006A262A">
            <w:r>
              <w:t>DELETE</w:t>
            </w:r>
          </w:p>
        </w:tc>
        <w:tc>
          <w:tcPr>
            <w:tcW w:w="2592" w:type="dxa"/>
          </w:tcPr>
          <w:p w14:paraId="13E708ED" w14:textId="77777777" w:rsidR="00823114" w:rsidRDefault="006A262A">
            <w:r>
              <w:t>Domein waarde niet meer nodig</w:t>
            </w:r>
          </w:p>
        </w:tc>
      </w:tr>
      <w:tr w:rsidR="00823114" w14:paraId="5AC9242B" w14:textId="77777777">
        <w:tc>
          <w:tcPr>
            <w:tcW w:w="2160" w:type="dxa"/>
          </w:tcPr>
          <w:p w14:paraId="4D1E1C13" w14:textId="77777777" w:rsidR="00823114" w:rsidRDefault="006A262A">
            <w:r>
              <w:t>Damwand, boothelling</w:t>
            </w:r>
          </w:p>
        </w:tc>
        <w:tc>
          <w:tcPr>
            <w:tcW w:w="2592" w:type="dxa"/>
          </w:tcPr>
          <w:p w14:paraId="1727DE4B" w14:textId="77777777" w:rsidR="00823114" w:rsidRDefault="006A262A">
            <w:r>
              <w:t>Damwand, boothelling</w:t>
            </w:r>
          </w:p>
        </w:tc>
        <w:tc>
          <w:tcPr>
            <w:tcW w:w="1296" w:type="dxa"/>
          </w:tcPr>
          <w:p w14:paraId="6F87B178" w14:textId="77777777" w:rsidR="00823114" w:rsidRDefault="006A262A">
            <w:r>
              <w:t>DELETE</w:t>
            </w:r>
          </w:p>
        </w:tc>
        <w:tc>
          <w:tcPr>
            <w:tcW w:w="2592" w:type="dxa"/>
          </w:tcPr>
          <w:p w14:paraId="43B03AB6" w14:textId="77777777" w:rsidR="00823114" w:rsidRDefault="006A262A">
            <w:r>
              <w:t>Domein waarde niet meer nodig</w:t>
            </w:r>
          </w:p>
        </w:tc>
      </w:tr>
      <w:tr w:rsidR="00823114" w14:paraId="389E53CC" w14:textId="77777777">
        <w:tc>
          <w:tcPr>
            <w:tcW w:w="2160" w:type="dxa"/>
          </w:tcPr>
          <w:p w14:paraId="717D6D78" w14:textId="77777777" w:rsidR="00823114" w:rsidRDefault="006A262A">
            <w:r>
              <w:t>Damwand, hout</w:t>
            </w:r>
          </w:p>
        </w:tc>
        <w:tc>
          <w:tcPr>
            <w:tcW w:w="2592" w:type="dxa"/>
          </w:tcPr>
          <w:p w14:paraId="73DD8B5A" w14:textId="77777777" w:rsidR="00823114" w:rsidRDefault="006A262A">
            <w:r>
              <w:t>Damwand, hout</w:t>
            </w:r>
          </w:p>
        </w:tc>
        <w:tc>
          <w:tcPr>
            <w:tcW w:w="1296" w:type="dxa"/>
          </w:tcPr>
          <w:p w14:paraId="1537F827" w14:textId="77777777" w:rsidR="00823114" w:rsidRDefault="006A262A">
            <w:r>
              <w:t>DELETE</w:t>
            </w:r>
          </w:p>
        </w:tc>
        <w:tc>
          <w:tcPr>
            <w:tcW w:w="2592" w:type="dxa"/>
          </w:tcPr>
          <w:p w14:paraId="1F37BEC5" w14:textId="77777777" w:rsidR="00823114" w:rsidRDefault="006A262A">
            <w:r>
              <w:t>Domein waarde niet meer nodig</w:t>
            </w:r>
          </w:p>
        </w:tc>
      </w:tr>
      <w:tr w:rsidR="00823114" w14:paraId="7948CB45" w14:textId="77777777">
        <w:tc>
          <w:tcPr>
            <w:tcW w:w="2160" w:type="dxa"/>
          </w:tcPr>
          <w:p w14:paraId="2D0196D9" w14:textId="77777777" w:rsidR="00823114" w:rsidRDefault="006A262A">
            <w:r>
              <w:t>Damwand, in het water</w:t>
            </w:r>
          </w:p>
        </w:tc>
        <w:tc>
          <w:tcPr>
            <w:tcW w:w="2592" w:type="dxa"/>
          </w:tcPr>
          <w:p w14:paraId="3104BF3A" w14:textId="77777777" w:rsidR="00823114" w:rsidRDefault="006A262A">
            <w:r>
              <w:t>Damwand, in het water</w:t>
            </w:r>
          </w:p>
        </w:tc>
        <w:tc>
          <w:tcPr>
            <w:tcW w:w="1296" w:type="dxa"/>
          </w:tcPr>
          <w:p w14:paraId="1E28D6FC" w14:textId="77777777" w:rsidR="00823114" w:rsidRDefault="006A262A">
            <w:r>
              <w:t>DELETE</w:t>
            </w:r>
          </w:p>
        </w:tc>
        <w:tc>
          <w:tcPr>
            <w:tcW w:w="2592" w:type="dxa"/>
          </w:tcPr>
          <w:p w14:paraId="1FCC3CE4" w14:textId="77777777" w:rsidR="00823114" w:rsidRDefault="006A262A">
            <w:r>
              <w:t>Domein waarde niet meer nodig</w:t>
            </w:r>
          </w:p>
        </w:tc>
      </w:tr>
      <w:tr w:rsidR="00823114" w14:paraId="7658F058" w14:textId="77777777">
        <w:tc>
          <w:tcPr>
            <w:tcW w:w="2160" w:type="dxa"/>
          </w:tcPr>
          <w:p w14:paraId="78AB0B1A" w14:textId="77777777" w:rsidR="00823114" w:rsidRDefault="006A262A">
            <w:r>
              <w:t>Damwand, langs oevers</w:t>
            </w:r>
          </w:p>
        </w:tc>
        <w:tc>
          <w:tcPr>
            <w:tcW w:w="2592" w:type="dxa"/>
          </w:tcPr>
          <w:p w14:paraId="54D5DA28" w14:textId="77777777" w:rsidR="00823114" w:rsidRDefault="006A262A">
            <w:r>
              <w:t>Damwand, langs oevers</w:t>
            </w:r>
          </w:p>
        </w:tc>
        <w:tc>
          <w:tcPr>
            <w:tcW w:w="1296" w:type="dxa"/>
          </w:tcPr>
          <w:p w14:paraId="2B1F1829" w14:textId="77777777" w:rsidR="00823114" w:rsidRDefault="006A262A">
            <w:r>
              <w:t>DELETE</w:t>
            </w:r>
          </w:p>
        </w:tc>
        <w:tc>
          <w:tcPr>
            <w:tcW w:w="2592" w:type="dxa"/>
          </w:tcPr>
          <w:p w14:paraId="62EE9863" w14:textId="77777777" w:rsidR="00823114" w:rsidRDefault="006A262A">
            <w:r>
              <w:t>Domein waarde niet meer nodig</w:t>
            </w:r>
          </w:p>
        </w:tc>
      </w:tr>
      <w:tr w:rsidR="00823114" w14:paraId="517961CA" w14:textId="77777777">
        <w:tc>
          <w:tcPr>
            <w:tcW w:w="2160" w:type="dxa"/>
          </w:tcPr>
          <w:p w14:paraId="4D094CC4" w14:textId="77777777" w:rsidR="00823114" w:rsidRDefault="006A262A">
            <w:r>
              <w:t>Damwand, langs water</w:t>
            </w:r>
          </w:p>
        </w:tc>
        <w:tc>
          <w:tcPr>
            <w:tcW w:w="2592" w:type="dxa"/>
          </w:tcPr>
          <w:p w14:paraId="78D2CB26" w14:textId="77777777" w:rsidR="00823114" w:rsidRDefault="006A262A">
            <w:r>
              <w:t>Damwand, langs water</w:t>
            </w:r>
          </w:p>
        </w:tc>
        <w:tc>
          <w:tcPr>
            <w:tcW w:w="1296" w:type="dxa"/>
          </w:tcPr>
          <w:p w14:paraId="49C869BD" w14:textId="77777777" w:rsidR="00823114" w:rsidRDefault="006A262A">
            <w:r>
              <w:t>DELETE</w:t>
            </w:r>
          </w:p>
        </w:tc>
        <w:tc>
          <w:tcPr>
            <w:tcW w:w="2592" w:type="dxa"/>
          </w:tcPr>
          <w:p w14:paraId="288D5818" w14:textId="77777777" w:rsidR="00823114" w:rsidRDefault="006A262A">
            <w:r>
              <w:t>Domein waarde niet meer nodig</w:t>
            </w:r>
          </w:p>
        </w:tc>
      </w:tr>
      <w:tr w:rsidR="00823114" w14:paraId="1A7A0B57" w14:textId="77777777">
        <w:tc>
          <w:tcPr>
            <w:tcW w:w="2160" w:type="dxa"/>
          </w:tcPr>
          <w:p w14:paraId="38A970C1" w14:textId="77777777" w:rsidR="00823114" w:rsidRDefault="006A262A">
            <w:r>
              <w:t>Damwand, naast de kelder</w:t>
            </w:r>
          </w:p>
        </w:tc>
        <w:tc>
          <w:tcPr>
            <w:tcW w:w="2592" w:type="dxa"/>
          </w:tcPr>
          <w:p w14:paraId="575764F1" w14:textId="77777777" w:rsidR="00823114" w:rsidRDefault="006A262A">
            <w:r>
              <w:t>Damwand, naast de kelder</w:t>
            </w:r>
          </w:p>
        </w:tc>
        <w:tc>
          <w:tcPr>
            <w:tcW w:w="1296" w:type="dxa"/>
          </w:tcPr>
          <w:p w14:paraId="4EC860AB" w14:textId="77777777" w:rsidR="00823114" w:rsidRDefault="006A262A">
            <w:r>
              <w:t>DELETE</w:t>
            </w:r>
          </w:p>
        </w:tc>
        <w:tc>
          <w:tcPr>
            <w:tcW w:w="2592" w:type="dxa"/>
          </w:tcPr>
          <w:p w14:paraId="78316845" w14:textId="77777777" w:rsidR="00823114" w:rsidRDefault="006A262A">
            <w:r>
              <w:t>Domein waarde niet meer nodig</w:t>
            </w:r>
          </w:p>
        </w:tc>
      </w:tr>
      <w:tr w:rsidR="00823114" w14:paraId="21A6E624" w14:textId="77777777">
        <w:tc>
          <w:tcPr>
            <w:tcW w:w="2160" w:type="dxa"/>
          </w:tcPr>
          <w:p w14:paraId="5711CE36" w14:textId="77777777" w:rsidR="00823114" w:rsidRDefault="006A262A">
            <w:r>
              <w:t>Damwand, opstal</w:t>
            </w:r>
          </w:p>
        </w:tc>
        <w:tc>
          <w:tcPr>
            <w:tcW w:w="2592" w:type="dxa"/>
          </w:tcPr>
          <w:p w14:paraId="6120E401" w14:textId="77777777" w:rsidR="00823114" w:rsidRDefault="006A262A">
            <w:r>
              <w:t>Damwand, opstal</w:t>
            </w:r>
          </w:p>
        </w:tc>
        <w:tc>
          <w:tcPr>
            <w:tcW w:w="1296" w:type="dxa"/>
          </w:tcPr>
          <w:p w14:paraId="45D7D3E7" w14:textId="77777777" w:rsidR="00823114" w:rsidRDefault="006A262A">
            <w:r>
              <w:t>DELETE</w:t>
            </w:r>
          </w:p>
        </w:tc>
        <w:tc>
          <w:tcPr>
            <w:tcW w:w="2592" w:type="dxa"/>
          </w:tcPr>
          <w:p w14:paraId="03E92115" w14:textId="77777777" w:rsidR="00823114" w:rsidRDefault="006A262A">
            <w:r>
              <w:t>Domein waarde niet meer nodig</w:t>
            </w:r>
          </w:p>
        </w:tc>
      </w:tr>
      <w:tr w:rsidR="00823114" w14:paraId="70E1EDFA" w14:textId="77777777">
        <w:tc>
          <w:tcPr>
            <w:tcW w:w="2160" w:type="dxa"/>
          </w:tcPr>
          <w:p w14:paraId="1AD7BFCF" w14:textId="77777777" w:rsidR="00823114" w:rsidRDefault="006A262A">
            <w:r>
              <w:t>Damwand, voor de kelder x</w:t>
            </w:r>
          </w:p>
        </w:tc>
        <w:tc>
          <w:tcPr>
            <w:tcW w:w="2592" w:type="dxa"/>
          </w:tcPr>
          <w:p w14:paraId="61E61BAC" w14:textId="77777777" w:rsidR="00823114" w:rsidRDefault="006A262A">
            <w:r>
              <w:t>Damwand, voor de kelder xx</w:t>
            </w:r>
          </w:p>
        </w:tc>
        <w:tc>
          <w:tcPr>
            <w:tcW w:w="1296" w:type="dxa"/>
          </w:tcPr>
          <w:p w14:paraId="53C08D85" w14:textId="77777777" w:rsidR="00823114" w:rsidRDefault="006A262A">
            <w:r>
              <w:t>DELETE</w:t>
            </w:r>
          </w:p>
        </w:tc>
        <w:tc>
          <w:tcPr>
            <w:tcW w:w="2592" w:type="dxa"/>
          </w:tcPr>
          <w:p w14:paraId="1D0200B5" w14:textId="77777777" w:rsidR="00823114" w:rsidRDefault="006A262A">
            <w:r>
              <w:t>Domein waarde niet meer nodig</w:t>
            </w:r>
          </w:p>
        </w:tc>
      </w:tr>
      <w:tr w:rsidR="00823114" w14:paraId="3C8D7481" w14:textId="77777777">
        <w:tc>
          <w:tcPr>
            <w:tcW w:w="2160" w:type="dxa"/>
          </w:tcPr>
          <w:p w14:paraId="267381F0" w14:textId="77777777" w:rsidR="00823114" w:rsidRDefault="006A262A">
            <w:r>
              <w:t>Damwand, voor kelder</w:t>
            </w:r>
          </w:p>
        </w:tc>
        <w:tc>
          <w:tcPr>
            <w:tcW w:w="2592" w:type="dxa"/>
          </w:tcPr>
          <w:p w14:paraId="384CA03E" w14:textId="77777777" w:rsidR="00823114" w:rsidRDefault="006A262A">
            <w:r>
              <w:t>Damwand, voor kelder</w:t>
            </w:r>
          </w:p>
        </w:tc>
        <w:tc>
          <w:tcPr>
            <w:tcW w:w="1296" w:type="dxa"/>
          </w:tcPr>
          <w:p w14:paraId="6EAC2C02" w14:textId="77777777" w:rsidR="00823114" w:rsidRDefault="006A262A">
            <w:r>
              <w:t>DELETE</w:t>
            </w:r>
          </w:p>
        </w:tc>
        <w:tc>
          <w:tcPr>
            <w:tcW w:w="2592" w:type="dxa"/>
          </w:tcPr>
          <w:p w14:paraId="5E213F7D" w14:textId="77777777" w:rsidR="00823114" w:rsidRDefault="006A262A">
            <w:r>
              <w:t>Domein waarde niet meer nodig</w:t>
            </w:r>
          </w:p>
        </w:tc>
      </w:tr>
      <w:tr w:rsidR="00823114" w14:paraId="282A36F0" w14:textId="77777777">
        <w:tc>
          <w:tcPr>
            <w:tcW w:w="2160" w:type="dxa"/>
          </w:tcPr>
          <w:p w14:paraId="19BB4764" w14:textId="77777777" w:rsidR="00823114" w:rsidRDefault="006A262A">
            <w:r>
              <w:t>Damwandkop, langs oevers</w:t>
            </w:r>
          </w:p>
        </w:tc>
        <w:tc>
          <w:tcPr>
            <w:tcW w:w="2592" w:type="dxa"/>
          </w:tcPr>
          <w:p w14:paraId="40AE8897" w14:textId="77777777" w:rsidR="00823114" w:rsidRDefault="006A262A">
            <w:r>
              <w:t>Damwandkop, langs oevers</w:t>
            </w:r>
          </w:p>
        </w:tc>
        <w:tc>
          <w:tcPr>
            <w:tcW w:w="1296" w:type="dxa"/>
          </w:tcPr>
          <w:p w14:paraId="02BAEAB7" w14:textId="77777777" w:rsidR="00823114" w:rsidRDefault="006A262A">
            <w:r>
              <w:t>DELETE</w:t>
            </w:r>
          </w:p>
        </w:tc>
        <w:tc>
          <w:tcPr>
            <w:tcW w:w="2592" w:type="dxa"/>
          </w:tcPr>
          <w:p w14:paraId="57CB2A7F" w14:textId="77777777" w:rsidR="00823114" w:rsidRDefault="006A262A">
            <w:r>
              <w:t>Domein waarde niet meer nodig</w:t>
            </w:r>
          </w:p>
        </w:tc>
      </w:tr>
      <w:tr w:rsidR="00823114" w14:paraId="5AEFAAF3" w14:textId="77777777">
        <w:tc>
          <w:tcPr>
            <w:tcW w:w="2160" w:type="dxa"/>
          </w:tcPr>
          <w:p w14:paraId="768A55C6" w14:textId="77777777" w:rsidR="00823114" w:rsidRDefault="006A262A">
            <w:r>
              <w:t>Damwandkop, langs water</w:t>
            </w:r>
          </w:p>
        </w:tc>
        <w:tc>
          <w:tcPr>
            <w:tcW w:w="2592" w:type="dxa"/>
          </w:tcPr>
          <w:p w14:paraId="34097CCC" w14:textId="77777777" w:rsidR="00823114" w:rsidRDefault="006A262A">
            <w:r>
              <w:t>Damwandkop, langs water</w:t>
            </w:r>
          </w:p>
        </w:tc>
        <w:tc>
          <w:tcPr>
            <w:tcW w:w="1296" w:type="dxa"/>
          </w:tcPr>
          <w:p w14:paraId="6B057F4A" w14:textId="77777777" w:rsidR="00823114" w:rsidRDefault="006A262A">
            <w:r>
              <w:t>DELETE</w:t>
            </w:r>
          </w:p>
        </w:tc>
        <w:tc>
          <w:tcPr>
            <w:tcW w:w="2592" w:type="dxa"/>
          </w:tcPr>
          <w:p w14:paraId="4CF12A46" w14:textId="77777777" w:rsidR="00823114" w:rsidRDefault="006A262A">
            <w:r>
              <w:t>Domein waarde niet meer nodig</w:t>
            </w:r>
          </w:p>
        </w:tc>
      </w:tr>
      <w:tr w:rsidR="00823114" w14:paraId="71E733CD" w14:textId="77777777">
        <w:tc>
          <w:tcPr>
            <w:tcW w:w="2160" w:type="dxa"/>
          </w:tcPr>
          <w:p w14:paraId="377E1F38" w14:textId="77777777" w:rsidR="00823114" w:rsidRDefault="006A262A">
            <w:r>
              <w:t>Debietmeetinstallatie, Al</w:t>
            </w:r>
          </w:p>
        </w:tc>
        <w:tc>
          <w:tcPr>
            <w:tcW w:w="2592" w:type="dxa"/>
          </w:tcPr>
          <w:p w14:paraId="7C80733E" w14:textId="77777777" w:rsidR="00823114" w:rsidRDefault="006A262A">
            <w:r>
              <w:t>Debietmeetinstallatie, Algemeen</w:t>
            </w:r>
          </w:p>
        </w:tc>
        <w:tc>
          <w:tcPr>
            <w:tcW w:w="1296" w:type="dxa"/>
          </w:tcPr>
          <w:p w14:paraId="66D211CC" w14:textId="77777777" w:rsidR="00823114" w:rsidRDefault="006A262A">
            <w:r>
              <w:t>DELETE</w:t>
            </w:r>
          </w:p>
        </w:tc>
        <w:tc>
          <w:tcPr>
            <w:tcW w:w="2592" w:type="dxa"/>
          </w:tcPr>
          <w:p w14:paraId="2401BE1D" w14:textId="77777777" w:rsidR="00823114" w:rsidRDefault="006A262A">
            <w:r>
              <w:t>Domein waarde niet meer nodig</w:t>
            </w:r>
          </w:p>
        </w:tc>
      </w:tr>
      <w:tr w:rsidR="00823114" w14:paraId="120004CB" w14:textId="77777777">
        <w:tc>
          <w:tcPr>
            <w:tcW w:w="2160" w:type="dxa"/>
          </w:tcPr>
          <w:p w14:paraId="4DBB346F" w14:textId="77777777" w:rsidR="00823114" w:rsidRDefault="006A262A">
            <w:r>
              <w:t>Dek, fietspad</w:t>
            </w:r>
          </w:p>
        </w:tc>
        <w:tc>
          <w:tcPr>
            <w:tcW w:w="2592" w:type="dxa"/>
          </w:tcPr>
          <w:p w14:paraId="21D774FF" w14:textId="77777777" w:rsidR="00823114" w:rsidRDefault="006A262A">
            <w:r>
              <w:t>Dek, fietspad</w:t>
            </w:r>
          </w:p>
        </w:tc>
        <w:tc>
          <w:tcPr>
            <w:tcW w:w="1296" w:type="dxa"/>
          </w:tcPr>
          <w:p w14:paraId="61B018FA" w14:textId="77777777" w:rsidR="00823114" w:rsidRDefault="006A262A">
            <w:r>
              <w:t>DELETE</w:t>
            </w:r>
          </w:p>
        </w:tc>
        <w:tc>
          <w:tcPr>
            <w:tcW w:w="2592" w:type="dxa"/>
          </w:tcPr>
          <w:p w14:paraId="3BBB0D75" w14:textId="77777777" w:rsidR="00823114" w:rsidRDefault="006A262A">
            <w:r>
              <w:t>Domein waarde niet meer nodig</w:t>
            </w:r>
          </w:p>
        </w:tc>
      </w:tr>
      <w:tr w:rsidR="00823114" w14:paraId="691D51A3" w14:textId="77777777">
        <w:tc>
          <w:tcPr>
            <w:tcW w:w="2160" w:type="dxa"/>
          </w:tcPr>
          <w:p w14:paraId="25C49792" w14:textId="77777777" w:rsidR="00823114" w:rsidRDefault="006A262A">
            <w:r>
              <w:t>Dek, voetpad</w:t>
            </w:r>
          </w:p>
        </w:tc>
        <w:tc>
          <w:tcPr>
            <w:tcW w:w="2592" w:type="dxa"/>
          </w:tcPr>
          <w:p w14:paraId="01F77BE2" w14:textId="77777777" w:rsidR="00823114" w:rsidRDefault="006A262A">
            <w:r>
              <w:t>Dek, voetpad</w:t>
            </w:r>
          </w:p>
        </w:tc>
        <w:tc>
          <w:tcPr>
            <w:tcW w:w="1296" w:type="dxa"/>
          </w:tcPr>
          <w:p w14:paraId="0E58374A" w14:textId="77777777" w:rsidR="00823114" w:rsidRDefault="006A262A">
            <w:r>
              <w:t>DELETE</w:t>
            </w:r>
          </w:p>
        </w:tc>
        <w:tc>
          <w:tcPr>
            <w:tcW w:w="2592" w:type="dxa"/>
          </w:tcPr>
          <w:p w14:paraId="694DCF79" w14:textId="77777777" w:rsidR="00823114" w:rsidRDefault="006A262A">
            <w:r>
              <w:t>Domein waarde niet meer nodig</w:t>
            </w:r>
          </w:p>
        </w:tc>
      </w:tr>
      <w:tr w:rsidR="00823114" w14:paraId="38259F5C" w14:textId="77777777">
        <w:tc>
          <w:tcPr>
            <w:tcW w:w="2160" w:type="dxa"/>
          </w:tcPr>
          <w:p w14:paraId="24D1BDA6" w14:textId="77777777" w:rsidR="00823114" w:rsidRDefault="006A262A">
            <w:r>
              <w:t>Dekdelen xx</w:t>
            </w:r>
          </w:p>
        </w:tc>
        <w:tc>
          <w:tcPr>
            <w:tcW w:w="2592" w:type="dxa"/>
          </w:tcPr>
          <w:p w14:paraId="1D653E35" w14:textId="77777777" w:rsidR="00823114" w:rsidRDefault="006A262A">
            <w:r>
              <w:t>Dekdelen xx</w:t>
            </w:r>
          </w:p>
        </w:tc>
        <w:tc>
          <w:tcPr>
            <w:tcW w:w="1296" w:type="dxa"/>
          </w:tcPr>
          <w:p w14:paraId="501033DF" w14:textId="77777777" w:rsidR="00823114" w:rsidRDefault="006A262A">
            <w:r>
              <w:t>DELETE</w:t>
            </w:r>
          </w:p>
        </w:tc>
        <w:tc>
          <w:tcPr>
            <w:tcW w:w="2592" w:type="dxa"/>
          </w:tcPr>
          <w:p w14:paraId="18A2C9D5" w14:textId="77777777" w:rsidR="00823114" w:rsidRDefault="006A262A">
            <w:r>
              <w:t>Domein waarde niet meer nodig</w:t>
            </w:r>
          </w:p>
        </w:tc>
      </w:tr>
      <w:tr w:rsidR="00823114" w14:paraId="7E6BCC5C" w14:textId="77777777">
        <w:tc>
          <w:tcPr>
            <w:tcW w:w="2160" w:type="dxa"/>
          </w:tcPr>
          <w:p w14:paraId="165F61FE" w14:textId="77777777" w:rsidR="00823114" w:rsidRDefault="006A262A">
            <w:r>
              <w:t>Deksel xx</w:t>
            </w:r>
          </w:p>
        </w:tc>
        <w:tc>
          <w:tcPr>
            <w:tcW w:w="2592" w:type="dxa"/>
          </w:tcPr>
          <w:p w14:paraId="643F1162" w14:textId="77777777" w:rsidR="00823114" w:rsidRDefault="006A262A">
            <w:r>
              <w:t>Deksel xx</w:t>
            </w:r>
          </w:p>
        </w:tc>
        <w:tc>
          <w:tcPr>
            <w:tcW w:w="1296" w:type="dxa"/>
          </w:tcPr>
          <w:p w14:paraId="628ABAB6" w14:textId="77777777" w:rsidR="00823114" w:rsidRDefault="006A262A">
            <w:r>
              <w:t>DELETE</w:t>
            </w:r>
          </w:p>
        </w:tc>
        <w:tc>
          <w:tcPr>
            <w:tcW w:w="2592" w:type="dxa"/>
          </w:tcPr>
          <w:p w14:paraId="7F29B759" w14:textId="77777777" w:rsidR="00823114" w:rsidRDefault="006A262A">
            <w:r>
              <w:t>Domein waarde niet meer nodig</w:t>
            </w:r>
          </w:p>
        </w:tc>
      </w:tr>
      <w:tr w:rsidR="00823114" w14:paraId="562F42F9" w14:textId="77777777">
        <w:tc>
          <w:tcPr>
            <w:tcW w:w="2160" w:type="dxa"/>
          </w:tcPr>
          <w:p w14:paraId="088BEF85" w14:textId="77777777" w:rsidR="00823114" w:rsidRDefault="006A262A">
            <w:r>
              <w:t>Dekzerkprofiel xx</w:t>
            </w:r>
          </w:p>
        </w:tc>
        <w:tc>
          <w:tcPr>
            <w:tcW w:w="2592" w:type="dxa"/>
          </w:tcPr>
          <w:p w14:paraId="7B706BCC" w14:textId="77777777" w:rsidR="00823114" w:rsidRDefault="006A262A">
            <w:r>
              <w:t>Dekzerkprofiel xx</w:t>
            </w:r>
          </w:p>
        </w:tc>
        <w:tc>
          <w:tcPr>
            <w:tcW w:w="1296" w:type="dxa"/>
          </w:tcPr>
          <w:p w14:paraId="22E470F0" w14:textId="77777777" w:rsidR="00823114" w:rsidRDefault="006A262A">
            <w:r>
              <w:t>DELETE</w:t>
            </w:r>
          </w:p>
        </w:tc>
        <w:tc>
          <w:tcPr>
            <w:tcW w:w="2592" w:type="dxa"/>
          </w:tcPr>
          <w:p w14:paraId="30CD7C88" w14:textId="77777777" w:rsidR="00823114" w:rsidRDefault="006A262A">
            <w:r>
              <w:t>Domein waarde niet meer nodig</w:t>
            </w:r>
          </w:p>
        </w:tc>
      </w:tr>
      <w:tr w:rsidR="00823114" w14:paraId="2C8048AA" w14:textId="77777777">
        <w:tc>
          <w:tcPr>
            <w:tcW w:w="2160" w:type="dxa"/>
          </w:tcPr>
          <w:p w14:paraId="6E2934ED" w14:textId="77777777" w:rsidR="00823114" w:rsidRDefault="006A262A">
            <w:r>
              <w:t>Deur xx</w:t>
            </w:r>
          </w:p>
        </w:tc>
        <w:tc>
          <w:tcPr>
            <w:tcW w:w="2592" w:type="dxa"/>
          </w:tcPr>
          <w:p w14:paraId="3DE06C92" w14:textId="77777777" w:rsidR="00823114" w:rsidRDefault="006A262A">
            <w:r>
              <w:t>Deur xx</w:t>
            </w:r>
          </w:p>
        </w:tc>
        <w:tc>
          <w:tcPr>
            <w:tcW w:w="1296" w:type="dxa"/>
          </w:tcPr>
          <w:p w14:paraId="65B1FC45" w14:textId="77777777" w:rsidR="00823114" w:rsidRDefault="006A262A">
            <w:r>
              <w:t>DELETE</w:t>
            </w:r>
          </w:p>
        </w:tc>
        <w:tc>
          <w:tcPr>
            <w:tcW w:w="2592" w:type="dxa"/>
          </w:tcPr>
          <w:p w14:paraId="7827DE18" w14:textId="77777777" w:rsidR="00823114" w:rsidRDefault="006A262A">
            <w:r>
              <w:t>Domein waarde niet meer nodig</w:t>
            </w:r>
          </w:p>
        </w:tc>
      </w:tr>
      <w:tr w:rsidR="00823114" w14:paraId="39426DC6" w14:textId="77777777">
        <w:tc>
          <w:tcPr>
            <w:tcW w:w="2160" w:type="dxa"/>
          </w:tcPr>
          <w:p w14:paraId="507064AB" w14:textId="77777777" w:rsidR="00823114" w:rsidRDefault="006A262A">
            <w:r>
              <w:t>Diagonaal, schoor</w:t>
            </w:r>
          </w:p>
        </w:tc>
        <w:tc>
          <w:tcPr>
            <w:tcW w:w="2592" w:type="dxa"/>
          </w:tcPr>
          <w:p w14:paraId="02D2D5D5" w14:textId="77777777" w:rsidR="00823114" w:rsidRDefault="006A262A">
            <w:r>
              <w:t>Diagonaal, schoor</w:t>
            </w:r>
          </w:p>
        </w:tc>
        <w:tc>
          <w:tcPr>
            <w:tcW w:w="1296" w:type="dxa"/>
          </w:tcPr>
          <w:p w14:paraId="6D61FA75" w14:textId="77777777" w:rsidR="00823114" w:rsidRDefault="006A262A">
            <w:r>
              <w:t>DELETE</w:t>
            </w:r>
          </w:p>
        </w:tc>
        <w:tc>
          <w:tcPr>
            <w:tcW w:w="2592" w:type="dxa"/>
          </w:tcPr>
          <w:p w14:paraId="62D24F8B" w14:textId="77777777" w:rsidR="00823114" w:rsidRDefault="006A262A">
            <w:r>
              <w:t>Domein waarde niet meer nodig</w:t>
            </w:r>
          </w:p>
        </w:tc>
      </w:tr>
      <w:tr w:rsidR="00823114" w14:paraId="100E9C18" w14:textId="77777777">
        <w:tc>
          <w:tcPr>
            <w:tcW w:w="2160" w:type="dxa"/>
          </w:tcPr>
          <w:p w14:paraId="447A1C72" w14:textId="77777777" w:rsidR="00823114" w:rsidRDefault="006A262A">
            <w:r>
              <w:t>Dieptefiltratie (t.b.v. o</w:t>
            </w:r>
          </w:p>
        </w:tc>
        <w:tc>
          <w:tcPr>
            <w:tcW w:w="2592" w:type="dxa"/>
          </w:tcPr>
          <w:p w14:paraId="1BA22140" w14:textId="77777777" w:rsidR="00823114" w:rsidRDefault="006A262A">
            <w:r>
              <w:t>Dieptefiltratie (t.b.v. oliereiniging)</w:t>
            </w:r>
          </w:p>
        </w:tc>
        <w:tc>
          <w:tcPr>
            <w:tcW w:w="1296" w:type="dxa"/>
          </w:tcPr>
          <w:p w14:paraId="35E253F1" w14:textId="77777777" w:rsidR="00823114" w:rsidRDefault="006A262A">
            <w:r>
              <w:t>DELETE</w:t>
            </w:r>
          </w:p>
        </w:tc>
        <w:tc>
          <w:tcPr>
            <w:tcW w:w="2592" w:type="dxa"/>
          </w:tcPr>
          <w:p w14:paraId="46BB0729" w14:textId="77777777" w:rsidR="00823114" w:rsidRDefault="006A262A">
            <w:r>
              <w:t>Domein waarde niet meer nodig</w:t>
            </w:r>
          </w:p>
        </w:tc>
      </w:tr>
      <w:tr w:rsidR="00823114" w14:paraId="0B9D9022" w14:textId="77777777">
        <w:tc>
          <w:tcPr>
            <w:tcW w:w="2160" w:type="dxa"/>
          </w:tcPr>
          <w:p w14:paraId="1B870349" w14:textId="77777777" w:rsidR="00823114" w:rsidRDefault="006A262A">
            <w:r>
              <w:lastRenderedPageBreak/>
              <w:t>Dilatatievoegovergang xx</w:t>
            </w:r>
          </w:p>
        </w:tc>
        <w:tc>
          <w:tcPr>
            <w:tcW w:w="2592" w:type="dxa"/>
          </w:tcPr>
          <w:p w14:paraId="2595D4B3" w14:textId="77777777" w:rsidR="00823114" w:rsidRDefault="006A262A">
            <w:r>
              <w:t>Dilatatievoegovergang xx</w:t>
            </w:r>
          </w:p>
        </w:tc>
        <w:tc>
          <w:tcPr>
            <w:tcW w:w="1296" w:type="dxa"/>
          </w:tcPr>
          <w:p w14:paraId="000D8DF4" w14:textId="77777777" w:rsidR="00823114" w:rsidRDefault="006A262A">
            <w:r>
              <w:t>DELETE</w:t>
            </w:r>
          </w:p>
        </w:tc>
        <w:tc>
          <w:tcPr>
            <w:tcW w:w="2592" w:type="dxa"/>
          </w:tcPr>
          <w:p w14:paraId="230B8297" w14:textId="77777777" w:rsidR="00823114" w:rsidRDefault="006A262A">
            <w:r>
              <w:t>Domein waarde niet meer nodig</w:t>
            </w:r>
          </w:p>
        </w:tc>
      </w:tr>
      <w:tr w:rsidR="00823114" w14:paraId="257A485A" w14:textId="77777777">
        <w:tc>
          <w:tcPr>
            <w:tcW w:w="2160" w:type="dxa"/>
          </w:tcPr>
          <w:p w14:paraId="36AF2F16" w14:textId="77777777" w:rsidR="00823114" w:rsidRDefault="006A262A">
            <w:r>
              <w:t>Drenkelingenhaak xx</w:t>
            </w:r>
          </w:p>
        </w:tc>
        <w:tc>
          <w:tcPr>
            <w:tcW w:w="2592" w:type="dxa"/>
          </w:tcPr>
          <w:p w14:paraId="79AE2473" w14:textId="77777777" w:rsidR="00823114" w:rsidRDefault="006A262A">
            <w:r>
              <w:t>Drenkelingenhaak xx</w:t>
            </w:r>
          </w:p>
        </w:tc>
        <w:tc>
          <w:tcPr>
            <w:tcW w:w="1296" w:type="dxa"/>
          </w:tcPr>
          <w:p w14:paraId="28B9383B" w14:textId="77777777" w:rsidR="00823114" w:rsidRDefault="006A262A">
            <w:r>
              <w:t>DELETE</w:t>
            </w:r>
          </w:p>
        </w:tc>
        <w:tc>
          <w:tcPr>
            <w:tcW w:w="2592" w:type="dxa"/>
          </w:tcPr>
          <w:p w14:paraId="64AEEB00" w14:textId="77777777" w:rsidR="00823114" w:rsidRDefault="006A262A">
            <w:r>
              <w:t>Domein waarde niet meer nodig</w:t>
            </w:r>
          </w:p>
        </w:tc>
      </w:tr>
      <w:tr w:rsidR="00823114" w14:paraId="151291AF" w14:textId="77777777">
        <w:tc>
          <w:tcPr>
            <w:tcW w:w="2160" w:type="dxa"/>
          </w:tcPr>
          <w:p w14:paraId="5F366701" w14:textId="77777777" w:rsidR="00823114" w:rsidRDefault="006A262A">
            <w:r>
              <w:t>Drijflichaam</w:t>
            </w:r>
          </w:p>
        </w:tc>
        <w:tc>
          <w:tcPr>
            <w:tcW w:w="2592" w:type="dxa"/>
          </w:tcPr>
          <w:p w14:paraId="451A880D" w14:textId="77777777" w:rsidR="00823114" w:rsidRDefault="006A262A">
            <w:r>
              <w:t>Drijflichaam</w:t>
            </w:r>
          </w:p>
        </w:tc>
        <w:tc>
          <w:tcPr>
            <w:tcW w:w="1296" w:type="dxa"/>
          </w:tcPr>
          <w:p w14:paraId="25E229C6" w14:textId="77777777" w:rsidR="00823114" w:rsidRDefault="006A262A">
            <w:r>
              <w:t>DELETE</w:t>
            </w:r>
          </w:p>
        </w:tc>
        <w:tc>
          <w:tcPr>
            <w:tcW w:w="2592" w:type="dxa"/>
          </w:tcPr>
          <w:p w14:paraId="70695C9B" w14:textId="77777777" w:rsidR="00823114" w:rsidRDefault="006A262A">
            <w:r>
              <w:t>Domein waarde niet meer nodig</w:t>
            </w:r>
          </w:p>
        </w:tc>
      </w:tr>
      <w:tr w:rsidR="00823114" w14:paraId="69867FA9" w14:textId="77777777">
        <w:tc>
          <w:tcPr>
            <w:tcW w:w="2160" w:type="dxa"/>
          </w:tcPr>
          <w:p w14:paraId="046BA54B" w14:textId="77777777" w:rsidR="00823114" w:rsidRDefault="006A262A">
            <w:r>
              <w:t>Dwarsdrager val</w:t>
            </w:r>
          </w:p>
        </w:tc>
        <w:tc>
          <w:tcPr>
            <w:tcW w:w="2592" w:type="dxa"/>
          </w:tcPr>
          <w:p w14:paraId="30B0E2FF" w14:textId="77777777" w:rsidR="00823114" w:rsidRDefault="006A262A">
            <w:r>
              <w:t>Dwarsdrager val</w:t>
            </w:r>
          </w:p>
        </w:tc>
        <w:tc>
          <w:tcPr>
            <w:tcW w:w="1296" w:type="dxa"/>
          </w:tcPr>
          <w:p w14:paraId="0D0125AF" w14:textId="77777777" w:rsidR="00823114" w:rsidRDefault="006A262A">
            <w:r>
              <w:t>DELETE</w:t>
            </w:r>
          </w:p>
        </w:tc>
        <w:tc>
          <w:tcPr>
            <w:tcW w:w="2592" w:type="dxa"/>
          </w:tcPr>
          <w:p w14:paraId="000F6446" w14:textId="77777777" w:rsidR="00823114" w:rsidRDefault="006A262A">
            <w:r>
              <w:t>Domein waarde niet meer nodig</w:t>
            </w:r>
          </w:p>
        </w:tc>
      </w:tr>
      <w:tr w:rsidR="00823114" w14:paraId="227A193E" w14:textId="77777777">
        <w:tc>
          <w:tcPr>
            <w:tcW w:w="2160" w:type="dxa"/>
          </w:tcPr>
          <w:p w14:paraId="67DC5301" w14:textId="77777777" w:rsidR="00823114" w:rsidRDefault="006A262A">
            <w:r>
              <w:t>Dwarsdrager, aanbruggen</w:t>
            </w:r>
          </w:p>
        </w:tc>
        <w:tc>
          <w:tcPr>
            <w:tcW w:w="2592" w:type="dxa"/>
          </w:tcPr>
          <w:p w14:paraId="0A694853" w14:textId="77777777" w:rsidR="00823114" w:rsidRDefault="006A262A">
            <w:r>
              <w:t>Dwarsdrager, aanbruggen</w:t>
            </w:r>
          </w:p>
        </w:tc>
        <w:tc>
          <w:tcPr>
            <w:tcW w:w="1296" w:type="dxa"/>
          </w:tcPr>
          <w:p w14:paraId="04084E68" w14:textId="77777777" w:rsidR="00823114" w:rsidRDefault="006A262A">
            <w:r>
              <w:t>DELETE</w:t>
            </w:r>
          </w:p>
        </w:tc>
        <w:tc>
          <w:tcPr>
            <w:tcW w:w="2592" w:type="dxa"/>
          </w:tcPr>
          <w:p w14:paraId="4DB48C60" w14:textId="77777777" w:rsidR="00823114" w:rsidRDefault="006A262A">
            <w:r>
              <w:t>Domein waarde niet meer nodig</w:t>
            </w:r>
          </w:p>
        </w:tc>
      </w:tr>
      <w:tr w:rsidR="00823114" w14:paraId="30B90EEB" w14:textId="77777777">
        <w:tc>
          <w:tcPr>
            <w:tcW w:w="2160" w:type="dxa"/>
          </w:tcPr>
          <w:p w14:paraId="4127153F" w14:textId="77777777" w:rsidR="00823114" w:rsidRDefault="006A262A">
            <w:r>
              <w:t>Eindschakelaar</w:t>
            </w:r>
          </w:p>
        </w:tc>
        <w:tc>
          <w:tcPr>
            <w:tcW w:w="2592" w:type="dxa"/>
          </w:tcPr>
          <w:p w14:paraId="1366F4CC" w14:textId="77777777" w:rsidR="00823114" w:rsidRDefault="006A262A">
            <w:r>
              <w:t>Eindschakelaar</w:t>
            </w:r>
          </w:p>
        </w:tc>
        <w:tc>
          <w:tcPr>
            <w:tcW w:w="1296" w:type="dxa"/>
          </w:tcPr>
          <w:p w14:paraId="6FC9E097" w14:textId="77777777" w:rsidR="00823114" w:rsidRDefault="006A262A">
            <w:r>
              <w:t>DELETE</w:t>
            </w:r>
          </w:p>
        </w:tc>
        <w:tc>
          <w:tcPr>
            <w:tcW w:w="2592" w:type="dxa"/>
          </w:tcPr>
          <w:p w14:paraId="2EBA00AF" w14:textId="77777777" w:rsidR="00823114" w:rsidRDefault="006A262A">
            <w:r>
              <w:t>Domein waarde niet meer nodig</w:t>
            </w:r>
          </w:p>
        </w:tc>
      </w:tr>
      <w:tr w:rsidR="00823114" w14:paraId="070917C1" w14:textId="77777777">
        <w:tc>
          <w:tcPr>
            <w:tcW w:w="2160" w:type="dxa"/>
          </w:tcPr>
          <w:p w14:paraId="467E22F0" w14:textId="77777777" w:rsidR="00823114" w:rsidRDefault="006A262A">
            <w:r>
              <w:t>Elementenverharding xx</w:t>
            </w:r>
          </w:p>
        </w:tc>
        <w:tc>
          <w:tcPr>
            <w:tcW w:w="2592" w:type="dxa"/>
          </w:tcPr>
          <w:p w14:paraId="700F3BA8" w14:textId="77777777" w:rsidR="00823114" w:rsidRDefault="006A262A">
            <w:r>
              <w:t>Elementenverharding xx</w:t>
            </w:r>
          </w:p>
        </w:tc>
        <w:tc>
          <w:tcPr>
            <w:tcW w:w="1296" w:type="dxa"/>
          </w:tcPr>
          <w:p w14:paraId="1370A082" w14:textId="77777777" w:rsidR="00823114" w:rsidRDefault="006A262A">
            <w:r>
              <w:t>DELETE</w:t>
            </w:r>
          </w:p>
        </w:tc>
        <w:tc>
          <w:tcPr>
            <w:tcW w:w="2592" w:type="dxa"/>
          </w:tcPr>
          <w:p w14:paraId="62CA5418" w14:textId="77777777" w:rsidR="00823114" w:rsidRDefault="006A262A">
            <w:r>
              <w:t>Domein waarde niet meer nodig</w:t>
            </w:r>
          </w:p>
        </w:tc>
      </w:tr>
      <w:tr w:rsidR="00823114" w14:paraId="26537B3E" w14:textId="77777777">
        <w:tc>
          <w:tcPr>
            <w:tcW w:w="2160" w:type="dxa"/>
          </w:tcPr>
          <w:p w14:paraId="02E10455" w14:textId="77777777" w:rsidR="00823114" w:rsidRDefault="006A262A">
            <w:r>
              <w:t>Elementenverharding, kuns</w:t>
            </w:r>
          </w:p>
        </w:tc>
        <w:tc>
          <w:tcPr>
            <w:tcW w:w="2592" w:type="dxa"/>
          </w:tcPr>
          <w:p w14:paraId="0D6FF3B8" w14:textId="77777777" w:rsidR="00823114" w:rsidRDefault="006A262A">
            <w:r>
              <w:t>Elementenverharding, kunstobject</w:t>
            </w:r>
          </w:p>
        </w:tc>
        <w:tc>
          <w:tcPr>
            <w:tcW w:w="1296" w:type="dxa"/>
          </w:tcPr>
          <w:p w14:paraId="1AE58E39" w14:textId="77777777" w:rsidR="00823114" w:rsidRDefault="006A262A">
            <w:r>
              <w:t>DELETE</w:t>
            </w:r>
          </w:p>
        </w:tc>
        <w:tc>
          <w:tcPr>
            <w:tcW w:w="2592" w:type="dxa"/>
          </w:tcPr>
          <w:p w14:paraId="738DE9E9" w14:textId="77777777" w:rsidR="00823114" w:rsidRDefault="006A262A">
            <w:r>
              <w:t>Domein waarde niet meer nodig</w:t>
            </w:r>
          </w:p>
        </w:tc>
      </w:tr>
      <w:tr w:rsidR="00823114" w14:paraId="2B8C7169" w14:textId="77777777">
        <w:tc>
          <w:tcPr>
            <w:tcW w:w="2160" w:type="dxa"/>
          </w:tcPr>
          <w:p w14:paraId="6BABCD11" w14:textId="77777777" w:rsidR="00823114" w:rsidRDefault="006A262A">
            <w:r>
              <w:t>Elementenverharding, loop</w:t>
            </w:r>
          </w:p>
        </w:tc>
        <w:tc>
          <w:tcPr>
            <w:tcW w:w="2592" w:type="dxa"/>
          </w:tcPr>
          <w:p w14:paraId="38E6F352" w14:textId="77777777" w:rsidR="00823114" w:rsidRDefault="006A262A">
            <w:r>
              <w:t>Elementenverharding, looppad</w:t>
            </w:r>
          </w:p>
        </w:tc>
        <w:tc>
          <w:tcPr>
            <w:tcW w:w="1296" w:type="dxa"/>
          </w:tcPr>
          <w:p w14:paraId="0F116B3B" w14:textId="77777777" w:rsidR="00823114" w:rsidRDefault="006A262A">
            <w:r>
              <w:t>DELETE</w:t>
            </w:r>
          </w:p>
        </w:tc>
        <w:tc>
          <w:tcPr>
            <w:tcW w:w="2592" w:type="dxa"/>
          </w:tcPr>
          <w:p w14:paraId="2A4B7321" w14:textId="77777777" w:rsidR="00823114" w:rsidRDefault="006A262A">
            <w:r>
              <w:t>Domein waarde niet meer nodig</w:t>
            </w:r>
          </w:p>
        </w:tc>
      </w:tr>
      <w:tr w:rsidR="00823114" w14:paraId="684302FF" w14:textId="77777777">
        <w:tc>
          <w:tcPr>
            <w:tcW w:w="2160" w:type="dxa"/>
          </w:tcPr>
          <w:p w14:paraId="45E79A5E" w14:textId="77777777" w:rsidR="00823114" w:rsidRDefault="006A262A">
            <w:r>
              <w:t>Elementenverharding, naas</w:t>
            </w:r>
          </w:p>
        </w:tc>
        <w:tc>
          <w:tcPr>
            <w:tcW w:w="2592" w:type="dxa"/>
          </w:tcPr>
          <w:p w14:paraId="6119DE17" w14:textId="77777777" w:rsidR="00823114" w:rsidRDefault="006A262A">
            <w:r>
              <w:t>Elementenverharding, naast kelder</w:t>
            </w:r>
          </w:p>
        </w:tc>
        <w:tc>
          <w:tcPr>
            <w:tcW w:w="1296" w:type="dxa"/>
          </w:tcPr>
          <w:p w14:paraId="3869FF4F" w14:textId="77777777" w:rsidR="00823114" w:rsidRDefault="006A262A">
            <w:r>
              <w:t>DELETE</w:t>
            </w:r>
          </w:p>
        </w:tc>
        <w:tc>
          <w:tcPr>
            <w:tcW w:w="2592" w:type="dxa"/>
          </w:tcPr>
          <w:p w14:paraId="55744334" w14:textId="77777777" w:rsidR="00823114" w:rsidRDefault="006A262A">
            <w:r>
              <w:t>Domein waarde niet meer nodig</w:t>
            </w:r>
          </w:p>
        </w:tc>
      </w:tr>
      <w:tr w:rsidR="00823114" w14:paraId="73A282D4" w14:textId="77777777">
        <w:tc>
          <w:tcPr>
            <w:tcW w:w="2160" w:type="dxa"/>
          </w:tcPr>
          <w:p w14:paraId="6DD6DA0F" w14:textId="77777777" w:rsidR="00823114" w:rsidRDefault="006A262A">
            <w:r>
              <w:t>Elementenverharding, pad</w:t>
            </w:r>
          </w:p>
        </w:tc>
        <w:tc>
          <w:tcPr>
            <w:tcW w:w="2592" w:type="dxa"/>
          </w:tcPr>
          <w:p w14:paraId="66786117" w14:textId="77777777" w:rsidR="00823114" w:rsidRDefault="006A262A">
            <w:r>
              <w:t>Elementenverharding, pad naar kelder</w:t>
            </w:r>
          </w:p>
        </w:tc>
        <w:tc>
          <w:tcPr>
            <w:tcW w:w="1296" w:type="dxa"/>
          </w:tcPr>
          <w:p w14:paraId="3331A212" w14:textId="77777777" w:rsidR="00823114" w:rsidRDefault="006A262A">
            <w:r>
              <w:t>DELETE</w:t>
            </w:r>
          </w:p>
        </w:tc>
        <w:tc>
          <w:tcPr>
            <w:tcW w:w="2592" w:type="dxa"/>
          </w:tcPr>
          <w:p w14:paraId="122369E7" w14:textId="77777777" w:rsidR="00823114" w:rsidRDefault="006A262A">
            <w:r>
              <w:t>Domein waarde niet meer nodig</w:t>
            </w:r>
          </w:p>
        </w:tc>
      </w:tr>
      <w:tr w:rsidR="00823114" w14:paraId="49AB1F0D" w14:textId="77777777">
        <w:tc>
          <w:tcPr>
            <w:tcW w:w="2160" w:type="dxa"/>
          </w:tcPr>
          <w:p w14:paraId="3C81FCE5" w14:textId="77777777" w:rsidR="00823114" w:rsidRDefault="006A262A">
            <w:r>
              <w:t>Fender</w:t>
            </w:r>
          </w:p>
        </w:tc>
        <w:tc>
          <w:tcPr>
            <w:tcW w:w="2592" w:type="dxa"/>
          </w:tcPr>
          <w:p w14:paraId="61CFBD06" w14:textId="77777777" w:rsidR="00823114" w:rsidRDefault="006A262A">
            <w:r>
              <w:t>Fender</w:t>
            </w:r>
          </w:p>
        </w:tc>
        <w:tc>
          <w:tcPr>
            <w:tcW w:w="1296" w:type="dxa"/>
          </w:tcPr>
          <w:p w14:paraId="7993753B" w14:textId="77777777" w:rsidR="00823114" w:rsidRDefault="006A262A">
            <w:r>
              <w:t>DELETE</w:t>
            </w:r>
          </w:p>
        </w:tc>
        <w:tc>
          <w:tcPr>
            <w:tcW w:w="2592" w:type="dxa"/>
          </w:tcPr>
          <w:p w14:paraId="29054169" w14:textId="77777777" w:rsidR="00823114" w:rsidRDefault="006A262A">
            <w:r>
              <w:t>Domein waarde niet meer nodig</w:t>
            </w:r>
          </w:p>
        </w:tc>
      </w:tr>
      <w:tr w:rsidR="00823114" w14:paraId="33577301" w14:textId="77777777">
        <w:tc>
          <w:tcPr>
            <w:tcW w:w="2160" w:type="dxa"/>
          </w:tcPr>
          <w:p w14:paraId="44D3219F" w14:textId="77777777" w:rsidR="00823114" w:rsidRDefault="006A262A">
            <w:r>
              <w:t>Fietsgoot  xx</w:t>
            </w:r>
          </w:p>
        </w:tc>
        <w:tc>
          <w:tcPr>
            <w:tcW w:w="2592" w:type="dxa"/>
          </w:tcPr>
          <w:p w14:paraId="72BD99D0" w14:textId="77777777" w:rsidR="00823114" w:rsidRDefault="006A262A">
            <w:r>
              <w:t>Fietsgoot  xx</w:t>
            </w:r>
          </w:p>
        </w:tc>
        <w:tc>
          <w:tcPr>
            <w:tcW w:w="1296" w:type="dxa"/>
          </w:tcPr>
          <w:p w14:paraId="6EC2C495" w14:textId="77777777" w:rsidR="00823114" w:rsidRDefault="006A262A">
            <w:r>
              <w:t>DELETE</w:t>
            </w:r>
          </w:p>
        </w:tc>
        <w:tc>
          <w:tcPr>
            <w:tcW w:w="2592" w:type="dxa"/>
          </w:tcPr>
          <w:p w14:paraId="40FC8A6E" w14:textId="77777777" w:rsidR="00823114" w:rsidRDefault="006A262A">
            <w:r>
              <w:t>Domein waarde niet meer nodig</w:t>
            </w:r>
          </w:p>
        </w:tc>
      </w:tr>
      <w:tr w:rsidR="00823114" w14:paraId="0215AFC8" w14:textId="77777777">
        <w:tc>
          <w:tcPr>
            <w:tcW w:w="2160" w:type="dxa"/>
          </w:tcPr>
          <w:p w14:paraId="3CE3CD6C" w14:textId="77777777" w:rsidR="00823114" w:rsidRDefault="006A262A">
            <w:r>
              <w:t>Geleiderail val</w:t>
            </w:r>
          </w:p>
        </w:tc>
        <w:tc>
          <w:tcPr>
            <w:tcW w:w="2592" w:type="dxa"/>
          </w:tcPr>
          <w:p w14:paraId="0A4C7CD5" w14:textId="77777777" w:rsidR="00823114" w:rsidRDefault="006A262A">
            <w:r>
              <w:t>Geleiderail val</w:t>
            </w:r>
          </w:p>
        </w:tc>
        <w:tc>
          <w:tcPr>
            <w:tcW w:w="1296" w:type="dxa"/>
          </w:tcPr>
          <w:p w14:paraId="335DADA1" w14:textId="77777777" w:rsidR="00823114" w:rsidRDefault="006A262A">
            <w:r>
              <w:t>DELETE</w:t>
            </w:r>
          </w:p>
        </w:tc>
        <w:tc>
          <w:tcPr>
            <w:tcW w:w="2592" w:type="dxa"/>
          </w:tcPr>
          <w:p w14:paraId="2BDAC072" w14:textId="77777777" w:rsidR="00823114" w:rsidRDefault="006A262A">
            <w:r>
              <w:t>Domein waarde niet meer nodig</w:t>
            </w:r>
          </w:p>
        </w:tc>
      </w:tr>
      <w:tr w:rsidR="00823114" w14:paraId="108DC0F6" w14:textId="77777777">
        <w:tc>
          <w:tcPr>
            <w:tcW w:w="2160" w:type="dxa"/>
          </w:tcPr>
          <w:p w14:paraId="15054162" w14:textId="77777777" w:rsidR="00823114" w:rsidRDefault="006A262A">
            <w:r>
              <w:t>Gevelbeplating XX</w:t>
            </w:r>
          </w:p>
        </w:tc>
        <w:tc>
          <w:tcPr>
            <w:tcW w:w="2592" w:type="dxa"/>
          </w:tcPr>
          <w:p w14:paraId="05AA0926" w14:textId="77777777" w:rsidR="00823114" w:rsidRDefault="006A262A">
            <w:r>
              <w:t>Gevelbeplating XX</w:t>
            </w:r>
          </w:p>
        </w:tc>
        <w:tc>
          <w:tcPr>
            <w:tcW w:w="1296" w:type="dxa"/>
          </w:tcPr>
          <w:p w14:paraId="672DB84A" w14:textId="77777777" w:rsidR="00823114" w:rsidRDefault="006A262A">
            <w:r>
              <w:t>DELETE</w:t>
            </w:r>
          </w:p>
        </w:tc>
        <w:tc>
          <w:tcPr>
            <w:tcW w:w="2592" w:type="dxa"/>
          </w:tcPr>
          <w:p w14:paraId="6003E5A4" w14:textId="77777777" w:rsidR="00823114" w:rsidRDefault="006A262A">
            <w:r>
              <w:t>Domein waarde niet meer nodig</w:t>
            </w:r>
          </w:p>
        </w:tc>
      </w:tr>
      <w:tr w:rsidR="00823114" w14:paraId="68AEADEE" w14:textId="77777777">
        <w:tc>
          <w:tcPr>
            <w:tcW w:w="2160" w:type="dxa"/>
          </w:tcPr>
          <w:p w14:paraId="293064ED" w14:textId="77777777" w:rsidR="00823114" w:rsidRDefault="006A262A">
            <w:r>
              <w:t>Goot xx</w:t>
            </w:r>
          </w:p>
        </w:tc>
        <w:tc>
          <w:tcPr>
            <w:tcW w:w="2592" w:type="dxa"/>
          </w:tcPr>
          <w:p w14:paraId="409C9D7B" w14:textId="77777777" w:rsidR="00823114" w:rsidRDefault="006A262A">
            <w:r>
              <w:t>Goot xx</w:t>
            </w:r>
          </w:p>
        </w:tc>
        <w:tc>
          <w:tcPr>
            <w:tcW w:w="1296" w:type="dxa"/>
          </w:tcPr>
          <w:p w14:paraId="5352592A" w14:textId="77777777" w:rsidR="00823114" w:rsidRDefault="006A262A">
            <w:r>
              <w:t>DELETE</w:t>
            </w:r>
          </w:p>
        </w:tc>
        <w:tc>
          <w:tcPr>
            <w:tcW w:w="2592" w:type="dxa"/>
          </w:tcPr>
          <w:p w14:paraId="1933862A" w14:textId="77777777" w:rsidR="00823114" w:rsidRDefault="006A262A">
            <w:r>
              <w:t>Domein waarde niet meer nodig</w:t>
            </w:r>
          </w:p>
        </w:tc>
      </w:tr>
      <w:tr w:rsidR="00823114" w14:paraId="38181D8E" w14:textId="77777777">
        <w:tc>
          <w:tcPr>
            <w:tcW w:w="2160" w:type="dxa"/>
          </w:tcPr>
          <w:p w14:paraId="105377E7" w14:textId="77777777" w:rsidR="00823114" w:rsidRDefault="006A262A">
            <w:r>
              <w:t>Gording, damwand boothell</w:t>
            </w:r>
          </w:p>
        </w:tc>
        <w:tc>
          <w:tcPr>
            <w:tcW w:w="2592" w:type="dxa"/>
          </w:tcPr>
          <w:p w14:paraId="6D2B96BB" w14:textId="77777777" w:rsidR="00823114" w:rsidRDefault="006A262A">
            <w:r>
              <w:t>Gording, damwand boothelling</w:t>
            </w:r>
          </w:p>
        </w:tc>
        <w:tc>
          <w:tcPr>
            <w:tcW w:w="1296" w:type="dxa"/>
          </w:tcPr>
          <w:p w14:paraId="3C427E84" w14:textId="77777777" w:rsidR="00823114" w:rsidRDefault="006A262A">
            <w:r>
              <w:t>DELETE</w:t>
            </w:r>
          </w:p>
        </w:tc>
        <w:tc>
          <w:tcPr>
            <w:tcW w:w="2592" w:type="dxa"/>
          </w:tcPr>
          <w:p w14:paraId="5DFC6E16" w14:textId="77777777" w:rsidR="00823114" w:rsidRDefault="006A262A">
            <w:r>
              <w:t>Domein waarde niet meer nodig</w:t>
            </w:r>
          </w:p>
        </w:tc>
      </w:tr>
      <w:tr w:rsidR="00823114" w14:paraId="01143F20" w14:textId="77777777">
        <w:tc>
          <w:tcPr>
            <w:tcW w:w="2160" w:type="dxa"/>
          </w:tcPr>
          <w:p w14:paraId="1032A914" w14:textId="77777777" w:rsidR="00823114" w:rsidRDefault="006A262A">
            <w:r>
              <w:t>Gording, in het water</w:t>
            </w:r>
          </w:p>
        </w:tc>
        <w:tc>
          <w:tcPr>
            <w:tcW w:w="2592" w:type="dxa"/>
          </w:tcPr>
          <w:p w14:paraId="028D2B9A" w14:textId="77777777" w:rsidR="00823114" w:rsidRDefault="006A262A">
            <w:r>
              <w:t>Gording, in het water</w:t>
            </w:r>
          </w:p>
        </w:tc>
        <w:tc>
          <w:tcPr>
            <w:tcW w:w="1296" w:type="dxa"/>
          </w:tcPr>
          <w:p w14:paraId="7CCE636C" w14:textId="77777777" w:rsidR="00823114" w:rsidRDefault="006A262A">
            <w:r>
              <w:t>DELETE</w:t>
            </w:r>
          </w:p>
        </w:tc>
        <w:tc>
          <w:tcPr>
            <w:tcW w:w="2592" w:type="dxa"/>
          </w:tcPr>
          <w:p w14:paraId="14C91416" w14:textId="77777777" w:rsidR="00823114" w:rsidRDefault="006A262A">
            <w:r>
              <w:t>Domein waarde niet meer nodig</w:t>
            </w:r>
          </w:p>
        </w:tc>
      </w:tr>
      <w:tr w:rsidR="00823114" w14:paraId="46D6D861" w14:textId="77777777">
        <w:tc>
          <w:tcPr>
            <w:tcW w:w="2160" w:type="dxa"/>
          </w:tcPr>
          <w:p w14:paraId="00C66BC5" w14:textId="77777777" w:rsidR="00823114" w:rsidRDefault="006A262A">
            <w:r>
              <w:t>HWA buis xx</w:t>
            </w:r>
          </w:p>
        </w:tc>
        <w:tc>
          <w:tcPr>
            <w:tcW w:w="2592" w:type="dxa"/>
          </w:tcPr>
          <w:p w14:paraId="5721206F" w14:textId="77777777" w:rsidR="00823114" w:rsidRDefault="006A262A">
            <w:r>
              <w:t>HWA buis xx</w:t>
            </w:r>
          </w:p>
        </w:tc>
        <w:tc>
          <w:tcPr>
            <w:tcW w:w="1296" w:type="dxa"/>
          </w:tcPr>
          <w:p w14:paraId="2CE62CAF" w14:textId="77777777" w:rsidR="00823114" w:rsidRDefault="006A262A">
            <w:r>
              <w:t>DELETE</w:t>
            </w:r>
          </w:p>
        </w:tc>
        <w:tc>
          <w:tcPr>
            <w:tcW w:w="2592" w:type="dxa"/>
          </w:tcPr>
          <w:p w14:paraId="154D0573" w14:textId="77777777" w:rsidR="00823114" w:rsidRDefault="006A262A">
            <w:r>
              <w:t>Domein waarde niet meer nodig</w:t>
            </w:r>
          </w:p>
        </w:tc>
      </w:tr>
      <w:tr w:rsidR="00823114" w14:paraId="6529D50D" w14:textId="77777777">
        <w:tc>
          <w:tcPr>
            <w:tcW w:w="2160" w:type="dxa"/>
          </w:tcPr>
          <w:p w14:paraId="3B37E5A5" w14:textId="77777777" w:rsidR="00823114" w:rsidRDefault="006A262A">
            <w:r>
              <w:t>Haalkom xx</w:t>
            </w:r>
          </w:p>
        </w:tc>
        <w:tc>
          <w:tcPr>
            <w:tcW w:w="2592" w:type="dxa"/>
          </w:tcPr>
          <w:p w14:paraId="6A71ADB3" w14:textId="77777777" w:rsidR="00823114" w:rsidRDefault="006A262A">
            <w:r>
              <w:t>Haalkom xx</w:t>
            </w:r>
          </w:p>
        </w:tc>
        <w:tc>
          <w:tcPr>
            <w:tcW w:w="1296" w:type="dxa"/>
          </w:tcPr>
          <w:p w14:paraId="2621A62A" w14:textId="77777777" w:rsidR="00823114" w:rsidRDefault="006A262A">
            <w:r>
              <w:t>DELETE</w:t>
            </w:r>
          </w:p>
        </w:tc>
        <w:tc>
          <w:tcPr>
            <w:tcW w:w="2592" w:type="dxa"/>
          </w:tcPr>
          <w:p w14:paraId="73F04F94" w14:textId="77777777" w:rsidR="00823114" w:rsidRDefault="006A262A">
            <w:r>
              <w:t>Domein waarde niet meer nodig</w:t>
            </w:r>
          </w:p>
        </w:tc>
      </w:tr>
      <w:tr w:rsidR="00823114" w14:paraId="2F63CC7A" w14:textId="77777777">
        <w:tc>
          <w:tcPr>
            <w:tcW w:w="2160" w:type="dxa"/>
          </w:tcPr>
          <w:p w14:paraId="10DF5055" w14:textId="77777777" w:rsidR="00823114" w:rsidRDefault="006A262A">
            <w:r>
              <w:t>Hangstang xx</w:t>
            </w:r>
          </w:p>
        </w:tc>
        <w:tc>
          <w:tcPr>
            <w:tcW w:w="2592" w:type="dxa"/>
          </w:tcPr>
          <w:p w14:paraId="621982FA" w14:textId="77777777" w:rsidR="00823114" w:rsidRDefault="006A262A">
            <w:r>
              <w:t>Hangstang xx</w:t>
            </w:r>
          </w:p>
        </w:tc>
        <w:tc>
          <w:tcPr>
            <w:tcW w:w="1296" w:type="dxa"/>
          </w:tcPr>
          <w:p w14:paraId="07C29035" w14:textId="77777777" w:rsidR="00823114" w:rsidRDefault="006A262A">
            <w:r>
              <w:t>DELETE</w:t>
            </w:r>
          </w:p>
        </w:tc>
        <w:tc>
          <w:tcPr>
            <w:tcW w:w="2592" w:type="dxa"/>
          </w:tcPr>
          <w:p w14:paraId="4E22FD7F" w14:textId="77777777" w:rsidR="00823114" w:rsidRDefault="006A262A">
            <w:r>
              <w:t>Domein waarde niet meer nodig</w:t>
            </w:r>
          </w:p>
        </w:tc>
      </w:tr>
      <w:tr w:rsidR="00823114" w14:paraId="1DB7B0A8" w14:textId="77777777">
        <w:tc>
          <w:tcPr>
            <w:tcW w:w="2160" w:type="dxa"/>
          </w:tcPr>
          <w:p w14:paraId="22A827E8" w14:textId="77777777" w:rsidR="00823114" w:rsidRDefault="006A262A">
            <w:r>
              <w:t>Heugel xx</w:t>
            </w:r>
          </w:p>
        </w:tc>
        <w:tc>
          <w:tcPr>
            <w:tcW w:w="2592" w:type="dxa"/>
          </w:tcPr>
          <w:p w14:paraId="280FC2FA" w14:textId="77777777" w:rsidR="00823114" w:rsidRDefault="006A262A">
            <w:r>
              <w:t>Heugel xx</w:t>
            </w:r>
          </w:p>
        </w:tc>
        <w:tc>
          <w:tcPr>
            <w:tcW w:w="1296" w:type="dxa"/>
          </w:tcPr>
          <w:p w14:paraId="7FB7C689" w14:textId="77777777" w:rsidR="00823114" w:rsidRDefault="006A262A">
            <w:r>
              <w:t>DELETE</w:t>
            </w:r>
          </w:p>
        </w:tc>
        <w:tc>
          <w:tcPr>
            <w:tcW w:w="2592" w:type="dxa"/>
          </w:tcPr>
          <w:p w14:paraId="48486E2E" w14:textId="77777777" w:rsidR="00823114" w:rsidRDefault="006A262A">
            <w:r>
              <w:t>Domein waarde niet meer nodig</w:t>
            </w:r>
          </w:p>
        </w:tc>
      </w:tr>
      <w:tr w:rsidR="00823114" w14:paraId="19161068" w14:textId="77777777">
        <w:tc>
          <w:tcPr>
            <w:tcW w:w="2160" w:type="dxa"/>
          </w:tcPr>
          <w:p w14:paraId="2B00DD9F" w14:textId="77777777" w:rsidR="00823114" w:rsidRDefault="006A262A">
            <w:r>
              <w:t>Heugelstang xx</w:t>
            </w:r>
          </w:p>
        </w:tc>
        <w:tc>
          <w:tcPr>
            <w:tcW w:w="2592" w:type="dxa"/>
          </w:tcPr>
          <w:p w14:paraId="5B42E644" w14:textId="77777777" w:rsidR="00823114" w:rsidRDefault="006A262A">
            <w:r>
              <w:t>Heugelstang xx</w:t>
            </w:r>
          </w:p>
        </w:tc>
        <w:tc>
          <w:tcPr>
            <w:tcW w:w="1296" w:type="dxa"/>
          </w:tcPr>
          <w:p w14:paraId="30889FD0" w14:textId="77777777" w:rsidR="00823114" w:rsidRDefault="006A262A">
            <w:r>
              <w:t>DELETE</w:t>
            </w:r>
          </w:p>
        </w:tc>
        <w:tc>
          <w:tcPr>
            <w:tcW w:w="2592" w:type="dxa"/>
          </w:tcPr>
          <w:p w14:paraId="0467B1A1" w14:textId="77777777" w:rsidR="00823114" w:rsidRDefault="006A262A">
            <w:r>
              <w:t>Domein waarde niet meer nodig</w:t>
            </w:r>
          </w:p>
        </w:tc>
      </w:tr>
      <w:tr w:rsidR="00823114" w14:paraId="75A81B59" w14:textId="77777777">
        <w:tc>
          <w:tcPr>
            <w:tcW w:w="2160" w:type="dxa"/>
          </w:tcPr>
          <w:p w14:paraId="2369B376" w14:textId="77777777" w:rsidR="00823114" w:rsidRDefault="006A262A">
            <w:r>
              <w:t>Hoekbescherming xx</w:t>
            </w:r>
          </w:p>
          <w:p w14:paraId="7E8031FB" w14:textId="66F36B56" w:rsidR="003C4D06" w:rsidRDefault="003C4D06"/>
        </w:tc>
        <w:tc>
          <w:tcPr>
            <w:tcW w:w="2592" w:type="dxa"/>
          </w:tcPr>
          <w:p w14:paraId="170A5FF9" w14:textId="77777777" w:rsidR="00823114" w:rsidRDefault="006A262A">
            <w:r>
              <w:t>Hoekbescherming xx</w:t>
            </w:r>
          </w:p>
        </w:tc>
        <w:tc>
          <w:tcPr>
            <w:tcW w:w="1296" w:type="dxa"/>
          </w:tcPr>
          <w:p w14:paraId="04109B9E" w14:textId="77777777" w:rsidR="00823114" w:rsidRDefault="006A262A">
            <w:r>
              <w:t>DELETE</w:t>
            </w:r>
          </w:p>
        </w:tc>
        <w:tc>
          <w:tcPr>
            <w:tcW w:w="2592" w:type="dxa"/>
          </w:tcPr>
          <w:p w14:paraId="0C2EACCE" w14:textId="77777777" w:rsidR="00823114" w:rsidRDefault="006A262A">
            <w:r>
              <w:t>Domein waarde niet meer nodig</w:t>
            </w:r>
          </w:p>
        </w:tc>
      </w:tr>
      <w:tr w:rsidR="00823114" w14:paraId="745B2E87" w14:textId="77777777">
        <w:tc>
          <w:tcPr>
            <w:tcW w:w="2160" w:type="dxa"/>
          </w:tcPr>
          <w:p w14:paraId="4D2E0E3B" w14:textId="77777777" w:rsidR="00823114" w:rsidRDefault="006A262A">
            <w:r>
              <w:lastRenderedPageBreak/>
              <w:t>Hoekbeschermingsprofiel</w:t>
            </w:r>
          </w:p>
        </w:tc>
        <w:tc>
          <w:tcPr>
            <w:tcW w:w="2592" w:type="dxa"/>
          </w:tcPr>
          <w:p w14:paraId="7AE4D2A9" w14:textId="77777777" w:rsidR="00823114" w:rsidRDefault="006A262A">
            <w:r>
              <w:t>Hoekbeschermingsprofiel</w:t>
            </w:r>
          </w:p>
        </w:tc>
        <w:tc>
          <w:tcPr>
            <w:tcW w:w="1296" w:type="dxa"/>
          </w:tcPr>
          <w:p w14:paraId="37728672" w14:textId="77777777" w:rsidR="00823114" w:rsidRDefault="006A262A">
            <w:r>
              <w:t>DELETE</w:t>
            </w:r>
          </w:p>
        </w:tc>
        <w:tc>
          <w:tcPr>
            <w:tcW w:w="2592" w:type="dxa"/>
          </w:tcPr>
          <w:p w14:paraId="3F9C905E" w14:textId="77777777" w:rsidR="00823114" w:rsidRDefault="006A262A">
            <w:r>
              <w:t>Domein waarde niet meer nodig</w:t>
            </w:r>
          </w:p>
        </w:tc>
      </w:tr>
      <w:tr w:rsidR="00823114" w14:paraId="7203694D" w14:textId="77777777">
        <w:tc>
          <w:tcPr>
            <w:tcW w:w="2160" w:type="dxa"/>
          </w:tcPr>
          <w:p w14:paraId="6914DCB6" w14:textId="77777777" w:rsidR="00823114" w:rsidRDefault="006A262A">
            <w:r>
              <w:t>Hoeklijn xx</w:t>
            </w:r>
          </w:p>
        </w:tc>
        <w:tc>
          <w:tcPr>
            <w:tcW w:w="2592" w:type="dxa"/>
          </w:tcPr>
          <w:p w14:paraId="60643311" w14:textId="77777777" w:rsidR="00823114" w:rsidRDefault="006A262A">
            <w:r>
              <w:t>Hoeklijn xx</w:t>
            </w:r>
          </w:p>
        </w:tc>
        <w:tc>
          <w:tcPr>
            <w:tcW w:w="1296" w:type="dxa"/>
          </w:tcPr>
          <w:p w14:paraId="7F08042A" w14:textId="77777777" w:rsidR="00823114" w:rsidRDefault="006A262A">
            <w:r>
              <w:t>DELETE</w:t>
            </w:r>
          </w:p>
        </w:tc>
        <w:tc>
          <w:tcPr>
            <w:tcW w:w="2592" w:type="dxa"/>
          </w:tcPr>
          <w:p w14:paraId="7194BC29" w14:textId="77777777" w:rsidR="00823114" w:rsidRDefault="006A262A">
            <w:r>
              <w:t>Domein waarde niet meer nodig</w:t>
            </w:r>
          </w:p>
        </w:tc>
      </w:tr>
      <w:tr w:rsidR="00823114" w14:paraId="49FFBE31" w14:textId="77777777">
        <w:tc>
          <w:tcPr>
            <w:tcW w:w="2160" w:type="dxa"/>
          </w:tcPr>
          <w:p w14:paraId="07EBAB48" w14:textId="77777777" w:rsidR="00823114" w:rsidRDefault="006A262A">
            <w:r>
              <w:t>Hoekprofiel</w:t>
            </w:r>
          </w:p>
        </w:tc>
        <w:tc>
          <w:tcPr>
            <w:tcW w:w="2592" w:type="dxa"/>
          </w:tcPr>
          <w:p w14:paraId="7716A9D1" w14:textId="77777777" w:rsidR="00823114" w:rsidRDefault="006A262A">
            <w:r>
              <w:t>Hoekprofiel</w:t>
            </w:r>
          </w:p>
        </w:tc>
        <w:tc>
          <w:tcPr>
            <w:tcW w:w="1296" w:type="dxa"/>
          </w:tcPr>
          <w:p w14:paraId="3B7DADC3" w14:textId="77777777" w:rsidR="00823114" w:rsidRDefault="006A262A">
            <w:r>
              <w:t>DELETE</w:t>
            </w:r>
          </w:p>
        </w:tc>
        <w:tc>
          <w:tcPr>
            <w:tcW w:w="2592" w:type="dxa"/>
          </w:tcPr>
          <w:p w14:paraId="5F7FEEF9" w14:textId="77777777" w:rsidR="00823114" w:rsidRDefault="006A262A">
            <w:r>
              <w:t>Domein waarde niet meer nodig</w:t>
            </w:r>
          </w:p>
        </w:tc>
      </w:tr>
      <w:tr w:rsidR="00823114" w14:paraId="2FC57309" w14:textId="77777777">
        <w:tc>
          <w:tcPr>
            <w:tcW w:w="2160" w:type="dxa"/>
          </w:tcPr>
          <w:p w14:paraId="733041AD" w14:textId="77777777" w:rsidR="00823114" w:rsidRDefault="006A262A">
            <w:r>
              <w:t>Hoekprofiel xx</w:t>
            </w:r>
          </w:p>
        </w:tc>
        <w:tc>
          <w:tcPr>
            <w:tcW w:w="2592" w:type="dxa"/>
          </w:tcPr>
          <w:p w14:paraId="1D548EEC" w14:textId="77777777" w:rsidR="00823114" w:rsidRDefault="006A262A">
            <w:r>
              <w:t>Hoekprofiel xx</w:t>
            </w:r>
          </w:p>
        </w:tc>
        <w:tc>
          <w:tcPr>
            <w:tcW w:w="1296" w:type="dxa"/>
          </w:tcPr>
          <w:p w14:paraId="4FFBBDFD" w14:textId="77777777" w:rsidR="00823114" w:rsidRDefault="006A262A">
            <w:r>
              <w:t>DELETE</w:t>
            </w:r>
          </w:p>
        </w:tc>
        <w:tc>
          <w:tcPr>
            <w:tcW w:w="2592" w:type="dxa"/>
          </w:tcPr>
          <w:p w14:paraId="07B46CFA" w14:textId="77777777" w:rsidR="00823114" w:rsidRDefault="006A262A">
            <w:r>
              <w:t>Domein waarde niet meer nodig</w:t>
            </w:r>
          </w:p>
        </w:tc>
      </w:tr>
      <w:tr w:rsidR="00823114" w14:paraId="75CBE775" w14:textId="77777777">
        <w:tc>
          <w:tcPr>
            <w:tcW w:w="2160" w:type="dxa"/>
          </w:tcPr>
          <w:p w14:paraId="44DAED4C" w14:textId="77777777" w:rsidR="00823114" w:rsidRDefault="006A262A">
            <w:r>
              <w:t>Hoofdligger xx</w:t>
            </w:r>
          </w:p>
        </w:tc>
        <w:tc>
          <w:tcPr>
            <w:tcW w:w="2592" w:type="dxa"/>
          </w:tcPr>
          <w:p w14:paraId="1DCE4BF6" w14:textId="77777777" w:rsidR="00823114" w:rsidRDefault="006A262A">
            <w:r>
              <w:t>Hoofdligger xx</w:t>
            </w:r>
          </w:p>
        </w:tc>
        <w:tc>
          <w:tcPr>
            <w:tcW w:w="1296" w:type="dxa"/>
          </w:tcPr>
          <w:p w14:paraId="0E44DD8F" w14:textId="77777777" w:rsidR="00823114" w:rsidRDefault="006A262A">
            <w:r>
              <w:t>DELETE</w:t>
            </w:r>
          </w:p>
        </w:tc>
        <w:tc>
          <w:tcPr>
            <w:tcW w:w="2592" w:type="dxa"/>
          </w:tcPr>
          <w:p w14:paraId="02F46B7A" w14:textId="77777777" w:rsidR="00823114" w:rsidRDefault="006A262A">
            <w:r>
              <w:t>Domein waarde niet meer nodig</w:t>
            </w:r>
          </w:p>
        </w:tc>
      </w:tr>
      <w:tr w:rsidR="00823114" w14:paraId="6271AD60" w14:textId="77777777">
        <w:tc>
          <w:tcPr>
            <w:tcW w:w="2160" w:type="dxa"/>
          </w:tcPr>
          <w:p w14:paraId="2A7B5FEE" w14:textId="77777777" w:rsidR="00823114" w:rsidRDefault="006A262A">
            <w:r>
              <w:t>Hydraulisch aggregaat (po</w:t>
            </w:r>
          </w:p>
        </w:tc>
        <w:tc>
          <w:tcPr>
            <w:tcW w:w="2592" w:type="dxa"/>
          </w:tcPr>
          <w:p w14:paraId="5A1BF192" w14:textId="77777777" w:rsidR="00823114" w:rsidRDefault="006A262A">
            <w:r>
              <w:t>Hydraulisch aggregaat (pomp, motor, kleppenblok, tankeenheid)</w:t>
            </w:r>
          </w:p>
        </w:tc>
        <w:tc>
          <w:tcPr>
            <w:tcW w:w="1296" w:type="dxa"/>
          </w:tcPr>
          <w:p w14:paraId="7D0F4C25" w14:textId="77777777" w:rsidR="00823114" w:rsidRDefault="006A262A">
            <w:r>
              <w:t>DELETE</w:t>
            </w:r>
          </w:p>
        </w:tc>
        <w:tc>
          <w:tcPr>
            <w:tcW w:w="2592" w:type="dxa"/>
          </w:tcPr>
          <w:p w14:paraId="4EE92D0A" w14:textId="77777777" w:rsidR="00823114" w:rsidRDefault="006A262A">
            <w:r>
              <w:t>Domein waarde niet meer nodig</w:t>
            </w:r>
          </w:p>
        </w:tc>
      </w:tr>
      <w:tr w:rsidR="00823114" w14:paraId="4BC34576" w14:textId="77777777">
        <w:tc>
          <w:tcPr>
            <w:tcW w:w="2160" w:type="dxa"/>
          </w:tcPr>
          <w:p w14:paraId="3E15266C" w14:textId="77777777" w:rsidR="00823114" w:rsidRDefault="006A262A">
            <w:r>
              <w:t>KDV</w:t>
            </w:r>
          </w:p>
        </w:tc>
        <w:tc>
          <w:tcPr>
            <w:tcW w:w="2592" w:type="dxa"/>
          </w:tcPr>
          <w:p w14:paraId="4C6FE250" w14:textId="77777777" w:rsidR="00823114" w:rsidRDefault="006A262A">
            <w:r>
              <w:t>Kabeldoorvoer</w:t>
            </w:r>
          </w:p>
        </w:tc>
        <w:tc>
          <w:tcPr>
            <w:tcW w:w="1296" w:type="dxa"/>
          </w:tcPr>
          <w:p w14:paraId="7B49F22C" w14:textId="77777777" w:rsidR="00823114" w:rsidRDefault="006A262A">
            <w:r>
              <w:t>DELETE</w:t>
            </w:r>
          </w:p>
        </w:tc>
        <w:tc>
          <w:tcPr>
            <w:tcW w:w="2592" w:type="dxa"/>
          </w:tcPr>
          <w:p w14:paraId="5EDC7D64" w14:textId="77777777" w:rsidR="00823114" w:rsidRDefault="006A262A">
            <w:r>
              <w:t>Domein waarde niet meer nodig</w:t>
            </w:r>
          </w:p>
        </w:tc>
      </w:tr>
      <w:tr w:rsidR="00823114" w14:paraId="7F48F7F3" w14:textId="77777777">
        <w:tc>
          <w:tcPr>
            <w:tcW w:w="2160" w:type="dxa"/>
          </w:tcPr>
          <w:p w14:paraId="1D4C9B6F" w14:textId="77777777" w:rsidR="00823114" w:rsidRDefault="006A262A">
            <w:r>
              <w:t>Kabeltunneldoorvoering</w:t>
            </w:r>
          </w:p>
        </w:tc>
        <w:tc>
          <w:tcPr>
            <w:tcW w:w="2592" w:type="dxa"/>
          </w:tcPr>
          <w:p w14:paraId="1EF3A374" w14:textId="77777777" w:rsidR="00823114" w:rsidRDefault="006A262A">
            <w:r>
              <w:t>Kabeltunneldoorvoering</w:t>
            </w:r>
          </w:p>
        </w:tc>
        <w:tc>
          <w:tcPr>
            <w:tcW w:w="1296" w:type="dxa"/>
          </w:tcPr>
          <w:p w14:paraId="03D2607A" w14:textId="77777777" w:rsidR="00823114" w:rsidRDefault="006A262A">
            <w:r>
              <w:t>DELETE</w:t>
            </w:r>
          </w:p>
        </w:tc>
        <w:tc>
          <w:tcPr>
            <w:tcW w:w="2592" w:type="dxa"/>
          </w:tcPr>
          <w:p w14:paraId="38CBD8CD" w14:textId="77777777" w:rsidR="00823114" w:rsidRDefault="006A262A">
            <w:r>
              <w:t>Domein waarde niet meer nodig</w:t>
            </w:r>
          </w:p>
        </w:tc>
      </w:tr>
      <w:tr w:rsidR="00823114" w14:paraId="635B8944" w14:textId="77777777">
        <w:tc>
          <w:tcPr>
            <w:tcW w:w="2160" w:type="dxa"/>
          </w:tcPr>
          <w:p w14:paraId="2D5D306C" w14:textId="77777777" w:rsidR="00823114" w:rsidRDefault="006A262A">
            <w:r>
              <w:t>Kast xx</w:t>
            </w:r>
          </w:p>
        </w:tc>
        <w:tc>
          <w:tcPr>
            <w:tcW w:w="2592" w:type="dxa"/>
          </w:tcPr>
          <w:p w14:paraId="6B175E8C" w14:textId="77777777" w:rsidR="00823114" w:rsidRDefault="006A262A">
            <w:r>
              <w:t>Kast xx</w:t>
            </w:r>
          </w:p>
        </w:tc>
        <w:tc>
          <w:tcPr>
            <w:tcW w:w="1296" w:type="dxa"/>
          </w:tcPr>
          <w:p w14:paraId="7A930D5A" w14:textId="77777777" w:rsidR="00823114" w:rsidRDefault="006A262A">
            <w:r>
              <w:t>DELETE</w:t>
            </w:r>
          </w:p>
        </w:tc>
        <w:tc>
          <w:tcPr>
            <w:tcW w:w="2592" w:type="dxa"/>
          </w:tcPr>
          <w:p w14:paraId="7674367E" w14:textId="77777777" w:rsidR="00823114" w:rsidRDefault="006A262A">
            <w:r>
              <w:t>Domein waarde niet meer nodig</w:t>
            </w:r>
          </w:p>
        </w:tc>
      </w:tr>
      <w:tr w:rsidR="00823114" w14:paraId="19224738" w14:textId="77777777">
        <w:tc>
          <w:tcPr>
            <w:tcW w:w="2160" w:type="dxa"/>
          </w:tcPr>
          <w:p w14:paraId="49ADDB88" w14:textId="77777777" w:rsidR="00823114" w:rsidRDefault="006A262A">
            <w:r>
              <w:t>Kathodische bescherming</w:t>
            </w:r>
          </w:p>
        </w:tc>
        <w:tc>
          <w:tcPr>
            <w:tcW w:w="2592" w:type="dxa"/>
          </w:tcPr>
          <w:p w14:paraId="2DCBC47A" w14:textId="77777777" w:rsidR="00823114" w:rsidRDefault="006A262A">
            <w:r>
              <w:t>Kathodische bescherming</w:t>
            </w:r>
          </w:p>
        </w:tc>
        <w:tc>
          <w:tcPr>
            <w:tcW w:w="1296" w:type="dxa"/>
          </w:tcPr>
          <w:p w14:paraId="7D3D4E83" w14:textId="77777777" w:rsidR="00823114" w:rsidRDefault="006A262A">
            <w:r>
              <w:t>DELETE</w:t>
            </w:r>
          </w:p>
        </w:tc>
        <w:tc>
          <w:tcPr>
            <w:tcW w:w="2592" w:type="dxa"/>
          </w:tcPr>
          <w:p w14:paraId="33FA01C2" w14:textId="77777777" w:rsidR="00823114" w:rsidRDefault="006A262A">
            <w:r>
              <w:t>Domein waarde niet meer nodig</w:t>
            </w:r>
          </w:p>
        </w:tc>
      </w:tr>
      <w:tr w:rsidR="00823114" w14:paraId="4ACFFFB0" w14:textId="77777777">
        <w:tc>
          <w:tcPr>
            <w:tcW w:w="2160" w:type="dxa"/>
          </w:tcPr>
          <w:p w14:paraId="5312FDB8" w14:textId="77777777" w:rsidR="00823114" w:rsidRDefault="006A262A">
            <w:r>
              <w:t>Keerwand</w:t>
            </w:r>
          </w:p>
        </w:tc>
        <w:tc>
          <w:tcPr>
            <w:tcW w:w="2592" w:type="dxa"/>
          </w:tcPr>
          <w:p w14:paraId="1A9C5589" w14:textId="77777777" w:rsidR="00823114" w:rsidRDefault="006A262A">
            <w:r>
              <w:t>Keerwand</w:t>
            </w:r>
          </w:p>
        </w:tc>
        <w:tc>
          <w:tcPr>
            <w:tcW w:w="1296" w:type="dxa"/>
          </w:tcPr>
          <w:p w14:paraId="7A8A2C80" w14:textId="77777777" w:rsidR="00823114" w:rsidRDefault="006A262A">
            <w:r>
              <w:t>DELETE</w:t>
            </w:r>
          </w:p>
        </w:tc>
        <w:tc>
          <w:tcPr>
            <w:tcW w:w="2592" w:type="dxa"/>
          </w:tcPr>
          <w:p w14:paraId="21DA327F" w14:textId="77777777" w:rsidR="00823114" w:rsidRDefault="006A262A">
            <w:r>
              <w:t>Domein waarde niet meer nodig</w:t>
            </w:r>
          </w:p>
        </w:tc>
      </w:tr>
      <w:tr w:rsidR="00823114" w14:paraId="252BC6CC" w14:textId="77777777">
        <w:tc>
          <w:tcPr>
            <w:tcW w:w="2160" w:type="dxa"/>
          </w:tcPr>
          <w:p w14:paraId="2890DCB4" w14:textId="77777777" w:rsidR="00823114" w:rsidRDefault="006A262A">
            <w:r>
              <w:t>Keerwand xx</w:t>
            </w:r>
          </w:p>
        </w:tc>
        <w:tc>
          <w:tcPr>
            <w:tcW w:w="2592" w:type="dxa"/>
          </w:tcPr>
          <w:p w14:paraId="586FB018" w14:textId="77777777" w:rsidR="00823114" w:rsidRDefault="006A262A">
            <w:r>
              <w:t>Keerwand xx</w:t>
            </w:r>
          </w:p>
        </w:tc>
        <w:tc>
          <w:tcPr>
            <w:tcW w:w="1296" w:type="dxa"/>
          </w:tcPr>
          <w:p w14:paraId="4FC3663B" w14:textId="77777777" w:rsidR="00823114" w:rsidRDefault="006A262A">
            <w:r>
              <w:t>DELETE</w:t>
            </w:r>
          </w:p>
        </w:tc>
        <w:tc>
          <w:tcPr>
            <w:tcW w:w="2592" w:type="dxa"/>
          </w:tcPr>
          <w:p w14:paraId="1635B349" w14:textId="77777777" w:rsidR="00823114" w:rsidRDefault="006A262A">
            <w:r>
              <w:t>Domein waarde niet meer nodig</w:t>
            </w:r>
          </w:p>
        </w:tc>
      </w:tr>
      <w:tr w:rsidR="00823114" w14:paraId="3CE17D5E" w14:textId="77777777">
        <w:tc>
          <w:tcPr>
            <w:tcW w:w="2160" w:type="dxa"/>
          </w:tcPr>
          <w:p w14:paraId="1B763A55" w14:textId="77777777" w:rsidR="00823114" w:rsidRDefault="006A262A">
            <w:r>
              <w:t>Kerende constructie,  Alg</w:t>
            </w:r>
          </w:p>
        </w:tc>
        <w:tc>
          <w:tcPr>
            <w:tcW w:w="2592" w:type="dxa"/>
          </w:tcPr>
          <w:p w14:paraId="21A88787" w14:textId="77777777" w:rsidR="00823114" w:rsidRDefault="006A262A">
            <w:r>
              <w:t>Kerende constructie,  Algemeen</w:t>
            </w:r>
          </w:p>
        </w:tc>
        <w:tc>
          <w:tcPr>
            <w:tcW w:w="1296" w:type="dxa"/>
          </w:tcPr>
          <w:p w14:paraId="596405CE" w14:textId="77777777" w:rsidR="00823114" w:rsidRDefault="006A262A">
            <w:r>
              <w:t>DELETE</w:t>
            </w:r>
          </w:p>
        </w:tc>
        <w:tc>
          <w:tcPr>
            <w:tcW w:w="2592" w:type="dxa"/>
          </w:tcPr>
          <w:p w14:paraId="6D3F9FC7" w14:textId="77777777" w:rsidR="00823114" w:rsidRDefault="006A262A">
            <w:r>
              <w:t>Domein waarde niet meer nodig</w:t>
            </w:r>
          </w:p>
        </w:tc>
      </w:tr>
      <w:tr w:rsidR="00823114" w14:paraId="35522EF2" w14:textId="77777777">
        <w:tc>
          <w:tcPr>
            <w:tcW w:w="2160" w:type="dxa"/>
          </w:tcPr>
          <w:p w14:paraId="31936487" w14:textId="77777777" w:rsidR="00823114" w:rsidRDefault="006A262A">
            <w:r>
              <w:t>Ketting bordes</w:t>
            </w:r>
          </w:p>
        </w:tc>
        <w:tc>
          <w:tcPr>
            <w:tcW w:w="2592" w:type="dxa"/>
          </w:tcPr>
          <w:p w14:paraId="7E845FAA" w14:textId="77777777" w:rsidR="00823114" w:rsidRDefault="006A262A">
            <w:r>
              <w:t>Ketting bordes</w:t>
            </w:r>
          </w:p>
        </w:tc>
        <w:tc>
          <w:tcPr>
            <w:tcW w:w="1296" w:type="dxa"/>
          </w:tcPr>
          <w:p w14:paraId="3756E7AE" w14:textId="77777777" w:rsidR="00823114" w:rsidRDefault="006A262A">
            <w:r>
              <w:t>DELETE</w:t>
            </w:r>
          </w:p>
        </w:tc>
        <w:tc>
          <w:tcPr>
            <w:tcW w:w="2592" w:type="dxa"/>
          </w:tcPr>
          <w:p w14:paraId="1C02DFD8" w14:textId="77777777" w:rsidR="00823114" w:rsidRDefault="006A262A">
            <w:r>
              <w:t>Domein waarde niet meer nodig</w:t>
            </w:r>
          </w:p>
        </w:tc>
      </w:tr>
      <w:tr w:rsidR="00823114" w14:paraId="52D3C194" w14:textId="77777777">
        <w:tc>
          <w:tcPr>
            <w:tcW w:w="2160" w:type="dxa"/>
          </w:tcPr>
          <w:p w14:paraId="2CDFCCB6" w14:textId="77777777" w:rsidR="00823114" w:rsidRDefault="006A262A">
            <w:r>
              <w:t>Ketting xx</w:t>
            </w:r>
          </w:p>
        </w:tc>
        <w:tc>
          <w:tcPr>
            <w:tcW w:w="2592" w:type="dxa"/>
          </w:tcPr>
          <w:p w14:paraId="20BD30F2" w14:textId="77777777" w:rsidR="00823114" w:rsidRDefault="006A262A">
            <w:r>
              <w:t>Ketting xx</w:t>
            </w:r>
          </w:p>
        </w:tc>
        <w:tc>
          <w:tcPr>
            <w:tcW w:w="1296" w:type="dxa"/>
          </w:tcPr>
          <w:p w14:paraId="150B6AB1" w14:textId="77777777" w:rsidR="00823114" w:rsidRDefault="006A262A">
            <w:r>
              <w:t>DELETE</w:t>
            </w:r>
          </w:p>
        </w:tc>
        <w:tc>
          <w:tcPr>
            <w:tcW w:w="2592" w:type="dxa"/>
          </w:tcPr>
          <w:p w14:paraId="7208B34F" w14:textId="77777777" w:rsidR="00823114" w:rsidRDefault="006A262A">
            <w:r>
              <w:t>Domein waarde niet meer nodig</w:t>
            </w:r>
          </w:p>
        </w:tc>
      </w:tr>
      <w:tr w:rsidR="00823114" w14:paraId="3C1A1498" w14:textId="77777777">
        <w:tc>
          <w:tcPr>
            <w:tcW w:w="2160" w:type="dxa"/>
          </w:tcPr>
          <w:p w14:paraId="20B6298D" w14:textId="77777777" w:rsidR="00823114" w:rsidRDefault="006A262A">
            <w:r>
              <w:t>Kettingoverbrenging xx</w:t>
            </w:r>
          </w:p>
        </w:tc>
        <w:tc>
          <w:tcPr>
            <w:tcW w:w="2592" w:type="dxa"/>
          </w:tcPr>
          <w:p w14:paraId="0764D773" w14:textId="77777777" w:rsidR="00823114" w:rsidRDefault="006A262A">
            <w:r>
              <w:t>Kettingoverbrenging xx</w:t>
            </w:r>
          </w:p>
        </w:tc>
        <w:tc>
          <w:tcPr>
            <w:tcW w:w="1296" w:type="dxa"/>
          </w:tcPr>
          <w:p w14:paraId="42AA065B" w14:textId="77777777" w:rsidR="00823114" w:rsidRDefault="006A262A">
            <w:r>
              <w:t>DELETE</w:t>
            </w:r>
          </w:p>
        </w:tc>
        <w:tc>
          <w:tcPr>
            <w:tcW w:w="2592" w:type="dxa"/>
          </w:tcPr>
          <w:p w14:paraId="0FC2B803" w14:textId="77777777" w:rsidR="00823114" w:rsidRDefault="006A262A">
            <w:r>
              <w:t>Domein waarde niet meer nodig</w:t>
            </w:r>
          </w:p>
        </w:tc>
      </w:tr>
      <w:tr w:rsidR="00823114" w14:paraId="155DF3BD" w14:textId="77777777">
        <w:tc>
          <w:tcPr>
            <w:tcW w:w="2160" w:type="dxa"/>
          </w:tcPr>
          <w:p w14:paraId="4F94EC53" w14:textId="77777777" w:rsidR="00823114" w:rsidRDefault="006A262A">
            <w:r>
              <w:t>Kozijn XX</w:t>
            </w:r>
          </w:p>
        </w:tc>
        <w:tc>
          <w:tcPr>
            <w:tcW w:w="2592" w:type="dxa"/>
          </w:tcPr>
          <w:p w14:paraId="1F3B1594" w14:textId="77777777" w:rsidR="00823114" w:rsidRDefault="006A262A">
            <w:r>
              <w:t>Kozijn XX</w:t>
            </w:r>
          </w:p>
        </w:tc>
        <w:tc>
          <w:tcPr>
            <w:tcW w:w="1296" w:type="dxa"/>
          </w:tcPr>
          <w:p w14:paraId="38B7980C" w14:textId="77777777" w:rsidR="00823114" w:rsidRDefault="006A262A">
            <w:r>
              <w:t>DELETE</w:t>
            </w:r>
          </w:p>
        </w:tc>
        <w:tc>
          <w:tcPr>
            <w:tcW w:w="2592" w:type="dxa"/>
          </w:tcPr>
          <w:p w14:paraId="7650D08F" w14:textId="77777777" w:rsidR="00823114" w:rsidRDefault="006A262A">
            <w:r>
              <w:t>Domein waarde niet meer nodig</w:t>
            </w:r>
          </w:p>
        </w:tc>
      </w:tr>
      <w:tr w:rsidR="00823114" w14:paraId="0200A61F" w14:textId="77777777">
        <w:tc>
          <w:tcPr>
            <w:tcW w:w="2160" w:type="dxa"/>
          </w:tcPr>
          <w:p w14:paraId="505C61D1" w14:textId="77777777" w:rsidR="00823114" w:rsidRDefault="006A262A">
            <w:r>
              <w:t>Krooshek, Algemeen</w:t>
            </w:r>
          </w:p>
        </w:tc>
        <w:tc>
          <w:tcPr>
            <w:tcW w:w="2592" w:type="dxa"/>
          </w:tcPr>
          <w:p w14:paraId="032165B2" w14:textId="77777777" w:rsidR="00823114" w:rsidRDefault="006A262A">
            <w:r>
              <w:t>Krooshek, Algemeen</w:t>
            </w:r>
          </w:p>
        </w:tc>
        <w:tc>
          <w:tcPr>
            <w:tcW w:w="1296" w:type="dxa"/>
          </w:tcPr>
          <w:p w14:paraId="33471E2E" w14:textId="77777777" w:rsidR="00823114" w:rsidRDefault="006A262A">
            <w:r>
              <w:t>DELETE</w:t>
            </w:r>
          </w:p>
        </w:tc>
        <w:tc>
          <w:tcPr>
            <w:tcW w:w="2592" w:type="dxa"/>
          </w:tcPr>
          <w:p w14:paraId="4A5D8D40" w14:textId="77777777" w:rsidR="00823114" w:rsidRDefault="006A262A">
            <w:r>
              <w:t>Domein waarde niet meer nodig</w:t>
            </w:r>
          </w:p>
        </w:tc>
      </w:tr>
      <w:tr w:rsidR="00823114" w14:paraId="5712BC86" w14:textId="77777777">
        <w:tc>
          <w:tcPr>
            <w:tcW w:w="2160" w:type="dxa"/>
          </w:tcPr>
          <w:p w14:paraId="6DF1ACE1" w14:textId="77777777" w:rsidR="00823114" w:rsidRDefault="006A262A">
            <w:r>
              <w:t>Kunstwerkcodeplaatje xx</w:t>
            </w:r>
          </w:p>
        </w:tc>
        <w:tc>
          <w:tcPr>
            <w:tcW w:w="2592" w:type="dxa"/>
          </w:tcPr>
          <w:p w14:paraId="6B8227BA" w14:textId="77777777" w:rsidR="00823114" w:rsidRDefault="006A262A">
            <w:r>
              <w:t>Kunstwerkcodeplaatje xx</w:t>
            </w:r>
          </w:p>
        </w:tc>
        <w:tc>
          <w:tcPr>
            <w:tcW w:w="1296" w:type="dxa"/>
          </w:tcPr>
          <w:p w14:paraId="7B3B0261" w14:textId="77777777" w:rsidR="00823114" w:rsidRDefault="006A262A">
            <w:r>
              <w:t>DELETE</w:t>
            </w:r>
          </w:p>
        </w:tc>
        <w:tc>
          <w:tcPr>
            <w:tcW w:w="2592" w:type="dxa"/>
          </w:tcPr>
          <w:p w14:paraId="21D72E2A" w14:textId="77777777" w:rsidR="00823114" w:rsidRDefault="006A262A">
            <w:r>
              <w:t>Domein waarde niet meer nodig</w:t>
            </w:r>
          </w:p>
        </w:tc>
      </w:tr>
      <w:tr w:rsidR="00823114" w14:paraId="33BA8553" w14:textId="77777777">
        <w:tc>
          <w:tcPr>
            <w:tcW w:w="2160" w:type="dxa"/>
          </w:tcPr>
          <w:p w14:paraId="04D75486" w14:textId="77777777" w:rsidR="00823114" w:rsidRDefault="006A262A">
            <w:r>
              <w:t>Langsligger Beton</w:t>
            </w:r>
          </w:p>
        </w:tc>
        <w:tc>
          <w:tcPr>
            <w:tcW w:w="2592" w:type="dxa"/>
          </w:tcPr>
          <w:p w14:paraId="53D2451C" w14:textId="77777777" w:rsidR="00823114" w:rsidRDefault="006A262A">
            <w:r>
              <w:t>Langsligger Beton</w:t>
            </w:r>
          </w:p>
        </w:tc>
        <w:tc>
          <w:tcPr>
            <w:tcW w:w="1296" w:type="dxa"/>
          </w:tcPr>
          <w:p w14:paraId="44B2385C" w14:textId="77777777" w:rsidR="00823114" w:rsidRDefault="006A262A">
            <w:r>
              <w:t>DELETE</w:t>
            </w:r>
          </w:p>
        </w:tc>
        <w:tc>
          <w:tcPr>
            <w:tcW w:w="2592" w:type="dxa"/>
          </w:tcPr>
          <w:p w14:paraId="0428FE90" w14:textId="77777777" w:rsidR="00823114" w:rsidRDefault="006A262A">
            <w:r>
              <w:t>Domein waarde niet meer nodig</w:t>
            </w:r>
          </w:p>
        </w:tc>
      </w:tr>
      <w:tr w:rsidR="00823114" w14:paraId="755A08BB" w14:textId="77777777">
        <w:tc>
          <w:tcPr>
            <w:tcW w:w="2160" w:type="dxa"/>
          </w:tcPr>
          <w:p w14:paraId="15997EAC" w14:textId="77777777" w:rsidR="00823114" w:rsidRDefault="006A262A">
            <w:r>
              <w:t>Langsligger Staal</w:t>
            </w:r>
          </w:p>
        </w:tc>
        <w:tc>
          <w:tcPr>
            <w:tcW w:w="2592" w:type="dxa"/>
          </w:tcPr>
          <w:p w14:paraId="3C9D44D5" w14:textId="77777777" w:rsidR="00823114" w:rsidRDefault="006A262A">
            <w:r>
              <w:t>Langsligger Staal</w:t>
            </w:r>
          </w:p>
        </w:tc>
        <w:tc>
          <w:tcPr>
            <w:tcW w:w="1296" w:type="dxa"/>
          </w:tcPr>
          <w:p w14:paraId="786669A1" w14:textId="77777777" w:rsidR="00823114" w:rsidRDefault="006A262A">
            <w:r>
              <w:t>DELETE</w:t>
            </w:r>
          </w:p>
        </w:tc>
        <w:tc>
          <w:tcPr>
            <w:tcW w:w="2592" w:type="dxa"/>
          </w:tcPr>
          <w:p w14:paraId="0BEF45EB" w14:textId="77777777" w:rsidR="00823114" w:rsidRDefault="006A262A">
            <w:r>
              <w:t>Domein waarde niet meer nodig</w:t>
            </w:r>
          </w:p>
        </w:tc>
      </w:tr>
      <w:tr w:rsidR="00823114" w14:paraId="08690D37" w14:textId="77777777">
        <w:tc>
          <w:tcPr>
            <w:tcW w:w="2160" w:type="dxa"/>
          </w:tcPr>
          <w:p w14:paraId="1A0DEF43" w14:textId="77777777" w:rsidR="00823114" w:rsidRDefault="006A262A">
            <w:r>
              <w:t>Langsligger val</w:t>
            </w:r>
          </w:p>
        </w:tc>
        <w:tc>
          <w:tcPr>
            <w:tcW w:w="2592" w:type="dxa"/>
          </w:tcPr>
          <w:p w14:paraId="23A0A499" w14:textId="77777777" w:rsidR="00823114" w:rsidRDefault="006A262A">
            <w:r>
              <w:t>Langsligger val</w:t>
            </w:r>
          </w:p>
        </w:tc>
        <w:tc>
          <w:tcPr>
            <w:tcW w:w="1296" w:type="dxa"/>
          </w:tcPr>
          <w:p w14:paraId="64D75174" w14:textId="77777777" w:rsidR="00823114" w:rsidRDefault="006A262A">
            <w:r>
              <w:t>DELETE</w:t>
            </w:r>
          </w:p>
        </w:tc>
        <w:tc>
          <w:tcPr>
            <w:tcW w:w="2592" w:type="dxa"/>
          </w:tcPr>
          <w:p w14:paraId="335CC11C" w14:textId="77777777" w:rsidR="00823114" w:rsidRDefault="006A262A">
            <w:r>
              <w:t>Domein waarde niet meer nodig</w:t>
            </w:r>
          </w:p>
        </w:tc>
      </w:tr>
      <w:tr w:rsidR="00823114" w14:paraId="17AF0A5E" w14:textId="77777777">
        <w:tc>
          <w:tcPr>
            <w:tcW w:w="2160" w:type="dxa"/>
          </w:tcPr>
          <w:p w14:paraId="412CB9BE" w14:textId="77777777" w:rsidR="00823114" w:rsidRDefault="006A262A">
            <w:r>
              <w:t>Lekdetectie</w:t>
            </w:r>
          </w:p>
        </w:tc>
        <w:tc>
          <w:tcPr>
            <w:tcW w:w="2592" w:type="dxa"/>
          </w:tcPr>
          <w:p w14:paraId="6BDE81CA" w14:textId="77777777" w:rsidR="00823114" w:rsidRDefault="006A262A">
            <w:r>
              <w:t>Lekdetectie</w:t>
            </w:r>
          </w:p>
        </w:tc>
        <w:tc>
          <w:tcPr>
            <w:tcW w:w="1296" w:type="dxa"/>
          </w:tcPr>
          <w:p w14:paraId="5226256E" w14:textId="77777777" w:rsidR="00823114" w:rsidRDefault="006A262A">
            <w:r>
              <w:t>DELETE</w:t>
            </w:r>
          </w:p>
        </w:tc>
        <w:tc>
          <w:tcPr>
            <w:tcW w:w="2592" w:type="dxa"/>
          </w:tcPr>
          <w:p w14:paraId="1C76E154" w14:textId="77777777" w:rsidR="00823114" w:rsidRDefault="006A262A">
            <w:r>
              <w:t>Domein waarde niet meer nodig</w:t>
            </w:r>
          </w:p>
        </w:tc>
      </w:tr>
      <w:tr w:rsidR="00823114" w14:paraId="4C25B8F1" w14:textId="77777777">
        <w:tc>
          <w:tcPr>
            <w:tcW w:w="2160" w:type="dxa"/>
          </w:tcPr>
          <w:p w14:paraId="312D6A20" w14:textId="77777777" w:rsidR="00823114" w:rsidRDefault="006A262A">
            <w:r>
              <w:t>Leuning xx</w:t>
            </w:r>
          </w:p>
        </w:tc>
        <w:tc>
          <w:tcPr>
            <w:tcW w:w="2592" w:type="dxa"/>
          </w:tcPr>
          <w:p w14:paraId="364D2D62" w14:textId="77777777" w:rsidR="00823114" w:rsidRDefault="006A262A">
            <w:r>
              <w:t>Leuning xx</w:t>
            </w:r>
          </w:p>
        </w:tc>
        <w:tc>
          <w:tcPr>
            <w:tcW w:w="1296" w:type="dxa"/>
          </w:tcPr>
          <w:p w14:paraId="49D2E7AF" w14:textId="77777777" w:rsidR="00823114" w:rsidRDefault="006A262A">
            <w:r>
              <w:t>DELETE</w:t>
            </w:r>
          </w:p>
        </w:tc>
        <w:tc>
          <w:tcPr>
            <w:tcW w:w="2592" w:type="dxa"/>
          </w:tcPr>
          <w:p w14:paraId="3B0F11AC" w14:textId="77777777" w:rsidR="00823114" w:rsidRDefault="006A262A">
            <w:r>
              <w:t xml:space="preserve">Domein waarde niet </w:t>
            </w:r>
            <w:r>
              <w:lastRenderedPageBreak/>
              <w:t>meer nodig</w:t>
            </w:r>
          </w:p>
        </w:tc>
      </w:tr>
      <w:tr w:rsidR="00823114" w14:paraId="53E6E85E" w14:textId="77777777">
        <w:tc>
          <w:tcPr>
            <w:tcW w:w="2160" w:type="dxa"/>
          </w:tcPr>
          <w:p w14:paraId="5E34DE00" w14:textId="77777777" w:rsidR="00823114" w:rsidRDefault="006A262A">
            <w:r>
              <w:lastRenderedPageBreak/>
              <w:t>Leuning, Algemeen aanbrug</w:t>
            </w:r>
          </w:p>
        </w:tc>
        <w:tc>
          <w:tcPr>
            <w:tcW w:w="2592" w:type="dxa"/>
          </w:tcPr>
          <w:p w14:paraId="2D3587C8" w14:textId="77777777" w:rsidR="00823114" w:rsidRDefault="006A262A">
            <w:r>
              <w:t>Leuning, Algemeen aanbrug</w:t>
            </w:r>
          </w:p>
        </w:tc>
        <w:tc>
          <w:tcPr>
            <w:tcW w:w="1296" w:type="dxa"/>
          </w:tcPr>
          <w:p w14:paraId="79A6DF11" w14:textId="77777777" w:rsidR="00823114" w:rsidRDefault="006A262A">
            <w:r>
              <w:t>DELETE</w:t>
            </w:r>
          </w:p>
        </w:tc>
        <w:tc>
          <w:tcPr>
            <w:tcW w:w="2592" w:type="dxa"/>
          </w:tcPr>
          <w:p w14:paraId="11C88019" w14:textId="77777777" w:rsidR="00823114" w:rsidRDefault="006A262A">
            <w:r>
              <w:t>Domein waarde niet meer nodig</w:t>
            </w:r>
          </w:p>
        </w:tc>
      </w:tr>
      <w:tr w:rsidR="00823114" w14:paraId="5A29FC1D" w14:textId="77777777">
        <w:tc>
          <w:tcPr>
            <w:tcW w:w="2160" w:type="dxa"/>
          </w:tcPr>
          <w:p w14:paraId="5C6D3B35" w14:textId="77777777" w:rsidR="00823114" w:rsidRDefault="006A262A">
            <w:r>
              <w:t>Leuning, Algemeen val</w:t>
            </w:r>
          </w:p>
        </w:tc>
        <w:tc>
          <w:tcPr>
            <w:tcW w:w="2592" w:type="dxa"/>
          </w:tcPr>
          <w:p w14:paraId="65855105" w14:textId="77777777" w:rsidR="00823114" w:rsidRDefault="006A262A">
            <w:r>
              <w:t>Leuning, Algemeen val</w:t>
            </w:r>
          </w:p>
        </w:tc>
        <w:tc>
          <w:tcPr>
            <w:tcW w:w="1296" w:type="dxa"/>
          </w:tcPr>
          <w:p w14:paraId="468214D1" w14:textId="77777777" w:rsidR="00823114" w:rsidRDefault="006A262A">
            <w:r>
              <w:t>DELETE</w:t>
            </w:r>
          </w:p>
        </w:tc>
        <w:tc>
          <w:tcPr>
            <w:tcW w:w="2592" w:type="dxa"/>
          </w:tcPr>
          <w:p w14:paraId="07657444" w14:textId="77777777" w:rsidR="00823114" w:rsidRDefault="006A262A">
            <w:r>
              <w:t>Domein waarde niet meer nodig</w:t>
            </w:r>
          </w:p>
        </w:tc>
      </w:tr>
      <w:tr w:rsidR="00823114" w14:paraId="693B3BA7" w14:textId="77777777">
        <w:tc>
          <w:tcPr>
            <w:tcW w:w="2160" w:type="dxa"/>
          </w:tcPr>
          <w:p w14:paraId="17B9D335" w14:textId="77777777" w:rsidR="00823114" w:rsidRDefault="006A262A">
            <w:r>
              <w:t>Leuning, Algemeen xx</w:t>
            </w:r>
          </w:p>
        </w:tc>
        <w:tc>
          <w:tcPr>
            <w:tcW w:w="2592" w:type="dxa"/>
          </w:tcPr>
          <w:p w14:paraId="4EE85698" w14:textId="77777777" w:rsidR="00823114" w:rsidRDefault="006A262A">
            <w:r>
              <w:t>Leuning, Algemeen xx</w:t>
            </w:r>
          </w:p>
        </w:tc>
        <w:tc>
          <w:tcPr>
            <w:tcW w:w="1296" w:type="dxa"/>
          </w:tcPr>
          <w:p w14:paraId="424EE3DA" w14:textId="77777777" w:rsidR="00823114" w:rsidRDefault="006A262A">
            <w:r>
              <w:t>DELETE</w:t>
            </w:r>
          </w:p>
        </w:tc>
        <w:tc>
          <w:tcPr>
            <w:tcW w:w="2592" w:type="dxa"/>
          </w:tcPr>
          <w:p w14:paraId="67880BD8" w14:textId="77777777" w:rsidR="00823114" w:rsidRDefault="006A262A">
            <w:r>
              <w:t>Domein waarde niet meer nodig</w:t>
            </w:r>
          </w:p>
        </w:tc>
      </w:tr>
      <w:tr w:rsidR="00823114" w14:paraId="53AF1575" w14:textId="77777777">
        <w:tc>
          <w:tcPr>
            <w:tcW w:w="2160" w:type="dxa"/>
          </w:tcPr>
          <w:p w14:paraId="206C5BDF" w14:textId="77777777" w:rsidR="00823114" w:rsidRDefault="006A262A">
            <w:r>
              <w:t>Onderdoorvaartlicht xx</w:t>
            </w:r>
          </w:p>
        </w:tc>
        <w:tc>
          <w:tcPr>
            <w:tcW w:w="2592" w:type="dxa"/>
          </w:tcPr>
          <w:p w14:paraId="780D4A8E" w14:textId="77777777" w:rsidR="00823114" w:rsidRDefault="006A262A">
            <w:r>
              <w:t>Onderdoorvaartlicht xx</w:t>
            </w:r>
          </w:p>
        </w:tc>
        <w:tc>
          <w:tcPr>
            <w:tcW w:w="1296" w:type="dxa"/>
          </w:tcPr>
          <w:p w14:paraId="30F233E8" w14:textId="77777777" w:rsidR="00823114" w:rsidRDefault="006A262A">
            <w:r>
              <w:t>DELETE</w:t>
            </w:r>
          </w:p>
        </w:tc>
        <w:tc>
          <w:tcPr>
            <w:tcW w:w="2592" w:type="dxa"/>
          </w:tcPr>
          <w:p w14:paraId="56BE0ABF" w14:textId="77777777" w:rsidR="00823114" w:rsidRDefault="006A262A">
            <w:r>
              <w:t>Domein waarde niet meer nodig</w:t>
            </w:r>
          </w:p>
        </w:tc>
      </w:tr>
      <w:tr w:rsidR="00823114" w14:paraId="6320A20D" w14:textId="77777777">
        <w:tc>
          <w:tcPr>
            <w:tcW w:w="2160" w:type="dxa"/>
          </w:tcPr>
          <w:p w14:paraId="7ED6FBB2" w14:textId="77777777" w:rsidR="00823114" w:rsidRDefault="006A262A">
            <w:r>
              <w:t>Ondersabeling xx</w:t>
            </w:r>
          </w:p>
        </w:tc>
        <w:tc>
          <w:tcPr>
            <w:tcW w:w="2592" w:type="dxa"/>
          </w:tcPr>
          <w:p w14:paraId="1882E5D6" w14:textId="77777777" w:rsidR="00823114" w:rsidRDefault="006A262A">
            <w:r>
              <w:t>Ondersabeling xx</w:t>
            </w:r>
          </w:p>
        </w:tc>
        <w:tc>
          <w:tcPr>
            <w:tcW w:w="1296" w:type="dxa"/>
          </w:tcPr>
          <w:p w14:paraId="70B7F41E" w14:textId="77777777" w:rsidR="00823114" w:rsidRDefault="006A262A">
            <w:r>
              <w:t>DELETE</w:t>
            </w:r>
          </w:p>
        </w:tc>
        <w:tc>
          <w:tcPr>
            <w:tcW w:w="2592" w:type="dxa"/>
          </w:tcPr>
          <w:p w14:paraId="5C1D17A3" w14:textId="77777777" w:rsidR="00823114" w:rsidRDefault="006A262A">
            <w:r>
              <w:t>Domein waarde niet meer nodig</w:t>
            </w:r>
          </w:p>
        </w:tc>
      </w:tr>
      <w:tr w:rsidR="00823114" w14:paraId="3B618DCD" w14:textId="77777777">
        <w:tc>
          <w:tcPr>
            <w:tcW w:w="2160" w:type="dxa"/>
          </w:tcPr>
          <w:p w14:paraId="75F5C4C1" w14:textId="77777777" w:rsidR="00823114" w:rsidRDefault="006A262A">
            <w:r>
              <w:t>Oplegstoel, val</w:t>
            </w:r>
          </w:p>
        </w:tc>
        <w:tc>
          <w:tcPr>
            <w:tcW w:w="2592" w:type="dxa"/>
          </w:tcPr>
          <w:p w14:paraId="708A1FDD" w14:textId="77777777" w:rsidR="00823114" w:rsidRDefault="006A262A">
            <w:r>
              <w:t>Oplegstoel, val</w:t>
            </w:r>
          </w:p>
        </w:tc>
        <w:tc>
          <w:tcPr>
            <w:tcW w:w="1296" w:type="dxa"/>
          </w:tcPr>
          <w:p w14:paraId="7DF555F2" w14:textId="77777777" w:rsidR="00823114" w:rsidRDefault="006A262A">
            <w:r>
              <w:t>DELETE</w:t>
            </w:r>
          </w:p>
        </w:tc>
        <w:tc>
          <w:tcPr>
            <w:tcW w:w="2592" w:type="dxa"/>
          </w:tcPr>
          <w:p w14:paraId="47EF1E13" w14:textId="77777777" w:rsidR="00823114" w:rsidRDefault="006A262A">
            <w:r>
              <w:t>Domein waarde niet meer nodig</w:t>
            </w:r>
          </w:p>
        </w:tc>
      </w:tr>
      <w:tr w:rsidR="00823114" w14:paraId="47B3BC90" w14:textId="77777777">
        <w:tc>
          <w:tcPr>
            <w:tcW w:w="2160" w:type="dxa"/>
          </w:tcPr>
          <w:p w14:paraId="2889D594" w14:textId="77777777" w:rsidR="00823114" w:rsidRDefault="006A262A">
            <w:r>
              <w:t>Overgangsplaat xx</w:t>
            </w:r>
          </w:p>
        </w:tc>
        <w:tc>
          <w:tcPr>
            <w:tcW w:w="2592" w:type="dxa"/>
          </w:tcPr>
          <w:p w14:paraId="4AD35C04" w14:textId="77777777" w:rsidR="00823114" w:rsidRDefault="006A262A">
            <w:r>
              <w:t>Overgangsplaat xx</w:t>
            </w:r>
          </w:p>
        </w:tc>
        <w:tc>
          <w:tcPr>
            <w:tcW w:w="1296" w:type="dxa"/>
          </w:tcPr>
          <w:p w14:paraId="297DE9B5" w14:textId="77777777" w:rsidR="00823114" w:rsidRDefault="006A262A">
            <w:r>
              <w:t>DELETE</w:t>
            </w:r>
          </w:p>
        </w:tc>
        <w:tc>
          <w:tcPr>
            <w:tcW w:w="2592" w:type="dxa"/>
          </w:tcPr>
          <w:p w14:paraId="5E7B9FF1" w14:textId="77777777" w:rsidR="00823114" w:rsidRDefault="006A262A">
            <w:r>
              <w:t>Domein waarde niet meer nodig</w:t>
            </w:r>
          </w:p>
        </w:tc>
      </w:tr>
      <w:tr w:rsidR="00823114" w14:paraId="032E87E0" w14:textId="77777777">
        <w:tc>
          <w:tcPr>
            <w:tcW w:w="2160" w:type="dxa"/>
          </w:tcPr>
          <w:p w14:paraId="5555BC40" w14:textId="77777777" w:rsidR="00823114" w:rsidRDefault="006A262A">
            <w:r>
              <w:t>PTG</w:t>
            </w:r>
          </w:p>
        </w:tc>
        <w:tc>
          <w:tcPr>
            <w:tcW w:w="2592" w:type="dxa"/>
          </w:tcPr>
          <w:p w14:paraId="5523B838" w14:textId="77777777" w:rsidR="00823114" w:rsidRDefault="006A262A">
            <w:r>
              <w:t>Pictogram</w:t>
            </w:r>
          </w:p>
        </w:tc>
        <w:tc>
          <w:tcPr>
            <w:tcW w:w="1296" w:type="dxa"/>
          </w:tcPr>
          <w:p w14:paraId="565F156F" w14:textId="77777777" w:rsidR="00823114" w:rsidRDefault="006A262A">
            <w:r>
              <w:t>DELETE</w:t>
            </w:r>
          </w:p>
        </w:tc>
        <w:tc>
          <w:tcPr>
            <w:tcW w:w="2592" w:type="dxa"/>
          </w:tcPr>
          <w:p w14:paraId="18C61C0B" w14:textId="77777777" w:rsidR="00823114" w:rsidRDefault="006A262A">
            <w:r>
              <w:t>Domein waarde niet meer nodig</w:t>
            </w:r>
          </w:p>
        </w:tc>
      </w:tr>
      <w:tr w:rsidR="00823114" w14:paraId="35E9BB77" w14:textId="77777777">
        <w:tc>
          <w:tcPr>
            <w:tcW w:w="2160" w:type="dxa"/>
          </w:tcPr>
          <w:p w14:paraId="2B1F407E" w14:textId="77777777" w:rsidR="00823114" w:rsidRDefault="006A262A">
            <w:r>
              <w:t>Paneel, glas</w:t>
            </w:r>
          </w:p>
        </w:tc>
        <w:tc>
          <w:tcPr>
            <w:tcW w:w="2592" w:type="dxa"/>
          </w:tcPr>
          <w:p w14:paraId="68F9EA61" w14:textId="77777777" w:rsidR="00823114" w:rsidRDefault="006A262A">
            <w:r>
              <w:t>Paneel, glas</w:t>
            </w:r>
          </w:p>
        </w:tc>
        <w:tc>
          <w:tcPr>
            <w:tcW w:w="1296" w:type="dxa"/>
          </w:tcPr>
          <w:p w14:paraId="56A17C74" w14:textId="77777777" w:rsidR="00823114" w:rsidRDefault="006A262A">
            <w:r>
              <w:t>DELETE</w:t>
            </w:r>
          </w:p>
        </w:tc>
        <w:tc>
          <w:tcPr>
            <w:tcW w:w="2592" w:type="dxa"/>
          </w:tcPr>
          <w:p w14:paraId="0C305997" w14:textId="77777777" w:rsidR="00823114" w:rsidRDefault="006A262A">
            <w:r>
              <w:t>Domein waarde niet meer nodig</w:t>
            </w:r>
          </w:p>
        </w:tc>
      </w:tr>
      <w:tr w:rsidR="00823114" w14:paraId="7C79640D" w14:textId="77777777">
        <w:tc>
          <w:tcPr>
            <w:tcW w:w="2160" w:type="dxa"/>
          </w:tcPr>
          <w:p w14:paraId="62C99441" w14:textId="77777777" w:rsidR="00823114" w:rsidRDefault="006A262A">
            <w:r>
              <w:t>Paneel, glas (boven)</w:t>
            </w:r>
          </w:p>
        </w:tc>
        <w:tc>
          <w:tcPr>
            <w:tcW w:w="2592" w:type="dxa"/>
          </w:tcPr>
          <w:p w14:paraId="6A495B26" w14:textId="77777777" w:rsidR="00823114" w:rsidRDefault="006A262A">
            <w:r>
              <w:t>Paneel, glas (boven)</w:t>
            </w:r>
          </w:p>
        </w:tc>
        <w:tc>
          <w:tcPr>
            <w:tcW w:w="1296" w:type="dxa"/>
          </w:tcPr>
          <w:p w14:paraId="1B3AC355" w14:textId="77777777" w:rsidR="00823114" w:rsidRDefault="006A262A">
            <w:r>
              <w:t>DELETE</w:t>
            </w:r>
          </w:p>
        </w:tc>
        <w:tc>
          <w:tcPr>
            <w:tcW w:w="2592" w:type="dxa"/>
          </w:tcPr>
          <w:p w14:paraId="38645764" w14:textId="77777777" w:rsidR="00823114" w:rsidRDefault="006A262A">
            <w:r>
              <w:t>Domein waarde niet meer nodig</w:t>
            </w:r>
          </w:p>
        </w:tc>
      </w:tr>
      <w:tr w:rsidR="00823114" w14:paraId="2483E164" w14:textId="77777777">
        <w:tc>
          <w:tcPr>
            <w:tcW w:w="2160" w:type="dxa"/>
          </w:tcPr>
          <w:p w14:paraId="580046EC" w14:textId="77777777" w:rsidR="00823114" w:rsidRDefault="006A262A">
            <w:r>
              <w:t>Paneel, glas (onder)</w:t>
            </w:r>
          </w:p>
        </w:tc>
        <w:tc>
          <w:tcPr>
            <w:tcW w:w="2592" w:type="dxa"/>
          </w:tcPr>
          <w:p w14:paraId="1DADC3D9" w14:textId="77777777" w:rsidR="00823114" w:rsidRDefault="006A262A">
            <w:r>
              <w:t>Paneel, glas (onder)</w:t>
            </w:r>
          </w:p>
        </w:tc>
        <w:tc>
          <w:tcPr>
            <w:tcW w:w="1296" w:type="dxa"/>
          </w:tcPr>
          <w:p w14:paraId="2E3F15D4" w14:textId="77777777" w:rsidR="00823114" w:rsidRDefault="006A262A">
            <w:r>
              <w:t>DELETE</w:t>
            </w:r>
          </w:p>
        </w:tc>
        <w:tc>
          <w:tcPr>
            <w:tcW w:w="2592" w:type="dxa"/>
          </w:tcPr>
          <w:p w14:paraId="4535301F" w14:textId="77777777" w:rsidR="00823114" w:rsidRDefault="006A262A">
            <w:r>
              <w:t>Domein waarde niet meer nodig</w:t>
            </w:r>
          </w:p>
        </w:tc>
      </w:tr>
      <w:tr w:rsidR="00823114" w14:paraId="483947D9" w14:textId="77777777">
        <w:tc>
          <w:tcPr>
            <w:tcW w:w="2160" w:type="dxa"/>
          </w:tcPr>
          <w:p w14:paraId="726A81C8" w14:textId="77777777" w:rsidR="00823114" w:rsidRDefault="006A262A">
            <w:r>
              <w:t>Paneel, hout</w:t>
            </w:r>
          </w:p>
        </w:tc>
        <w:tc>
          <w:tcPr>
            <w:tcW w:w="2592" w:type="dxa"/>
          </w:tcPr>
          <w:p w14:paraId="7B01C84B" w14:textId="77777777" w:rsidR="00823114" w:rsidRDefault="006A262A">
            <w:r>
              <w:t>Paneel, hout</w:t>
            </w:r>
          </w:p>
        </w:tc>
        <w:tc>
          <w:tcPr>
            <w:tcW w:w="1296" w:type="dxa"/>
          </w:tcPr>
          <w:p w14:paraId="0E6DE228" w14:textId="77777777" w:rsidR="00823114" w:rsidRDefault="006A262A">
            <w:r>
              <w:t>DELETE</w:t>
            </w:r>
          </w:p>
        </w:tc>
        <w:tc>
          <w:tcPr>
            <w:tcW w:w="2592" w:type="dxa"/>
          </w:tcPr>
          <w:p w14:paraId="2889C437" w14:textId="77777777" w:rsidR="00823114" w:rsidRDefault="006A262A">
            <w:r>
              <w:t>Domein waarde niet meer nodig</w:t>
            </w:r>
          </w:p>
        </w:tc>
      </w:tr>
      <w:tr w:rsidR="00823114" w14:paraId="2BA58461" w14:textId="77777777">
        <w:tc>
          <w:tcPr>
            <w:tcW w:w="2160" w:type="dxa"/>
          </w:tcPr>
          <w:p w14:paraId="58862FD0" w14:textId="77777777" w:rsidR="00823114" w:rsidRDefault="006A262A">
            <w:r>
              <w:t>Paneel, kunststof (boven)</w:t>
            </w:r>
          </w:p>
        </w:tc>
        <w:tc>
          <w:tcPr>
            <w:tcW w:w="2592" w:type="dxa"/>
          </w:tcPr>
          <w:p w14:paraId="2EE5328E" w14:textId="77777777" w:rsidR="00823114" w:rsidRDefault="006A262A">
            <w:r>
              <w:t>Paneel, kunststof (boven)</w:t>
            </w:r>
          </w:p>
        </w:tc>
        <w:tc>
          <w:tcPr>
            <w:tcW w:w="1296" w:type="dxa"/>
          </w:tcPr>
          <w:p w14:paraId="29D12BF5" w14:textId="77777777" w:rsidR="00823114" w:rsidRDefault="006A262A">
            <w:r>
              <w:t>DELETE</w:t>
            </w:r>
          </w:p>
        </w:tc>
        <w:tc>
          <w:tcPr>
            <w:tcW w:w="2592" w:type="dxa"/>
          </w:tcPr>
          <w:p w14:paraId="58901C96" w14:textId="77777777" w:rsidR="00823114" w:rsidRDefault="006A262A">
            <w:r>
              <w:t>Domein waarde niet meer nodig</w:t>
            </w:r>
          </w:p>
        </w:tc>
      </w:tr>
      <w:tr w:rsidR="00823114" w14:paraId="64300C75" w14:textId="77777777">
        <w:tc>
          <w:tcPr>
            <w:tcW w:w="2160" w:type="dxa"/>
          </w:tcPr>
          <w:p w14:paraId="07D44792" w14:textId="77777777" w:rsidR="00823114" w:rsidRDefault="006A262A">
            <w:r>
              <w:t>Paneel, kunststof (onder)</w:t>
            </w:r>
          </w:p>
        </w:tc>
        <w:tc>
          <w:tcPr>
            <w:tcW w:w="2592" w:type="dxa"/>
          </w:tcPr>
          <w:p w14:paraId="75CA66B4" w14:textId="77777777" w:rsidR="00823114" w:rsidRDefault="006A262A">
            <w:r>
              <w:t>Paneel, kunststof (onder)</w:t>
            </w:r>
          </w:p>
        </w:tc>
        <w:tc>
          <w:tcPr>
            <w:tcW w:w="1296" w:type="dxa"/>
          </w:tcPr>
          <w:p w14:paraId="70D31035" w14:textId="77777777" w:rsidR="00823114" w:rsidRDefault="006A262A">
            <w:r>
              <w:t>DELETE</w:t>
            </w:r>
          </w:p>
        </w:tc>
        <w:tc>
          <w:tcPr>
            <w:tcW w:w="2592" w:type="dxa"/>
          </w:tcPr>
          <w:p w14:paraId="6C21B52A" w14:textId="77777777" w:rsidR="00823114" w:rsidRDefault="006A262A">
            <w:r>
              <w:t>Domein waarde niet meer nodig</w:t>
            </w:r>
          </w:p>
        </w:tc>
      </w:tr>
      <w:tr w:rsidR="00823114" w14:paraId="5BD2FD9D" w14:textId="77777777">
        <w:tc>
          <w:tcPr>
            <w:tcW w:w="2160" w:type="dxa"/>
          </w:tcPr>
          <w:p w14:paraId="225ADC9E" w14:textId="77777777" w:rsidR="00823114" w:rsidRDefault="006A262A">
            <w:r>
              <w:t>Peilschaal xx</w:t>
            </w:r>
          </w:p>
        </w:tc>
        <w:tc>
          <w:tcPr>
            <w:tcW w:w="2592" w:type="dxa"/>
          </w:tcPr>
          <w:p w14:paraId="12CE5365" w14:textId="77777777" w:rsidR="00823114" w:rsidRDefault="006A262A">
            <w:r>
              <w:t>Peilschaal xx</w:t>
            </w:r>
          </w:p>
        </w:tc>
        <w:tc>
          <w:tcPr>
            <w:tcW w:w="1296" w:type="dxa"/>
          </w:tcPr>
          <w:p w14:paraId="106213CC" w14:textId="77777777" w:rsidR="00823114" w:rsidRDefault="006A262A">
            <w:r>
              <w:t>DELETE</w:t>
            </w:r>
          </w:p>
        </w:tc>
        <w:tc>
          <w:tcPr>
            <w:tcW w:w="2592" w:type="dxa"/>
          </w:tcPr>
          <w:p w14:paraId="1D9E453D" w14:textId="77777777" w:rsidR="00823114" w:rsidRDefault="006A262A">
            <w:r>
              <w:t>Domein waarde niet meer nodig</w:t>
            </w:r>
          </w:p>
        </w:tc>
      </w:tr>
      <w:tr w:rsidR="00823114" w14:paraId="74184CB6" w14:textId="77777777">
        <w:tc>
          <w:tcPr>
            <w:tcW w:w="2160" w:type="dxa"/>
          </w:tcPr>
          <w:p w14:paraId="485862AD" w14:textId="77777777" w:rsidR="00823114" w:rsidRDefault="006A262A">
            <w:r>
              <w:t>Perkoen Paal</w:t>
            </w:r>
          </w:p>
        </w:tc>
        <w:tc>
          <w:tcPr>
            <w:tcW w:w="2592" w:type="dxa"/>
          </w:tcPr>
          <w:p w14:paraId="01CE5D3E" w14:textId="77777777" w:rsidR="00823114" w:rsidRDefault="006A262A">
            <w:r>
              <w:t>Perkoen Paal</w:t>
            </w:r>
          </w:p>
        </w:tc>
        <w:tc>
          <w:tcPr>
            <w:tcW w:w="1296" w:type="dxa"/>
          </w:tcPr>
          <w:p w14:paraId="64DBD78E" w14:textId="77777777" w:rsidR="00823114" w:rsidRDefault="006A262A">
            <w:r>
              <w:t>DELETE</w:t>
            </w:r>
          </w:p>
        </w:tc>
        <w:tc>
          <w:tcPr>
            <w:tcW w:w="2592" w:type="dxa"/>
          </w:tcPr>
          <w:p w14:paraId="60E96017" w14:textId="77777777" w:rsidR="00823114" w:rsidRDefault="006A262A">
            <w:r>
              <w:t>Domein waarde niet meer nodig</w:t>
            </w:r>
          </w:p>
        </w:tc>
      </w:tr>
      <w:tr w:rsidR="00823114" w14:paraId="118B04B1" w14:textId="77777777">
        <w:tc>
          <w:tcPr>
            <w:tcW w:w="2160" w:type="dxa"/>
          </w:tcPr>
          <w:p w14:paraId="6343D3B5" w14:textId="77777777" w:rsidR="00823114" w:rsidRDefault="006A262A">
            <w:r>
              <w:t>Pikhaak xx</w:t>
            </w:r>
          </w:p>
        </w:tc>
        <w:tc>
          <w:tcPr>
            <w:tcW w:w="2592" w:type="dxa"/>
          </w:tcPr>
          <w:p w14:paraId="3C1DAEAE" w14:textId="77777777" w:rsidR="00823114" w:rsidRDefault="006A262A">
            <w:r>
              <w:t>Pikhaak xx</w:t>
            </w:r>
          </w:p>
        </w:tc>
        <w:tc>
          <w:tcPr>
            <w:tcW w:w="1296" w:type="dxa"/>
          </w:tcPr>
          <w:p w14:paraId="59C32093" w14:textId="77777777" w:rsidR="00823114" w:rsidRDefault="006A262A">
            <w:r>
              <w:t>DELETE</w:t>
            </w:r>
          </w:p>
        </w:tc>
        <w:tc>
          <w:tcPr>
            <w:tcW w:w="2592" w:type="dxa"/>
          </w:tcPr>
          <w:p w14:paraId="2DC59FAA" w14:textId="77777777" w:rsidR="00823114" w:rsidRDefault="006A262A">
            <w:r>
              <w:t>Domein waarde niet meer nodig</w:t>
            </w:r>
          </w:p>
        </w:tc>
      </w:tr>
      <w:tr w:rsidR="00823114" w14:paraId="5D3DC602" w14:textId="77777777">
        <w:tc>
          <w:tcPr>
            <w:tcW w:w="2160" w:type="dxa"/>
          </w:tcPr>
          <w:p w14:paraId="1D3FBC2A" w14:textId="77777777" w:rsidR="00823114" w:rsidRDefault="006A262A">
            <w:r>
              <w:t>Pikhaakhouder xx</w:t>
            </w:r>
          </w:p>
        </w:tc>
        <w:tc>
          <w:tcPr>
            <w:tcW w:w="2592" w:type="dxa"/>
          </w:tcPr>
          <w:p w14:paraId="31226423" w14:textId="77777777" w:rsidR="00823114" w:rsidRDefault="006A262A">
            <w:r>
              <w:t>Pikhaakhouder xx</w:t>
            </w:r>
          </w:p>
        </w:tc>
        <w:tc>
          <w:tcPr>
            <w:tcW w:w="1296" w:type="dxa"/>
          </w:tcPr>
          <w:p w14:paraId="0F685421" w14:textId="77777777" w:rsidR="00823114" w:rsidRDefault="006A262A">
            <w:r>
              <w:t>DELETE</w:t>
            </w:r>
          </w:p>
        </w:tc>
        <w:tc>
          <w:tcPr>
            <w:tcW w:w="2592" w:type="dxa"/>
          </w:tcPr>
          <w:p w14:paraId="30703F6B" w14:textId="77777777" w:rsidR="00823114" w:rsidRDefault="006A262A">
            <w:r>
              <w:t>Domein waarde niet meer nodig</w:t>
            </w:r>
          </w:p>
        </w:tc>
      </w:tr>
      <w:tr w:rsidR="00823114" w14:paraId="460AB233" w14:textId="77777777">
        <w:tc>
          <w:tcPr>
            <w:tcW w:w="2160" w:type="dxa"/>
          </w:tcPr>
          <w:p w14:paraId="25E22846" w14:textId="77777777" w:rsidR="00823114" w:rsidRDefault="006A262A">
            <w:r>
              <w:t>Programmable Logic Contro</w:t>
            </w:r>
          </w:p>
        </w:tc>
        <w:tc>
          <w:tcPr>
            <w:tcW w:w="2592" w:type="dxa"/>
          </w:tcPr>
          <w:p w14:paraId="702FCE55" w14:textId="77777777" w:rsidR="00823114" w:rsidRDefault="006A262A">
            <w:r>
              <w:t>Programmable Logic Controller (PLC)</w:t>
            </w:r>
          </w:p>
        </w:tc>
        <w:tc>
          <w:tcPr>
            <w:tcW w:w="1296" w:type="dxa"/>
          </w:tcPr>
          <w:p w14:paraId="750B88F7" w14:textId="77777777" w:rsidR="00823114" w:rsidRDefault="006A262A">
            <w:r>
              <w:t>DELETE</w:t>
            </w:r>
          </w:p>
        </w:tc>
        <w:tc>
          <w:tcPr>
            <w:tcW w:w="2592" w:type="dxa"/>
          </w:tcPr>
          <w:p w14:paraId="56924FC2" w14:textId="77777777" w:rsidR="00823114" w:rsidRDefault="006A262A">
            <w:r>
              <w:t>Domein waarde niet meer nodig</w:t>
            </w:r>
          </w:p>
        </w:tc>
      </w:tr>
      <w:tr w:rsidR="00823114" w14:paraId="20E8CB6B" w14:textId="77777777">
        <w:tc>
          <w:tcPr>
            <w:tcW w:w="2160" w:type="dxa"/>
          </w:tcPr>
          <w:p w14:paraId="23631782" w14:textId="77777777" w:rsidR="00823114" w:rsidRDefault="006A262A">
            <w:r>
              <w:t>Prullenbak xx</w:t>
            </w:r>
          </w:p>
        </w:tc>
        <w:tc>
          <w:tcPr>
            <w:tcW w:w="2592" w:type="dxa"/>
          </w:tcPr>
          <w:p w14:paraId="2B89ACEC" w14:textId="77777777" w:rsidR="00823114" w:rsidRDefault="006A262A">
            <w:r>
              <w:t>Prullenbak xx</w:t>
            </w:r>
          </w:p>
        </w:tc>
        <w:tc>
          <w:tcPr>
            <w:tcW w:w="1296" w:type="dxa"/>
          </w:tcPr>
          <w:p w14:paraId="5BBB9347" w14:textId="77777777" w:rsidR="00823114" w:rsidRDefault="006A262A">
            <w:r>
              <w:t>DELETE</w:t>
            </w:r>
          </w:p>
        </w:tc>
        <w:tc>
          <w:tcPr>
            <w:tcW w:w="2592" w:type="dxa"/>
          </w:tcPr>
          <w:p w14:paraId="460DF7D0" w14:textId="77777777" w:rsidR="00823114" w:rsidRDefault="006A262A">
            <w:r>
              <w:t>Domein waarde niet meer nodig</w:t>
            </w:r>
          </w:p>
        </w:tc>
      </w:tr>
      <w:tr w:rsidR="00823114" w14:paraId="41DC239B" w14:textId="77777777">
        <w:tc>
          <w:tcPr>
            <w:tcW w:w="2160" w:type="dxa"/>
          </w:tcPr>
          <w:p w14:paraId="1DD08E15" w14:textId="77777777" w:rsidR="00823114" w:rsidRDefault="006A262A">
            <w:r>
              <w:t>Put xx</w:t>
            </w:r>
          </w:p>
        </w:tc>
        <w:tc>
          <w:tcPr>
            <w:tcW w:w="2592" w:type="dxa"/>
          </w:tcPr>
          <w:p w14:paraId="64E776AC" w14:textId="77777777" w:rsidR="00823114" w:rsidRDefault="006A262A">
            <w:r>
              <w:t>Put xx</w:t>
            </w:r>
          </w:p>
        </w:tc>
        <w:tc>
          <w:tcPr>
            <w:tcW w:w="1296" w:type="dxa"/>
          </w:tcPr>
          <w:p w14:paraId="1EC0836C" w14:textId="77777777" w:rsidR="00823114" w:rsidRDefault="006A262A">
            <w:r>
              <w:t>DELETE</w:t>
            </w:r>
          </w:p>
        </w:tc>
        <w:tc>
          <w:tcPr>
            <w:tcW w:w="2592" w:type="dxa"/>
          </w:tcPr>
          <w:p w14:paraId="5A7E7F07" w14:textId="77777777" w:rsidR="00823114" w:rsidRDefault="006A262A">
            <w:r>
              <w:t>Domein waarde niet meer nodig</w:t>
            </w:r>
          </w:p>
        </w:tc>
      </w:tr>
      <w:tr w:rsidR="00823114" w14:paraId="2B6015FD" w14:textId="77777777">
        <w:tc>
          <w:tcPr>
            <w:tcW w:w="2160" w:type="dxa"/>
          </w:tcPr>
          <w:p w14:paraId="354ED903" w14:textId="77777777" w:rsidR="00823114" w:rsidRDefault="006A262A">
            <w:r>
              <w:t>Put xx, algemeen</w:t>
            </w:r>
          </w:p>
        </w:tc>
        <w:tc>
          <w:tcPr>
            <w:tcW w:w="2592" w:type="dxa"/>
          </w:tcPr>
          <w:p w14:paraId="2CE80A8D" w14:textId="77777777" w:rsidR="00823114" w:rsidRDefault="006A262A">
            <w:r>
              <w:t>Put xx, algemeen</w:t>
            </w:r>
          </w:p>
        </w:tc>
        <w:tc>
          <w:tcPr>
            <w:tcW w:w="1296" w:type="dxa"/>
          </w:tcPr>
          <w:p w14:paraId="5CE9A17B" w14:textId="77777777" w:rsidR="00823114" w:rsidRDefault="006A262A">
            <w:r>
              <w:t>DELETE</w:t>
            </w:r>
          </w:p>
        </w:tc>
        <w:tc>
          <w:tcPr>
            <w:tcW w:w="2592" w:type="dxa"/>
          </w:tcPr>
          <w:p w14:paraId="09E4D8DC" w14:textId="77777777" w:rsidR="00823114" w:rsidRDefault="006A262A">
            <w:r>
              <w:t>Domein waarde niet meer nodig</w:t>
            </w:r>
          </w:p>
        </w:tc>
      </w:tr>
      <w:tr w:rsidR="00823114" w14:paraId="752EDA2E" w14:textId="77777777">
        <w:tc>
          <w:tcPr>
            <w:tcW w:w="2160" w:type="dxa"/>
          </w:tcPr>
          <w:p w14:paraId="203848E1" w14:textId="77777777" w:rsidR="00823114" w:rsidRDefault="006A262A">
            <w:r>
              <w:t>Putdeksel xx</w:t>
            </w:r>
          </w:p>
        </w:tc>
        <w:tc>
          <w:tcPr>
            <w:tcW w:w="2592" w:type="dxa"/>
          </w:tcPr>
          <w:p w14:paraId="2A509B88" w14:textId="77777777" w:rsidR="00823114" w:rsidRDefault="006A262A">
            <w:r>
              <w:t>Putdeksel xx</w:t>
            </w:r>
          </w:p>
        </w:tc>
        <w:tc>
          <w:tcPr>
            <w:tcW w:w="1296" w:type="dxa"/>
          </w:tcPr>
          <w:p w14:paraId="716B884B" w14:textId="77777777" w:rsidR="00823114" w:rsidRDefault="006A262A">
            <w:r>
              <w:t>DELETE</w:t>
            </w:r>
          </w:p>
        </w:tc>
        <w:tc>
          <w:tcPr>
            <w:tcW w:w="2592" w:type="dxa"/>
          </w:tcPr>
          <w:p w14:paraId="4558A7EC" w14:textId="77777777" w:rsidR="00823114" w:rsidRDefault="006A262A">
            <w:r>
              <w:t>Domein waarde niet meer nodig</w:t>
            </w:r>
          </w:p>
        </w:tc>
      </w:tr>
      <w:tr w:rsidR="00823114" w14:paraId="74ED060D" w14:textId="77777777">
        <w:tc>
          <w:tcPr>
            <w:tcW w:w="2160" w:type="dxa"/>
          </w:tcPr>
          <w:p w14:paraId="21750190" w14:textId="77777777" w:rsidR="00823114" w:rsidRDefault="006A262A">
            <w:r>
              <w:t>Raam xx</w:t>
            </w:r>
          </w:p>
        </w:tc>
        <w:tc>
          <w:tcPr>
            <w:tcW w:w="2592" w:type="dxa"/>
          </w:tcPr>
          <w:p w14:paraId="20C9A5B1" w14:textId="77777777" w:rsidR="00823114" w:rsidRDefault="006A262A">
            <w:r>
              <w:t>Raam xx</w:t>
            </w:r>
          </w:p>
        </w:tc>
        <w:tc>
          <w:tcPr>
            <w:tcW w:w="1296" w:type="dxa"/>
          </w:tcPr>
          <w:p w14:paraId="72E62980" w14:textId="77777777" w:rsidR="00823114" w:rsidRDefault="006A262A">
            <w:r>
              <w:t>DELETE</w:t>
            </w:r>
          </w:p>
        </w:tc>
        <w:tc>
          <w:tcPr>
            <w:tcW w:w="2592" w:type="dxa"/>
          </w:tcPr>
          <w:p w14:paraId="02D3082B" w14:textId="77777777" w:rsidR="00823114" w:rsidRDefault="006A262A">
            <w:r>
              <w:t>Domein waarde niet meer nodig</w:t>
            </w:r>
          </w:p>
        </w:tc>
      </w:tr>
      <w:tr w:rsidR="00823114" w14:paraId="54B71E23" w14:textId="77777777">
        <w:tc>
          <w:tcPr>
            <w:tcW w:w="2160" w:type="dxa"/>
          </w:tcPr>
          <w:p w14:paraId="440E15EA" w14:textId="77777777" w:rsidR="00823114" w:rsidRDefault="006A262A">
            <w:r>
              <w:lastRenderedPageBreak/>
              <w:t>Radar reflector</w:t>
            </w:r>
          </w:p>
        </w:tc>
        <w:tc>
          <w:tcPr>
            <w:tcW w:w="2592" w:type="dxa"/>
          </w:tcPr>
          <w:p w14:paraId="6B6B7FDB" w14:textId="77777777" w:rsidR="00823114" w:rsidRDefault="006A262A">
            <w:r>
              <w:t>Radar reflector</w:t>
            </w:r>
          </w:p>
        </w:tc>
        <w:tc>
          <w:tcPr>
            <w:tcW w:w="1296" w:type="dxa"/>
          </w:tcPr>
          <w:p w14:paraId="1614EA33" w14:textId="77777777" w:rsidR="00823114" w:rsidRDefault="006A262A">
            <w:r>
              <w:t>DELETE</w:t>
            </w:r>
          </w:p>
        </w:tc>
        <w:tc>
          <w:tcPr>
            <w:tcW w:w="2592" w:type="dxa"/>
          </w:tcPr>
          <w:p w14:paraId="3B6960E6" w14:textId="77777777" w:rsidR="00823114" w:rsidRDefault="006A262A">
            <w:r>
              <w:t>Domein waarde niet meer nodig</w:t>
            </w:r>
          </w:p>
        </w:tc>
      </w:tr>
      <w:tr w:rsidR="00823114" w14:paraId="5C37B08D" w14:textId="77777777">
        <w:tc>
          <w:tcPr>
            <w:tcW w:w="2160" w:type="dxa"/>
          </w:tcPr>
          <w:p w14:paraId="100C029A" w14:textId="77777777" w:rsidR="00823114" w:rsidRDefault="006A262A">
            <w:r>
              <w:t>Randprofiel xx</w:t>
            </w:r>
          </w:p>
        </w:tc>
        <w:tc>
          <w:tcPr>
            <w:tcW w:w="2592" w:type="dxa"/>
          </w:tcPr>
          <w:p w14:paraId="37CC9846" w14:textId="77777777" w:rsidR="00823114" w:rsidRDefault="006A262A">
            <w:r>
              <w:t>Randprofiel xx</w:t>
            </w:r>
          </w:p>
        </w:tc>
        <w:tc>
          <w:tcPr>
            <w:tcW w:w="1296" w:type="dxa"/>
          </w:tcPr>
          <w:p w14:paraId="3EFA9676" w14:textId="77777777" w:rsidR="00823114" w:rsidRDefault="006A262A">
            <w:r>
              <w:t>DELETE</w:t>
            </w:r>
          </w:p>
        </w:tc>
        <w:tc>
          <w:tcPr>
            <w:tcW w:w="2592" w:type="dxa"/>
          </w:tcPr>
          <w:p w14:paraId="2E6B0F53" w14:textId="77777777" w:rsidR="00823114" w:rsidRDefault="006A262A">
            <w:r>
              <w:t>Domein waarde niet meer nodig</w:t>
            </w:r>
          </w:p>
        </w:tc>
      </w:tr>
      <w:tr w:rsidR="00823114" w14:paraId="2C1511AF" w14:textId="77777777">
        <w:tc>
          <w:tcPr>
            <w:tcW w:w="2160" w:type="dxa"/>
          </w:tcPr>
          <w:p w14:paraId="5F7D0369" w14:textId="77777777" w:rsidR="00823114" w:rsidRDefault="006A262A">
            <w:r>
              <w:t>Reddingsboot xx</w:t>
            </w:r>
          </w:p>
        </w:tc>
        <w:tc>
          <w:tcPr>
            <w:tcW w:w="2592" w:type="dxa"/>
          </w:tcPr>
          <w:p w14:paraId="59F8CC74" w14:textId="77777777" w:rsidR="00823114" w:rsidRDefault="006A262A">
            <w:r>
              <w:t>Reddingsboot xx</w:t>
            </w:r>
          </w:p>
        </w:tc>
        <w:tc>
          <w:tcPr>
            <w:tcW w:w="1296" w:type="dxa"/>
          </w:tcPr>
          <w:p w14:paraId="38C85AE7" w14:textId="77777777" w:rsidR="00823114" w:rsidRDefault="006A262A">
            <w:r>
              <w:t>DELETE</w:t>
            </w:r>
          </w:p>
        </w:tc>
        <w:tc>
          <w:tcPr>
            <w:tcW w:w="2592" w:type="dxa"/>
          </w:tcPr>
          <w:p w14:paraId="795424CF" w14:textId="77777777" w:rsidR="00823114" w:rsidRDefault="006A262A">
            <w:r>
              <w:t>Domein waarde niet meer nodig</w:t>
            </w:r>
          </w:p>
        </w:tc>
      </w:tr>
      <w:tr w:rsidR="00823114" w14:paraId="756931FE" w14:textId="77777777">
        <w:tc>
          <w:tcPr>
            <w:tcW w:w="2160" w:type="dxa"/>
          </w:tcPr>
          <w:p w14:paraId="3F544369" w14:textId="77777777" w:rsidR="00823114" w:rsidRDefault="006A262A">
            <w:r>
              <w:t>Regelwerk xx</w:t>
            </w:r>
          </w:p>
        </w:tc>
        <w:tc>
          <w:tcPr>
            <w:tcW w:w="2592" w:type="dxa"/>
          </w:tcPr>
          <w:p w14:paraId="1EAAEF02" w14:textId="77777777" w:rsidR="00823114" w:rsidRDefault="006A262A">
            <w:r>
              <w:t>Regelwerk xx</w:t>
            </w:r>
          </w:p>
        </w:tc>
        <w:tc>
          <w:tcPr>
            <w:tcW w:w="1296" w:type="dxa"/>
          </w:tcPr>
          <w:p w14:paraId="1E9FEDBB" w14:textId="77777777" w:rsidR="00823114" w:rsidRDefault="006A262A">
            <w:r>
              <w:t>DELETE</w:t>
            </w:r>
          </w:p>
        </w:tc>
        <w:tc>
          <w:tcPr>
            <w:tcW w:w="2592" w:type="dxa"/>
          </w:tcPr>
          <w:p w14:paraId="786FD5C7" w14:textId="77777777" w:rsidR="00823114" w:rsidRDefault="006A262A">
            <w:r>
              <w:t>Domein waarde niet meer nodig</w:t>
            </w:r>
          </w:p>
        </w:tc>
      </w:tr>
      <w:tr w:rsidR="00823114" w14:paraId="72D992C3" w14:textId="77777777">
        <w:tc>
          <w:tcPr>
            <w:tcW w:w="2160" w:type="dxa"/>
          </w:tcPr>
          <w:p w14:paraId="5FAFE378" w14:textId="77777777" w:rsidR="00823114" w:rsidRDefault="006A262A">
            <w:r>
              <w:t>Rijdek, xx</w:t>
            </w:r>
          </w:p>
        </w:tc>
        <w:tc>
          <w:tcPr>
            <w:tcW w:w="2592" w:type="dxa"/>
          </w:tcPr>
          <w:p w14:paraId="79B658B8" w14:textId="77777777" w:rsidR="00823114" w:rsidRDefault="006A262A">
            <w:r>
              <w:t>Rijdek, xx</w:t>
            </w:r>
          </w:p>
        </w:tc>
        <w:tc>
          <w:tcPr>
            <w:tcW w:w="1296" w:type="dxa"/>
          </w:tcPr>
          <w:p w14:paraId="63767AC9" w14:textId="77777777" w:rsidR="00823114" w:rsidRDefault="006A262A">
            <w:r>
              <w:t>DELETE</w:t>
            </w:r>
          </w:p>
        </w:tc>
        <w:tc>
          <w:tcPr>
            <w:tcW w:w="2592" w:type="dxa"/>
          </w:tcPr>
          <w:p w14:paraId="5351593E" w14:textId="77777777" w:rsidR="00823114" w:rsidRDefault="006A262A">
            <w:r>
              <w:t>Domein waarde niet meer nodig</w:t>
            </w:r>
          </w:p>
        </w:tc>
      </w:tr>
      <w:tr w:rsidR="00823114" w14:paraId="62BE8596" w14:textId="77777777">
        <w:tc>
          <w:tcPr>
            <w:tcW w:w="2160" w:type="dxa"/>
          </w:tcPr>
          <w:p w14:paraId="1FE02A9E" w14:textId="77777777" w:rsidR="00823114" w:rsidRDefault="006A262A">
            <w:r>
              <w:t>Rijplaat xx</w:t>
            </w:r>
          </w:p>
        </w:tc>
        <w:tc>
          <w:tcPr>
            <w:tcW w:w="2592" w:type="dxa"/>
          </w:tcPr>
          <w:p w14:paraId="75CFB8E6" w14:textId="77777777" w:rsidR="00823114" w:rsidRDefault="006A262A">
            <w:r>
              <w:t>Rijplaat xx</w:t>
            </w:r>
          </w:p>
        </w:tc>
        <w:tc>
          <w:tcPr>
            <w:tcW w:w="1296" w:type="dxa"/>
          </w:tcPr>
          <w:p w14:paraId="3CF55707" w14:textId="77777777" w:rsidR="00823114" w:rsidRDefault="006A262A">
            <w:r>
              <w:t>DELETE</w:t>
            </w:r>
          </w:p>
        </w:tc>
        <w:tc>
          <w:tcPr>
            <w:tcW w:w="2592" w:type="dxa"/>
          </w:tcPr>
          <w:p w14:paraId="2B186A9B" w14:textId="77777777" w:rsidR="00823114" w:rsidRDefault="006A262A">
            <w:r>
              <w:t>Domein waarde niet meer nodig</w:t>
            </w:r>
          </w:p>
        </w:tc>
      </w:tr>
      <w:tr w:rsidR="00823114" w14:paraId="719D1BDC" w14:textId="77777777">
        <w:tc>
          <w:tcPr>
            <w:tcW w:w="2160" w:type="dxa"/>
          </w:tcPr>
          <w:p w14:paraId="4217BE0F" w14:textId="77777777" w:rsidR="00823114" w:rsidRDefault="006A262A">
            <w:r>
              <w:t>Rioolbuis, Vrij verval</w:t>
            </w:r>
          </w:p>
        </w:tc>
        <w:tc>
          <w:tcPr>
            <w:tcW w:w="2592" w:type="dxa"/>
          </w:tcPr>
          <w:p w14:paraId="23E314E0" w14:textId="77777777" w:rsidR="00823114" w:rsidRDefault="006A262A">
            <w:r>
              <w:t>Rioolbuis, Vrij verval</w:t>
            </w:r>
          </w:p>
        </w:tc>
        <w:tc>
          <w:tcPr>
            <w:tcW w:w="1296" w:type="dxa"/>
          </w:tcPr>
          <w:p w14:paraId="59A49D88" w14:textId="77777777" w:rsidR="00823114" w:rsidRDefault="006A262A">
            <w:r>
              <w:t>DELETE</w:t>
            </w:r>
          </w:p>
        </w:tc>
        <w:tc>
          <w:tcPr>
            <w:tcW w:w="2592" w:type="dxa"/>
          </w:tcPr>
          <w:p w14:paraId="1B3C412D" w14:textId="77777777" w:rsidR="00823114" w:rsidRDefault="006A262A">
            <w:r>
              <w:t>Domein waarde niet meer nodig</w:t>
            </w:r>
          </w:p>
        </w:tc>
      </w:tr>
      <w:tr w:rsidR="00823114" w14:paraId="3E911C11" w14:textId="77777777">
        <w:tc>
          <w:tcPr>
            <w:tcW w:w="2160" w:type="dxa"/>
          </w:tcPr>
          <w:p w14:paraId="3342AFD3" w14:textId="77777777" w:rsidR="00823114" w:rsidRDefault="006A262A">
            <w:r>
              <w:t>Rondsel xx</w:t>
            </w:r>
          </w:p>
        </w:tc>
        <w:tc>
          <w:tcPr>
            <w:tcW w:w="2592" w:type="dxa"/>
          </w:tcPr>
          <w:p w14:paraId="205FF085" w14:textId="77777777" w:rsidR="00823114" w:rsidRDefault="006A262A">
            <w:r>
              <w:t>Rondsel xx</w:t>
            </w:r>
          </w:p>
        </w:tc>
        <w:tc>
          <w:tcPr>
            <w:tcW w:w="1296" w:type="dxa"/>
          </w:tcPr>
          <w:p w14:paraId="1B9AE101" w14:textId="77777777" w:rsidR="00823114" w:rsidRDefault="006A262A">
            <w:r>
              <w:t>DELETE</w:t>
            </w:r>
          </w:p>
        </w:tc>
        <w:tc>
          <w:tcPr>
            <w:tcW w:w="2592" w:type="dxa"/>
          </w:tcPr>
          <w:p w14:paraId="1FB6B02B" w14:textId="77777777" w:rsidR="00823114" w:rsidRDefault="006A262A">
            <w:r>
              <w:t>Domein waarde niet meer nodig</w:t>
            </w:r>
          </w:p>
        </w:tc>
      </w:tr>
      <w:tr w:rsidR="00823114" w14:paraId="524F2773" w14:textId="77777777">
        <w:tc>
          <w:tcPr>
            <w:tcW w:w="2160" w:type="dxa"/>
          </w:tcPr>
          <w:p w14:paraId="5FEE85BA" w14:textId="77777777" w:rsidR="00823114" w:rsidRDefault="006A262A">
            <w:r>
              <w:t>Rooster xx</w:t>
            </w:r>
          </w:p>
        </w:tc>
        <w:tc>
          <w:tcPr>
            <w:tcW w:w="2592" w:type="dxa"/>
          </w:tcPr>
          <w:p w14:paraId="5C8D0A55" w14:textId="77777777" w:rsidR="00823114" w:rsidRDefault="006A262A">
            <w:r>
              <w:t>Rooster xx</w:t>
            </w:r>
          </w:p>
        </w:tc>
        <w:tc>
          <w:tcPr>
            <w:tcW w:w="1296" w:type="dxa"/>
          </w:tcPr>
          <w:p w14:paraId="29D24FF3" w14:textId="77777777" w:rsidR="00823114" w:rsidRDefault="006A262A">
            <w:r>
              <w:t>DELETE</w:t>
            </w:r>
          </w:p>
        </w:tc>
        <w:tc>
          <w:tcPr>
            <w:tcW w:w="2592" w:type="dxa"/>
          </w:tcPr>
          <w:p w14:paraId="0451D46E" w14:textId="77777777" w:rsidR="00823114" w:rsidRDefault="006A262A">
            <w:r>
              <w:t>Domein waarde niet meer nodig</w:t>
            </w:r>
          </w:p>
        </w:tc>
      </w:tr>
      <w:tr w:rsidR="00823114" w14:paraId="60AB02A9" w14:textId="77777777">
        <w:tc>
          <w:tcPr>
            <w:tcW w:w="2160" w:type="dxa"/>
          </w:tcPr>
          <w:p w14:paraId="41A9360D" w14:textId="77777777" w:rsidR="00823114" w:rsidRDefault="006A262A">
            <w:r>
              <w:t>Schampkant, Aanbrug</w:t>
            </w:r>
          </w:p>
        </w:tc>
        <w:tc>
          <w:tcPr>
            <w:tcW w:w="2592" w:type="dxa"/>
          </w:tcPr>
          <w:p w14:paraId="138B714F" w14:textId="77777777" w:rsidR="00823114" w:rsidRDefault="006A262A">
            <w:r>
              <w:t>Schampkant, Aanbrug</w:t>
            </w:r>
          </w:p>
        </w:tc>
        <w:tc>
          <w:tcPr>
            <w:tcW w:w="1296" w:type="dxa"/>
          </w:tcPr>
          <w:p w14:paraId="67869C58" w14:textId="77777777" w:rsidR="00823114" w:rsidRDefault="006A262A">
            <w:r>
              <w:t>DELETE</w:t>
            </w:r>
          </w:p>
        </w:tc>
        <w:tc>
          <w:tcPr>
            <w:tcW w:w="2592" w:type="dxa"/>
          </w:tcPr>
          <w:p w14:paraId="3228C219" w14:textId="77777777" w:rsidR="00823114" w:rsidRDefault="006A262A">
            <w:r>
              <w:t>Domein waarde niet meer nodig</w:t>
            </w:r>
          </w:p>
        </w:tc>
      </w:tr>
      <w:tr w:rsidR="00823114" w14:paraId="675B12CA" w14:textId="77777777">
        <w:tc>
          <w:tcPr>
            <w:tcW w:w="2160" w:type="dxa"/>
          </w:tcPr>
          <w:p w14:paraId="1B91F579" w14:textId="77777777" w:rsidR="00823114" w:rsidRDefault="006A262A">
            <w:r>
              <w:t>Schampkant, Aanbrug staal</w:t>
            </w:r>
          </w:p>
        </w:tc>
        <w:tc>
          <w:tcPr>
            <w:tcW w:w="2592" w:type="dxa"/>
          </w:tcPr>
          <w:p w14:paraId="4982E1E6" w14:textId="77777777" w:rsidR="00823114" w:rsidRDefault="006A262A">
            <w:r>
              <w:t>Schampkant, Aanbrug staal</w:t>
            </w:r>
          </w:p>
        </w:tc>
        <w:tc>
          <w:tcPr>
            <w:tcW w:w="1296" w:type="dxa"/>
          </w:tcPr>
          <w:p w14:paraId="3D20FE36" w14:textId="77777777" w:rsidR="00823114" w:rsidRDefault="006A262A">
            <w:r>
              <w:t>DELETE</w:t>
            </w:r>
          </w:p>
        </w:tc>
        <w:tc>
          <w:tcPr>
            <w:tcW w:w="2592" w:type="dxa"/>
          </w:tcPr>
          <w:p w14:paraId="35C5264C" w14:textId="77777777" w:rsidR="00823114" w:rsidRDefault="006A262A">
            <w:r>
              <w:t>Domein waarde niet meer nodig</w:t>
            </w:r>
          </w:p>
        </w:tc>
      </w:tr>
      <w:tr w:rsidR="00823114" w14:paraId="1B5D9F4E" w14:textId="77777777">
        <w:tc>
          <w:tcPr>
            <w:tcW w:w="2160" w:type="dxa"/>
          </w:tcPr>
          <w:p w14:paraId="2BECBFC7" w14:textId="77777777" w:rsidR="00823114" w:rsidRDefault="006A262A">
            <w:r>
              <w:t>Schampkant, Val</w:t>
            </w:r>
          </w:p>
        </w:tc>
        <w:tc>
          <w:tcPr>
            <w:tcW w:w="2592" w:type="dxa"/>
          </w:tcPr>
          <w:p w14:paraId="3485FA74" w14:textId="77777777" w:rsidR="00823114" w:rsidRDefault="006A262A">
            <w:r>
              <w:t>Schampkant, Val</w:t>
            </w:r>
          </w:p>
        </w:tc>
        <w:tc>
          <w:tcPr>
            <w:tcW w:w="1296" w:type="dxa"/>
          </w:tcPr>
          <w:p w14:paraId="12E600B8" w14:textId="77777777" w:rsidR="00823114" w:rsidRDefault="006A262A">
            <w:r>
              <w:t>DELETE</w:t>
            </w:r>
          </w:p>
        </w:tc>
        <w:tc>
          <w:tcPr>
            <w:tcW w:w="2592" w:type="dxa"/>
          </w:tcPr>
          <w:p w14:paraId="1CB65EC0" w14:textId="77777777" w:rsidR="00823114" w:rsidRDefault="006A262A">
            <w:r>
              <w:t>Domein waarde niet meer nodig</w:t>
            </w:r>
          </w:p>
        </w:tc>
      </w:tr>
      <w:tr w:rsidR="00823114" w14:paraId="0C560C8B" w14:textId="77777777">
        <w:tc>
          <w:tcPr>
            <w:tcW w:w="2160" w:type="dxa"/>
          </w:tcPr>
          <w:p w14:paraId="71B5259C" w14:textId="77777777" w:rsidR="00823114" w:rsidRDefault="006A262A">
            <w:r>
              <w:t>Schampstrook, Aanbrug</w:t>
            </w:r>
          </w:p>
        </w:tc>
        <w:tc>
          <w:tcPr>
            <w:tcW w:w="2592" w:type="dxa"/>
          </w:tcPr>
          <w:p w14:paraId="4D70CD4E" w14:textId="77777777" w:rsidR="00823114" w:rsidRDefault="006A262A">
            <w:r>
              <w:t>Schampstrook, Aanbrug</w:t>
            </w:r>
          </w:p>
        </w:tc>
        <w:tc>
          <w:tcPr>
            <w:tcW w:w="1296" w:type="dxa"/>
          </w:tcPr>
          <w:p w14:paraId="7B80F815" w14:textId="77777777" w:rsidR="00823114" w:rsidRDefault="006A262A">
            <w:r>
              <w:t>DELETE</w:t>
            </w:r>
          </w:p>
        </w:tc>
        <w:tc>
          <w:tcPr>
            <w:tcW w:w="2592" w:type="dxa"/>
          </w:tcPr>
          <w:p w14:paraId="1DBA3A2A" w14:textId="77777777" w:rsidR="00823114" w:rsidRDefault="006A262A">
            <w:r>
              <w:t>Domein waarde niet meer nodig</w:t>
            </w:r>
          </w:p>
        </w:tc>
      </w:tr>
      <w:tr w:rsidR="00823114" w14:paraId="42BCE04A" w14:textId="77777777">
        <w:tc>
          <w:tcPr>
            <w:tcW w:w="2160" w:type="dxa"/>
          </w:tcPr>
          <w:p w14:paraId="5C2BD536" w14:textId="77777777" w:rsidR="00823114" w:rsidRDefault="006A262A">
            <w:r>
              <w:t>Schampstrook, val</w:t>
            </w:r>
          </w:p>
        </w:tc>
        <w:tc>
          <w:tcPr>
            <w:tcW w:w="2592" w:type="dxa"/>
          </w:tcPr>
          <w:p w14:paraId="189F529C" w14:textId="77777777" w:rsidR="00823114" w:rsidRDefault="006A262A">
            <w:r>
              <w:t>Schampstrook, val</w:t>
            </w:r>
          </w:p>
        </w:tc>
        <w:tc>
          <w:tcPr>
            <w:tcW w:w="1296" w:type="dxa"/>
          </w:tcPr>
          <w:p w14:paraId="3330E3EB" w14:textId="77777777" w:rsidR="00823114" w:rsidRDefault="006A262A">
            <w:r>
              <w:t>DELETE</w:t>
            </w:r>
          </w:p>
        </w:tc>
        <w:tc>
          <w:tcPr>
            <w:tcW w:w="2592" w:type="dxa"/>
          </w:tcPr>
          <w:p w14:paraId="75A47F84" w14:textId="77777777" w:rsidR="00823114" w:rsidRDefault="006A262A">
            <w:r>
              <w:t>Domein waarde niet meer nodig</w:t>
            </w:r>
          </w:p>
        </w:tc>
      </w:tr>
      <w:tr w:rsidR="00823114" w14:paraId="6B7BB249" w14:textId="77777777">
        <w:tc>
          <w:tcPr>
            <w:tcW w:w="2160" w:type="dxa"/>
          </w:tcPr>
          <w:p w14:paraId="62F5621A" w14:textId="77777777" w:rsidR="00823114" w:rsidRDefault="006A262A">
            <w:r>
              <w:t>Schotbalk xx</w:t>
            </w:r>
          </w:p>
        </w:tc>
        <w:tc>
          <w:tcPr>
            <w:tcW w:w="2592" w:type="dxa"/>
          </w:tcPr>
          <w:p w14:paraId="7AC17CDF" w14:textId="77777777" w:rsidR="00823114" w:rsidRDefault="006A262A">
            <w:r>
              <w:t>Schotbalk xx</w:t>
            </w:r>
          </w:p>
        </w:tc>
        <w:tc>
          <w:tcPr>
            <w:tcW w:w="1296" w:type="dxa"/>
          </w:tcPr>
          <w:p w14:paraId="6BE079C2" w14:textId="77777777" w:rsidR="00823114" w:rsidRDefault="006A262A">
            <w:r>
              <w:t>DELETE</w:t>
            </w:r>
          </w:p>
        </w:tc>
        <w:tc>
          <w:tcPr>
            <w:tcW w:w="2592" w:type="dxa"/>
          </w:tcPr>
          <w:p w14:paraId="1DAC0655" w14:textId="77777777" w:rsidR="00823114" w:rsidRDefault="006A262A">
            <w:r>
              <w:t>Domein waarde niet meer nodig</w:t>
            </w:r>
          </w:p>
        </w:tc>
      </w:tr>
      <w:tr w:rsidR="00823114" w14:paraId="1E39A81C" w14:textId="77777777">
        <w:tc>
          <w:tcPr>
            <w:tcW w:w="2160" w:type="dxa"/>
          </w:tcPr>
          <w:p w14:paraId="03737855" w14:textId="77777777" w:rsidR="00823114" w:rsidRDefault="006A262A">
            <w:r>
              <w:t>Schotbalksponning xx</w:t>
            </w:r>
          </w:p>
        </w:tc>
        <w:tc>
          <w:tcPr>
            <w:tcW w:w="2592" w:type="dxa"/>
          </w:tcPr>
          <w:p w14:paraId="7FDC183C" w14:textId="77777777" w:rsidR="00823114" w:rsidRDefault="006A262A">
            <w:r>
              <w:t>Schotbalksponning xx</w:t>
            </w:r>
          </w:p>
        </w:tc>
        <w:tc>
          <w:tcPr>
            <w:tcW w:w="1296" w:type="dxa"/>
          </w:tcPr>
          <w:p w14:paraId="399AC150" w14:textId="77777777" w:rsidR="00823114" w:rsidRDefault="006A262A">
            <w:r>
              <w:t>DELETE</w:t>
            </w:r>
          </w:p>
        </w:tc>
        <w:tc>
          <w:tcPr>
            <w:tcW w:w="2592" w:type="dxa"/>
          </w:tcPr>
          <w:p w14:paraId="00F6FC4C" w14:textId="77777777" w:rsidR="00823114" w:rsidRDefault="006A262A">
            <w:r>
              <w:t>Domein waarde niet meer nodig</w:t>
            </w:r>
          </w:p>
        </w:tc>
      </w:tr>
      <w:tr w:rsidR="00823114" w14:paraId="4875B231" w14:textId="77777777">
        <w:tc>
          <w:tcPr>
            <w:tcW w:w="2160" w:type="dxa"/>
          </w:tcPr>
          <w:p w14:paraId="24F2EC01" w14:textId="77777777" w:rsidR="00823114" w:rsidRDefault="006A262A">
            <w:r>
              <w:t>Schrikhek xx</w:t>
            </w:r>
          </w:p>
        </w:tc>
        <w:tc>
          <w:tcPr>
            <w:tcW w:w="2592" w:type="dxa"/>
          </w:tcPr>
          <w:p w14:paraId="16549953" w14:textId="77777777" w:rsidR="00823114" w:rsidRDefault="006A262A">
            <w:r>
              <w:t>Schrikhek xx</w:t>
            </w:r>
          </w:p>
        </w:tc>
        <w:tc>
          <w:tcPr>
            <w:tcW w:w="1296" w:type="dxa"/>
          </w:tcPr>
          <w:p w14:paraId="468AD4C3" w14:textId="77777777" w:rsidR="00823114" w:rsidRDefault="006A262A">
            <w:r>
              <w:t>DELETE</w:t>
            </w:r>
          </w:p>
        </w:tc>
        <w:tc>
          <w:tcPr>
            <w:tcW w:w="2592" w:type="dxa"/>
          </w:tcPr>
          <w:p w14:paraId="57112999" w14:textId="77777777" w:rsidR="00823114" w:rsidRDefault="006A262A">
            <w:r>
              <w:t>Domein waarde niet meer nodig</w:t>
            </w:r>
          </w:p>
        </w:tc>
      </w:tr>
      <w:tr w:rsidR="00823114" w14:paraId="411604C9" w14:textId="77777777">
        <w:tc>
          <w:tcPr>
            <w:tcW w:w="2160" w:type="dxa"/>
          </w:tcPr>
          <w:p w14:paraId="6641D2F2" w14:textId="77777777" w:rsidR="00823114" w:rsidRDefault="006A262A">
            <w:r>
              <w:t>Schrikpaal</w:t>
            </w:r>
          </w:p>
        </w:tc>
        <w:tc>
          <w:tcPr>
            <w:tcW w:w="2592" w:type="dxa"/>
          </w:tcPr>
          <w:p w14:paraId="06468341" w14:textId="77777777" w:rsidR="00823114" w:rsidRDefault="006A262A">
            <w:r>
              <w:t>Schrikpaal</w:t>
            </w:r>
          </w:p>
        </w:tc>
        <w:tc>
          <w:tcPr>
            <w:tcW w:w="1296" w:type="dxa"/>
          </w:tcPr>
          <w:p w14:paraId="5A261952" w14:textId="77777777" w:rsidR="00823114" w:rsidRDefault="006A262A">
            <w:r>
              <w:t>DELETE</w:t>
            </w:r>
          </w:p>
        </w:tc>
        <w:tc>
          <w:tcPr>
            <w:tcW w:w="2592" w:type="dxa"/>
          </w:tcPr>
          <w:p w14:paraId="02A64E49" w14:textId="77777777" w:rsidR="00823114" w:rsidRDefault="006A262A">
            <w:r>
              <w:t>Domein waarde niet meer nodig</w:t>
            </w:r>
          </w:p>
        </w:tc>
      </w:tr>
      <w:tr w:rsidR="00823114" w14:paraId="1AA77ADC" w14:textId="77777777">
        <w:tc>
          <w:tcPr>
            <w:tcW w:w="2160" w:type="dxa"/>
          </w:tcPr>
          <w:p w14:paraId="04C26AB1" w14:textId="77777777" w:rsidR="00823114" w:rsidRDefault="006A262A">
            <w:r>
              <w:t>Schuifconstructie, Algeme</w:t>
            </w:r>
          </w:p>
        </w:tc>
        <w:tc>
          <w:tcPr>
            <w:tcW w:w="2592" w:type="dxa"/>
          </w:tcPr>
          <w:p w14:paraId="3183C059" w14:textId="77777777" w:rsidR="00823114" w:rsidRDefault="006A262A">
            <w:r>
              <w:t>Schuifconstructie, Algemeen</w:t>
            </w:r>
          </w:p>
        </w:tc>
        <w:tc>
          <w:tcPr>
            <w:tcW w:w="1296" w:type="dxa"/>
          </w:tcPr>
          <w:p w14:paraId="2676EB14" w14:textId="77777777" w:rsidR="00823114" w:rsidRDefault="006A262A">
            <w:r>
              <w:t>DELETE</w:t>
            </w:r>
          </w:p>
        </w:tc>
        <w:tc>
          <w:tcPr>
            <w:tcW w:w="2592" w:type="dxa"/>
          </w:tcPr>
          <w:p w14:paraId="3B252273" w14:textId="77777777" w:rsidR="00823114" w:rsidRDefault="006A262A">
            <w:r>
              <w:t>Domein waarde niet meer nodig</w:t>
            </w:r>
          </w:p>
        </w:tc>
      </w:tr>
      <w:tr w:rsidR="00823114" w14:paraId="67A5863E" w14:textId="77777777">
        <w:tc>
          <w:tcPr>
            <w:tcW w:w="2160" w:type="dxa"/>
          </w:tcPr>
          <w:p w14:paraId="2620FEAC" w14:textId="77777777" w:rsidR="00823114" w:rsidRDefault="006A262A">
            <w:r>
              <w:t>Schuifgeleiding xx</w:t>
            </w:r>
          </w:p>
        </w:tc>
        <w:tc>
          <w:tcPr>
            <w:tcW w:w="2592" w:type="dxa"/>
          </w:tcPr>
          <w:p w14:paraId="5AD6E187" w14:textId="77777777" w:rsidR="00823114" w:rsidRDefault="006A262A">
            <w:r>
              <w:t>Schuifgeleiding xx</w:t>
            </w:r>
          </w:p>
        </w:tc>
        <w:tc>
          <w:tcPr>
            <w:tcW w:w="1296" w:type="dxa"/>
          </w:tcPr>
          <w:p w14:paraId="0096D81B" w14:textId="77777777" w:rsidR="00823114" w:rsidRDefault="006A262A">
            <w:r>
              <w:t>DELETE</w:t>
            </w:r>
          </w:p>
        </w:tc>
        <w:tc>
          <w:tcPr>
            <w:tcW w:w="2592" w:type="dxa"/>
          </w:tcPr>
          <w:p w14:paraId="35ED320A" w14:textId="77777777" w:rsidR="00823114" w:rsidRDefault="006A262A">
            <w:r>
              <w:t>Domein waarde niet meer nodig</w:t>
            </w:r>
          </w:p>
        </w:tc>
      </w:tr>
      <w:tr w:rsidR="00823114" w14:paraId="6049EB04" w14:textId="77777777">
        <w:tc>
          <w:tcPr>
            <w:tcW w:w="2160" w:type="dxa"/>
          </w:tcPr>
          <w:p w14:paraId="541BF14F" w14:textId="77777777" w:rsidR="00823114" w:rsidRDefault="006A262A">
            <w:r>
              <w:t>Slijtlaag, Algemeen xx</w:t>
            </w:r>
          </w:p>
        </w:tc>
        <w:tc>
          <w:tcPr>
            <w:tcW w:w="2592" w:type="dxa"/>
          </w:tcPr>
          <w:p w14:paraId="4F05360B" w14:textId="77777777" w:rsidR="00823114" w:rsidRDefault="006A262A">
            <w:r>
              <w:t>Slijtlaag, Algemeen xx</w:t>
            </w:r>
          </w:p>
        </w:tc>
        <w:tc>
          <w:tcPr>
            <w:tcW w:w="1296" w:type="dxa"/>
          </w:tcPr>
          <w:p w14:paraId="15F735BD" w14:textId="77777777" w:rsidR="00823114" w:rsidRDefault="006A262A">
            <w:r>
              <w:t>DELETE</w:t>
            </w:r>
          </w:p>
        </w:tc>
        <w:tc>
          <w:tcPr>
            <w:tcW w:w="2592" w:type="dxa"/>
          </w:tcPr>
          <w:p w14:paraId="47D56329" w14:textId="77777777" w:rsidR="00823114" w:rsidRDefault="006A262A">
            <w:r>
              <w:t>Domein waarde niet meer nodig</w:t>
            </w:r>
          </w:p>
        </w:tc>
      </w:tr>
      <w:tr w:rsidR="00823114" w14:paraId="22F6044E" w14:textId="77777777">
        <w:tc>
          <w:tcPr>
            <w:tcW w:w="2160" w:type="dxa"/>
          </w:tcPr>
          <w:p w14:paraId="0EC9F177" w14:textId="77777777" w:rsidR="00823114" w:rsidRDefault="006A262A">
            <w:r>
              <w:t>Slijtlaag, val</w:t>
            </w:r>
          </w:p>
        </w:tc>
        <w:tc>
          <w:tcPr>
            <w:tcW w:w="2592" w:type="dxa"/>
          </w:tcPr>
          <w:p w14:paraId="7441231E" w14:textId="77777777" w:rsidR="00823114" w:rsidRDefault="006A262A">
            <w:r>
              <w:t>Slijtlaag, val</w:t>
            </w:r>
          </w:p>
        </w:tc>
        <w:tc>
          <w:tcPr>
            <w:tcW w:w="1296" w:type="dxa"/>
          </w:tcPr>
          <w:p w14:paraId="01ED1B48" w14:textId="77777777" w:rsidR="00823114" w:rsidRDefault="006A262A">
            <w:r>
              <w:t>DELETE</w:t>
            </w:r>
          </w:p>
        </w:tc>
        <w:tc>
          <w:tcPr>
            <w:tcW w:w="2592" w:type="dxa"/>
          </w:tcPr>
          <w:p w14:paraId="003C437F" w14:textId="77777777" w:rsidR="00823114" w:rsidRDefault="006A262A">
            <w:r>
              <w:t>Domein waarde niet meer nodig</w:t>
            </w:r>
          </w:p>
        </w:tc>
      </w:tr>
      <w:tr w:rsidR="00823114" w14:paraId="7ED273AF" w14:textId="77777777">
        <w:tc>
          <w:tcPr>
            <w:tcW w:w="2160" w:type="dxa"/>
          </w:tcPr>
          <w:p w14:paraId="530FF268" w14:textId="77777777" w:rsidR="00823114" w:rsidRDefault="006A262A">
            <w:r>
              <w:t>Spiegel xx</w:t>
            </w:r>
          </w:p>
        </w:tc>
        <w:tc>
          <w:tcPr>
            <w:tcW w:w="2592" w:type="dxa"/>
          </w:tcPr>
          <w:p w14:paraId="25D353B4" w14:textId="77777777" w:rsidR="00823114" w:rsidRDefault="006A262A">
            <w:r>
              <w:t>Spiegel xx</w:t>
            </w:r>
          </w:p>
        </w:tc>
        <w:tc>
          <w:tcPr>
            <w:tcW w:w="1296" w:type="dxa"/>
          </w:tcPr>
          <w:p w14:paraId="373EE4A7" w14:textId="77777777" w:rsidR="00823114" w:rsidRDefault="006A262A">
            <w:r>
              <w:t>DELETE</w:t>
            </w:r>
          </w:p>
        </w:tc>
        <w:tc>
          <w:tcPr>
            <w:tcW w:w="2592" w:type="dxa"/>
          </w:tcPr>
          <w:p w14:paraId="02D6A05B" w14:textId="77777777" w:rsidR="00823114" w:rsidRDefault="006A262A">
            <w:r>
              <w:t>Domein waarde niet meer nodig</w:t>
            </w:r>
          </w:p>
        </w:tc>
      </w:tr>
      <w:tr w:rsidR="00823114" w14:paraId="6800DDD8" w14:textId="77777777">
        <w:tc>
          <w:tcPr>
            <w:tcW w:w="2160" w:type="dxa"/>
          </w:tcPr>
          <w:p w14:paraId="207FA9F9" w14:textId="77777777" w:rsidR="00823114" w:rsidRDefault="006A262A">
            <w:r>
              <w:t>Steiger</w:t>
            </w:r>
          </w:p>
          <w:p w14:paraId="4427867D" w14:textId="77777777" w:rsidR="003C4D06" w:rsidRDefault="003C4D06"/>
          <w:p w14:paraId="6AACFC5B" w14:textId="5CA86B41" w:rsidR="003C4D06" w:rsidRDefault="003C4D06"/>
        </w:tc>
        <w:tc>
          <w:tcPr>
            <w:tcW w:w="2592" w:type="dxa"/>
          </w:tcPr>
          <w:p w14:paraId="095A22AD" w14:textId="77777777" w:rsidR="00823114" w:rsidRDefault="006A262A">
            <w:r>
              <w:t>Steiger</w:t>
            </w:r>
          </w:p>
        </w:tc>
        <w:tc>
          <w:tcPr>
            <w:tcW w:w="1296" w:type="dxa"/>
          </w:tcPr>
          <w:p w14:paraId="61F104BD" w14:textId="77777777" w:rsidR="00823114" w:rsidRDefault="006A262A">
            <w:r>
              <w:t>DELETE</w:t>
            </w:r>
          </w:p>
        </w:tc>
        <w:tc>
          <w:tcPr>
            <w:tcW w:w="2592" w:type="dxa"/>
          </w:tcPr>
          <w:p w14:paraId="764FA1D8" w14:textId="77777777" w:rsidR="00823114" w:rsidRDefault="006A262A">
            <w:r>
              <w:t>Domein waarde niet meer nodig</w:t>
            </w:r>
          </w:p>
        </w:tc>
      </w:tr>
      <w:tr w:rsidR="00823114" w14:paraId="75F73786" w14:textId="77777777">
        <w:tc>
          <w:tcPr>
            <w:tcW w:w="2160" w:type="dxa"/>
          </w:tcPr>
          <w:p w14:paraId="044B8369" w14:textId="77777777" w:rsidR="00823114" w:rsidRDefault="006A262A">
            <w:r>
              <w:lastRenderedPageBreak/>
              <w:t>Stijlen</w:t>
            </w:r>
          </w:p>
        </w:tc>
        <w:tc>
          <w:tcPr>
            <w:tcW w:w="2592" w:type="dxa"/>
          </w:tcPr>
          <w:p w14:paraId="5FFD01C0" w14:textId="77777777" w:rsidR="00823114" w:rsidRDefault="006A262A">
            <w:r>
              <w:t>Stijlen</w:t>
            </w:r>
          </w:p>
        </w:tc>
        <w:tc>
          <w:tcPr>
            <w:tcW w:w="1296" w:type="dxa"/>
          </w:tcPr>
          <w:p w14:paraId="0838FBD8" w14:textId="77777777" w:rsidR="00823114" w:rsidRDefault="006A262A">
            <w:r>
              <w:t>DELETE</w:t>
            </w:r>
          </w:p>
        </w:tc>
        <w:tc>
          <w:tcPr>
            <w:tcW w:w="2592" w:type="dxa"/>
          </w:tcPr>
          <w:p w14:paraId="0D223FD3" w14:textId="77777777" w:rsidR="00823114" w:rsidRDefault="006A262A">
            <w:r>
              <w:t>Domein waarde niet meer nodig</w:t>
            </w:r>
          </w:p>
        </w:tc>
      </w:tr>
      <w:tr w:rsidR="00823114" w14:paraId="2F0B5DF8" w14:textId="77777777">
        <w:tc>
          <w:tcPr>
            <w:tcW w:w="2160" w:type="dxa"/>
          </w:tcPr>
          <w:p w14:paraId="281A0086" w14:textId="77777777" w:rsidR="00823114" w:rsidRDefault="006A262A">
            <w:r>
              <w:t>Stopstreep</w:t>
            </w:r>
          </w:p>
        </w:tc>
        <w:tc>
          <w:tcPr>
            <w:tcW w:w="2592" w:type="dxa"/>
          </w:tcPr>
          <w:p w14:paraId="0892DD70" w14:textId="77777777" w:rsidR="00823114" w:rsidRDefault="006A262A">
            <w:r>
              <w:t>Stopstreep</w:t>
            </w:r>
          </w:p>
        </w:tc>
        <w:tc>
          <w:tcPr>
            <w:tcW w:w="1296" w:type="dxa"/>
          </w:tcPr>
          <w:p w14:paraId="0545D37A" w14:textId="77777777" w:rsidR="00823114" w:rsidRDefault="006A262A">
            <w:r>
              <w:t>DELETE</w:t>
            </w:r>
          </w:p>
        </w:tc>
        <w:tc>
          <w:tcPr>
            <w:tcW w:w="2592" w:type="dxa"/>
          </w:tcPr>
          <w:p w14:paraId="62CEB53A" w14:textId="77777777" w:rsidR="00823114" w:rsidRDefault="006A262A">
            <w:r>
              <w:t>Domein waarde niet meer nodig</w:t>
            </w:r>
          </w:p>
        </w:tc>
      </w:tr>
      <w:tr w:rsidR="00823114" w14:paraId="2033542B" w14:textId="77777777">
        <w:tc>
          <w:tcPr>
            <w:tcW w:w="2160" w:type="dxa"/>
          </w:tcPr>
          <w:p w14:paraId="6220BC26" w14:textId="77777777" w:rsidR="00823114" w:rsidRDefault="006A262A">
            <w:r>
              <w:t>Stormanker</w:t>
            </w:r>
          </w:p>
        </w:tc>
        <w:tc>
          <w:tcPr>
            <w:tcW w:w="2592" w:type="dxa"/>
          </w:tcPr>
          <w:p w14:paraId="1CDEDB78" w14:textId="77777777" w:rsidR="00823114" w:rsidRDefault="006A262A">
            <w:r>
              <w:t>Stormanker</w:t>
            </w:r>
          </w:p>
        </w:tc>
        <w:tc>
          <w:tcPr>
            <w:tcW w:w="1296" w:type="dxa"/>
          </w:tcPr>
          <w:p w14:paraId="2C964005" w14:textId="77777777" w:rsidR="00823114" w:rsidRDefault="006A262A">
            <w:r>
              <w:t>DELETE</w:t>
            </w:r>
          </w:p>
        </w:tc>
        <w:tc>
          <w:tcPr>
            <w:tcW w:w="2592" w:type="dxa"/>
          </w:tcPr>
          <w:p w14:paraId="1B22C6DA" w14:textId="77777777" w:rsidR="00823114" w:rsidRDefault="006A262A">
            <w:r>
              <w:t>Domein waarde niet meer nodig</w:t>
            </w:r>
          </w:p>
        </w:tc>
      </w:tr>
      <w:tr w:rsidR="00823114" w14:paraId="5848CCC6" w14:textId="77777777">
        <w:tc>
          <w:tcPr>
            <w:tcW w:w="2160" w:type="dxa"/>
          </w:tcPr>
          <w:p w14:paraId="6C30A739" w14:textId="77777777" w:rsidR="00823114" w:rsidRDefault="006A262A">
            <w:r>
              <w:t>Stortebed xx</w:t>
            </w:r>
          </w:p>
        </w:tc>
        <w:tc>
          <w:tcPr>
            <w:tcW w:w="2592" w:type="dxa"/>
          </w:tcPr>
          <w:p w14:paraId="218C18FD" w14:textId="77777777" w:rsidR="00823114" w:rsidRDefault="006A262A">
            <w:r>
              <w:t>Stortebed xx</w:t>
            </w:r>
          </w:p>
        </w:tc>
        <w:tc>
          <w:tcPr>
            <w:tcW w:w="1296" w:type="dxa"/>
          </w:tcPr>
          <w:p w14:paraId="16A76F50" w14:textId="77777777" w:rsidR="00823114" w:rsidRDefault="006A262A">
            <w:r>
              <w:t>DELETE</w:t>
            </w:r>
          </w:p>
        </w:tc>
        <w:tc>
          <w:tcPr>
            <w:tcW w:w="2592" w:type="dxa"/>
          </w:tcPr>
          <w:p w14:paraId="30661BE4" w14:textId="77777777" w:rsidR="00823114" w:rsidRDefault="006A262A">
            <w:r>
              <w:t>Domein waarde niet meer nodig</w:t>
            </w:r>
          </w:p>
        </w:tc>
      </w:tr>
      <w:tr w:rsidR="00823114" w14:paraId="46F9DCD0" w14:textId="77777777">
        <w:tc>
          <w:tcPr>
            <w:tcW w:w="2160" w:type="dxa"/>
          </w:tcPr>
          <w:p w14:paraId="7BE4A4B0" w14:textId="77777777" w:rsidR="00823114" w:rsidRDefault="006A262A">
            <w:r>
              <w:t>Supervisory Control and D</w:t>
            </w:r>
          </w:p>
        </w:tc>
        <w:tc>
          <w:tcPr>
            <w:tcW w:w="2592" w:type="dxa"/>
          </w:tcPr>
          <w:p w14:paraId="0D8EEF33" w14:textId="77777777" w:rsidR="00823114" w:rsidRDefault="006A262A">
            <w:r>
              <w:t>Supervisory Control and Data Acquisition (SCADA-systeem)</w:t>
            </w:r>
          </w:p>
        </w:tc>
        <w:tc>
          <w:tcPr>
            <w:tcW w:w="1296" w:type="dxa"/>
          </w:tcPr>
          <w:p w14:paraId="3F7B235C" w14:textId="77777777" w:rsidR="00823114" w:rsidRDefault="006A262A">
            <w:r>
              <w:t>DELETE</w:t>
            </w:r>
          </w:p>
        </w:tc>
        <w:tc>
          <w:tcPr>
            <w:tcW w:w="2592" w:type="dxa"/>
          </w:tcPr>
          <w:p w14:paraId="72086439" w14:textId="77777777" w:rsidR="00823114" w:rsidRDefault="006A262A">
            <w:r>
              <w:t>Domein waarde niet meer nodig</w:t>
            </w:r>
          </w:p>
        </w:tc>
      </w:tr>
      <w:tr w:rsidR="00823114" w14:paraId="35BEC87C" w14:textId="77777777">
        <w:tc>
          <w:tcPr>
            <w:tcW w:w="2160" w:type="dxa"/>
          </w:tcPr>
          <w:p w14:paraId="7A98E602" w14:textId="77777777" w:rsidR="00823114" w:rsidRDefault="006A262A">
            <w:r>
              <w:t>Taatsschoen xx</w:t>
            </w:r>
          </w:p>
        </w:tc>
        <w:tc>
          <w:tcPr>
            <w:tcW w:w="2592" w:type="dxa"/>
          </w:tcPr>
          <w:p w14:paraId="56BCE1BF" w14:textId="77777777" w:rsidR="00823114" w:rsidRDefault="006A262A">
            <w:r>
              <w:t>Taatsschoen xx</w:t>
            </w:r>
          </w:p>
        </w:tc>
        <w:tc>
          <w:tcPr>
            <w:tcW w:w="1296" w:type="dxa"/>
          </w:tcPr>
          <w:p w14:paraId="272D4284" w14:textId="77777777" w:rsidR="00823114" w:rsidRDefault="006A262A">
            <w:r>
              <w:t>DELETE</w:t>
            </w:r>
          </w:p>
        </w:tc>
        <w:tc>
          <w:tcPr>
            <w:tcW w:w="2592" w:type="dxa"/>
          </w:tcPr>
          <w:p w14:paraId="0E5D8B89" w14:textId="77777777" w:rsidR="00823114" w:rsidRDefault="006A262A">
            <w:r>
              <w:t>Domein waarde niet meer nodig</w:t>
            </w:r>
          </w:p>
        </w:tc>
      </w:tr>
      <w:tr w:rsidR="00823114" w14:paraId="6FB2B771" w14:textId="77777777">
        <w:tc>
          <w:tcPr>
            <w:tcW w:w="2160" w:type="dxa"/>
          </w:tcPr>
          <w:p w14:paraId="731DFBFC" w14:textId="77777777" w:rsidR="00823114" w:rsidRDefault="006A262A">
            <w:r>
              <w:t>Tandwieloverbrenging</w:t>
            </w:r>
          </w:p>
        </w:tc>
        <w:tc>
          <w:tcPr>
            <w:tcW w:w="2592" w:type="dxa"/>
          </w:tcPr>
          <w:p w14:paraId="6058E290" w14:textId="77777777" w:rsidR="00823114" w:rsidRDefault="006A262A">
            <w:r>
              <w:t>Tandwieloverbrenging</w:t>
            </w:r>
          </w:p>
        </w:tc>
        <w:tc>
          <w:tcPr>
            <w:tcW w:w="1296" w:type="dxa"/>
          </w:tcPr>
          <w:p w14:paraId="4CF89D6E" w14:textId="77777777" w:rsidR="00823114" w:rsidRDefault="006A262A">
            <w:r>
              <w:t>DELETE</w:t>
            </w:r>
          </w:p>
        </w:tc>
        <w:tc>
          <w:tcPr>
            <w:tcW w:w="2592" w:type="dxa"/>
          </w:tcPr>
          <w:p w14:paraId="78BC6D1C" w14:textId="77777777" w:rsidR="00823114" w:rsidRDefault="006A262A">
            <w:r>
              <w:t>Domein waarde niet meer nodig</w:t>
            </w:r>
          </w:p>
        </w:tc>
      </w:tr>
      <w:tr w:rsidR="00823114" w14:paraId="7E285F56" w14:textId="77777777">
        <w:tc>
          <w:tcPr>
            <w:tcW w:w="2160" w:type="dxa"/>
          </w:tcPr>
          <w:p w14:paraId="36345606" w14:textId="77777777" w:rsidR="00823114" w:rsidRDefault="006A262A">
            <w:r>
              <w:t>Toegangshek</w:t>
            </w:r>
          </w:p>
        </w:tc>
        <w:tc>
          <w:tcPr>
            <w:tcW w:w="2592" w:type="dxa"/>
          </w:tcPr>
          <w:p w14:paraId="10D4F448" w14:textId="77777777" w:rsidR="00823114" w:rsidRDefault="006A262A">
            <w:r>
              <w:t>Toegangshek</w:t>
            </w:r>
          </w:p>
        </w:tc>
        <w:tc>
          <w:tcPr>
            <w:tcW w:w="1296" w:type="dxa"/>
          </w:tcPr>
          <w:p w14:paraId="54AC284D" w14:textId="77777777" w:rsidR="00823114" w:rsidRDefault="006A262A">
            <w:r>
              <w:t>DELETE</w:t>
            </w:r>
          </w:p>
        </w:tc>
        <w:tc>
          <w:tcPr>
            <w:tcW w:w="2592" w:type="dxa"/>
          </w:tcPr>
          <w:p w14:paraId="6B92EA03" w14:textId="77777777" w:rsidR="00823114" w:rsidRDefault="006A262A">
            <w:r>
              <w:t>Domein waarde niet meer nodig</w:t>
            </w:r>
          </w:p>
        </w:tc>
      </w:tr>
      <w:tr w:rsidR="00823114" w14:paraId="44B774AF" w14:textId="77777777">
        <w:tc>
          <w:tcPr>
            <w:tcW w:w="2160" w:type="dxa"/>
          </w:tcPr>
          <w:p w14:paraId="6DDE55F5" w14:textId="77777777" w:rsidR="00823114" w:rsidRDefault="006A262A">
            <w:r>
              <w:t>Trap beton xx</w:t>
            </w:r>
          </w:p>
        </w:tc>
        <w:tc>
          <w:tcPr>
            <w:tcW w:w="2592" w:type="dxa"/>
          </w:tcPr>
          <w:p w14:paraId="0594919E" w14:textId="77777777" w:rsidR="00823114" w:rsidRDefault="006A262A">
            <w:r>
              <w:t>Trap beton xx</w:t>
            </w:r>
          </w:p>
        </w:tc>
        <w:tc>
          <w:tcPr>
            <w:tcW w:w="1296" w:type="dxa"/>
          </w:tcPr>
          <w:p w14:paraId="2FA30662" w14:textId="77777777" w:rsidR="00823114" w:rsidRDefault="006A262A">
            <w:r>
              <w:t>DELETE</w:t>
            </w:r>
          </w:p>
        </w:tc>
        <w:tc>
          <w:tcPr>
            <w:tcW w:w="2592" w:type="dxa"/>
          </w:tcPr>
          <w:p w14:paraId="1C38A8FB" w14:textId="77777777" w:rsidR="00823114" w:rsidRDefault="006A262A">
            <w:r>
              <w:t>Domein waarde niet meer nodig</w:t>
            </w:r>
          </w:p>
        </w:tc>
      </w:tr>
      <w:tr w:rsidR="00823114" w14:paraId="1178E479" w14:textId="77777777">
        <w:tc>
          <w:tcPr>
            <w:tcW w:w="2160" w:type="dxa"/>
          </w:tcPr>
          <w:p w14:paraId="4D042CB3" w14:textId="77777777" w:rsidR="00823114" w:rsidRDefault="006A262A">
            <w:r>
              <w:t>Trap staal xx</w:t>
            </w:r>
          </w:p>
        </w:tc>
        <w:tc>
          <w:tcPr>
            <w:tcW w:w="2592" w:type="dxa"/>
          </w:tcPr>
          <w:p w14:paraId="3433A1AD" w14:textId="77777777" w:rsidR="00823114" w:rsidRDefault="006A262A">
            <w:r>
              <w:t>Trap staal xx</w:t>
            </w:r>
          </w:p>
        </w:tc>
        <w:tc>
          <w:tcPr>
            <w:tcW w:w="1296" w:type="dxa"/>
          </w:tcPr>
          <w:p w14:paraId="3BCE2ABC" w14:textId="77777777" w:rsidR="00823114" w:rsidRDefault="006A262A">
            <w:r>
              <w:t>DELETE</w:t>
            </w:r>
          </w:p>
        </w:tc>
        <w:tc>
          <w:tcPr>
            <w:tcW w:w="2592" w:type="dxa"/>
          </w:tcPr>
          <w:p w14:paraId="6F4A53AC" w14:textId="77777777" w:rsidR="00823114" w:rsidRDefault="006A262A">
            <w:r>
              <w:t>Domein waarde niet meer nodig</w:t>
            </w:r>
          </w:p>
        </w:tc>
      </w:tr>
      <w:tr w:rsidR="00823114" w14:paraId="4D5B1B73" w14:textId="77777777">
        <w:tc>
          <w:tcPr>
            <w:tcW w:w="2160" w:type="dxa"/>
          </w:tcPr>
          <w:p w14:paraId="65E1BA84" w14:textId="77777777" w:rsidR="00823114" w:rsidRDefault="006A262A">
            <w:r>
              <w:t>Trap, naast de kelder</w:t>
            </w:r>
          </w:p>
        </w:tc>
        <w:tc>
          <w:tcPr>
            <w:tcW w:w="2592" w:type="dxa"/>
          </w:tcPr>
          <w:p w14:paraId="1FBD3B83" w14:textId="77777777" w:rsidR="00823114" w:rsidRDefault="006A262A">
            <w:r>
              <w:t>Trap, naast de kelder</w:t>
            </w:r>
          </w:p>
        </w:tc>
        <w:tc>
          <w:tcPr>
            <w:tcW w:w="1296" w:type="dxa"/>
          </w:tcPr>
          <w:p w14:paraId="39A0D719" w14:textId="77777777" w:rsidR="00823114" w:rsidRDefault="006A262A">
            <w:r>
              <w:t>DELETE</w:t>
            </w:r>
          </w:p>
        </w:tc>
        <w:tc>
          <w:tcPr>
            <w:tcW w:w="2592" w:type="dxa"/>
          </w:tcPr>
          <w:p w14:paraId="6A68B0FF" w14:textId="77777777" w:rsidR="00823114" w:rsidRDefault="006A262A">
            <w:r>
              <w:t>Domein waarde niet meer nodig</w:t>
            </w:r>
          </w:p>
        </w:tc>
      </w:tr>
      <w:tr w:rsidR="00823114" w14:paraId="6BAF1444" w14:textId="77777777">
        <w:tc>
          <w:tcPr>
            <w:tcW w:w="2160" w:type="dxa"/>
          </w:tcPr>
          <w:p w14:paraId="3B38EB6F" w14:textId="77777777" w:rsidR="00823114" w:rsidRDefault="006A262A">
            <w:r>
              <w:t>Trap, naast kelder</w:t>
            </w:r>
          </w:p>
        </w:tc>
        <w:tc>
          <w:tcPr>
            <w:tcW w:w="2592" w:type="dxa"/>
          </w:tcPr>
          <w:p w14:paraId="11ACE74E" w14:textId="77777777" w:rsidR="00823114" w:rsidRDefault="006A262A">
            <w:r>
              <w:t>Trap, naast kelder</w:t>
            </w:r>
          </w:p>
        </w:tc>
        <w:tc>
          <w:tcPr>
            <w:tcW w:w="1296" w:type="dxa"/>
          </w:tcPr>
          <w:p w14:paraId="313256FB" w14:textId="77777777" w:rsidR="00823114" w:rsidRDefault="006A262A">
            <w:r>
              <w:t>DELETE</w:t>
            </w:r>
          </w:p>
        </w:tc>
        <w:tc>
          <w:tcPr>
            <w:tcW w:w="2592" w:type="dxa"/>
          </w:tcPr>
          <w:p w14:paraId="733FA523" w14:textId="77777777" w:rsidR="00823114" w:rsidRDefault="006A262A">
            <w:r>
              <w:t>Domein waarde niet meer nodig</w:t>
            </w:r>
          </w:p>
        </w:tc>
      </w:tr>
      <w:tr w:rsidR="00823114" w14:paraId="279D741B" w14:textId="77777777">
        <w:tc>
          <w:tcPr>
            <w:tcW w:w="2160" w:type="dxa"/>
          </w:tcPr>
          <w:p w14:paraId="36A96BEA" w14:textId="77777777" w:rsidR="00823114" w:rsidRDefault="006A262A">
            <w:r>
              <w:t>Trap, op talud</w:t>
            </w:r>
          </w:p>
        </w:tc>
        <w:tc>
          <w:tcPr>
            <w:tcW w:w="2592" w:type="dxa"/>
          </w:tcPr>
          <w:p w14:paraId="1C9DC98D" w14:textId="77777777" w:rsidR="00823114" w:rsidRDefault="006A262A">
            <w:r>
              <w:t>Trap, op talud</w:t>
            </w:r>
          </w:p>
        </w:tc>
        <w:tc>
          <w:tcPr>
            <w:tcW w:w="1296" w:type="dxa"/>
          </w:tcPr>
          <w:p w14:paraId="6C49DC05" w14:textId="77777777" w:rsidR="00823114" w:rsidRDefault="006A262A">
            <w:r>
              <w:t>DELETE</w:t>
            </w:r>
          </w:p>
        </w:tc>
        <w:tc>
          <w:tcPr>
            <w:tcW w:w="2592" w:type="dxa"/>
          </w:tcPr>
          <w:p w14:paraId="688A95B0" w14:textId="77777777" w:rsidR="00823114" w:rsidRDefault="006A262A">
            <w:r>
              <w:t>Domein waarde niet meer nodig</w:t>
            </w:r>
          </w:p>
        </w:tc>
      </w:tr>
      <w:tr w:rsidR="00823114" w14:paraId="69F9799C" w14:textId="77777777">
        <w:tc>
          <w:tcPr>
            <w:tcW w:w="2160" w:type="dxa"/>
          </w:tcPr>
          <w:p w14:paraId="5E7BEA40" w14:textId="77777777" w:rsidR="00823114" w:rsidRDefault="006A262A">
            <w:r>
              <w:t>Trottoirband xx</w:t>
            </w:r>
          </w:p>
        </w:tc>
        <w:tc>
          <w:tcPr>
            <w:tcW w:w="2592" w:type="dxa"/>
          </w:tcPr>
          <w:p w14:paraId="52D68D2A" w14:textId="77777777" w:rsidR="00823114" w:rsidRDefault="006A262A">
            <w:r>
              <w:t>Trottoirband xx</w:t>
            </w:r>
          </w:p>
        </w:tc>
        <w:tc>
          <w:tcPr>
            <w:tcW w:w="1296" w:type="dxa"/>
          </w:tcPr>
          <w:p w14:paraId="0BF25E07" w14:textId="77777777" w:rsidR="00823114" w:rsidRDefault="006A262A">
            <w:r>
              <w:t>DELETE</w:t>
            </w:r>
          </w:p>
        </w:tc>
        <w:tc>
          <w:tcPr>
            <w:tcW w:w="2592" w:type="dxa"/>
          </w:tcPr>
          <w:p w14:paraId="6C0DD6E1" w14:textId="77777777" w:rsidR="00823114" w:rsidRDefault="006A262A">
            <w:r>
              <w:t>Domein waarde niet meer nodig</w:t>
            </w:r>
          </w:p>
        </w:tc>
      </w:tr>
      <w:tr w:rsidR="00823114" w14:paraId="624BEF88" w14:textId="77777777">
        <w:tc>
          <w:tcPr>
            <w:tcW w:w="2160" w:type="dxa"/>
          </w:tcPr>
          <w:p w14:paraId="22BB49E3" w14:textId="77777777" w:rsidR="00823114" w:rsidRDefault="006A262A">
            <w:r>
              <w:t>VIA</w:t>
            </w:r>
          </w:p>
        </w:tc>
        <w:tc>
          <w:tcPr>
            <w:tcW w:w="2592" w:type="dxa"/>
          </w:tcPr>
          <w:p w14:paraId="060E58BE" w14:textId="77777777" w:rsidR="00823114" w:rsidRDefault="006A262A">
            <w:r>
              <w:t>Vluchtweginstallatie, Algemeen</w:t>
            </w:r>
          </w:p>
        </w:tc>
        <w:tc>
          <w:tcPr>
            <w:tcW w:w="1296" w:type="dxa"/>
          </w:tcPr>
          <w:p w14:paraId="6F6F2B3D" w14:textId="77777777" w:rsidR="00823114" w:rsidRDefault="006A262A">
            <w:r>
              <w:t>DELETE</w:t>
            </w:r>
          </w:p>
        </w:tc>
        <w:tc>
          <w:tcPr>
            <w:tcW w:w="2592" w:type="dxa"/>
          </w:tcPr>
          <w:p w14:paraId="16DAC889" w14:textId="77777777" w:rsidR="00823114" w:rsidRDefault="006A262A">
            <w:r>
              <w:t>Domein waarde niet meer nodig</w:t>
            </w:r>
          </w:p>
        </w:tc>
      </w:tr>
      <w:tr w:rsidR="00823114" w14:paraId="6DD476FC" w14:textId="77777777">
        <w:tc>
          <w:tcPr>
            <w:tcW w:w="2160" w:type="dxa"/>
          </w:tcPr>
          <w:p w14:paraId="1631245A" w14:textId="77777777" w:rsidR="00823114" w:rsidRDefault="006A262A">
            <w:r>
              <w:t>Verbindingsbrug (Loopbrug</w:t>
            </w:r>
          </w:p>
        </w:tc>
        <w:tc>
          <w:tcPr>
            <w:tcW w:w="2592" w:type="dxa"/>
          </w:tcPr>
          <w:p w14:paraId="764C5268" w14:textId="77777777" w:rsidR="00823114" w:rsidRDefault="006A262A">
            <w:r>
              <w:t>Verbindingsbrug (Loopbrug)</w:t>
            </w:r>
          </w:p>
        </w:tc>
        <w:tc>
          <w:tcPr>
            <w:tcW w:w="1296" w:type="dxa"/>
          </w:tcPr>
          <w:p w14:paraId="69024515" w14:textId="77777777" w:rsidR="00823114" w:rsidRDefault="006A262A">
            <w:r>
              <w:t>DELETE</w:t>
            </w:r>
          </w:p>
        </w:tc>
        <w:tc>
          <w:tcPr>
            <w:tcW w:w="2592" w:type="dxa"/>
          </w:tcPr>
          <w:p w14:paraId="172126A6" w14:textId="77777777" w:rsidR="00823114" w:rsidRDefault="006A262A">
            <w:r>
              <w:t>Domein waarde niet meer nodig</w:t>
            </w:r>
          </w:p>
        </w:tc>
      </w:tr>
      <w:tr w:rsidR="00823114" w14:paraId="4D11A1E3" w14:textId="77777777">
        <w:tc>
          <w:tcPr>
            <w:tcW w:w="2160" w:type="dxa"/>
          </w:tcPr>
          <w:p w14:paraId="0AE582BC" w14:textId="77777777" w:rsidR="00823114" w:rsidRDefault="006A262A">
            <w:r>
              <w:t>Verharding wegtype 2, Zwa</w:t>
            </w:r>
          </w:p>
        </w:tc>
        <w:tc>
          <w:tcPr>
            <w:tcW w:w="2592" w:type="dxa"/>
          </w:tcPr>
          <w:p w14:paraId="21D50A0A" w14:textId="77777777" w:rsidR="00823114" w:rsidRDefault="006A262A">
            <w:r>
              <w:t>Verharding wegtype 2, Zwaarbelaste weg ,Algemeen</w:t>
            </w:r>
          </w:p>
        </w:tc>
        <w:tc>
          <w:tcPr>
            <w:tcW w:w="1296" w:type="dxa"/>
          </w:tcPr>
          <w:p w14:paraId="04EEEDC4" w14:textId="77777777" w:rsidR="00823114" w:rsidRDefault="006A262A">
            <w:r>
              <w:t>DELETE</w:t>
            </w:r>
          </w:p>
        </w:tc>
        <w:tc>
          <w:tcPr>
            <w:tcW w:w="2592" w:type="dxa"/>
          </w:tcPr>
          <w:p w14:paraId="5D241A4B" w14:textId="77777777" w:rsidR="00823114" w:rsidRDefault="006A262A">
            <w:r>
              <w:t>Domein waarde niet meer nodig</w:t>
            </w:r>
          </w:p>
        </w:tc>
      </w:tr>
      <w:tr w:rsidR="00823114" w14:paraId="76708867" w14:textId="77777777">
        <w:tc>
          <w:tcPr>
            <w:tcW w:w="2160" w:type="dxa"/>
          </w:tcPr>
          <w:p w14:paraId="387C57DC" w14:textId="77777777" w:rsidR="00823114" w:rsidRDefault="006A262A">
            <w:r>
              <w:t>Verharding wegtype 7, Fie</w:t>
            </w:r>
          </w:p>
        </w:tc>
        <w:tc>
          <w:tcPr>
            <w:tcW w:w="2592" w:type="dxa"/>
          </w:tcPr>
          <w:p w14:paraId="154356F6" w14:textId="77777777" w:rsidR="00823114" w:rsidRDefault="006A262A">
            <w:r>
              <w:t>Verharding wegtype 7, Fietspaden, Algemeen</w:t>
            </w:r>
          </w:p>
        </w:tc>
        <w:tc>
          <w:tcPr>
            <w:tcW w:w="1296" w:type="dxa"/>
          </w:tcPr>
          <w:p w14:paraId="536BCC25" w14:textId="77777777" w:rsidR="00823114" w:rsidRDefault="006A262A">
            <w:r>
              <w:t>DELETE</w:t>
            </w:r>
          </w:p>
        </w:tc>
        <w:tc>
          <w:tcPr>
            <w:tcW w:w="2592" w:type="dxa"/>
          </w:tcPr>
          <w:p w14:paraId="69838ACB" w14:textId="77777777" w:rsidR="00823114" w:rsidRDefault="006A262A">
            <w:r>
              <w:t>Domein waarde niet meer nodig</w:t>
            </w:r>
          </w:p>
        </w:tc>
      </w:tr>
      <w:tr w:rsidR="00823114" w14:paraId="6C687BE4" w14:textId="77777777">
        <w:tc>
          <w:tcPr>
            <w:tcW w:w="2160" w:type="dxa"/>
          </w:tcPr>
          <w:p w14:paraId="562DBE85" w14:textId="77777777" w:rsidR="00823114" w:rsidRDefault="006A262A">
            <w:r>
              <w:t>Verkeerspaal</w:t>
            </w:r>
          </w:p>
        </w:tc>
        <w:tc>
          <w:tcPr>
            <w:tcW w:w="2592" w:type="dxa"/>
          </w:tcPr>
          <w:p w14:paraId="33F2CBC2" w14:textId="77777777" w:rsidR="00823114" w:rsidRDefault="006A262A">
            <w:r>
              <w:t>Verkeerspaal</w:t>
            </w:r>
          </w:p>
        </w:tc>
        <w:tc>
          <w:tcPr>
            <w:tcW w:w="1296" w:type="dxa"/>
          </w:tcPr>
          <w:p w14:paraId="047FAA58" w14:textId="77777777" w:rsidR="00823114" w:rsidRDefault="006A262A">
            <w:r>
              <w:t>DELETE</w:t>
            </w:r>
          </w:p>
        </w:tc>
        <w:tc>
          <w:tcPr>
            <w:tcW w:w="2592" w:type="dxa"/>
          </w:tcPr>
          <w:p w14:paraId="30B6B5C8" w14:textId="77777777" w:rsidR="00823114" w:rsidRDefault="006A262A">
            <w:r>
              <w:t>Domein waarde niet meer nodig</w:t>
            </w:r>
          </w:p>
        </w:tc>
      </w:tr>
      <w:tr w:rsidR="00823114" w14:paraId="61910C03" w14:textId="77777777">
        <w:tc>
          <w:tcPr>
            <w:tcW w:w="2160" w:type="dxa"/>
          </w:tcPr>
          <w:p w14:paraId="7F65C98B" w14:textId="77777777" w:rsidR="00823114" w:rsidRDefault="006A262A">
            <w:r>
              <w:t>Vlaggenmast xx</w:t>
            </w:r>
          </w:p>
        </w:tc>
        <w:tc>
          <w:tcPr>
            <w:tcW w:w="2592" w:type="dxa"/>
          </w:tcPr>
          <w:p w14:paraId="7EF1D31A" w14:textId="77777777" w:rsidR="00823114" w:rsidRDefault="006A262A">
            <w:r>
              <w:t>Vlaggenmast xx</w:t>
            </w:r>
          </w:p>
        </w:tc>
        <w:tc>
          <w:tcPr>
            <w:tcW w:w="1296" w:type="dxa"/>
          </w:tcPr>
          <w:p w14:paraId="1E3C8528" w14:textId="77777777" w:rsidR="00823114" w:rsidRDefault="006A262A">
            <w:r>
              <w:t>DELETE</w:t>
            </w:r>
          </w:p>
        </w:tc>
        <w:tc>
          <w:tcPr>
            <w:tcW w:w="2592" w:type="dxa"/>
          </w:tcPr>
          <w:p w14:paraId="12CD1AFD" w14:textId="77777777" w:rsidR="00823114" w:rsidRDefault="006A262A">
            <w:r>
              <w:t>Domein waarde niet meer nodig</w:t>
            </w:r>
          </w:p>
        </w:tc>
      </w:tr>
      <w:tr w:rsidR="00823114" w14:paraId="164424DF" w14:textId="77777777">
        <w:tc>
          <w:tcPr>
            <w:tcW w:w="2160" w:type="dxa"/>
          </w:tcPr>
          <w:p w14:paraId="1486C076" w14:textId="77777777" w:rsidR="00823114" w:rsidRDefault="006A262A">
            <w:r>
              <w:t>Vleugelwand xx</w:t>
            </w:r>
          </w:p>
        </w:tc>
        <w:tc>
          <w:tcPr>
            <w:tcW w:w="2592" w:type="dxa"/>
          </w:tcPr>
          <w:p w14:paraId="10921B87" w14:textId="77777777" w:rsidR="00823114" w:rsidRDefault="006A262A">
            <w:r>
              <w:t>Vleugelwand xx</w:t>
            </w:r>
          </w:p>
        </w:tc>
        <w:tc>
          <w:tcPr>
            <w:tcW w:w="1296" w:type="dxa"/>
          </w:tcPr>
          <w:p w14:paraId="5036C769" w14:textId="77777777" w:rsidR="00823114" w:rsidRDefault="006A262A">
            <w:r>
              <w:t>DELETE</w:t>
            </w:r>
          </w:p>
        </w:tc>
        <w:tc>
          <w:tcPr>
            <w:tcW w:w="2592" w:type="dxa"/>
          </w:tcPr>
          <w:p w14:paraId="608CD7EA" w14:textId="77777777" w:rsidR="00823114" w:rsidRDefault="006A262A">
            <w:r>
              <w:t>Domein waarde niet meer nodig</w:t>
            </w:r>
          </w:p>
        </w:tc>
      </w:tr>
      <w:tr w:rsidR="00823114" w14:paraId="1684ADE9" w14:textId="77777777">
        <w:tc>
          <w:tcPr>
            <w:tcW w:w="2160" w:type="dxa"/>
          </w:tcPr>
          <w:p w14:paraId="4F4731F6" w14:textId="77777777" w:rsidR="00823114" w:rsidRDefault="006A262A">
            <w:r>
              <w:t>Vleugelwand xx, landhoofd</w:t>
            </w:r>
          </w:p>
        </w:tc>
        <w:tc>
          <w:tcPr>
            <w:tcW w:w="2592" w:type="dxa"/>
          </w:tcPr>
          <w:p w14:paraId="795497FC" w14:textId="77777777" w:rsidR="00823114" w:rsidRDefault="006A262A">
            <w:r>
              <w:t>Vleugelwand xx, landhoofd noord</w:t>
            </w:r>
          </w:p>
        </w:tc>
        <w:tc>
          <w:tcPr>
            <w:tcW w:w="1296" w:type="dxa"/>
          </w:tcPr>
          <w:p w14:paraId="3D5794C9" w14:textId="77777777" w:rsidR="00823114" w:rsidRDefault="006A262A">
            <w:r>
              <w:t>DELETE</w:t>
            </w:r>
          </w:p>
        </w:tc>
        <w:tc>
          <w:tcPr>
            <w:tcW w:w="2592" w:type="dxa"/>
          </w:tcPr>
          <w:p w14:paraId="63F3AEC5" w14:textId="77777777" w:rsidR="00823114" w:rsidRDefault="006A262A">
            <w:r>
              <w:t>Domein waarde niet meer nodig</w:t>
            </w:r>
          </w:p>
        </w:tc>
      </w:tr>
      <w:tr w:rsidR="00823114" w14:paraId="03221CB2" w14:textId="77777777">
        <w:tc>
          <w:tcPr>
            <w:tcW w:w="2160" w:type="dxa"/>
          </w:tcPr>
          <w:p w14:paraId="41887AA1" w14:textId="77777777" w:rsidR="00823114" w:rsidRDefault="006A262A">
            <w:r>
              <w:t>Vleugelwand, voor kelder</w:t>
            </w:r>
          </w:p>
          <w:p w14:paraId="7B107E29" w14:textId="6D35BC5F" w:rsidR="003C4D06" w:rsidRDefault="003C4D06"/>
        </w:tc>
        <w:tc>
          <w:tcPr>
            <w:tcW w:w="2592" w:type="dxa"/>
          </w:tcPr>
          <w:p w14:paraId="42C4E5C7" w14:textId="77777777" w:rsidR="00823114" w:rsidRDefault="006A262A">
            <w:r>
              <w:t>Vleugelwand, voor kelder</w:t>
            </w:r>
          </w:p>
        </w:tc>
        <w:tc>
          <w:tcPr>
            <w:tcW w:w="1296" w:type="dxa"/>
          </w:tcPr>
          <w:p w14:paraId="16AFD8F0" w14:textId="77777777" w:rsidR="00823114" w:rsidRDefault="006A262A">
            <w:r>
              <w:t>DELETE</w:t>
            </w:r>
          </w:p>
        </w:tc>
        <w:tc>
          <w:tcPr>
            <w:tcW w:w="2592" w:type="dxa"/>
          </w:tcPr>
          <w:p w14:paraId="73223A43" w14:textId="77777777" w:rsidR="00823114" w:rsidRDefault="006A262A">
            <w:r>
              <w:t>Domein waarde niet meer nodig</w:t>
            </w:r>
          </w:p>
        </w:tc>
      </w:tr>
      <w:tr w:rsidR="00823114" w14:paraId="583ECF4D" w14:textId="77777777">
        <w:tc>
          <w:tcPr>
            <w:tcW w:w="2160" w:type="dxa"/>
          </w:tcPr>
          <w:p w14:paraId="4EB391FC" w14:textId="77777777" w:rsidR="00823114" w:rsidRDefault="006A262A">
            <w:r>
              <w:lastRenderedPageBreak/>
              <w:t>Vloer xx</w:t>
            </w:r>
          </w:p>
        </w:tc>
        <w:tc>
          <w:tcPr>
            <w:tcW w:w="2592" w:type="dxa"/>
          </w:tcPr>
          <w:p w14:paraId="59F448AA" w14:textId="77777777" w:rsidR="00823114" w:rsidRDefault="006A262A">
            <w:r>
              <w:t>Vloer xx</w:t>
            </w:r>
          </w:p>
        </w:tc>
        <w:tc>
          <w:tcPr>
            <w:tcW w:w="1296" w:type="dxa"/>
          </w:tcPr>
          <w:p w14:paraId="0B94839E" w14:textId="77777777" w:rsidR="00823114" w:rsidRDefault="006A262A">
            <w:r>
              <w:t>DELETE</w:t>
            </w:r>
          </w:p>
        </w:tc>
        <w:tc>
          <w:tcPr>
            <w:tcW w:w="2592" w:type="dxa"/>
          </w:tcPr>
          <w:p w14:paraId="5B8A006A" w14:textId="77777777" w:rsidR="00823114" w:rsidRDefault="006A262A">
            <w:r>
              <w:t>Domein waarde niet meer nodig</w:t>
            </w:r>
          </w:p>
        </w:tc>
      </w:tr>
      <w:tr w:rsidR="00823114" w14:paraId="28DCA283" w14:textId="77777777">
        <w:tc>
          <w:tcPr>
            <w:tcW w:w="2160" w:type="dxa"/>
          </w:tcPr>
          <w:p w14:paraId="7CA3B348" w14:textId="77777777" w:rsidR="00823114" w:rsidRDefault="006A262A">
            <w:r>
              <w:t>Vloer xx, Vloer voetgange</w:t>
            </w:r>
          </w:p>
        </w:tc>
        <w:tc>
          <w:tcPr>
            <w:tcW w:w="2592" w:type="dxa"/>
          </w:tcPr>
          <w:p w14:paraId="2F21CA18" w14:textId="77777777" w:rsidR="00823114" w:rsidRDefault="006A262A">
            <w:r>
              <w:t>Vloer xx, Vloer voetgangerstunnel</w:t>
            </w:r>
          </w:p>
        </w:tc>
        <w:tc>
          <w:tcPr>
            <w:tcW w:w="1296" w:type="dxa"/>
          </w:tcPr>
          <w:p w14:paraId="3E52B4CA" w14:textId="77777777" w:rsidR="00823114" w:rsidRDefault="006A262A">
            <w:r>
              <w:t>DELETE</w:t>
            </w:r>
          </w:p>
        </w:tc>
        <w:tc>
          <w:tcPr>
            <w:tcW w:w="2592" w:type="dxa"/>
          </w:tcPr>
          <w:p w14:paraId="05EE7A76" w14:textId="77777777" w:rsidR="00823114" w:rsidRDefault="006A262A">
            <w:r>
              <w:t>Domein waarde niet meer nodig</w:t>
            </w:r>
          </w:p>
        </w:tc>
      </w:tr>
      <w:tr w:rsidR="00823114" w14:paraId="62DD56BD" w14:textId="77777777">
        <w:tc>
          <w:tcPr>
            <w:tcW w:w="2160" w:type="dxa"/>
          </w:tcPr>
          <w:p w14:paraId="3353446C" w14:textId="77777777" w:rsidR="00823114" w:rsidRDefault="006A262A">
            <w:r>
              <w:t>Voegloze overgang xx</w:t>
            </w:r>
          </w:p>
        </w:tc>
        <w:tc>
          <w:tcPr>
            <w:tcW w:w="2592" w:type="dxa"/>
          </w:tcPr>
          <w:p w14:paraId="1C74ABFE" w14:textId="77777777" w:rsidR="00823114" w:rsidRDefault="006A262A">
            <w:r>
              <w:t>Voegloze overgang xx</w:t>
            </w:r>
          </w:p>
        </w:tc>
        <w:tc>
          <w:tcPr>
            <w:tcW w:w="1296" w:type="dxa"/>
          </w:tcPr>
          <w:p w14:paraId="42F6F110" w14:textId="77777777" w:rsidR="00823114" w:rsidRDefault="006A262A">
            <w:r>
              <w:t>DELETE</w:t>
            </w:r>
          </w:p>
        </w:tc>
        <w:tc>
          <w:tcPr>
            <w:tcW w:w="2592" w:type="dxa"/>
          </w:tcPr>
          <w:p w14:paraId="168AB8B9" w14:textId="77777777" w:rsidR="00823114" w:rsidRDefault="006A262A">
            <w:r>
              <w:t>Domein waarde niet meer nodig</w:t>
            </w:r>
          </w:p>
        </w:tc>
      </w:tr>
      <w:tr w:rsidR="00823114" w14:paraId="28DC0B78" w14:textId="77777777">
        <w:tc>
          <w:tcPr>
            <w:tcW w:w="2160" w:type="dxa"/>
          </w:tcPr>
          <w:p w14:paraId="60558014" w14:textId="77777777" w:rsidR="00823114" w:rsidRDefault="006A262A">
            <w:r>
              <w:t>Wand voetgangerstunnel</w:t>
            </w:r>
          </w:p>
        </w:tc>
        <w:tc>
          <w:tcPr>
            <w:tcW w:w="2592" w:type="dxa"/>
          </w:tcPr>
          <w:p w14:paraId="4B1F5CED" w14:textId="77777777" w:rsidR="00823114" w:rsidRDefault="006A262A">
            <w:r>
              <w:t>Wand voetgangerstunnel</w:t>
            </w:r>
          </w:p>
        </w:tc>
        <w:tc>
          <w:tcPr>
            <w:tcW w:w="1296" w:type="dxa"/>
          </w:tcPr>
          <w:p w14:paraId="0D3CCBE3" w14:textId="77777777" w:rsidR="00823114" w:rsidRDefault="006A262A">
            <w:r>
              <w:t>DELETE</w:t>
            </w:r>
          </w:p>
        </w:tc>
        <w:tc>
          <w:tcPr>
            <w:tcW w:w="2592" w:type="dxa"/>
          </w:tcPr>
          <w:p w14:paraId="70668A7F" w14:textId="77777777" w:rsidR="00823114" w:rsidRDefault="006A262A">
            <w:r>
              <w:t>Domein waarde niet meer nodig</w:t>
            </w:r>
          </w:p>
        </w:tc>
      </w:tr>
      <w:tr w:rsidR="00823114" w14:paraId="40763577" w14:textId="77777777">
        <w:tc>
          <w:tcPr>
            <w:tcW w:w="2160" w:type="dxa"/>
          </w:tcPr>
          <w:p w14:paraId="1CB0D2A3" w14:textId="77777777" w:rsidR="00823114" w:rsidRDefault="006A262A">
            <w:r>
              <w:t>Wand xx</w:t>
            </w:r>
          </w:p>
        </w:tc>
        <w:tc>
          <w:tcPr>
            <w:tcW w:w="2592" w:type="dxa"/>
          </w:tcPr>
          <w:p w14:paraId="468D7B1A" w14:textId="77777777" w:rsidR="00823114" w:rsidRDefault="006A262A">
            <w:r>
              <w:t>Wand xx</w:t>
            </w:r>
          </w:p>
        </w:tc>
        <w:tc>
          <w:tcPr>
            <w:tcW w:w="1296" w:type="dxa"/>
          </w:tcPr>
          <w:p w14:paraId="3CB85DA7" w14:textId="77777777" w:rsidR="00823114" w:rsidRDefault="006A262A">
            <w:r>
              <w:t>DELETE</w:t>
            </w:r>
          </w:p>
        </w:tc>
        <w:tc>
          <w:tcPr>
            <w:tcW w:w="2592" w:type="dxa"/>
          </w:tcPr>
          <w:p w14:paraId="07ED94E8" w14:textId="77777777" w:rsidR="00823114" w:rsidRDefault="006A262A">
            <w:r>
              <w:t>Domein waarde niet meer nodig</w:t>
            </w:r>
          </w:p>
        </w:tc>
      </w:tr>
      <w:tr w:rsidR="00823114" w14:paraId="7D01CB76" w14:textId="77777777">
        <w:tc>
          <w:tcPr>
            <w:tcW w:w="2160" w:type="dxa"/>
          </w:tcPr>
          <w:p w14:paraId="11EDDE04" w14:textId="77777777" w:rsidR="00823114" w:rsidRDefault="006A262A">
            <w:r>
              <w:t>Windscherm</w:t>
            </w:r>
          </w:p>
        </w:tc>
        <w:tc>
          <w:tcPr>
            <w:tcW w:w="2592" w:type="dxa"/>
          </w:tcPr>
          <w:p w14:paraId="6D6AF360" w14:textId="77777777" w:rsidR="00823114" w:rsidRDefault="006A262A">
            <w:r>
              <w:t>Windscherm</w:t>
            </w:r>
          </w:p>
        </w:tc>
        <w:tc>
          <w:tcPr>
            <w:tcW w:w="1296" w:type="dxa"/>
          </w:tcPr>
          <w:p w14:paraId="3B07A55C" w14:textId="77777777" w:rsidR="00823114" w:rsidRDefault="006A262A">
            <w:r>
              <w:t>DELETE</w:t>
            </w:r>
          </w:p>
        </w:tc>
        <w:tc>
          <w:tcPr>
            <w:tcW w:w="2592" w:type="dxa"/>
          </w:tcPr>
          <w:p w14:paraId="2F5F7B16" w14:textId="77777777" w:rsidR="00823114" w:rsidRDefault="006A262A">
            <w:r>
              <w:t>Domein waarde niet meer nodig</w:t>
            </w:r>
          </w:p>
        </w:tc>
      </w:tr>
      <w:tr w:rsidR="00823114" w14:paraId="577E0F18" w14:textId="77777777">
        <w:tc>
          <w:tcPr>
            <w:tcW w:w="2160" w:type="dxa"/>
          </w:tcPr>
          <w:p w14:paraId="48E77137" w14:textId="77777777" w:rsidR="00823114" w:rsidRDefault="006A262A">
            <w:r>
              <w:t>Wrijfgording xx</w:t>
            </w:r>
          </w:p>
        </w:tc>
        <w:tc>
          <w:tcPr>
            <w:tcW w:w="2592" w:type="dxa"/>
          </w:tcPr>
          <w:p w14:paraId="71EF34DA" w14:textId="77777777" w:rsidR="00823114" w:rsidRDefault="006A262A">
            <w:r>
              <w:t>Wrijfgording xx</w:t>
            </w:r>
          </w:p>
        </w:tc>
        <w:tc>
          <w:tcPr>
            <w:tcW w:w="1296" w:type="dxa"/>
          </w:tcPr>
          <w:p w14:paraId="00CB824A" w14:textId="77777777" w:rsidR="00823114" w:rsidRDefault="006A262A">
            <w:r>
              <w:t>DELETE</w:t>
            </w:r>
          </w:p>
        </w:tc>
        <w:tc>
          <w:tcPr>
            <w:tcW w:w="2592" w:type="dxa"/>
          </w:tcPr>
          <w:p w14:paraId="1A52045C" w14:textId="77777777" w:rsidR="00823114" w:rsidRDefault="006A262A">
            <w:r>
              <w:t>Domein waarde niet meer nodig</w:t>
            </w:r>
          </w:p>
        </w:tc>
      </w:tr>
      <w:tr w:rsidR="00823114" w14:paraId="30438079" w14:textId="77777777">
        <w:tc>
          <w:tcPr>
            <w:tcW w:w="2160" w:type="dxa"/>
          </w:tcPr>
          <w:p w14:paraId="1A15F09D" w14:textId="77777777" w:rsidR="00823114" w:rsidRDefault="006A262A">
            <w:r>
              <w:t>Wrijfstijl xx</w:t>
            </w:r>
          </w:p>
        </w:tc>
        <w:tc>
          <w:tcPr>
            <w:tcW w:w="2592" w:type="dxa"/>
          </w:tcPr>
          <w:p w14:paraId="56BC6D95" w14:textId="77777777" w:rsidR="00823114" w:rsidRDefault="006A262A">
            <w:r>
              <w:t>Wrijfstijl xx</w:t>
            </w:r>
          </w:p>
        </w:tc>
        <w:tc>
          <w:tcPr>
            <w:tcW w:w="1296" w:type="dxa"/>
          </w:tcPr>
          <w:p w14:paraId="15C4CFF6" w14:textId="77777777" w:rsidR="00823114" w:rsidRDefault="006A262A">
            <w:r>
              <w:t>DELETE</w:t>
            </w:r>
          </w:p>
        </w:tc>
        <w:tc>
          <w:tcPr>
            <w:tcW w:w="2592" w:type="dxa"/>
          </w:tcPr>
          <w:p w14:paraId="3A6ADA3F" w14:textId="77777777" w:rsidR="00823114" w:rsidRDefault="006A262A">
            <w:r>
              <w:t>Domein waarde niet meer nodig</w:t>
            </w:r>
          </w:p>
        </w:tc>
      </w:tr>
      <w:tr w:rsidR="00823114" w14:paraId="3FD41686" w14:textId="77777777">
        <w:tc>
          <w:tcPr>
            <w:tcW w:w="2160" w:type="dxa"/>
          </w:tcPr>
          <w:p w14:paraId="28A476C7" w14:textId="77777777" w:rsidR="00823114" w:rsidRDefault="006A262A">
            <w:r>
              <w:t>Zonnecellen</w:t>
            </w:r>
          </w:p>
        </w:tc>
        <w:tc>
          <w:tcPr>
            <w:tcW w:w="2592" w:type="dxa"/>
          </w:tcPr>
          <w:p w14:paraId="486D7B72" w14:textId="77777777" w:rsidR="00823114" w:rsidRDefault="006A262A">
            <w:r>
              <w:t>Zonnecellen</w:t>
            </w:r>
          </w:p>
        </w:tc>
        <w:tc>
          <w:tcPr>
            <w:tcW w:w="1296" w:type="dxa"/>
          </w:tcPr>
          <w:p w14:paraId="2B25A55F" w14:textId="77777777" w:rsidR="00823114" w:rsidRDefault="006A262A">
            <w:r>
              <w:t>DELETE</w:t>
            </w:r>
          </w:p>
        </w:tc>
        <w:tc>
          <w:tcPr>
            <w:tcW w:w="2592" w:type="dxa"/>
          </w:tcPr>
          <w:p w14:paraId="5E4608FF" w14:textId="77777777" w:rsidR="00823114" w:rsidRDefault="006A262A">
            <w:r>
              <w:t>Domein waarde niet meer nodig</w:t>
            </w:r>
          </w:p>
        </w:tc>
      </w:tr>
      <w:tr w:rsidR="00823114" w14:paraId="6430434D" w14:textId="77777777">
        <w:tc>
          <w:tcPr>
            <w:tcW w:w="2160" w:type="dxa"/>
          </w:tcPr>
          <w:p w14:paraId="4670DE22" w14:textId="77777777" w:rsidR="00823114" w:rsidRDefault="006A262A">
            <w:r>
              <w:t>Aandrijving en bewegingswerk (electrohydraulisch), Algemeen</w:t>
            </w:r>
          </w:p>
        </w:tc>
        <w:tc>
          <w:tcPr>
            <w:tcW w:w="2592" w:type="dxa"/>
          </w:tcPr>
          <w:p w14:paraId="730694D1" w14:textId="77777777" w:rsidR="00823114" w:rsidRDefault="006A262A">
            <w:r>
              <w:t>Aandrijving en bewegingswerk (electrohydraulisch), Algemeen</w:t>
            </w:r>
          </w:p>
        </w:tc>
        <w:tc>
          <w:tcPr>
            <w:tcW w:w="1296" w:type="dxa"/>
          </w:tcPr>
          <w:p w14:paraId="5E88074A" w14:textId="77777777" w:rsidR="00823114" w:rsidRDefault="006A262A">
            <w:r>
              <w:t>INSERT</w:t>
            </w:r>
          </w:p>
        </w:tc>
        <w:tc>
          <w:tcPr>
            <w:tcW w:w="2592" w:type="dxa"/>
          </w:tcPr>
          <w:p w14:paraId="238C9B58" w14:textId="77777777" w:rsidR="00823114" w:rsidRDefault="006A262A">
            <w:r>
              <w:t>-</w:t>
            </w:r>
          </w:p>
        </w:tc>
      </w:tr>
      <w:tr w:rsidR="00823114" w14:paraId="60632E7E" w14:textId="77777777">
        <w:tc>
          <w:tcPr>
            <w:tcW w:w="2160" w:type="dxa"/>
          </w:tcPr>
          <w:p w14:paraId="2A92D3FD" w14:textId="77777777" w:rsidR="00823114" w:rsidRDefault="006A262A">
            <w:r>
              <w:t>Aandrijving en bewegingswerk (elektromechanisch), Algemeen</w:t>
            </w:r>
          </w:p>
        </w:tc>
        <w:tc>
          <w:tcPr>
            <w:tcW w:w="2592" w:type="dxa"/>
          </w:tcPr>
          <w:p w14:paraId="5DDB63C8" w14:textId="77777777" w:rsidR="00823114" w:rsidRDefault="006A262A">
            <w:r>
              <w:t>Aandrijving en bewegingswerk (elektromechanisch), Algemeen</w:t>
            </w:r>
          </w:p>
        </w:tc>
        <w:tc>
          <w:tcPr>
            <w:tcW w:w="1296" w:type="dxa"/>
          </w:tcPr>
          <w:p w14:paraId="448FC573" w14:textId="77777777" w:rsidR="00823114" w:rsidRDefault="006A262A">
            <w:r>
              <w:t>INSERT</w:t>
            </w:r>
          </w:p>
        </w:tc>
        <w:tc>
          <w:tcPr>
            <w:tcW w:w="2592" w:type="dxa"/>
          </w:tcPr>
          <w:p w14:paraId="5A96A5CA" w14:textId="77777777" w:rsidR="00823114" w:rsidRDefault="006A262A">
            <w:r>
              <w:t>-</w:t>
            </w:r>
          </w:p>
        </w:tc>
      </w:tr>
      <w:tr w:rsidR="00823114" w14:paraId="1A1B6BFB" w14:textId="77777777">
        <w:tc>
          <w:tcPr>
            <w:tcW w:w="2160" w:type="dxa"/>
          </w:tcPr>
          <w:p w14:paraId="57FB7821" w14:textId="77777777" w:rsidR="00823114" w:rsidRDefault="006A262A">
            <w:r>
              <w:t>Aandrijving en bewegingswerk (mechanisch), Algemeen</w:t>
            </w:r>
          </w:p>
        </w:tc>
        <w:tc>
          <w:tcPr>
            <w:tcW w:w="2592" w:type="dxa"/>
          </w:tcPr>
          <w:p w14:paraId="653C7A74" w14:textId="77777777" w:rsidR="00823114" w:rsidRDefault="006A262A">
            <w:r>
              <w:t>Aandrijving en bewegingswerk (mechanisch), Algemeen</w:t>
            </w:r>
          </w:p>
        </w:tc>
        <w:tc>
          <w:tcPr>
            <w:tcW w:w="1296" w:type="dxa"/>
          </w:tcPr>
          <w:p w14:paraId="5C32A6A1" w14:textId="77777777" w:rsidR="00823114" w:rsidRDefault="006A262A">
            <w:r>
              <w:t>INSERT</w:t>
            </w:r>
          </w:p>
        </w:tc>
        <w:tc>
          <w:tcPr>
            <w:tcW w:w="2592" w:type="dxa"/>
          </w:tcPr>
          <w:p w14:paraId="1E2F5D4F" w14:textId="77777777" w:rsidR="00823114" w:rsidRDefault="006A262A">
            <w:r>
              <w:t>-</w:t>
            </w:r>
          </w:p>
        </w:tc>
      </w:tr>
      <w:tr w:rsidR="00823114" w14:paraId="2B8B83B3" w14:textId="77777777">
        <w:tc>
          <w:tcPr>
            <w:tcW w:w="2160" w:type="dxa"/>
          </w:tcPr>
          <w:p w14:paraId="290A2C37" w14:textId="77777777" w:rsidR="00823114" w:rsidRDefault="006A262A">
            <w:r>
              <w:t>Aansluitconstructie</w:t>
            </w:r>
          </w:p>
        </w:tc>
        <w:tc>
          <w:tcPr>
            <w:tcW w:w="2592" w:type="dxa"/>
          </w:tcPr>
          <w:p w14:paraId="064EFE05" w14:textId="77777777" w:rsidR="00823114" w:rsidRDefault="006A262A">
            <w:r>
              <w:t>Aansluitconstructie</w:t>
            </w:r>
          </w:p>
        </w:tc>
        <w:tc>
          <w:tcPr>
            <w:tcW w:w="1296" w:type="dxa"/>
          </w:tcPr>
          <w:p w14:paraId="1F73B699" w14:textId="77777777" w:rsidR="00823114" w:rsidRDefault="006A262A">
            <w:r>
              <w:t>INSERT</w:t>
            </w:r>
          </w:p>
        </w:tc>
        <w:tc>
          <w:tcPr>
            <w:tcW w:w="2592" w:type="dxa"/>
          </w:tcPr>
          <w:p w14:paraId="3530C893" w14:textId="77777777" w:rsidR="00823114" w:rsidRDefault="006A262A">
            <w:r>
              <w:t>-</w:t>
            </w:r>
          </w:p>
        </w:tc>
      </w:tr>
      <w:tr w:rsidR="00823114" w14:paraId="3EE83454" w14:textId="77777777">
        <w:tc>
          <w:tcPr>
            <w:tcW w:w="2160" w:type="dxa"/>
          </w:tcPr>
          <w:p w14:paraId="22482AC4" w14:textId="77777777" w:rsidR="00823114" w:rsidRDefault="006A262A">
            <w:r>
              <w:t>Aansluitleiding</w:t>
            </w:r>
          </w:p>
        </w:tc>
        <w:tc>
          <w:tcPr>
            <w:tcW w:w="2592" w:type="dxa"/>
          </w:tcPr>
          <w:p w14:paraId="459D78A5" w14:textId="77777777" w:rsidR="00823114" w:rsidRDefault="006A262A">
            <w:r>
              <w:t>Aansluitleiding</w:t>
            </w:r>
          </w:p>
        </w:tc>
        <w:tc>
          <w:tcPr>
            <w:tcW w:w="1296" w:type="dxa"/>
          </w:tcPr>
          <w:p w14:paraId="452A2ACE" w14:textId="77777777" w:rsidR="00823114" w:rsidRDefault="006A262A">
            <w:r>
              <w:t>INSERT</w:t>
            </w:r>
          </w:p>
        </w:tc>
        <w:tc>
          <w:tcPr>
            <w:tcW w:w="2592" w:type="dxa"/>
          </w:tcPr>
          <w:p w14:paraId="7DB90B02" w14:textId="77777777" w:rsidR="00823114" w:rsidRDefault="006A262A">
            <w:r>
              <w:t>-</w:t>
            </w:r>
          </w:p>
        </w:tc>
      </w:tr>
      <w:tr w:rsidR="00823114" w14:paraId="02A98899" w14:textId="77777777">
        <w:tc>
          <w:tcPr>
            <w:tcW w:w="2160" w:type="dxa"/>
          </w:tcPr>
          <w:p w14:paraId="6D2C43DE" w14:textId="77777777" w:rsidR="00823114" w:rsidRDefault="006A262A">
            <w:r>
              <w:t>Aanstraalverlichting</w:t>
            </w:r>
          </w:p>
        </w:tc>
        <w:tc>
          <w:tcPr>
            <w:tcW w:w="2592" w:type="dxa"/>
          </w:tcPr>
          <w:p w14:paraId="5634952E" w14:textId="77777777" w:rsidR="00823114" w:rsidRDefault="006A262A">
            <w:r>
              <w:t>Aanstraalverlichting</w:t>
            </w:r>
          </w:p>
        </w:tc>
        <w:tc>
          <w:tcPr>
            <w:tcW w:w="1296" w:type="dxa"/>
          </w:tcPr>
          <w:p w14:paraId="3A4BF787" w14:textId="77777777" w:rsidR="00823114" w:rsidRDefault="006A262A">
            <w:r>
              <w:t>INSERT</w:t>
            </w:r>
          </w:p>
        </w:tc>
        <w:tc>
          <w:tcPr>
            <w:tcW w:w="2592" w:type="dxa"/>
          </w:tcPr>
          <w:p w14:paraId="0F63CC83" w14:textId="77777777" w:rsidR="00823114" w:rsidRDefault="006A262A">
            <w:r>
              <w:t>-</w:t>
            </w:r>
          </w:p>
        </w:tc>
      </w:tr>
      <w:tr w:rsidR="00823114" w14:paraId="79B20AAB" w14:textId="77777777">
        <w:tc>
          <w:tcPr>
            <w:tcW w:w="2160" w:type="dxa"/>
          </w:tcPr>
          <w:p w14:paraId="3CEA023D" w14:textId="77777777" w:rsidR="00823114" w:rsidRDefault="006A262A">
            <w:r>
              <w:t>Aarding- en bliksembeveiligingsinstallatie, Algemeen</w:t>
            </w:r>
          </w:p>
        </w:tc>
        <w:tc>
          <w:tcPr>
            <w:tcW w:w="2592" w:type="dxa"/>
          </w:tcPr>
          <w:p w14:paraId="7864C1E4" w14:textId="77777777" w:rsidR="00823114" w:rsidRDefault="006A262A">
            <w:r>
              <w:t>Aarding- en bliksembeveiligingsinstallatie, Algemeen</w:t>
            </w:r>
          </w:p>
        </w:tc>
        <w:tc>
          <w:tcPr>
            <w:tcW w:w="1296" w:type="dxa"/>
          </w:tcPr>
          <w:p w14:paraId="4C6F2F9A" w14:textId="77777777" w:rsidR="00823114" w:rsidRDefault="006A262A">
            <w:r>
              <w:t>INSERT</w:t>
            </w:r>
          </w:p>
        </w:tc>
        <w:tc>
          <w:tcPr>
            <w:tcW w:w="2592" w:type="dxa"/>
          </w:tcPr>
          <w:p w14:paraId="608216D0" w14:textId="77777777" w:rsidR="00823114" w:rsidRDefault="006A262A">
            <w:r>
              <w:t>-</w:t>
            </w:r>
          </w:p>
        </w:tc>
      </w:tr>
      <w:tr w:rsidR="00823114" w14:paraId="2AB6697D" w14:textId="77777777">
        <w:tc>
          <w:tcPr>
            <w:tcW w:w="2160" w:type="dxa"/>
          </w:tcPr>
          <w:p w14:paraId="3E502B8C" w14:textId="77777777" w:rsidR="00823114" w:rsidRDefault="006A262A">
            <w:r>
              <w:t>Accu</w:t>
            </w:r>
          </w:p>
        </w:tc>
        <w:tc>
          <w:tcPr>
            <w:tcW w:w="2592" w:type="dxa"/>
          </w:tcPr>
          <w:p w14:paraId="24A36337" w14:textId="77777777" w:rsidR="00823114" w:rsidRDefault="006A262A">
            <w:r>
              <w:t>Accu</w:t>
            </w:r>
          </w:p>
        </w:tc>
        <w:tc>
          <w:tcPr>
            <w:tcW w:w="1296" w:type="dxa"/>
          </w:tcPr>
          <w:p w14:paraId="2B220827" w14:textId="77777777" w:rsidR="00823114" w:rsidRDefault="006A262A">
            <w:r>
              <w:t>INSERT</w:t>
            </w:r>
          </w:p>
        </w:tc>
        <w:tc>
          <w:tcPr>
            <w:tcW w:w="2592" w:type="dxa"/>
          </w:tcPr>
          <w:p w14:paraId="539F8B78" w14:textId="77777777" w:rsidR="00823114" w:rsidRDefault="006A262A">
            <w:r>
              <w:t>-</w:t>
            </w:r>
          </w:p>
        </w:tc>
      </w:tr>
      <w:tr w:rsidR="00823114" w14:paraId="58DB147A" w14:textId="77777777">
        <w:tc>
          <w:tcPr>
            <w:tcW w:w="2160" w:type="dxa"/>
          </w:tcPr>
          <w:p w14:paraId="32F9B3A8" w14:textId="77777777" w:rsidR="00823114" w:rsidRDefault="006A262A">
            <w:r>
              <w:t>Achterbeplating fender</w:t>
            </w:r>
          </w:p>
        </w:tc>
        <w:tc>
          <w:tcPr>
            <w:tcW w:w="2592" w:type="dxa"/>
          </w:tcPr>
          <w:p w14:paraId="306E064E" w14:textId="77777777" w:rsidR="00823114" w:rsidRDefault="006A262A">
            <w:r>
              <w:t>Achterbeplating fender</w:t>
            </w:r>
          </w:p>
        </w:tc>
        <w:tc>
          <w:tcPr>
            <w:tcW w:w="1296" w:type="dxa"/>
          </w:tcPr>
          <w:p w14:paraId="07F4A2C0" w14:textId="77777777" w:rsidR="00823114" w:rsidRDefault="006A262A">
            <w:r>
              <w:t>INSERT</w:t>
            </w:r>
          </w:p>
        </w:tc>
        <w:tc>
          <w:tcPr>
            <w:tcW w:w="2592" w:type="dxa"/>
          </w:tcPr>
          <w:p w14:paraId="4F144D02" w14:textId="77777777" w:rsidR="00823114" w:rsidRDefault="006A262A">
            <w:r>
              <w:t>-</w:t>
            </w:r>
          </w:p>
        </w:tc>
      </w:tr>
      <w:tr w:rsidR="00823114" w14:paraId="75D60797" w14:textId="77777777">
        <w:tc>
          <w:tcPr>
            <w:tcW w:w="2160" w:type="dxa"/>
          </w:tcPr>
          <w:p w14:paraId="67AD627C" w14:textId="77777777" w:rsidR="00823114" w:rsidRDefault="006A262A">
            <w:r>
              <w:t>Achterloopheidscherm</w:t>
            </w:r>
          </w:p>
        </w:tc>
        <w:tc>
          <w:tcPr>
            <w:tcW w:w="2592" w:type="dxa"/>
          </w:tcPr>
          <w:p w14:paraId="01A82AE8" w14:textId="77777777" w:rsidR="00823114" w:rsidRDefault="006A262A">
            <w:r>
              <w:t>Achterloopheidscherm</w:t>
            </w:r>
          </w:p>
        </w:tc>
        <w:tc>
          <w:tcPr>
            <w:tcW w:w="1296" w:type="dxa"/>
          </w:tcPr>
          <w:p w14:paraId="2B82C36D" w14:textId="77777777" w:rsidR="00823114" w:rsidRDefault="006A262A">
            <w:r>
              <w:t>INSERT</w:t>
            </w:r>
          </w:p>
        </w:tc>
        <w:tc>
          <w:tcPr>
            <w:tcW w:w="2592" w:type="dxa"/>
          </w:tcPr>
          <w:p w14:paraId="528FE877" w14:textId="77777777" w:rsidR="00823114" w:rsidRDefault="006A262A">
            <w:r>
              <w:t>-</w:t>
            </w:r>
          </w:p>
        </w:tc>
      </w:tr>
      <w:tr w:rsidR="00823114" w14:paraId="6EE8DD98" w14:textId="77777777">
        <w:tc>
          <w:tcPr>
            <w:tcW w:w="2160" w:type="dxa"/>
          </w:tcPr>
          <w:p w14:paraId="2EEE12A9" w14:textId="77777777" w:rsidR="00823114" w:rsidRDefault="006A262A">
            <w:r>
              <w:t>Afdichtingsprofiel</w:t>
            </w:r>
          </w:p>
        </w:tc>
        <w:tc>
          <w:tcPr>
            <w:tcW w:w="2592" w:type="dxa"/>
          </w:tcPr>
          <w:p w14:paraId="7E4E98F6" w14:textId="77777777" w:rsidR="00823114" w:rsidRDefault="006A262A">
            <w:r>
              <w:t>Afdichtingsprofiel</w:t>
            </w:r>
          </w:p>
        </w:tc>
        <w:tc>
          <w:tcPr>
            <w:tcW w:w="1296" w:type="dxa"/>
          </w:tcPr>
          <w:p w14:paraId="284EFEB8" w14:textId="77777777" w:rsidR="00823114" w:rsidRDefault="006A262A">
            <w:r>
              <w:t>INSERT</w:t>
            </w:r>
          </w:p>
        </w:tc>
        <w:tc>
          <w:tcPr>
            <w:tcW w:w="2592" w:type="dxa"/>
          </w:tcPr>
          <w:p w14:paraId="798E9B4D" w14:textId="77777777" w:rsidR="00823114" w:rsidRDefault="006A262A">
            <w:r>
              <w:t>-</w:t>
            </w:r>
          </w:p>
        </w:tc>
      </w:tr>
      <w:tr w:rsidR="00823114" w14:paraId="4265E3FA" w14:textId="77777777">
        <w:tc>
          <w:tcPr>
            <w:tcW w:w="2160" w:type="dxa"/>
          </w:tcPr>
          <w:p w14:paraId="7689FD89" w14:textId="77777777" w:rsidR="00823114" w:rsidRDefault="006A262A">
            <w:r>
              <w:t>Afmeervoorziening, Algemeen</w:t>
            </w:r>
          </w:p>
        </w:tc>
        <w:tc>
          <w:tcPr>
            <w:tcW w:w="2592" w:type="dxa"/>
          </w:tcPr>
          <w:p w14:paraId="26D07193" w14:textId="77777777" w:rsidR="00823114" w:rsidRDefault="006A262A">
            <w:r>
              <w:t>Afmeervoorziening, Algemeen</w:t>
            </w:r>
          </w:p>
        </w:tc>
        <w:tc>
          <w:tcPr>
            <w:tcW w:w="1296" w:type="dxa"/>
          </w:tcPr>
          <w:p w14:paraId="25A1D12C" w14:textId="77777777" w:rsidR="00823114" w:rsidRDefault="006A262A">
            <w:r>
              <w:t>INSERT</w:t>
            </w:r>
          </w:p>
        </w:tc>
        <w:tc>
          <w:tcPr>
            <w:tcW w:w="2592" w:type="dxa"/>
          </w:tcPr>
          <w:p w14:paraId="4BE24460" w14:textId="77777777" w:rsidR="00823114" w:rsidRDefault="006A262A">
            <w:r>
              <w:t>-</w:t>
            </w:r>
          </w:p>
        </w:tc>
      </w:tr>
      <w:tr w:rsidR="00823114" w14:paraId="31FBC454" w14:textId="77777777">
        <w:tc>
          <w:tcPr>
            <w:tcW w:w="2160" w:type="dxa"/>
          </w:tcPr>
          <w:p w14:paraId="59E7C423" w14:textId="77777777" w:rsidR="00823114" w:rsidRDefault="006A262A">
            <w:r>
              <w:t>Afscheiding, Algemeen</w:t>
            </w:r>
          </w:p>
        </w:tc>
        <w:tc>
          <w:tcPr>
            <w:tcW w:w="2592" w:type="dxa"/>
          </w:tcPr>
          <w:p w14:paraId="2B5C5625" w14:textId="77777777" w:rsidR="00823114" w:rsidRDefault="006A262A">
            <w:r>
              <w:t>Afscheiding, Algemeen</w:t>
            </w:r>
          </w:p>
        </w:tc>
        <w:tc>
          <w:tcPr>
            <w:tcW w:w="1296" w:type="dxa"/>
          </w:tcPr>
          <w:p w14:paraId="1061A4B5" w14:textId="77777777" w:rsidR="00823114" w:rsidRDefault="006A262A">
            <w:r>
              <w:t>INSERT</w:t>
            </w:r>
          </w:p>
        </w:tc>
        <w:tc>
          <w:tcPr>
            <w:tcW w:w="2592" w:type="dxa"/>
          </w:tcPr>
          <w:p w14:paraId="0CF87060" w14:textId="77777777" w:rsidR="00823114" w:rsidRDefault="006A262A">
            <w:r>
              <w:t>-</w:t>
            </w:r>
          </w:p>
        </w:tc>
      </w:tr>
      <w:tr w:rsidR="00823114" w14:paraId="117F9FDB" w14:textId="77777777">
        <w:tc>
          <w:tcPr>
            <w:tcW w:w="2160" w:type="dxa"/>
          </w:tcPr>
          <w:p w14:paraId="22A79FDC" w14:textId="77777777" w:rsidR="00823114" w:rsidRDefault="006A262A">
            <w:r>
              <w:t>Afsluitboominstallatie, Algemeen</w:t>
            </w:r>
          </w:p>
        </w:tc>
        <w:tc>
          <w:tcPr>
            <w:tcW w:w="2592" w:type="dxa"/>
          </w:tcPr>
          <w:p w14:paraId="13AC907E" w14:textId="77777777" w:rsidR="00823114" w:rsidRDefault="006A262A">
            <w:r>
              <w:t>Afsluitboominstallatie, Algemeen</w:t>
            </w:r>
          </w:p>
        </w:tc>
        <w:tc>
          <w:tcPr>
            <w:tcW w:w="1296" w:type="dxa"/>
          </w:tcPr>
          <w:p w14:paraId="5E2FF5E2" w14:textId="77777777" w:rsidR="00823114" w:rsidRDefault="006A262A">
            <w:r>
              <w:t>INSERT</w:t>
            </w:r>
          </w:p>
        </w:tc>
        <w:tc>
          <w:tcPr>
            <w:tcW w:w="2592" w:type="dxa"/>
          </w:tcPr>
          <w:p w14:paraId="70F8BD35" w14:textId="77777777" w:rsidR="00823114" w:rsidRDefault="006A262A">
            <w:r>
              <w:t>-</w:t>
            </w:r>
          </w:p>
        </w:tc>
      </w:tr>
      <w:tr w:rsidR="00823114" w14:paraId="59D587F4" w14:textId="77777777">
        <w:tc>
          <w:tcPr>
            <w:tcW w:w="2160" w:type="dxa"/>
          </w:tcPr>
          <w:p w14:paraId="682442F0" w14:textId="77777777" w:rsidR="00823114" w:rsidRDefault="006A262A">
            <w:r>
              <w:t>Afsluiter</w:t>
            </w:r>
          </w:p>
        </w:tc>
        <w:tc>
          <w:tcPr>
            <w:tcW w:w="2592" w:type="dxa"/>
          </w:tcPr>
          <w:p w14:paraId="5228DBBC" w14:textId="77777777" w:rsidR="00823114" w:rsidRDefault="006A262A">
            <w:r>
              <w:t>Afsluiter</w:t>
            </w:r>
          </w:p>
        </w:tc>
        <w:tc>
          <w:tcPr>
            <w:tcW w:w="1296" w:type="dxa"/>
          </w:tcPr>
          <w:p w14:paraId="0482A061" w14:textId="77777777" w:rsidR="00823114" w:rsidRDefault="006A262A">
            <w:r>
              <w:t>INSERT</w:t>
            </w:r>
          </w:p>
        </w:tc>
        <w:tc>
          <w:tcPr>
            <w:tcW w:w="2592" w:type="dxa"/>
          </w:tcPr>
          <w:p w14:paraId="224F5DFD" w14:textId="77777777" w:rsidR="00823114" w:rsidRDefault="006A262A">
            <w:r>
              <w:t>-</w:t>
            </w:r>
          </w:p>
        </w:tc>
      </w:tr>
      <w:tr w:rsidR="00823114" w14:paraId="1AA1F2A3" w14:textId="77777777">
        <w:tc>
          <w:tcPr>
            <w:tcW w:w="2160" w:type="dxa"/>
          </w:tcPr>
          <w:p w14:paraId="6FCD7BB2" w14:textId="77777777" w:rsidR="00823114" w:rsidRDefault="006A262A">
            <w:r>
              <w:lastRenderedPageBreak/>
              <w:t>Afvoer</w:t>
            </w:r>
          </w:p>
        </w:tc>
        <w:tc>
          <w:tcPr>
            <w:tcW w:w="2592" w:type="dxa"/>
          </w:tcPr>
          <w:p w14:paraId="390F569F" w14:textId="77777777" w:rsidR="00823114" w:rsidRDefault="006A262A">
            <w:r>
              <w:t>Afvoer</w:t>
            </w:r>
          </w:p>
        </w:tc>
        <w:tc>
          <w:tcPr>
            <w:tcW w:w="1296" w:type="dxa"/>
          </w:tcPr>
          <w:p w14:paraId="1C7AEE73" w14:textId="77777777" w:rsidR="00823114" w:rsidRDefault="006A262A">
            <w:r>
              <w:t>INSERT</w:t>
            </w:r>
          </w:p>
        </w:tc>
        <w:tc>
          <w:tcPr>
            <w:tcW w:w="2592" w:type="dxa"/>
          </w:tcPr>
          <w:p w14:paraId="331A7FB4" w14:textId="77777777" w:rsidR="00823114" w:rsidRDefault="006A262A">
            <w:r>
              <w:t>-</w:t>
            </w:r>
          </w:p>
        </w:tc>
      </w:tr>
      <w:tr w:rsidR="00823114" w14:paraId="3A0DBDBB" w14:textId="77777777">
        <w:tc>
          <w:tcPr>
            <w:tcW w:w="2160" w:type="dxa"/>
          </w:tcPr>
          <w:p w14:paraId="51E60D50" w14:textId="77777777" w:rsidR="00823114" w:rsidRDefault="006A262A">
            <w:r>
              <w:t>Anode</w:t>
            </w:r>
          </w:p>
        </w:tc>
        <w:tc>
          <w:tcPr>
            <w:tcW w:w="2592" w:type="dxa"/>
          </w:tcPr>
          <w:p w14:paraId="01999573" w14:textId="77777777" w:rsidR="00823114" w:rsidRDefault="006A262A">
            <w:r>
              <w:t>Anode</w:t>
            </w:r>
          </w:p>
        </w:tc>
        <w:tc>
          <w:tcPr>
            <w:tcW w:w="1296" w:type="dxa"/>
          </w:tcPr>
          <w:p w14:paraId="7C071904" w14:textId="77777777" w:rsidR="00823114" w:rsidRDefault="006A262A">
            <w:r>
              <w:t>INSERT</w:t>
            </w:r>
          </w:p>
        </w:tc>
        <w:tc>
          <w:tcPr>
            <w:tcW w:w="2592" w:type="dxa"/>
          </w:tcPr>
          <w:p w14:paraId="3757B028" w14:textId="77777777" w:rsidR="00823114" w:rsidRDefault="006A262A">
            <w:r>
              <w:t>-</w:t>
            </w:r>
          </w:p>
        </w:tc>
      </w:tr>
      <w:tr w:rsidR="00823114" w14:paraId="621D1C3D" w14:textId="77777777">
        <w:tc>
          <w:tcPr>
            <w:tcW w:w="2160" w:type="dxa"/>
          </w:tcPr>
          <w:p w14:paraId="3C34888C" w14:textId="77777777" w:rsidR="00823114" w:rsidRDefault="006A262A">
            <w:r>
              <w:t>Antivandalismevoorziening, Algemeen</w:t>
            </w:r>
          </w:p>
        </w:tc>
        <w:tc>
          <w:tcPr>
            <w:tcW w:w="2592" w:type="dxa"/>
          </w:tcPr>
          <w:p w14:paraId="466745FD" w14:textId="77777777" w:rsidR="00823114" w:rsidRDefault="006A262A">
            <w:r>
              <w:t>Antivandalismevoorziening, Algemeen</w:t>
            </w:r>
          </w:p>
        </w:tc>
        <w:tc>
          <w:tcPr>
            <w:tcW w:w="1296" w:type="dxa"/>
          </w:tcPr>
          <w:p w14:paraId="02F4E0AB" w14:textId="77777777" w:rsidR="00823114" w:rsidRDefault="006A262A">
            <w:r>
              <w:t>INSERT</w:t>
            </w:r>
          </w:p>
        </w:tc>
        <w:tc>
          <w:tcPr>
            <w:tcW w:w="2592" w:type="dxa"/>
          </w:tcPr>
          <w:p w14:paraId="075BA6DD" w14:textId="77777777" w:rsidR="00823114" w:rsidRDefault="006A262A">
            <w:r>
              <w:t>-</w:t>
            </w:r>
          </w:p>
        </w:tc>
      </w:tr>
      <w:tr w:rsidR="00823114" w14:paraId="053AD538" w14:textId="77777777">
        <w:tc>
          <w:tcPr>
            <w:tcW w:w="2160" w:type="dxa"/>
          </w:tcPr>
          <w:p w14:paraId="11D14A96" w14:textId="77777777" w:rsidR="00823114" w:rsidRDefault="006A262A">
            <w:r>
              <w:t>Antiverblindingsscherm</w:t>
            </w:r>
          </w:p>
        </w:tc>
        <w:tc>
          <w:tcPr>
            <w:tcW w:w="2592" w:type="dxa"/>
          </w:tcPr>
          <w:p w14:paraId="25271F68" w14:textId="77777777" w:rsidR="00823114" w:rsidRDefault="006A262A">
            <w:r>
              <w:t>Antiverblindingsscherm</w:t>
            </w:r>
          </w:p>
        </w:tc>
        <w:tc>
          <w:tcPr>
            <w:tcW w:w="1296" w:type="dxa"/>
          </w:tcPr>
          <w:p w14:paraId="68EC941F" w14:textId="77777777" w:rsidR="00823114" w:rsidRDefault="006A262A">
            <w:r>
              <w:t>INSERT</w:t>
            </w:r>
          </w:p>
        </w:tc>
        <w:tc>
          <w:tcPr>
            <w:tcW w:w="2592" w:type="dxa"/>
          </w:tcPr>
          <w:p w14:paraId="56FB6411" w14:textId="77777777" w:rsidR="00823114" w:rsidRDefault="006A262A">
            <w:r>
              <w:t>-</w:t>
            </w:r>
          </w:p>
        </w:tc>
      </w:tr>
      <w:tr w:rsidR="00823114" w14:paraId="710DF9BF" w14:textId="77777777">
        <w:tc>
          <w:tcPr>
            <w:tcW w:w="2160" w:type="dxa"/>
          </w:tcPr>
          <w:p w14:paraId="3D126E2E" w14:textId="77777777" w:rsidR="00823114" w:rsidRDefault="006A262A">
            <w:r>
              <w:t>Appendage</w:t>
            </w:r>
          </w:p>
        </w:tc>
        <w:tc>
          <w:tcPr>
            <w:tcW w:w="2592" w:type="dxa"/>
          </w:tcPr>
          <w:p w14:paraId="0719B454" w14:textId="77777777" w:rsidR="00823114" w:rsidRDefault="006A262A">
            <w:r>
              <w:t>Appendage</w:t>
            </w:r>
          </w:p>
        </w:tc>
        <w:tc>
          <w:tcPr>
            <w:tcW w:w="1296" w:type="dxa"/>
          </w:tcPr>
          <w:p w14:paraId="0027B749" w14:textId="77777777" w:rsidR="00823114" w:rsidRDefault="006A262A">
            <w:r>
              <w:t>INSERT</w:t>
            </w:r>
          </w:p>
        </w:tc>
        <w:tc>
          <w:tcPr>
            <w:tcW w:w="2592" w:type="dxa"/>
          </w:tcPr>
          <w:p w14:paraId="0EAF2AEA" w14:textId="77777777" w:rsidR="00823114" w:rsidRDefault="006A262A">
            <w:r>
              <w:t>-</w:t>
            </w:r>
          </w:p>
        </w:tc>
      </w:tr>
      <w:tr w:rsidR="00823114" w14:paraId="7F934CF6" w14:textId="77777777">
        <w:tc>
          <w:tcPr>
            <w:tcW w:w="2160" w:type="dxa"/>
          </w:tcPr>
          <w:p w14:paraId="4032F912" w14:textId="77777777" w:rsidR="00823114" w:rsidRDefault="006A262A">
            <w:r>
              <w:t>Arm</w:t>
            </w:r>
          </w:p>
        </w:tc>
        <w:tc>
          <w:tcPr>
            <w:tcW w:w="2592" w:type="dxa"/>
          </w:tcPr>
          <w:p w14:paraId="7E8A0E1D" w14:textId="77777777" w:rsidR="00823114" w:rsidRDefault="006A262A">
            <w:r>
              <w:t>Arm</w:t>
            </w:r>
          </w:p>
        </w:tc>
        <w:tc>
          <w:tcPr>
            <w:tcW w:w="1296" w:type="dxa"/>
          </w:tcPr>
          <w:p w14:paraId="114C61EE" w14:textId="77777777" w:rsidR="00823114" w:rsidRDefault="006A262A">
            <w:r>
              <w:t>INSERT</w:t>
            </w:r>
          </w:p>
        </w:tc>
        <w:tc>
          <w:tcPr>
            <w:tcW w:w="2592" w:type="dxa"/>
          </w:tcPr>
          <w:p w14:paraId="3A559073" w14:textId="77777777" w:rsidR="00823114" w:rsidRDefault="006A262A">
            <w:r>
              <w:t>-</w:t>
            </w:r>
          </w:p>
        </w:tc>
      </w:tr>
      <w:tr w:rsidR="00823114" w14:paraId="5EB56FB9" w14:textId="77777777">
        <w:tc>
          <w:tcPr>
            <w:tcW w:w="2160" w:type="dxa"/>
          </w:tcPr>
          <w:p w14:paraId="50FC7A9E" w14:textId="77777777" w:rsidR="00823114" w:rsidRDefault="006A262A">
            <w:r>
              <w:t>Armatuur</w:t>
            </w:r>
          </w:p>
        </w:tc>
        <w:tc>
          <w:tcPr>
            <w:tcW w:w="2592" w:type="dxa"/>
          </w:tcPr>
          <w:p w14:paraId="00F8E5FB" w14:textId="77777777" w:rsidR="00823114" w:rsidRDefault="006A262A">
            <w:r>
              <w:t>Armatuur</w:t>
            </w:r>
          </w:p>
        </w:tc>
        <w:tc>
          <w:tcPr>
            <w:tcW w:w="1296" w:type="dxa"/>
          </w:tcPr>
          <w:p w14:paraId="679B74D8" w14:textId="77777777" w:rsidR="00823114" w:rsidRDefault="006A262A">
            <w:r>
              <w:t>INSERT</w:t>
            </w:r>
          </w:p>
        </w:tc>
        <w:tc>
          <w:tcPr>
            <w:tcW w:w="2592" w:type="dxa"/>
          </w:tcPr>
          <w:p w14:paraId="51DE782E" w14:textId="77777777" w:rsidR="00823114" w:rsidRDefault="006A262A">
            <w:r>
              <w:t>-</w:t>
            </w:r>
          </w:p>
        </w:tc>
      </w:tr>
      <w:tr w:rsidR="00823114" w14:paraId="4C20DBFE" w14:textId="77777777">
        <w:tc>
          <w:tcPr>
            <w:tcW w:w="2160" w:type="dxa"/>
          </w:tcPr>
          <w:p w14:paraId="718C0570" w14:textId="77777777" w:rsidR="00823114" w:rsidRDefault="006A262A">
            <w:r>
              <w:t>Asfaltconstructie</w:t>
            </w:r>
          </w:p>
        </w:tc>
        <w:tc>
          <w:tcPr>
            <w:tcW w:w="2592" w:type="dxa"/>
          </w:tcPr>
          <w:p w14:paraId="23B995D9" w14:textId="77777777" w:rsidR="00823114" w:rsidRDefault="006A262A">
            <w:r>
              <w:t>Asfaltconstructie</w:t>
            </w:r>
          </w:p>
        </w:tc>
        <w:tc>
          <w:tcPr>
            <w:tcW w:w="1296" w:type="dxa"/>
          </w:tcPr>
          <w:p w14:paraId="21B65890" w14:textId="77777777" w:rsidR="00823114" w:rsidRDefault="006A262A">
            <w:r>
              <w:t>INSERT</w:t>
            </w:r>
          </w:p>
        </w:tc>
        <w:tc>
          <w:tcPr>
            <w:tcW w:w="2592" w:type="dxa"/>
          </w:tcPr>
          <w:p w14:paraId="6B703EA9" w14:textId="77777777" w:rsidR="00823114" w:rsidRDefault="006A262A">
            <w:r>
              <w:t>-</w:t>
            </w:r>
          </w:p>
        </w:tc>
      </w:tr>
      <w:tr w:rsidR="00823114" w14:paraId="49FBD7E5" w14:textId="77777777">
        <w:tc>
          <w:tcPr>
            <w:tcW w:w="2160" w:type="dxa"/>
          </w:tcPr>
          <w:p w14:paraId="23A49031" w14:textId="77777777" w:rsidR="00823114" w:rsidRDefault="006A262A">
            <w:r>
              <w:t>Asfaltwapening</w:t>
            </w:r>
          </w:p>
        </w:tc>
        <w:tc>
          <w:tcPr>
            <w:tcW w:w="2592" w:type="dxa"/>
          </w:tcPr>
          <w:p w14:paraId="7B3C775F" w14:textId="77777777" w:rsidR="00823114" w:rsidRDefault="006A262A">
            <w:r>
              <w:t>Asfaltwapening</w:t>
            </w:r>
          </w:p>
        </w:tc>
        <w:tc>
          <w:tcPr>
            <w:tcW w:w="1296" w:type="dxa"/>
          </w:tcPr>
          <w:p w14:paraId="59BC73F7" w14:textId="77777777" w:rsidR="00823114" w:rsidRDefault="006A262A">
            <w:r>
              <w:t>INSERT</w:t>
            </w:r>
          </w:p>
        </w:tc>
        <w:tc>
          <w:tcPr>
            <w:tcW w:w="2592" w:type="dxa"/>
          </w:tcPr>
          <w:p w14:paraId="2DB9BFB2" w14:textId="77777777" w:rsidR="00823114" w:rsidRDefault="006A262A">
            <w:r>
              <w:t>-</w:t>
            </w:r>
          </w:p>
        </w:tc>
      </w:tr>
      <w:tr w:rsidR="00823114" w14:paraId="5BDC726A" w14:textId="77777777">
        <w:tc>
          <w:tcPr>
            <w:tcW w:w="2160" w:type="dxa"/>
          </w:tcPr>
          <w:p w14:paraId="5D9649ED" w14:textId="77777777" w:rsidR="00823114" w:rsidRDefault="006A262A">
            <w:r>
              <w:t>Askoppeling</w:t>
            </w:r>
          </w:p>
        </w:tc>
        <w:tc>
          <w:tcPr>
            <w:tcW w:w="2592" w:type="dxa"/>
          </w:tcPr>
          <w:p w14:paraId="699EEBDA" w14:textId="77777777" w:rsidR="00823114" w:rsidRDefault="006A262A">
            <w:r>
              <w:t>Askoppeling</w:t>
            </w:r>
          </w:p>
        </w:tc>
        <w:tc>
          <w:tcPr>
            <w:tcW w:w="1296" w:type="dxa"/>
          </w:tcPr>
          <w:p w14:paraId="10CAF379" w14:textId="77777777" w:rsidR="00823114" w:rsidRDefault="006A262A">
            <w:r>
              <w:t>INSERT</w:t>
            </w:r>
          </w:p>
        </w:tc>
        <w:tc>
          <w:tcPr>
            <w:tcW w:w="2592" w:type="dxa"/>
          </w:tcPr>
          <w:p w14:paraId="54EB244D" w14:textId="77777777" w:rsidR="00823114" w:rsidRDefault="006A262A">
            <w:r>
              <w:t>-</w:t>
            </w:r>
          </w:p>
        </w:tc>
      </w:tr>
      <w:tr w:rsidR="00823114" w14:paraId="3310CF61" w14:textId="77777777">
        <w:tc>
          <w:tcPr>
            <w:tcW w:w="2160" w:type="dxa"/>
          </w:tcPr>
          <w:p w14:paraId="331E418C" w14:textId="77777777" w:rsidR="00823114" w:rsidRDefault="006A262A">
            <w:r>
              <w:t>Audio/ videologgingsysteem</w:t>
            </w:r>
          </w:p>
        </w:tc>
        <w:tc>
          <w:tcPr>
            <w:tcW w:w="2592" w:type="dxa"/>
          </w:tcPr>
          <w:p w14:paraId="2AC5670F" w14:textId="77777777" w:rsidR="00823114" w:rsidRDefault="006A262A">
            <w:r>
              <w:t>Audio/ videologgingsysteem</w:t>
            </w:r>
          </w:p>
        </w:tc>
        <w:tc>
          <w:tcPr>
            <w:tcW w:w="1296" w:type="dxa"/>
          </w:tcPr>
          <w:p w14:paraId="720F8410" w14:textId="77777777" w:rsidR="00823114" w:rsidRDefault="006A262A">
            <w:r>
              <w:t>INSERT</w:t>
            </w:r>
          </w:p>
        </w:tc>
        <w:tc>
          <w:tcPr>
            <w:tcW w:w="2592" w:type="dxa"/>
          </w:tcPr>
          <w:p w14:paraId="584A3CF1" w14:textId="77777777" w:rsidR="00823114" w:rsidRDefault="006A262A">
            <w:r>
              <w:t>-</w:t>
            </w:r>
          </w:p>
        </w:tc>
      </w:tr>
      <w:tr w:rsidR="00823114" w14:paraId="6540199C" w14:textId="77777777">
        <w:tc>
          <w:tcPr>
            <w:tcW w:w="2160" w:type="dxa"/>
          </w:tcPr>
          <w:p w14:paraId="26F0904F" w14:textId="77777777" w:rsidR="00823114" w:rsidRDefault="006A262A">
            <w:r>
              <w:t>Bak</w:t>
            </w:r>
          </w:p>
        </w:tc>
        <w:tc>
          <w:tcPr>
            <w:tcW w:w="2592" w:type="dxa"/>
          </w:tcPr>
          <w:p w14:paraId="75DCF8E5" w14:textId="77777777" w:rsidR="00823114" w:rsidRDefault="006A262A">
            <w:r>
              <w:t>Bak</w:t>
            </w:r>
          </w:p>
        </w:tc>
        <w:tc>
          <w:tcPr>
            <w:tcW w:w="1296" w:type="dxa"/>
          </w:tcPr>
          <w:p w14:paraId="39454CFF" w14:textId="77777777" w:rsidR="00823114" w:rsidRDefault="006A262A">
            <w:r>
              <w:t>INSERT</w:t>
            </w:r>
          </w:p>
        </w:tc>
        <w:tc>
          <w:tcPr>
            <w:tcW w:w="2592" w:type="dxa"/>
          </w:tcPr>
          <w:p w14:paraId="32A7AA61" w14:textId="77777777" w:rsidR="00823114" w:rsidRDefault="006A262A">
            <w:r>
              <w:t>-</w:t>
            </w:r>
          </w:p>
        </w:tc>
      </w:tr>
      <w:tr w:rsidR="00823114" w14:paraId="3772FBFC" w14:textId="77777777">
        <w:tc>
          <w:tcPr>
            <w:tcW w:w="2160" w:type="dxa"/>
          </w:tcPr>
          <w:p w14:paraId="672375B9" w14:textId="77777777" w:rsidR="00823114" w:rsidRDefault="006A262A">
            <w:r>
              <w:t>Baken</w:t>
            </w:r>
          </w:p>
        </w:tc>
        <w:tc>
          <w:tcPr>
            <w:tcW w:w="2592" w:type="dxa"/>
          </w:tcPr>
          <w:p w14:paraId="5668244E" w14:textId="77777777" w:rsidR="00823114" w:rsidRDefault="006A262A">
            <w:r>
              <w:t>Baken</w:t>
            </w:r>
          </w:p>
        </w:tc>
        <w:tc>
          <w:tcPr>
            <w:tcW w:w="1296" w:type="dxa"/>
          </w:tcPr>
          <w:p w14:paraId="7445A5F7" w14:textId="77777777" w:rsidR="00823114" w:rsidRDefault="006A262A">
            <w:r>
              <w:t>INSERT</w:t>
            </w:r>
          </w:p>
        </w:tc>
        <w:tc>
          <w:tcPr>
            <w:tcW w:w="2592" w:type="dxa"/>
          </w:tcPr>
          <w:p w14:paraId="2EFCE892" w14:textId="77777777" w:rsidR="00823114" w:rsidRDefault="006A262A">
            <w:r>
              <w:t>-</w:t>
            </w:r>
          </w:p>
        </w:tc>
      </w:tr>
      <w:tr w:rsidR="00823114" w14:paraId="3A20CFEA" w14:textId="77777777">
        <w:tc>
          <w:tcPr>
            <w:tcW w:w="2160" w:type="dxa"/>
          </w:tcPr>
          <w:p w14:paraId="5139CF4F" w14:textId="77777777" w:rsidR="00823114" w:rsidRDefault="006A262A">
            <w:r>
              <w:t>Balanspriem</w:t>
            </w:r>
          </w:p>
        </w:tc>
        <w:tc>
          <w:tcPr>
            <w:tcW w:w="2592" w:type="dxa"/>
          </w:tcPr>
          <w:p w14:paraId="31D2DE98" w14:textId="77777777" w:rsidR="00823114" w:rsidRDefault="006A262A">
            <w:r>
              <w:t>Balanspriem</w:t>
            </w:r>
          </w:p>
        </w:tc>
        <w:tc>
          <w:tcPr>
            <w:tcW w:w="1296" w:type="dxa"/>
          </w:tcPr>
          <w:p w14:paraId="01B23F58" w14:textId="77777777" w:rsidR="00823114" w:rsidRDefault="006A262A">
            <w:r>
              <w:t>INSERT</w:t>
            </w:r>
          </w:p>
        </w:tc>
        <w:tc>
          <w:tcPr>
            <w:tcW w:w="2592" w:type="dxa"/>
          </w:tcPr>
          <w:p w14:paraId="2E34C971" w14:textId="77777777" w:rsidR="00823114" w:rsidRDefault="006A262A">
            <w:r>
              <w:t>-</w:t>
            </w:r>
          </w:p>
        </w:tc>
      </w:tr>
      <w:tr w:rsidR="00823114" w14:paraId="2F9155D7" w14:textId="77777777">
        <w:tc>
          <w:tcPr>
            <w:tcW w:w="2160" w:type="dxa"/>
          </w:tcPr>
          <w:p w14:paraId="17D52904" w14:textId="77777777" w:rsidR="00823114" w:rsidRDefault="006A262A">
            <w:r>
              <w:t>Balk</w:t>
            </w:r>
          </w:p>
        </w:tc>
        <w:tc>
          <w:tcPr>
            <w:tcW w:w="2592" w:type="dxa"/>
          </w:tcPr>
          <w:p w14:paraId="67932C3B" w14:textId="77777777" w:rsidR="00823114" w:rsidRDefault="006A262A">
            <w:r>
              <w:t>Balk</w:t>
            </w:r>
          </w:p>
        </w:tc>
        <w:tc>
          <w:tcPr>
            <w:tcW w:w="1296" w:type="dxa"/>
          </w:tcPr>
          <w:p w14:paraId="1414D2F7" w14:textId="77777777" w:rsidR="00823114" w:rsidRDefault="006A262A">
            <w:r>
              <w:t>INSERT</w:t>
            </w:r>
          </w:p>
        </w:tc>
        <w:tc>
          <w:tcPr>
            <w:tcW w:w="2592" w:type="dxa"/>
          </w:tcPr>
          <w:p w14:paraId="7DEE070C" w14:textId="77777777" w:rsidR="00823114" w:rsidRDefault="006A262A">
            <w:r>
              <w:t>-</w:t>
            </w:r>
          </w:p>
        </w:tc>
      </w:tr>
      <w:tr w:rsidR="00823114" w14:paraId="12749667" w14:textId="77777777">
        <w:tc>
          <w:tcPr>
            <w:tcW w:w="2160" w:type="dxa"/>
          </w:tcPr>
          <w:p w14:paraId="7596E3F5" w14:textId="77777777" w:rsidR="00823114" w:rsidRDefault="006A262A">
            <w:r>
              <w:t>Ballastweerstand</w:t>
            </w:r>
          </w:p>
        </w:tc>
        <w:tc>
          <w:tcPr>
            <w:tcW w:w="2592" w:type="dxa"/>
          </w:tcPr>
          <w:p w14:paraId="38B41974" w14:textId="77777777" w:rsidR="00823114" w:rsidRDefault="006A262A">
            <w:r>
              <w:t>Ballastweerstand</w:t>
            </w:r>
          </w:p>
        </w:tc>
        <w:tc>
          <w:tcPr>
            <w:tcW w:w="1296" w:type="dxa"/>
          </w:tcPr>
          <w:p w14:paraId="70413CE5" w14:textId="77777777" w:rsidR="00823114" w:rsidRDefault="006A262A">
            <w:r>
              <w:t>INSERT</w:t>
            </w:r>
          </w:p>
        </w:tc>
        <w:tc>
          <w:tcPr>
            <w:tcW w:w="2592" w:type="dxa"/>
          </w:tcPr>
          <w:p w14:paraId="11CA2185" w14:textId="77777777" w:rsidR="00823114" w:rsidRDefault="006A262A">
            <w:r>
              <w:t>-</w:t>
            </w:r>
          </w:p>
        </w:tc>
      </w:tr>
      <w:tr w:rsidR="00823114" w14:paraId="642CC56A" w14:textId="77777777">
        <w:tc>
          <w:tcPr>
            <w:tcW w:w="2160" w:type="dxa"/>
          </w:tcPr>
          <w:p w14:paraId="1DBAB1E8" w14:textId="77777777" w:rsidR="00823114" w:rsidRDefault="006A262A">
            <w:r>
              <w:t>Basculekelder, Algemeen</w:t>
            </w:r>
          </w:p>
        </w:tc>
        <w:tc>
          <w:tcPr>
            <w:tcW w:w="2592" w:type="dxa"/>
          </w:tcPr>
          <w:p w14:paraId="1E47C582" w14:textId="77777777" w:rsidR="00823114" w:rsidRDefault="006A262A">
            <w:r>
              <w:t>Basculekelder, Algemeen</w:t>
            </w:r>
          </w:p>
        </w:tc>
        <w:tc>
          <w:tcPr>
            <w:tcW w:w="1296" w:type="dxa"/>
          </w:tcPr>
          <w:p w14:paraId="4270D6DB" w14:textId="77777777" w:rsidR="00823114" w:rsidRDefault="006A262A">
            <w:r>
              <w:t>INSERT</w:t>
            </w:r>
          </w:p>
        </w:tc>
        <w:tc>
          <w:tcPr>
            <w:tcW w:w="2592" w:type="dxa"/>
          </w:tcPr>
          <w:p w14:paraId="7DEF6619" w14:textId="77777777" w:rsidR="00823114" w:rsidRDefault="006A262A">
            <w:r>
              <w:t>-</w:t>
            </w:r>
          </w:p>
        </w:tc>
      </w:tr>
      <w:tr w:rsidR="00823114" w14:paraId="6D88BB17" w14:textId="77777777">
        <w:tc>
          <w:tcPr>
            <w:tcW w:w="2160" w:type="dxa"/>
          </w:tcPr>
          <w:p w14:paraId="249E68EC" w14:textId="77777777" w:rsidR="00823114" w:rsidRDefault="006A262A">
            <w:r>
              <w:t>Bebording/bewegwijzering (statisch), Algemeen</w:t>
            </w:r>
          </w:p>
        </w:tc>
        <w:tc>
          <w:tcPr>
            <w:tcW w:w="2592" w:type="dxa"/>
          </w:tcPr>
          <w:p w14:paraId="6C2BF169" w14:textId="77777777" w:rsidR="00823114" w:rsidRDefault="006A262A">
            <w:r>
              <w:t>Bebording/bewegwijzering (statisch), Algemeen</w:t>
            </w:r>
          </w:p>
        </w:tc>
        <w:tc>
          <w:tcPr>
            <w:tcW w:w="1296" w:type="dxa"/>
          </w:tcPr>
          <w:p w14:paraId="6CD93484" w14:textId="77777777" w:rsidR="00823114" w:rsidRDefault="006A262A">
            <w:r>
              <w:t>INSERT</w:t>
            </w:r>
          </w:p>
        </w:tc>
        <w:tc>
          <w:tcPr>
            <w:tcW w:w="2592" w:type="dxa"/>
          </w:tcPr>
          <w:p w14:paraId="63C09108" w14:textId="77777777" w:rsidR="00823114" w:rsidRDefault="006A262A">
            <w:r>
              <w:t>-</w:t>
            </w:r>
          </w:p>
        </w:tc>
      </w:tr>
      <w:tr w:rsidR="00823114" w14:paraId="035AE326" w14:textId="77777777">
        <w:tc>
          <w:tcPr>
            <w:tcW w:w="2160" w:type="dxa"/>
          </w:tcPr>
          <w:p w14:paraId="317E63BB" w14:textId="77777777" w:rsidR="00823114" w:rsidRDefault="006A262A">
            <w:r>
              <w:t>Bedienings- en besturingssysteem, Algemeen</w:t>
            </w:r>
          </w:p>
        </w:tc>
        <w:tc>
          <w:tcPr>
            <w:tcW w:w="2592" w:type="dxa"/>
          </w:tcPr>
          <w:p w14:paraId="58C4D8DF" w14:textId="77777777" w:rsidR="00823114" w:rsidRDefault="006A262A">
            <w:r>
              <w:t>Bedienings- en besturingssysteem, Algemeen</w:t>
            </w:r>
          </w:p>
        </w:tc>
        <w:tc>
          <w:tcPr>
            <w:tcW w:w="1296" w:type="dxa"/>
          </w:tcPr>
          <w:p w14:paraId="12C0B7FC" w14:textId="77777777" w:rsidR="00823114" w:rsidRDefault="006A262A">
            <w:r>
              <w:t>INSERT</w:t>
            </w:r>
          </w:p>
        </w:tc>
        <w:tc>
          <w:tcPr>
            <w:tcW w:w="2592" w:type="dxa"/>
          </w:tcPr>
          <w:p w14:paraId="065EF147" w14:textId="77777777" w:rsidR="00823114" w:rsidRDefault="006A262A">
            <w:r>
              <w:t>-</w:t>
            </w:r>
          </w:p>
        </w:tc>
      </w:tr>
      <w:tr w:rsidR="00823114" w14:paraId="260C094A" w14:textId="77777777">
        <w:tc>
          <w:tcPr>
            <w:tcW w:w="2160" w:type="dxa"/>
          </w:tcPr>
          <w:p w14:paraId="50C8DEAD" w14:textId="77777777" w:rsidR="00823114" w:rsidRDefault="006A262A">
            <w:r>
              <w:t>Bedieningspaneel</w:t>
            </w:r>
          </w:p>
        </w:tc>
        <w:tc>
          <w:tcPr>
            <w:tcW w:w="2592" w:type="dxa"/>
          </w:tcPr>
          <w:p w14:paraId="451383B1" w14:textId="77777777" w:rsidR="00823114" w:rsidRDefault="006A262A">
            <w:r>
              <w:t>Bedieningspaneel</w:t>
            </w:r>
          </w:p>
        </w:tc>
        <w:tc>
          <w:tcPr>
            <w:tcW w:w="1296" w:type="dxa"/>
          </w:tcPr>
          <w:p w14:paraId="18AFE5E9" w14:textId="77777777" w:rsidR="00823114" w:rsidRDefault="006A262A">
            <w:r>
              <w:t>INSERT</w:t>
            </w:r>
          </w:p>
        </w:tc>
        <w:tc>
          <w:tcPr>
            <w:tcW w:w="2592" w:type="dxa"/>
          </w:tcPr>
          <w:p w14:paraId="2F13CF7F" w14:textId="77777777" w:rsidR="00823114" w:rsidRDefault="006A262A">
            <w:r>
              <w:t>-</w:t>
            </w:r>
          </w:p>
        </w:tc>
      </w:tr>
      <w:tr w:rsidR="00823114" w14:paraId="138E330C" w14:textId="77777777">
        <w:tc>
          <w:tcPr>
            <w:tcW w:w="2160" w:type="dxa"/>
          </w:tcPr>
          <w:p w14:paraId="36CD20AB" w14:textId="77777777" w:rsidR="00823114" w:rsidRDefault="006A262A">
            <w:r>
              <w:t>Beplating</w:t>
            </w:r>
          </w:p>
        </w:tc>
        <w:tc>
          <w:tcPr>
            <w:tcW w:w="2592" w:type="dxa"/>
          </w:tcPr>
          <w:p w14:paraId="766B1037" w14:textId="77777777" w:rsidR="00823114" w:rsidRDefault="006A262A">
            <w:r>
              <w:t>Beplating</w:t>
            </w:r>
          </w:p>
        </w:tc>
        <w:tc>
          <w:tcPr>
            <w:tcW w:w="1296" w:type="dxa"/>
          </w:tcPr>
          <w:p w14:paraId="045A14DB" w14:textId="77777777" w:rsidR="00823114" w:rsidRDefault="006A262A">
            <w:r>
              <w:t>INSERT</w:t>
            </w:r>
          </w:p>
        </w:tc>
        <w:tc>
          <w:tcPr>
            <w:tcW w:w="2592" w:type="dxa"/>
          </w:tcPr>
          <w:p w14:paraId="0EDEC73D" w14:textId="77777777" w:rsidR="00823114" w:rsidRDefault="006A262A">
            <w:r>
              <w:t>-</w:t>
            </w:r>
          </w:p>
        </w:tc>
      </w:tr>
      <w:tr w:rsidR="00823114" w14:paraId="36A9D64A" w14:textId="77777777">
        <w:tc>
          <w:tcPr>
            <w:tcW w:w="2160" w:type="dxa"/>
          </w:tcPr>
          <w:p w14:paraId="51491C90" w14:textId="77777777" w:rsidR="00823114" w:rsidRDefault="006A262A">
            <w:r>
              <w:t>Berm, Algemeen</w:t>
            </w:r>
          </w:p>
        </w:tc>
        <w:tc>
          <w:tcPr>
            <w:tcW w:w="2592" w:type="dxa"/>
          </w:tcPr>
          <w:p w14:paraId="7CD9ABE8" w14:textId="77777777" w:rsidR="00823114" w:rsidRDefault="006A262A">
            <w:r>
              <w:t>Berm, Algemeen</w:t>
            </w:r>
          </w:p>
        </w:tc>
        <w:tc>
          <w:tcPr>
            <w:tcW w:w="1296" w:type="dxa"/>
          </w:tcPr>
          <w:p w14:paraId="45A4DD31" w14:textId="77777777" w:rsidR="00823114" w:rsidRDefault="006A262A">
            <w:r>
              <w:t>INSERT</w:t>
            </w:r>
          </w:p>
        </w:tc>
        <w:tc>
          <w:tcPr>
            <w:tcW w:w="2592" w:type="dxa"/>
          </w:tcPr>
          <w:p w14:paraId="60C668A8" w14:textId="77777777" w:rsidR="00823114" w:rsidRDefault="006A262A">
            <w:r>
              <w:t>-</w:t>
            </w:r>
          </w:p>
        </w:tc>
      </w:tr>
      <w:tr w:rsidR="00823114" w14:paraId="669CFD0F" w14:textId="77777777">
        <w:tc>
          <w:tcPr>
            <w:tcW w:w="2160" w:type="dxa"/>
          </w:tcPr>
          <w:p w14:paraId="2C8EA5E2" w14:textId="77777777" w:rsidR="00823114" w:rsidRDefault="006A262A">
            <w:r>
              <w:t>Beschermkap</w:t>
            </w:r>
          </w:p>
        </w:tc>
        <w:tc>
          <w:tcPr>
            <w:tcW w:w="2592" w:type="dxa"/>
          </w:tcPr>
          <w:p w14:paraId="777E9023" w14:textId="77777777" w:rsidR="00823114" w:rsidRDefault="006A262A">
            <w:r>
              <w:t>Beschermkap</w:t>
            </w:r>
          </w:p>
        </w:tc>
        <w:tc>
          <w:tcPr>
            <w:tcW w:w="1296" w:type="dxa"/>
          </w:tcPr>
          <w:p w14:paraId="4D6C8207" w14:textId="77777777" w:rsidR="00823114" w:rsidRDefault="006A262A">
            <w:r>
              <w:t>INSERT</w:t>
            </w:r>
          </w:p>
        </w:tc>
        <w:tc>
          <w:tcPr>
            <w:tcW w:w="2592" w:type="dxa"/>
          </w:tcPr>
          <w:p w14:paraId="56C5355C" w14:textId="77777777" w:rsidR="00823114" w:rsidRDefault="006A262A">
            <w:r>
              <w:t>-</w:t>
            </w:r>
          </w:p>
        </w:tc>
      </w:tr>
      <w:tr w:rsidR="00823114" w14:paraId="5901DD02" w14:textId="77777777">
        <w:tc>
          <w:tcPr>
            <w:tcW w:w="2160" w:type="dxa"/>
          </w:tcPr>
          <w:p w14:paraId="2FA52535" w14:textId="77777777" w:rsidR="00823114" w:rsidRDefault="006A262A">
            <w:r>
              <w:t>Beschermlaag</w:t>
            </w:r>
          </w:p>
        </w:tc>
        <w:tc>
          <w:tcPr>
            <w:tcW w:w="2592" w:type="dxa"/>
          </w:tcPr>
          <w:p w14:paraId="6D912649" w14:textId="77777777" w:rsidR="00823114" w:rsidRDefault="006A262A">
            <w:r>
              <w:t>Beschermlaag</w:t>
            </w:r>
          </w:p>
        </w:tc>
        <w:tc>
          <w:tcPr>
            <w:tcW w:w="1296" w:type="dxa"/>
          </w:tcPr>
          <w:p w14:paraId="7476BC06" w14:textId="77777777" w:rsidR="00823114" w:rsidRDefault="006A262A">
            <w:r>
              <w:t>INSERT</w:t>
            </w:r>
          </w:p>
        </w:tc>
        <w:tc>
          <w:tcPr>
            <w:tcW w:w="2592" w:type="dxa"/>
          </w:tcPr>
          <w:p w14:paraId="0A18159D" w14:textId="77777777" w:rsidR="00823114" w:rsidRDefault="006A262A">
            <w:r>
              <w:t>-</w:t>
            </w:r>
          </w:p>
        </w:tc>
      </w:tr>
      <w:tr w:rsidR="00823114" w14:paraId="3F4F9B69" w14:textId="77777777">
        <w:tc>
          <w:tcPr>
            <w:tcW w:w="2160" w:type="dxa"/>
          </w:tcPr>
          <w:p w14:paraId="37887FAD" w14:textId="77777777" w:rsidR="00823114" w:rsidRDefault="006A262A">
            <w:r>
              <w:t>Beschoeiing</w:t>
            </w:r>
          </w:p>
        </w:tc>
        <w:tc>
          <w:tcPr>
            <w:tcW w:w="2592" w:type="dxa"/>
          </w:tcPr>
          <w:p w14:paraId="0A96E38C" w14:textId="77777777" w:rsidR="00823114" w:rsidRDefault="006A262A">
            <w:r>
              <w:t>Beschoeiing</w:t>
            </w:r>
          </w:p>
        </w:tc>
        <w:tc>
          <w:tcPr>
            <w:tcW w:w="1296" w:type="dxa"/>
          </w:tcPr>
          <w:p w14:paraId="59A42136" w14:textId="77777777" w:rsidR="00823114" w:rsidRDefault="006A262A">
            <w:r>
              <w:t>INSERT</w:t>
            </w:r>
          </w:p>
        </w:tc>
        <w:tc>
          <w:tcPr>
            <w:tcW w:w="2592" w:type="dxa"/>
          </w:tcPr>
          <w:p w14:paraId="089B0D08" w14:textId="77777777" w:rsidR="00823114" w:rsidRDefault="006A262A">
            <w:r>
              <w:t>-</w:t>
            </w:r>
          </w:p>
        </w:tc>
      </w:tr>
      <w:tr w:rsidR="00823114" w14:paraId="2C8EA0B1" w14:textId="77777777">
        <w:tc>
          <w:tcPr>
            <w:tcW w:w="2160" w:type="dxa"/>
          </w:tcPr>
          <w:p w14:paraId="6C09EB20" w14:textId="77777777" w:rsidR="00823114" w:rsidRDefault="006A262A">
            <w:r>
              <w:t>Bewegingswerk</w:t>
            </w:r>
          </w:p>
        </w:tc>
        <w:tc>
          <w:tcPr>
            <w:tcW w:w="2592" w:type="dxa"/>
          </w:tcPr>
          <w:p w14:paraId="538E1E9D" w14:textId="77777777" w:rsidR="00823114" w:rsidRDefault="006A262A">
            <w:r>
              <w:t>Bewegingswerk</w:t>
            </w:r>
          </w:p>
        </w:tc>
        <w:tc>
          <w:tcPr>
            <w:tcW w:w="1296" w:type="dxa"/>
          </w:tcPr>
          <w:p w14:paraId="0E394DC5" w14:textId="77777777" w:rsidR="00823114" w:rsidRDefault="006A262A">
            <w:r>
              <w:t>INSERT</w:t>
            </w:r>
          </w:p>
        </w:tc>
        <w:tc>
          <w:tcPr>
            <w:tcW w:w="2592" w:type="dxa"/>
          </w:tcPr>
          <w:p w14:paraId="47694526" w14:textId="77777777" w:rsidR="00823114" w:rsidRDefault="006A262A">
            <w:r>
              <w:t>-</w:t>
            </w:r>
          </w:p>
        </w:tc>
      </w:tr>
      <w:tr w:rsidR="00823114" w14:paraId="696D8C77" w14:textId="77777777">
        <w:tc>
          <w:tcPr>
            <w:tcW w:w="2160" w:type="dxa"/>
          </w:tcPr>
          <w:p w14:paraId="76B770A0" w14:textId="77777777" w:rsidR="00823114" w:rsidRDefault="006A262A">
            <w:r>
              <w:t>Bewegwijzeringsbord</w:t>
            </w:r>
          </w:p>
        </w:tc>
        <w:tc>
          <w:tcPr>
            <w:tcW w:w="2592" w:type="dxa"/>
          </w:tcPr>
          <w:p w14:paraId="7668B184" w14:textId="77777777" w:rsidR="00823114" w:rsidRDefault="006A262A">
            <w:r>
              <w:t>Bewegwijzeringsbord</w:t>
            </w:r>
          </w:p>
        </w:tc>
        <w:tc>
          <w:tcPr>
            <w:tcW w:w="1296" w:type="dxa"/>
          </w:tcPr>
          <w:p w14:paraId="296F1DD9" w14:textId="77777777" w:rsidR="00823114" w:rsidRDefault="006A262A">
            <w:r>
              <w:t>INSERT</w:t>
            </w:r>
          </w:p>
        </w:tc>
        <w:tc>
          <w:tcPr>
            <w:tcW w:w="2592" w:type="dxa"/>
          </w:tcPr>
          <w:p w14:paraId="26D8E247" w14:textId="77777777" w:rsidR="00823114" w:rsidRDefault="006A262A">
            <w:r>
              <w:t>-</w:t>
            </w:r>
          </w:p>
        </w:tc>
      </w:tr>
      <w:tr w:rsidR="00823114" w14:paraId="01C35CED" w14:textId="77777777">
        <w:tc>
          <w:tcPr>
            <w:tcW w:w="2160" w:type="dxa"/>
          </w:tcPr>
          <w:p w14:paraId="2AB2A6CB" w14:textId="77777777" w:rsidR="00823114" w:rsidRDefault="006A262A">
            <w:r>
              <w:t>Beëindigingsprofiel</w:t>
            </w:r>
          </w:p>
        </w:tc>
        <w:tc>
          <w:tcPr>
            <w:tcW w:w="2592" w:type="dxa"/>
          </w:tcPr>
          <w:p w14:paraId="22B5935D" w14:textId="77777777" w:rsidR="00823114" w:rsidRDefault="006A262A">
            <w:r>
              <w:t>Beëindigingsprofiel</w:t>
            </w:r>
          </w:p>
        </w:tc>
        <w:tc>
          <w:tcPr>
            <w:tcW w:w="1296" w:type="dxa"/>
          </w:tcPr>
          <w:p w14:paraId="2AE3138E" w14:textId="77777777" w:rsidR="00823114" w:rsidRDefault="006A262A">
            <w:r>
              <w:t>INSERT</w:t>
            </w:r>
          </w:p>
        </w:tc>
        <w:tc>
          <w:tcPr>
            <w:tcW w:w="2592" w:type="dxa"/>
          </w:tcPr>
          <w:p w14:paraId="6471EDF9" w14:textId="77777777" w:rsidR="00823114" w:rsidRDefault="006A262A">
            <w:r>
              <w:t>-</w:t>
            </w:r>
          </w:p>
        </w:tc>
      </w:tr>
      <w:tr w:rsidR="00823114" w14:paraId="654370CC" w14:textId="77777777">
        <w:tc>
          <w:tcPr>
            <w:tcW w:w="2160" w:type="dxa"/>
          </w:tcPr>
          <w:p w14:paraId="3ED0A00D" w14:textId="77777777" w:rsidR="00823114" w:rsidRDefault="006A262A">
            <w:r>
              <w:t>Binnenverlichting, Algemeen</w:t>
            </w:r>
          </w:p>
        </w:tc>
        <w:tc>
          <w:tcPr>
            <w:tcW w:w="2592" w:type="dxa"/>
          </w:tcPr>
          <w:p w14:paraId="6498F627" w14:textId="77777777" w:rsidR="00823114" w:rsidRDefault="006A262A">
            <w:r>
              <w:t>Binnenverlichting, Algemeen</w:t>
            </w:r>
          </w:p>
        </w:tc>
        <w:tc>
          <w:tcPr>
            <w:tcW w:w="1296" w:type="dxa"/>
          </w:tcPr>
          <w:p w14:paraId="5B28286F" w14:textId="77777777" w:rsidR="00823114" w:rsidRDefault="006A262A">
            <w:r>
              <w:t>INSERT</w:t>
            </w:r>
          </w:p>
        </w:tc>
        <w:tc>
          <w:tcPr>
            <w:tcW w:w="2592" w:type="dxa"/>
          </w:tcPr>
          <w:p w14:paraId="2EA4043D" w14:textId="77777777" w:rsidR="00823114" w:rsidRDefault="006A262A">
            <w:r>
              <w:t>-</w:t>
            </w:r>
          </w:p>
        </w:tc>
      </w:tr>
      <w:tr w:rsidR="00823114" w14:paraId="1A205081" w14:textId="77777777">
        <w:tc>
          <w:tcPr>
            <w:tcW w:w="2160" w:type="dxa"/>
          </w:tcPr>
          <w:p w14:paraId="674B3DBD" w14:textId="77777777" w:rsidR="00823114" w:rsidRDefault="006A262A">
            <w:r>
              <w:t>Blokkenmuur</w:t>
            </w:r>
          </w:p>
        </w:tc>
        <w:tc>
          <w:tcPr>
            <w:tcW w:w="2592" w:type="dxa"/>
          </w:tcPr>
          <w:p w14:paraId="4C8C709F" w14:textId="77777777" w:rsidR="00823114" w:rsidRDefault="006A262A">
            <w:r>
              <w:t>Blokkenmuur</w:t>
            </w:r>
          </w:p>
        </w:tc>
        <w:tc>
          <w:tcPr>
            <w:tcW w:w="1296" w:type="dxa"/>
          </w:tcPr>
          <w:p w14:paraId="42C9725B" w14:textId="77777777" w:rsidR="00823114" w:rsidRDefault="006A262A">
            <w:r>
              <w:t>INSERT</w:t>
            </w:r>
          </w:p>
        </w:tc>
        <w:tc>
          <w:tcPr>
            <w:tcW w:w="2592" w:type="dxa"/>
          </w:tcPr>
          <w:p w14:paraId="4534EACB" w14:textId="77777777" w:rsidR="00823114" w:rsidRDefault="006A262A">
            <w:r>
              <w:t>-</w:t>
            </w:r>
          </w:p>
        </w:tc>
      </w:tr>
      <w:tr w:rsidR="00823114" w14:paraId="274D7CBD" w14:textId="77777777">
        <w:tc>
          <w:tcPr>
            <w:tcW w:w="2160" w:type="dxa"/>
          </w:tcPr>
          <w:p w14:paraId="64BD27C6" w14:textId="77777777" w:rsidR="00823114" w:rsidRDefault="006A262A">
            <w:r>
              <w:t>Bodem (waterbodem)</w:t>
            </w:r>
          </w:p>
        </w:tc>
        <w:tc>
          <w:tcPr>
            <w:tcW w:w="2592" w:type="dxa"/>
          </w:tcPr>
          <w:p w14:paraId="47ABB8A3" w14:textId="77777777" w:rsidR="00823114" w:rsidRDefault="006A262A">
            <w:r>
              <w:t>Bodem (waterbodem)</w:t>
            </w:r>
          </w:p>
        </w:tc>
        <w:tc>
          <w:tcPr>
            <w:tcW w:w="1296" w:type="dxa"/>
          </w:tcPr>
          <w:p w14:paraId="21D719A9" w14:textId="77777777" w:rsidR="00823114" w:rsidRDefault="006A262A">
            <w:r>
              <w:t>INSERT</w:t>
            </w:r>
          </w:p>
        </w:tc>
        <w:tc>
          <w:tcPr>
            <w:tcW w:w="2592" w:type="dxa"/>
          </w:tcPr>
          <w:p w14:paraId="54003711" w14:textId="77777777" w:rsidR="00823114" w:rsidRDefault="006A262A">
            <w:r>
              <w:t>-</w:t>
            </w:r>
          </w:p>
        </w:tc>
      </w:tr>
      <w:tr w:rsidR="00823114" w14:paraId="2BC2692B" w14:textId="77777777">
        <w:tc>
          <w:tcPr>
            <w:tcW w:w="2160" w:type="dxa"/>
          </w:tcPr>
          <w:p w14:paraId="62B73846" w14:textId="77777777" w:rsidR="00823114" w:rsidRDefault="006A262A">
            <w:r>
              <w:t>Bodem, Algemeen</w:t>
            </w:r>
          </w:p>
        </w:tc>
        <w:tc>
          <w:tcPr>
            <w:tcW w:w="2592" w:type="dxa"/>
          </w:tcPr>
          <w:p w14:paraId="29F6B890" w14:textId="77777777" w:rsidR="00823114" w:rsidRDefault="006A262A">
            <w:r>
              <w:t>Bodem, Algemeen</w:t>
            </w:r>
          </w:p>
        </w:tc>
        <w:tc>
          <w:tcPr>
            <w:tcW w:w="1296" w:type="dxa"/>
          </w:tcPr>
          <w:p w14:paraId="79132BB3" w14:textId="77777777" w:rsidR="00823114" w:rsidRDefault="006A262A">
            <w:r>
              <w:t>INSERT</w:t>
            </w:r>
          </w:p>
        </w:tc>
        <w:tc>
          <w:tcPr>
            <w:tcW w:w="2592" w:type="dxa"/>
          </w:tcPr>
          <w:p w14:paraId="6F80657D" w14:textId="77777777" w:rsidR="00823114" w:rsidRDefault="006A262A">
            <w:r>
              <w:t>-</w:t>
            </w:r>
          </w:p>
        </w:tc>
      </w:tr>
      <w:tr w:rsidR="00823114" w14:paraId="5C14A006" w14:textId="77777777">
        <w:tc>
          <w:tcPr>
            <w:tcW w:w="2160" w:type="dxa"/>
          </w:tcPr>
          <w:p w14:paraId="5C495ABB" w14:textId="77777777" w:rsidR="00823114" w:rsidRDefault="006A262A">
            <w:r>
              <w:t>Bodembescherming, Algemeen</w:t>
            </w:r>
          </w:p>
        </w:tc>
        <w:tc>
          <w:tcPr>
            <w:tcW w:w="2592" w:type="dxa"/>
          </w:tcPr>
          <w:p w14:paraId="052A960C" w14:textId="77777777" w:rsidR="00823114" w:rsidRDefault="006A262A">
            <w:r>
              <w:t>Bodembescherming, Algemeen</w:t>
            </w:r>
          </w:p>
        </w:tc>
        <w:tc>
          <w:tcPr>
            <w:tcW w:w="1296" w:type="dxa"/>
          </w:tcPr>
          <w:p w14:paraId="4DCB033B" w14:textId="77777777" w:rsidR="00823114" w:rsidRDefault="006A262A">
            <w:r>
              <w:t>INSERT</w:t>
            </w:r>
          </w:p>
        </w:tc>
        <w:tc>
          <w:tcPr>
            <w:tcW w:w="2592" w:type="dxa"/>
          </w:tcPr>
          <w:p w14:paraId="0047C31B" w14:textId="77777777" w:rsidR="00823114" w:rsidRDefault="006A262A">
            <w:r>
              <w:t>-</w:t>
            </w:r>
          </w:p>
        </w:tc>
      </w:tr>
      <w:tr w:rsidR="00823114" w14:paraId="2690D35B" w14:textId="77777777">
        <w:tc>
          <w:tcPr>
            <w:tcW w:w="2160" w:type="dxa"/>
          </w:tcPr>
          <w:p w14:paraId="1E4BEF62" w14:textId="77777777" w:rsidR="00823114" w:rsidRDefault="006A262A">
            <w:r>
              <w:t>Bodemstabilisatie</w:t>
            </w:r>
          </w:p>
        </w:tc>
        <w:tc>
          <w:tcPr>
            <w:tcW w:w="2592" w:type="dxa"/>
          </w:tcPr>
          <w:p w14:paraId="622B455C" w14:textId="77777777" w:rsidR="00823114" w:rsidRDefault="006A262A">
            <w:r>
              <w:t>Bodemstabilisatie</w:t>
            </w:r>
          </w:p>
        </w:tc>
        <w:tc>
          <w:tcPr>
            <w:tcW w:w="1296" w:type="dxa"/>
          </w:tcPr>
          <w:p w14:paraId="3110D48E" w14:textId="77777777" w:rsidR="00823114" w:rsidRDefault="006A262A">
            <w:r>
              <w:t>INSERT</w:t>
            </w:r>
          </w:p>
        </w:tc>
        <w:tc>
          <w:tcPr>
            <w:tcW w:w="2592" w:type="dxa"/>
          </w:tcPr>
          <w:p w14:paraId="6DB72845" w14:textId="77777777" w:rsidR="00823114" w:rsidRDefault="006A262A">
            <w:r>
              <w:t>-</w:t>
            </w:r>
          </w:p>
        </w:tc>
      </w:tr>
      <w:tr w:rsidR="00823114" w14:paraId="43D3DCD6" w14:textId="77777777">
        <w:tc>
          <w:tcPr>
            <w:tcW w:w="2160" w:type="dxa"/>
          </w:tcPr>
          <w:p w14:paraId="1D09204E" w14:textId="77777777" w:rsidR="00823114" w:rsidRDefault="006A262A">
            <w:r>
              <w:t>Boei</w:t>
            </w:r>
          </w:p>
        </w:tc>
        <w:tc>
          <w:tcPr>
            <w:tcW w:w="2592" w:type="dxa"/>
          </w:tcPr>
          <w:p w14:paraId="02290670" w14:textId="77777777" w:rsidR="00823114" w:rsidRDefault="006A262A">
            <w:r>
              <w:t>Boei</w:t>
            </w:r>
          </w:p>
        </w:tc>
        <w:tc>
          <w:tcPr>
            <w:tcW w:w="1296" w:type="dxa"/>
          </w:tcPr>
          <w:p w14:paraId="7AE8AFB4" w14:textId="77777777" w:rsidR="00823114" w:rsidRDefault="006A262A">
            <w:r>
              <w:t>INSERT</w:t>
            </w:r>
          </w:p>
        </w:tc>
        <w:tc>
          <w:tcPr>
            <w:tcW w:w="2592" w:type="dxa"/>
          </w:tcPr>
          <w:p w14:paraId="4BA9955D" w14:textId="77777777" w:rsidR="00823114" w:rsidRDefault="006A262A">
            <w:r>
              <w:t>-</w:t>
            </w:r>
          </w:p>
        </w:tc>
      </w:tr>
      <w:tr w:rsidR="00823114" w14:paraId="58199458" w14:textId="77777777">
        <w:tc>
          <w:tcPr>
            <w:tcW w:w="2160" w:type="dxa"/>
          </w:tcPr>
          <w:p w14:paraId="31CBE598" w14:textId="77777777" w:rsidR="00823114" w:rsidRDefault="006A262A">
            <w:r>
              <w:lastRenderedPageBreak/>
              <w:t>Boeienlijn</w:t>
            </w:r>
          </w:p>
        </w:tc>
        <w:tc>
          <w:tcPr>
            <w:tcW w:w="2592" w:type="dxa"/>
          </w:tcPr>
          <w:p w14:paraId="7633C89D" w14:textId="77777777" w:rsidR="00823114" w:rsidRDefault="006A262A">
            <w:r>
              <w:t>Boeienlijn</w:t>
            </w:r>
          </w:p>
        </w:tc>
        <w:tc>
          <w:tcPr>
            <w:tcW w:w="1296" w:type="dxa"/>
          </w:tcPr>
          <w:p w14:paraId="3BA42B6B" w14:textId="77777777" w:rsidR="00823114" w:rsidRDefault="006A262A">
            <w:r>
              <w:t>INSERT</w:t>
            </w:r>
          </w:p>
        </w:tc>
        <w:tc>
          <w:tcPr>
            <w:tcW w:w="2592" w:type="dxa"/>
          </w:tcPr>
          <w:p w14:paraId="24226F6E" w14:textId="77777777" w:rsidR="00823114" w:rsidRDefault="006A262A">
            <w:r>
              <w:t>-</w:t>
            </w:r>
          </w:p>
        </w:tc>
      </w:tr>
      <w:tr w:rsidR="00823114" w14:paraId="585C6D55" w14:textId="77777777">
        <w:tc>
          <w:tcPr>
            <w:tcW w:w="2160" w:type="dxa"/>
          </w:tcPr>
          <w:p w14:paraId="685CD573" w14:textId="77777777" w:rsidR="00823114" w:rsidRDefault="006A262A">
            <w:r>
              <w:t>Bolder</w:t>
            </w:r>
          </w:p>
        </w:tc>
        <w:tc>
          <w:tcPr>
            <w:tcW w:w="2592" w:type="dxa"/>
          </w:tcPr>
          <w:p w14:paraId="4C7582AE" w14:textId="77777777" w:rsidR="00823114" w:rsidRDefault="006A262A">
            <w:r>
              <w:t>Bolder</w:t>
            </w:r>
          </w:p>
        </w:tc>
        <w:tc>
          <w:tcPr>
            <w:tcW w:w="1296" w:type="dxa"/>
          </w:tcPr>
          <w:p w14:paraId="5323283F" w14:textId="77777777" w:rsidR="00823114" w:rsidRDefault="006A262A">
            <w:r>
              <w:t>INSERT</w:t>
            </w:r>
          </w:p>
        </w:tc>
        <w:tc>
          <w:tcPr>
            <w:tcW w:w="2592" w:type="dxa"/>
          </w:tcPr>
          <w:p w14:paraId="06CBED54" w14:textId="77777777" w:rsidR="00823114" w:rsidRDefault="006A262A">
            <w:r>
              <w:t>-</w:t>
            </w:r>
          </w:p>
        </w:tc>
      </w:tr>
      <w:tr w:rsidR="00823114" w14:paraId="3FA09D22" w14:textId="77777777">
        <w:tc>
          <w:tcPr>
            <w:tcW w:w="2160" w:type="dxa"/>
          </w:tcPr>
          <w:p w14:paraId="6CDB2A19" w14:textId="77777777" w:rsidR="00823114" w:rsidRDefault="006A262A">
            <w:r>
              <w:t>Bomen/houtopstanden</w:t>
            </w:r>
          </w:p>
        </w:tc>
        <w:tc>
          <w:tcPr>
            <w:tcW w:w="2592" w:type="dxa"/>
          </w:tcPr>
          <w:p w14:paraId="2EEAE137" w14:textId="77777777" w:rsidR="00823114" w:rsidRDefault="006A262A">
            <w:r>
              <w:t>Bomen/houtopstanden</w:t>
            </w:r>
          </w:p>
        </w:tc>
        <w:tc>
          <w:tcPr>
            <w:tcW w:w="1296" w:type="dxa"/>
          </w:tcPr>
          <w:p w14:paraId="03CED69F" w14:textId="77777777" w:rsidR="00823114" w:rsidRDefault="006A262A">
            <w:r>
              <w:t>INSERT</w:t>
            </w:r>
          </w:p>
        </w:tc>
        <w:tc>
          <w:tcPr>
            <w:tcW w:w="2592" w:type="dxa"/>
          </w:tcPr>
          <w:p w14:paraId="310C4ADC" w14:textId="77777777" w:rsidR="00823114" w:rsidRDefault="006A262A">
            <w:r>
              <w:t>-</w:t>
            </w:r>
          </w:p>
        </w:tc>
      </w:tr>
      <w:tr w:rsidR="00823114" w14:paraId="120CA6CA" w14:textId="77777777">
        <w:tc>
          <w:tcPr>
            <w:tcW w:w="2160" w:type="dxa"/>
          </w:tcPr>
          <w:p w14:paraId="0FB8F892" w14:textId="77777777" w:rsidR="00823114" w:rsidRDefault="006A262A">
            <w:r>
              <w:t>Bomenlaan</w:t>
            </w:r>
          </w:p>
        </w:tc>
        <w:tc>
          <w:tcPr>
            <w:tcW w:w="2592" w:type="dxa"/>
          </w:tcPr>
          <w:p w14:paraId="4624BD00" w14:textId="77777777" w:rsidR="00823114" w:rsidRDefault="006A262A">
            <w:r>
              <w:t>Bomenlaan</w:t>
            </w:r>
          </w:p>
        </w:tc>
        <w:tc>
          <w:tcPr>
            <w:tcW w:w="1296" w:type="dxa"/>
          </w:tcPr>
          <w:p w14:paraId="0A73792D" w14:textId="77777777" w:rsidR="00823114" w:rsidRDefault="006A262A">
            <w:r>
              <w:t>INSERT</w:t>
            </w:r>
          </w:p>
        </w:tc>
        <w:tc>
          <w:tcPr>
            <w:tcW w:w="2592" w:type="dxa"/>
          </w:tcPr>
          <w:p w14:paraId="0AFC7477" w14:textId="77777777" w:rsidR="00823114" w:rsidRDefault="006A262A">
            <w:r>
              <w:t>-</w:t>
            </w:r>
          </w:p>
        </w:tc>
      </w:tr>
      <w:tr w:rsidR="00823114" w14:paraId="62641EF6" w14:textId="77777777">
        <w:tc>
          <w:tcPr>
            <w:tcW w:w="2160" w:type="dxa"/>
          </w:tcPr>
          <w:p w14:paraId="0A6757A5" w14:textId="77777777" w:rsidR="00823114" w:rsidRDefault="006A262A">
            <w:r>
              <w:t>Bomenrij</w:t>
            </w:r>
          </w:p>
        </w:tc>
        <w:tc>
          <w:tcPr>
            <w:tcW w:w="2592" w:type="dxa"/>
          </w:tcPr>
          <w:p w14:paraId="399A1AA0" w14:textId="77777777" w:rsidR="00823114" w:rsidRDefault="006A262A">
            <w:r>
              <w:t>Bomenrij</w:t>
            </w:r>
          </w:p>
        </w:tc>
        <w:tc>
          <w:tcPr>
            <w:tcW w:w="1296" w:type="dxa"/>
          </w:tcPr>
          <w:p w14:paraId="67FC431D" w14:textId="77777777" w:rsidR="00823114" w:rsidRDefault="006A262A">
            <w:r>
              <w:t>INSERT</w:t>
            </w:r>
          </w:p>
        </w:tc>
        <w:tc>
          <w:tcPr>
            <w:tcW w:w="2592" w:type="dxa"/>
          </w:tcPr>
          <w:p w14:paraId="53A7AB51" w14:textId="77777777" w:rsidR="00823114" w:rsidRDefault="006A262A">
            <w:r>
              <w:t>-</w:t>
            </w:r>
          </w:p>
        </w:tc>
      </w:tr>
      <w:tr w:rsidR="00823114" w14:paraId="216578AB" w14:textId="77777777">
        <w:tc>
          <w:tcPr>
            <w:tcW w:w="2160" w:type="dxa"/>
          </w:tcPr>
          <w:p w14:paraId="3604A9B8" w14:textId="77777777" w:rsidR="00823114" w:rsidRDefault="006A262A">
            <w:r>
              <w:t>Boog</w:t>
            </w:r>
          </w:p>
        </w:tc>
        <w:tc>
          <w:tcPr>
            <w:tcW w:w="2592" w:type="dxa"/>
          </w:tcPr>
          <w:p w14:paraId="6BEFD653" w14:textId="77777777" w:rsidR="00823114" w:rsidRDefault="006A262A">
            <w:r>
              <w:t>Boog</w:t>
            </w:r>
          </w:p>
        </w:tc>
        <w:tc>
          <w:tcPr>
            <w:tcW w:w="1296" w:type="dxa"/>
          </w:tcPr>
          <w:p w14:paraId="6AFE303A" w14:textId="77777777" w:rsidR="00823114" w:rsidRDefault="006A262A">
            <w:r>
              <w:t>INSERT</w:t>
            </w:r>
          </w:p>
        </w:tc>
        <w:tc>
          <w:tcPr>
            <w:tcW w:w="2592" w:type="dxa"/>
          </w:tcPr>
          <w:p w14:paraId="348D0780" w14:textId="77777777" w:rsidR="00823114" w:rsidRDefault="006A262A">
            <w:r>
              <w:t>-</w:t>
            </w:r>
          </w:p>
        </w:tc>
      </w:tr>
      <w:tr w:rsidR="00823114" w14:paraId="6E8635DA" w14:textId="77777777">
        <w:tc>
          <w:tcPr>
            <w:tcW w:w="2160" w:type="dxa"/>
          </w:tcPr>
          <w:p w14:paraId="4CD2F051" w14:textId="77777777" w:rsidR="00823114" w:rsidRDefault="006A262A">
            <w:r>
              <w:t>Boombak</w:t>
            </w:r>
          </w:p>
        </w:tc>
        <w:tc>
          <w:tcPr>
            <w:tcW w:w="2592" w:type="dxa"/>
          </w:tcPr>
          <w:p w14:paraId="535A361B" w14:textId="77777777" w:rsidR="00823114" w:rsidRDefault="006A262A">
            <w:r>
              <w:t>Boombak</w:t>
            </w:r>
          </w:p>
        </w:tc>
        <w:tc>
          <w:tcPr>
            <w:tcW w:w="1296" w:type="dxa"/>
          </w:tcPr>
          <w:p w14:paraId="46DA8C1D" w14:textId="77777777" w:rsidR="00823114" w:rsidRDefault="006A262A">
            <w:r>
              <w:t>INSERT</w:t>
            </w:r>
          </w:p>
        </w:tc>
        <w:tc>
          <w:tcPr>
            <w:tcW w:w="2592" w:type="dxa"/>
          </w:tcPr>
          <w:p w14:paraId="493E1A5D" w14:textId="77777777" w:rsidR="00823114" w:rsidRDefault="006A262A">
            <w:r>
              <w:t>-</w:t>
            </w:r>
          </w:p>
        </w:tc>
      </w:tr>
      <w:tr w:rsidR="00823114" w14:paraId="26B4D88A" w14:textId="77777777">
        <w:tc>
          <w:tcPr>
            <w:tcW w:w="2160" w:type="dxa"/>
          </w:tcPr>
          <w:p w14:paraId="2DCCE4C2" w14:textId="77777777" w:rsidR="00823114" w:rsidRDefault="006A262A">
            <w:r>
              <w:t>Boomweide</w:t>
            </w:r>
          </w:p>
        </w:tc>
        <w:tc>
          <w:tcPr>
            <w:tcW w:w="2592" w:type="dxa"/>
          </w:tcPr>
          <w:p w14:paraId="2870A3FF" w14:textId="77777777" w:rsidR="00823114" w:rsidRDefault="006A262A">
            <w:r>
              <w:t>Boomweide</w:t>
            </w:r>
          </w:p>
        </w:tc>
        <w:tc>
          <w:tcPr>
            <w:tcW w:w="1296" w:type="dxa"/>
          </w:tcPr>
          <w:p w14:paraId="045025FD" w14:textId="77777777" w:rsidR="00823114" w:rsidRDefault="006A262A">
            <w:r>
              <w:t>INSERT</w:t>
            </w:r>
          </w:p>
        </w:tc>
        <w:tc>
          <w:tcPr>
            <w:tcW w:w="2592" w:type="dxa"/>
          </w:tcPr>
          <w:p w14:paraId="11CDFECE" w14:textId="77777777" w:rsidR="00823114" w:rsidRDefault="006A262A">
            <w:r>
              <w:t>-</w:t>
            </w:r>
          </w:p>
        </w:tc>
      </w:tr>
      <w:tr w:rsidR="00823114" w14:paraId="34A83829" w14:textId="77777777">
        <w:tc>
          <w:tcPr>
            <w:tcW w:w="2160" w:type="dxa"/>
          </w:tcPr>
          <w:p w14:paraId="02E3E65A" w14:textId="77777777" w:rsidR="00823114" w:rsidRDefault="006A262A">
            <w:r>
              <w:t>Borstwering, Algemeen</w:t>
            </w:r>
          </w:p>
        </w:tc>
        <w:tc>
          <w:tcPr>
            <w:tcW w:w="2592" w:type="dxa"/>
          </w:tcPr>
          <w:p w14:paraId="7C08B15B" w14:textId="77777777" w:rsidR="00823114" w:rsidRDefault="006A262A">
            <w:r>
              <w:t>Borstwering, Algemeen</w:t>
            </w:r>
          </w:p>
        </w:tc>
        <w:tc>
          <w:tcPr>
            <w:tcW w:w="1296" w:type="dxa"/>
          </w:tcPr>
          <w:p w14:paraId="7488E5C5" w14:textId="77777777" w:rsidR="00823114" w:rsidRDefault="006A262A">
            <w:r>
              <w:t>INSERT</w:t>
            </w:r>
          </w:p>
        </w:tc>
        <w:tc>
          <w:tcPr>
            <w:tcW w:w="2592" w:type="dxa"/>
          </w:tcPr>
          <w:p w14:paraId="42E3B51F" w14:textId="77777777" w:rsidR="00823114" w:rsidRDefault="006A262A">
            <w:r>
              <w:t>-</w:t>
            </w:r>
          </w:p>
        </w:tc>
      </w:tr>
      <w:tr w:rsidR="00823114" w14:paraId="5D86B111" w14:textId="77777777">
        <w:tc>
          <w:tcPr>
            <w:tcW w:w="2160" w:type="dxa"/>
          </w:tcPr>
          <w:p w14:paraId="347F44D4" w14:textId="77777777" w:rsidR="00823114" w:rsidRDefault="006A262A">
            <w:r>
              <w:t>Brandblusinstallatie, Algemeen</w:t>
            </w:r>
          </w:p>
        </w:tc>
        <w:tc>
          <w:tcPr>
            <w:tcW w:w="2592" w:type="dxa"/>
          </w:tcPr>
          <w:p w14:paraId="11803AE1" w14:textId="77777777" w:rsidR="00823114" w:rsidRDefault="006A262A">
            <w:r>
              <w:t>Brandblusinstallatie, Algemeen</w:t>
            </w:r>
          </w:p>
        </w:tc>
        <w:tc>
          <w:tcPr>
            <w:tcW w:w="1296" w:type="dxa"/>
          </w:tcPr>
          <w:p w14:paraId="7F5F969C" w14:textId="77777777" w:rsidR="00823114" w:rsidRDefault="006A262A">
            <w:r>
              <w:t>INSERT</w:t>
            </w:r>
          </w:p>
        </w:tc>
        <w:tc>
          <w:tcPr>
            <w:tcW w:w="2592" w:type="dxa"/>
          </w:tcPr>
          <w:p w14:paraId="1121ECD0" w14:textId="77777777" w:rsidR="00823114" w:rsidRDefault="006A262A">
            <w:r>
              <w:t>-</w:t>
            </w:r>
          </w:p>
        </w:tc>
      </w:tr>
      <w:tr w:rsidR="00823114" w14:paraId="5D11ABC1" w14:textId="77777777">
        <w:tc>
          <w:tcPr>
            <w:tcW w:w="2160" w:type="dxa"/>
          </w:tcPr>
          <w:p w14:paraId="1343BA49" w14:textId="77777777" w:rsidR="00823114" w:rsidRDefault="006A262A">
            <w:r>
              <w:t>Brandmeld- en ontruimingsinstallatie (BMI), Algemeen</w:t>
            </w:r>
          </w:p>
        </w:tc>
        <w:tc>
          <w:tcPr>
            <w:tcW w:w="2592" w:type="dxa"/>
          </w:tcPr>
          <w:p w14:paraId="284E4595" w14:textId="77777777" w:rsidR="00823114" w:rsidRDefault="006A262A">
            <w:r>
              <w:t>Brandmeld- en ontruimingsinstallatie (BMI), Algemeen</w:t>
            </w:r>
          </w:p>
        </w:tc>
        <w:tc>
          <w:tcPr>
            <w:tcW w:w="1296" w:type="dxa"/>
          </w:tcPr>
          <w:p w14:paraId="5DD02E68" w14:textId="77777777" w:rsidR="00823114" w:rsidRDefault="006A262A">
            <w:r>
              <w:t>INSERT</w:t>
            </w:r>
          </w:p>
        </w:tc>
        <w:tc>
          <w:tcPr>
            <w:tcW w:w="2592" w:type="dxa"/>
          </w:tcPr>
          <w:p w14:paraId="16913E59" w14:textId="77777777" w:rsidR="00823114" w:rsidRDefault="006A262A">
            <w:r>
              <w:t>-</w:t>
            </w:r>
          </w:p>
        </w:tc>
      </w:tr>
      <w:tr w:rsidR="00823114" w14:paraId="36EB97BF" w14:textId="77777777">
        <w:tc>
          <w:tcPr>
            <w:tcW w:w="2160" w:type="dxa"/>
          </w:tcPr>
          <w:p w14:paraId="09F6F9A3" w14:textId="77777777" w:rsidR="00823114" w:rsidRDefault="006A262A">
            <w:r>
              <w:t>Brandslang</w:t>
            </w:r>
          </w:p>
        </w:tc>
        <w:tc>
          <w:tcPr>
            <w:tcW w:w="2592" w:type="dxa"/>
          </w:tcPr>
          <w:p w14:paraId="62D3929E" w14:textId="77777777" w:rsidR="00823114" w:rsidRDefault="006A262A">
            <w:r>
              <w:t>Brandslang</w:t>
            </w:r>
          </w:p>
        </w:tc>
        <w:tc>
          <w:tcPr>
            <w:tcW w:w="1296" w:type="dxa"/>
          </w:tcPr>
          <w:p w14:paraId="69AC9E46" w14:textId="77777777" w:rsidR="00823114" w:rsidRDefault="006A262A">
            <w:r>
              <w:t>INSERT</w:t>
            </w:r>
          </w:p>
        </w:tc>
        <w:tc>
          <w:tcPr>
            <w:tcW w:w="2592" w:type="dxa"/>
          </w:tcPr>
          <w:p w14:paraId="1E40CC55" w14:textId="77777777" w:rsidR="00823114" w:rsidRDefault="006A262A">
            <w:r>
              <w:t>-</w:t>
            </w:r>
          </w:p>
        </w:tc>
      </w:tr>
      <w:tr w:rsidR="00823114" w14:paraId="2E117308" w14:textId="77777777">
        <w:tc>
          <w:tcPr>
            <w:tcW w:w="2160" w:type="dxa"/>
          </w:tcPr>
          <w:p w14:paraId="07293D14" w14:textId="77777777" w:rsidR="00823114" w:rsidRDefault="006A262A">
            <w:r>
              <w:t>Buis</w:t>
            </w:r>
          </w:p>
        </w:tc>
        <w:tc>
          <w:tcPr>
            <w:tcW w:w="2592" w:type="dxa"/>
          </w:tcPr>
          <w:p w14:paraId="5418CEB4" w14:textId="77777777" w:rsidR="00823114" w:rsidRDefault="006A262A">
            <w:r>
              <w:t>Buis</w:t>
            </w:r>
          </w:p>
        </w:tc>
        <w:tc>
          <w:tcPr>
            <w:tcW w:w="1296" w:type="dxa"/>
          </w:tcPr>
          <w:p w14:paraId="56BEB032" w14:textId="77777777" w:rsidR="00823114" w:rsidRDefault="006A262A">
            <w:r>
              <w:t>INSERT</w:t>
            </w:r>
          </w:p>
        </w:tc>
        <w:tc>
          <w:tcPr>
            <w:tcW w:w="2592" w:type="dxa"/>
          </w:tcPr>
          <w:p w14:paraId="6C7A6213" w14:textId="77777777" w:rsidR="00823114" w:rsidRDefault="006A262A">
            <w:r>
              <w:t>-</w:t>
            </w:r>
          </w:p>
        </w:tc>
      </w:tr>
      <w:tr w:rsidR="00823114" w14:paraId="0CCD989E" w14:textId="77777777">
        <w:tc>
          <w:tcPr>
            <w:tcW w:w="2160" w:type="dxa"/>
          </w:tcPr>
          <w:p w14:paraId="6E76C4C2" w14:textId="77777777" w:rsidR="00823114" w:rsidRDefault="006A262A">
            <w:r>
              <w:t>Buisaansluiting</w:t>
            </w:r>
          </w:p>
        </w:tc>
        <w:tc>
          <w:tcPr>
            <w:tcW w:w="2592" w:type="dxa"/>
          </w:tcPr>
          <w:p w14:paraId="5D6731EC" w14:textId="77777777" w:rsidR="00823114" w:rsidRDefault="006A262A">
            <w:r>
              <w:t>Buisaansluiting</w:t>
            </w:r>
          </w:p>
        </w:tc>
        <w:tc>
          <w:tcPr>
            <w:tcW w:w="1296" w:type="dxa"/>
          </w:tcPr>
          <w:p w14:paraId="5AF316DB" w14:textId="77777777" w:rsidR="00823114" w:rsidRDefault="006A262A">
            <w:r>
              <w:t>INSERT</w:t>
            </w:r>
          </w:p>
        </w:tc>
        <w:tc>
          <w:tcPr>
            <w:tcW w:w="2592" w:type="dxa"/>
          </w:tcPr>
          <w:p w14:paraId="3AC0AD85" w14:textId="77777777" w:rsidR="00823114" w:rsidRDefault="006A262A">
            <w:r>
              <w:t>-</w:t>
            </w:r>
          </w:p>
        </w:tc>
      </w:tr>
      <w:tr w:rsidR="00823114" w14:paraId="2DB9BBC7" w14:textId="77777777">
        <w:tc>
          <w:tcPr>
            <w:tcW w:w="2160" w:type="dxa"/>
          </w:tcPr>
          <w:p w14:paraId="46649BF2" w14:textId="77777777" w:rsidR="00823114" w:rsidRDefault="006A262A">
            <w:r>
              <w:t>Buisleiding</w:t>
            </w:r>
          </w:p>
        </w:tc>
        <w:tc>
          <w:tcPr>
            <w:tcW w:w="2592" w:type="dxa"/>
          </w:tcPr>
          <w:p w14:paraId="1CBF75BF" w14:textId="77777777" w:rsidR="00823114" w:rsidRDefault="006A262A">
            <w:r>
              <w:t>Buisleiding</w:t>
            </w:r>
          </w:p>
        </w:tc>
        <w:tc>
          <w:tcPr>
            <w:tcW w:w="1296" w:type="dxa"/>
          </w:tcPr>
          <w:p w14:paraId="7814EA43" w14:textId="77777777" w:rsidR="00823114" w:rsidRDefault="006A262A">
            <w:r>
              <w:t>INSERT</w:t>
            </w:r>
          </w:p>
        </w:tc>
        <w:tc>
          <w:tcPr>
            <w:tcW w:w="2592" w:type="dxa"/>
          </w:tcPr>
          <w:p w14:paraId="556C104A" w14:textId="77777777" w:rsidR="00823114" w:rsidRDefault="006A262A">
            <w:r>
              <w:t>-</w:t>
            </w:r>
          </w:p>
        </w:tc>
      </w:tr>
      <w:tr w:rsidR="00823114" w14:paraId="683BFC72" w14:textId="77777777">
        <w:tc>
          <w:tcPr>
            <w:tcW w:w="2160" w:type="dxa"/>
          </w:tcPr>
          <w:p w14:paraId="4965936A" w14:textId="77777777" w:rsidR="00823114" w:rsidRDefault="006A262A">
            <w:r>
              <w:t>Caisson</w:t>
            </w:r>
          </w:p>
        </w:tc>
        <w:tc>
          <w:tcPr>
            <w:tcW w:w="2592" w:type="dxa"/>
          </w:tcPr>
          <w:p w14:paraId="58D52658" w14:textId="77777777" w:rsidR="00823114" w:rsidRDefault="006A262A">
            <w:r>
              <w:t>Caisson</w:t>
            </w:r>
          </w:p>
        </w:tc>
        <w:tc>
          <w:tcPr>
            <w:tcW w:w="1296" w:type="dxa"/>
          </w:tcPr>
          <w:p w14:paraId="042CD9D6" w14:textId="77777777" w:rsidR="00823114" w:rsidRDefault="006A262A">
            <w:r>
              <w:t>INSERT</w:t>
            </w:r>
          </w:p>
        </w:tc>
        <w:tc>
          <w:tcPr>
            <w:tcW w:w="2592" w:type="dxa"/>
          </w:tcPr>
          <w:p w14:paraId="47AD8E61" w14:textId="77777777" w:rsidR="00823114" w:rsidRDefault="006A262A">
            <w:r>
              <w:t>-</w:t>
            </w:r>
          </w:p>
        </w:tc>
      </w:tr>
      <w:tr w:rsidR="00823114" w14:paraId="015DFF50" w14:textId="77777777">
        <w:tc>
          <w:tcPr>
            <w:tcW w:w="2160" w:type="dxa"/>
          </w:tcPr>
          <w:p w14:paraId="6050A01E" w14:textId="77777777" w:rsidR="00823114" w:rsidRDefault="006A262A">
            <w:r>
              <w:t>Calamiteiten Doorsteek installatie (CADO), Algemeen</w:t>
            </w:r>
          </w:p>
        </w:tc>
        <w:tc>
          <w:tcPr>
            <w:tcW w:w="2592" w:type="dxa"/>
          </w:tcPr>
          <w:p w14:paraId="101B7EA9" w14:textId="77777777" w:rsidR="00823114" w:rsidRDefault="006A262A">
            <w:r>
              <w:t>Calamiteiten Doorsteek installatie (CADO), Algemeen</w:t>
            </w:r>
          </w:p>
        </w:tc>
        <w:tc>
          <w:tcPr>
            <w:tcW w:w="1296" w:type="dxa"/>
          </w:tcPr>
          <w:p w14:paraId="09D6D21E" w14:textId="77777777" w:rsidR="00823114" w:rsidRDefault="006A262A">
            <w:r>
              <w:t>INSERT</w:t>
            </w:r>
          </w:p>
        </w:tc>
        <w:tc>
          <w:tcPr>
            <w:tcW w:w="2592" w:type="dxa"/>
          </w:tcPr>
          <w:p w14:paraId="11478FA2" w14:textId="77777777" w:rsidR="00823114" w:rsidRDefault="006A262A">
            <w:r>
              <w:t>-</w:t>
            </w:r>
          </w:p>
        </w:tc>
      </w:tr>
      <w:tr w:rsidR="00823114" w14:paraId="3DC82399" w14:textId="77777777">
        <w:tc>
          <w:tcPr>
            <w:tcW w:w="2160" w:type="dxa"/>
          </w:tcPr>
          <w:p w14:paraId="0E186227" w14:textId="77777777" w:rsidR="00823114" w:rsidRDefault="006A262A">
            <w:r>
              <w:t>Camera (beweegbaar)</w:t>
            </w:r>
          </w:p>
        </w:tc>
        <w:tc>
          <w:tcPr>
            <w:tcW w:w="2592" w:type="dxa"/>
          </w:tcPr>
          <w:p w14:paraId="587A2D96" w14:textId="77777777" w:rsidR="00823114" w:rsidRDefault="006A262A">
            <w:r>
              <w:t>Camera (beweegbaar)</w:t>
            </w:r>
          </w:p>
        </w:tc>
        <w:tc>
          <w:tcPr>
            <w:tcW w:w="1296" w:type="dxa"/>
          </w:tcPr>
          <w:p w14:paraId="6233BA68" w14:textId="77777777" w:rsidR="00823114" w:rsidRDefault="006A262A">
            <w:r>
              <w:t>INSERT</w:t>
            </w:r>
          </w:p>
        </w:tc>
        <w:tc>
          <w:tcPr>
            <w:tcW w:w="2592" w:type="dxa"/>
          </w:tcPr>
          <w:p w14:paraId="758300F1" w14:textId="77777777" w:rsidR="00823114" w:rsidRDefault="006A262A">
            <w:r>
              <w:t>-</w:t>
            </w:r>
          </w:p>
        </w:tc>
      </w:tr>
      <w:tr w:rsidR="00823114" w14:paraId="557076C0" w14:textId="77777777">
        <w:tc>
          <w:tcPr>
            <w:tcW w:w="2160" w:type="dxa"/>
          </w:tcPr>
          <w:p w14:paraId="420A7CC6" w14:textId="77777777" w:rsidR="00823114" w:rsidRDefault="006A262A">
            <w:r>
              <w:t>Camera (vast)</w:t>
            </w:r>
          </w:p>
        </w:tc>
        <w:tc>
          <w:tcPr>
            <w:tcW w:w="2592" w:type="dxa"/>
          </w:tcPr>
          <w:p w14:paraId="276189C1" w14:textId="77777777" w:rsidR="00823114" w:rsidRDefault="006A262A">
            <w:r>
              <w:t>Camera (vast)</w:t>
            </w:r>
          </w:p>
        </w:tc>
        <w:tc>
          <w:tcPr>
            <w:tcW w:w="1296" w:type="dxa"/>
          </w:tcPr>
          <w:p w14:paraId="63EE7213" w14:textId="77777777" w:rsidR="00823114" w:rsidRDefault="006A262A">
            <w:r>
              <w:t>INSERT</w:t>
            </w:r>
          </w:p>
        </w:tc>
        <w:tc>
          <w:tcPr>
            <w:tcW w:w="2592" w:type="dxa"/>
          </w:tcPr>
          <w:p w14:paraId="4D9B2F40" w14:textId="77777777" w:rsidR="00823114" w:rsidRDefault="006A262A">
            <w:r>
              <w:t>-</w:t>
            </w:r>
          </w:p>
        </w:tc>
      </w:tr>
      <w:tr w:rsidR="00823114" w14:paraId="5F0E9CF3" w14:textId="77777777">
        <w:tc>
          <w:tcPr>
            <w:tcW w:w="2160" w:type="dxa"/>
          </w:tcPr>
          <w:p w14:paraId="56888F0C" w14:textId="77777777" w:rsidR="00823114" w:rsidRDefault="006A262A">
            <w:r>
              <w:t>Centrale</w:t>
            </w:r>
          </w:p>
        </w:tc>
        <w:tc>
          <w:tcPr>
            <w:tcW w:w="2592" w:type="dxa"/>
          </w:tcPr>
          <w:p w14:paraId="4FE49D65" w14:textId="77777777" w:rsidR="00823114" w:rsidRDefault="006A262A">
            <w:r>
              <w:t>Centrale</w:t>
            </w:r>
          </w:p>
        </w:tc>
        <w:tc>
          <w:tcPr>
            <w:tcW w:w="1296" w:type="dxa"/>
          </w:tcPr>
          <w:p w14:paraId="107703F6" w14:textId="77777777" w:rsidR="00823114" w:rsidRDefault="006A262A">
            <w:r>
              <w:t>INSERT</w:t>
            </w:r>
          </w:p>
        </w:tc>
        <w:tc>
          <w:tcPr>
            <w:tcW w:w="2592" w:type="dxa"/>
          </w:tcPr>
          <w:p w14:paraId="40DFA6CB" w14:textId="77777777" w:rsidR="00823114" w:rsidRDefault="006A262A">
            <w:r>
              <w:t>-</w:t>
            </w:r>
          </w:p>
        </w:tc>
      </w:tr>
      <w:tr w:rsidR="00823114" w14:paraId="521F6A2D" w14:textId="77777777">
        <w:tc>
          <w:tcPr>
            <w:tcW w:w="2160" w:type="dxa"/>
          </w:tcPr>
          <w:p w14:paraId="4EA802FF" w14:textId="77777777" w:rsidR="00823114" w:rsidRDefault="006A262A">
            <w:r>
              <w:t>Centrale Antenne Installatie (CAI), Algemeen</w:t>
            </w:r>
          </w:p>
        </w:tc>
        <w:tc>
          <w:tcPr>
            <w:tcW w:w="2592" w:type="dxa"/>
          </w:tcPr>
          <w:p w14:paraId="1E87DFFC" w14:textId="77777777" w:rsidR="00823114" w:rsidRDefault="006A262A">
            <w:r>
              <w:t>Centrale Antenne Installatie (CAI), Algemeen</w:t>
            </w:r>
          </w:p>
        </w:tc>
        <w:tc>
          <w:tcPr>
            <w:tcW w:w="1296" w:type="dxa"/>
          </w:tcPr>
          <w:p w14:paraId="5DA876E0" w14:textId="77777777" w:rsidR="00823114" w:rsidRDefault="006A262A">
            <w:r>
              <w:t>INSERT</w:t>
            </w:r>
          </w:p>
        </w:tc>
        <w:tc>
          <w:tcPr>
            <w:tcW w:w="2592" w:type="dxa"/>
          </w:tcPr>
          <w:p w14:paraId="22E54F49" w14:textId="77777777" w:rsidR="00823114" w:rsidRDefault="006A262A">
            <w:r>
              <w:t>-</w:t>
            </w:r>
          </w:p>
        </w:tc>
      </w:tr>
      <w:tr w:rsidR="00823114" w14:paraId="2ED7AB21" w14:textId="77777777">
        <w:tc>
          <w:tcPr>
            <w:tcW w:w="2160" w:type="dxa"/>
          </w:tcPr>
          <w:p w14:paraId="1A392534" w14:textId="77777777" w:rsidR="00823114" w:rsidRDefault="006A262A">
            <w:r>
              <w:t>Centrale-deurontgrendeling</w:t>
            </w:r>
          </w:p>
        </w:tc>
        <w:tc>
          <w:tcPr>
            <w:tcW w:w="2592" w:type="dxa"/>
          </w:tcPr>
          <w:p w14:paraId="1D55021A" w14:textId="77777777" w:rsidR="00823114" w:rsidRDefault="006A262A">
            <w:r>
              <w:t>Centrale-deurontgrendeling</w:t>
            </w:r>
          </w:p>
        </w:tc>
        <w:tc>
          <w:tcPr>
            <w:tcW w:w="1296" w:type="dxa"/>
          </w:tcPr>
          <w:p w14:paraId="613E5A7D" w14:textId="77777777" w:rsidR="00823114" w:rsidRDefault="006A262A">
            <w:r>
              <w:t>INSERT</w:t>
            </w:r>
          </w:p>
        </w:tc>
        <w:tc>
          <w:tcPr>
            <w:tcW w:w="2592" w:type="dxa"/>
          </w:tcPr>
          <w:p w14:paraId="30224C58" w14:textId="77777777" w:rsidR="00823114" w:rsidRDefault="006A262A">
            <w:r>
              <w:t>-</w:t>
            </w:r>
          </w:p>
        </w:tc>
      </w:tr>
      <w:tr w:rsidR="00823114" w14:paraId="6ED30800" w14:textId="77777777">
        <w:tc>
          <w:tcPr>
            <w:tcW w:w="2160" w:type="dxa"/>
          </w:tcPr>
          <w:p w14:paraId="22CCDEB1" w14:textId="77777777" w:rsidR="00823114" w:rsidRDefault="006A262A">
            <w:r>
              <w:t>Closed Circuit TeleVision installatie (CCTV installatie), Algemeen</w:t>
            </w:r>
          </w:p>
        </w:tc>
        <w:tc>
          <w:tcPr>
            <w:tcW w:w="2592" w:type="dxa"/>
          </w:tcPr>
          <w:p w14:paraId="2887EDA4" w14:textId="77777777" w:rsidR="00823114" w:rsidRDefault="006A262A">
            <w:r>
              <w:t>Closed Circuit TeleVision installatie (CCTV installatie), Algemeen</w:t>
            </w:r>
          </w:p>
        </w:tc>
        <w:tc>
          <w:tcPr>
            <w:tcW w:w="1296" w:type="dxa"/>
          </w:tcPr>
          <w:p w14:paraId="01B46F0B" w14:textId="77777777" w:rsidR="00823114" w:rsidRDefault="006A262A">
            <w:r>
              <w:t>INSERT</w:t>
            </w:r>
          </w:p>
        </w:tc>
        <w:tc>
          <w:tcPr>
            <w:tcW w:w="2592" w:type="dxa"/>
          </w:tcPr>
          <w:p w14:paraId="0214B0E6" w14:textId="77777777" w:rsidR="00823114" w:rsidRDefault="006A262A">
            <w:r>
              <w:t>-</w:t>
            </w:r>
          </w:p>
        </w:tc>
      </w:tr>
      <w:tr w:rsidR="00823114" w14:paraId="1DC5B32A" w14:textId="77777777">
        <w:tc>
          <w:tcPr>
            <w:tcW w:w="2160" w:type="dxa"/>
          </w:tcPr>
          <w:p w14:paraId="30E6CB6D" w14:textId="77777777" w:rsidR="00823114" w:rsidRDefault="006A262A">
            <w:r>
              <w:t>Coaxstralers (tunnelbekabeling)</w:t>
            </w:r>
          </w:p>
        </w:tc>
        <w:tc>
          <w:tcPr>
            <w:tcW w:w="2592" w:type="dxa"/>
          </w:tcPr>
          <w:p w14:paraId="2116E84B" w14:textId="77777777" w:rsidR="00823114" w:rsidRDefault="006A262A">
            <w:r>
              <w:t>Coaxstralers (tunnelbekabeling)</w:t>
            </w:r>
          </w:p>
        </w:tc>
        <w:tc>
          <w:tcPr>
            <w:tcW w:w="1296" w:type="dxa"/>
          </w:tcPr>
          <w:p w14:paraId="06DA5AF8" w14:textId="77777777" w:rsidR="00823114" w:rsidRDefault="006A262A">
            <w:r>
              <w:t>INSERT</w:t>
            </w:r>
          </w:p>
        </w:tc>
        <w:tc>
          <w:tcPr>
            <w:tcW w:w="2592" w:type="dxa"/>
          </w:tcPr>
          <w:p w14:paraId="01E087C8" w14:textId="77777777" w:rsidR="00823114" w:rsidRDefault="006A262A">
            <w:r>
              <w:t>-</w:t>
            </w:r>
          </w:p>
        </w:tc>
      </w:tr>
      <w:tr w:rsidR="00823114" w14:paraId="3257CBB1" w14:textId="77777777">
        <w:tc>
          <w:tcPr>
            <w:tcW w:w="2160" w:type="dxa"/>
          </w:tcPr>
          <w:p w14:paraId="44770BE1" w14:textId="77777777" w:rsidR="00823114" w:rsidRDefault="006A262A">
            <w:r>
              <w:t>Combiwand</w:t>
            </w:r>
          </w:p>
        </w:tc>
        <w:tc>
          <w:tcPr>
            <w:tcW w:w="2592" w:type="dxa"/>
          </w:tcPr>
          <w:p w14:paraId="260F9B5E" w14:textId="77777777" w:rsidR="00823114" w:rsidRDefault="006A262A">
            <w:r>
              <w:t>Combiwand</w:t>
            </w:r>
          </w:p>
        </w:tc>
        <w:tc>
          <w:tcPr>
            <w:tcW w:w="1296" w:type="dxa"/>
          </w:tcPr>
          <w:p w14:paraId="3FC83CD1" w14:textId="77777777" w:rsidR="00823114" w:rsidRDefault="006A262A">
            <w:r>
              <w:t>INSERT</w:t>
            </w:r>
          </w:p>
        </w:tc>
        <w:tc>
          <w:tcPr>
            <w:tcW w:w="2592" w:type="dxa"/>
          </w:tcPr>
          <w:p w14:paraId="7FD1E554" w14:textId="77777777" w:rsidR="00823114" w:rsidRDefault="006A262A">
            <w:r>
              <w:t>-</w:t>
            </w:r>
          </w:p>
        </w:tc>
      </w:tr>
      <w:tr w:rsidR="00823114" w14:paraId="4013A82C" w14:textId="77777777">
        <w:tc>
          <w:tcPr>
            <w:tcW w:w="2160" w:type="dxa"/>
          </w:tcPr>
          <w:p w14:paraId="6D2E08A9" w14:textId="77777777" w:rsidR="00823114" w:rsidRDefault="006A262A">
            <w:r>
              <w:t>Compensator</w:t>
            </w:r>
          </w:p>
        </w:tc>
        <w:tc>
          <w:tcPr>
            <w:tcW w:w="2592" w:type="dxa"/>
          </w:tcPr>
          <w:p w14:paraId="1A0F208D" w14:textId="77777777" w:rsidR="00823114" w:rsidRDefault="006A262A">
            <w:r>
              <w:t>Compensator</w:t>
            </w:r>
          </w:p>
        </w:tc>
        <w:tc>
          <w:tcPr>
            <w:tcW w:w="1296" w:type="dxa"/>
          </w:tcPr>
          <w:p w14:paraId="51607D17" w14:textId="77777777" w:rsidR="00823114" w:rsidRDefault="006A262A">
            <w:r>
              <w:t>INSERT</w:t>
            </w:r>
          </w:p>
        </w:tc>
        <w:tc>
          <w:tcPr>
            <w:tcW w:w="2592" w:type="dxa"/>
          </w:tcPr>
          <w:p w14:paraId="7DABBA36" w14:textId="77777777" w:rsidR="00823114" w:rsidRDefault="006A262A">
            <w:r>
              <w:t>-</w:t>
            </w:r>
          </w:p>
        </w:tc>
      </w:tr>
      <w:tr w:rsidR="00823114" w14:paraId="2CDC5BB8" w14:textId="77777777">
        <w:tc>
          <w:tcPr>
            <w:tcW w:w="2160" w:type="dxa"/>
          </w:tcPr>
          <w:p w14:paraId="4D2771E1" w14:textId="77777777" w:rsidR="00823114" w:rsidRDefault="006A262A">
            <w:r>
              <w:t>Compressor</w:t>
            </w:r>
          </w:p>
        </w:tc>
        <w:tc>
          <w:tcPr>
            <w:tcW w:w="2592" w:type="dxa"/>
          </w:tcPr>
          <w:p w14:paraId="7D48B308" w14:textId="77777777" w:rsidR="00823114" w:rsidRDefault="006A262A">
            <w:r>
              <w:t>Compressor</w:t>
            </w:r>
          </w:p>
        </w:tc>
        <w:tc>
          <w:tcPr>
            <w:tcW w:w="1296" w:type="dxa"/>
          </w:tcPr>
          <w:p w14:paraId="69092221" w14:textId="77777777" w:rsidR="00823114" w:rsidRDefault="006A262A">
            <w:r>
              <w:t>INSERT</w:t>
            </w:r>
          </w:p>
        </w:tc>
        <w:tc>
          <w:tcPr>
            <w:tcW w:w="2592" w:type="dxa"/>
          </w:tcPr>
          <w:p w14:paraId="1E6F3F4E" w14:textId="77777777" w:rsidR="00823114" w:rsidRDefault="006A262A">
            <w:r>
              <w:t>-</w:t>
            </w:r>
          </w:p>
        </w:tc>
      </w:tr>
      <w:tr w:rsidR="00823114" w14:paraId="021D2E78" w14:textId="77777777">
        <w:tc>
          <w:tcPr>
            <w:tcW w:w="2160" w:type="dxa"/>
          </w:tcPr>
          <w:p w14:paraId="1CB76728" w14:textId="77777777" w:rsidR="00823114" w:rsidRDefault="006A262A">
            <w:r>
              <w:t>Compressorinstallatie, Algemeen</w:t>
            </w:r>
          </w:p>
        </w:tc>
        <w:tc>
          <w:tcPr>
            <w:tcW w:w="2592" w:type="dxa"/>
          </w:tcPr>
          <w:p w14:paraId="42FD1DAE" w14:textId="77777777" w:rsidR="00823114" w:rsidRDefault="006A262A">
            <w:r>
              <w:t>Compressorinstallatie, Algemeen</w:t>
            </w:r>
          </w:p>
        </w:tc>
        <w:tc>
          <w:tcPr>
            <w:tcW w:w="1296" w:type="dxa"/>
          </w:tcPr>
          <w:p w14:paraId="0368863D" w14:textId="77777777" w:rsidR="00823114" w:rsidRDefault="006A262A">
            <w:r>
              <w:t>INSERT</w:t>
            </w:r>
          </w:p>
        </w:tc>
        <w:tc>
          <w:tcPr>
            <w:tcW w:w="2592" w:type="dxa"/>
          </w:tcPr>
          <w:p w14:paraId="5BF28675" w14:textId="77777777" w:rsidR="00823114" w:rsidRDefault="006A262A">
            <w:r>
              <w:t>-</w:t>
            </w:r>
          </w:p>
        </w:tc>
      </w:tr>
      <w:tr w:rsidR="00823114" w14:paraId="0D1AC34D" w14:textId="77777777">
        <w:tc>
          <w:tcPr>
            <w:tcW w:w="2160" w:type="dxa"/>
          </w:tcPr>
          <w:p w14:paraId="348C5DA7" w14:textId="77777777" w:rsidR="00823114" w:rsidRDefault="006A262A">
            <w:r>
              <w:t>Connector</w:t>
            </w:r>
          </w:p>
        </w:tc>
        <w:tc>
          <w:tcPr>
            <w:tcW w:w="2592" w:type="dxa"/>
          </w:tcPr>
          <w:p w14:paraId="07F1A205" w14:textId="77777777" w:rsidR="00823114" w:rsidRDefault="006A262A">
            <w:r>
              <w:t>Connector</w:t>
            </w:r>
          </w:p>
        </w:tc>
        <w:tc>
          <w:tcPr>
            <w:tcW w:w="1296" w:type="dxa"/>
          </w:tcPr>
          <w:p w14:paraId="5BE155D5" w14:textId="77777777" w:rsidR="00823114" w:rsidRDefault="006A262A">
            <w:r>
              <w:t>INSERT</w:t>
            </w:r>
          </w:p>
        </w:tc>
        <w:tc>
          <w:tcPr>
            <w:tcW w:w="2592" w:type="dxa"/>
          </w:tcPr>
          <w:p w14:paraId="6EA6B92C" w14:textId="77777777" w:rsidR="00823114" w:rsidRDefault="006A262A">
            <w:r>
              <w:t>-</w:t>
            </w:r>
          </w:p>
        </w:tc>
      </w:tr>
      <w:tr w:rsidR="00823114" w14:paraId="0661822A" w14:textId="77777777">
        <w:tc>
          <w:tcPr>
            <w:tcW w:w="2160" w:type="dxa"/>
          </w:tcPr>
          <w:p w14:paraId="56C30D41" w14:textId="77777777" w:rsidR="00823114" w:rsidRDefault="006A262A">
            <w:r>
              <w:t>Contragewicht</w:t>
            </w:r>
          </w:p>
        </w:tc>
        <w:tc>
          <w:tcPr>
            <w:tcW w:w="2592" w:type="dxa"/>
          </w:tcPr>
          <w:p w14:paraId="13E05DDE" w14:textId="77777777" w:rsidR="00823114" w:rsidRDefault="006A262A">
            <w:r>
              <w:t>Contragewicht</w:t>
            </w:r>
          </w:p>
        </w:tc>
        <w:tc>
          <w:tcPr>
            <w:tcW w:w="1296" w:type="dxa"/>
          </w:tcPr>
          <w:p w14:paraId="217DCCAA" w14:textId="77777777" w:rsidR="00823114" w:rsidRDefault="006A262A">
            <w:r>
              <w:t>INSERT</w:t>
            </w:r>
          </w:p>
        </w:tc>
        <w:tc>
          <w:tcPr>
            <w:tcW w:w="2592" w:type="dxa"/>
          </w:tcPr>
          <w:p w14:paraId="72216661" w14:textId="77777777" w:rsidR="00823114" w:rsidRDefault="006A262A">
            <w:r>
              <w:t>-</w:t>
            </w:r>
          </w:p>
        </w:tc>
      </w:tr>
      <w:tr w:rsidR="00823114" w14:paraId="45E8C28F" w14:textId="77777777">
        <w:tc>
          <w:tcPr>
            <w:tcW w:w="2160" w:type="dxa"/>
          </w:tcPr>
          <w:p w14:paraId="65CB4086" w14:textId="77777777" w:rsidR="00823114" w:rsidRDefault="006A262A">
            <w:r>
              <w:t>Dak</w:t>
            </w:r>
          </w:p>
        </w:tc>
        <w:tc>
          <w:tcPr>
            <w:tcW w:w="2592" w:type="dxa"/>
          </w:tcPr>
          <w:p w14:paraId="41774885" w14:textId="77777777" w:rsidR="00823114" w:rsidRDefault="006A262A">
            <w:r>
              <w:t>Dak</w:t>
            </w:r>
          </w:p>
        </w:tc>
        <w:tc>
          <w:tcPr>
            <w:tcW w:w="1296" w:type="dxa"/>
          </w:tcPr>
          <w:p w14:paraId="1825E91D" w14:textId="77777777" w:rsidR="00823114" w:rsidRDefault="006A262A">
            <w:r>
              <w:t>INSERT</w:t>
            </w:r>
          </w:p>
        </w:tc>
        <w:tc>
          <w:tcPr>
            <w:tcW w:w="2592" w:type="dxa"/>
          </w:tcPr>
          <w:p w14:paraId="016CCC5D" w14:textId="77777777" w:rsidR="00823114" w:rsidRDefault="006A262A">
            <w:r>
              <w:t>-</w:t>
            </w:r>
          </w:p>
        </w:tc>
      </w:tr>
      <w:tr w:rsidR="00823114" w14:paraId="6F03A8F0" w14:textId="77777777">
        <w:tc>
          <w:tcPr>
            <w:tcW w:w="2160" w:type="dxa"/>
          </w:tcPr>
          <w:p w14:paraId="0D7CB953" w14:textId="77777777" w:rsidR="00823114" w:rsidRDefault="006A262A">
            <w:r>
              <w:lastRenderedPageBreak/>
              <w:t>Dakafwerking</w:t>
            </w:r>
          </w:p>
        </w:tc>
        <w:tc>
          <w:tcPr>
            <w:tcW w:w="2592" w:type="dxa"/>
          </w:tcPr>
          <w:p w14:paraId="04DE6E23" w14:textId="77777777" w:rsidR="00823114" w:rsidRDefault="006A262A">
            <w:r>
              <w:t>Dakafwerking</w:t>
            </w:r>
          </w:p>
        </w:tc>
        <w:tc>
          <w:tcPr>
            <w:tcW w:w="1296" w:type="dxa"/>
          </w:tcPr>
          <w:p w14:paraId="6433E50B" w14:textId="77777777" w:rsidR="00823114" w:rsidRDefault="006A262A">
            <w:r>
              <w:t>INSERT</w:t>
            </w:r>
          </w:p>
        </w:tc>
        <w:tc>
          <w:tcPr>
            <w:tcW w:w="2592" w:type="dxa"/>
          </w:tcPr>
          <w:p w14:paraId="35E6B6E8" w14:textId="77777777" w:rsidR="00823114" w:rsidRDefault="006A262A">
            <w:r>
              <w:t>-</w:t>
            </w:r>
          </w:p>
        </w:tc>
      </w:tr>
      <w:tr w:rsidR="00823114" w14:paraId="2CA8E3D3" w14:textId="77777777">
        <w:tc>
          <w:tcPr>
            <w:tcW w:w="2160" w:type="dxa"/>
          </w:tcPr>
          <w:p w14:paraId="7A74E40A" w14:textId="77777777" w:rsidR="00823114" w:rsidRDefault="006A262A">
            <w:r>
              <w:t>Damwand</w:t>
            </w:r>
          </w:p>
        </w:tc>
        <w:tc>
          <w:tcPr>
            <w:tcW w:w="2592" w:type="dxa"/>
          </w:tcPr>
          <w:p w14:paraId="715D405A" w14:textId="77777777" w:rsidR="00823114" w:rsidRDefault="006A262A">
            <w:r>
              <w:t>Damwand</w:t>
            </w:r>
          </w:p>
        </w:tc>
        <w:tc>
          <w:tcPr>
            <w:tcW w:w="1296" w:type="dxa"/>
          </w:tcPr>
          <w:p w14:paraId="217AAC1E" w14:textId="77777777" w:rsidR="00823114" w:rsidRDefault="006A262A">
            <w:r>
              <w:t>INSERT</w:t>
            </w:r>
          </w:p>
        </w:tc>
        <w:tc>
          <w:tcPr>
            <w:tcW w:w="2592" w:type="dxa"/>
          </w:tcPr>
          <w:p w14:paraId="7A29B244" w14:textId="77777777" w:rsidR="00823114" w:rsidRDefault="006A262A">
            <w:r>
              <w:t>-</w:t>
            </w:r>
          </w:p>
        </w:tc>
      </w:tr>
      <w:tr w:rsidR="00823114" w14:paraId="1CEBC665" w14:textId="77777777">
        <w:tc>
          <w:tcPr>
            <w:tcW w:w="2160" w:type="dxa"/>
          </w:tcPr>
          <w:p w14:paraId="6638D8B6" w14:textId="77777777" w:rsidR="00823114" w:rsidRDefault="006A262A">
            <w:r>
              <w:t>Damwand (0nderwatertalud)</w:t>
            </w:r>
          </w:p>
        </w:tc>
        <w:tc>
          <w:tcPr>
            <w:tcW w:w="2592" w:type="dxa"/>
          </w:tcPr>
          <w:p w14:paraId="2DDEADC3" w14:textId="77777777" w:rsidR="00823114" w:rsidRDefault="006A262A">
            <w:r>
              <w:t>Damwand (0nderwatertalud)</w:t>
            </w:r>
          </w:p>
        </w:tc>
        <w:tc>
          <w:tcPr>
            <w:tcW w:w="1296" w:type="dxa"/>
          </w:tcPr>
          <w:p w14:paraId="52BCDE0B" w14:textId="77777777" w:rsidR="00823114" w:rsidRDefault="006A262A">
            <w:r>
              <w:t>INSERT</w:t>
            </w:r>
          </w:p>
        </w:tc>
        <w:tc>
          <w:tcPr>
            <w:tcW w:w="2592" w:type="dxa"/>
          </w:tcPr>
          <w:p w14:paraId="329F1B6C" w14:textId="77777777" w:rsidR="00823114" w:rsidRDefault="006A262A">
            <w:r>
              <w:t>-</w:t>
            </w:r>
          </w:p>
        </w:tc>
      </w:tr>
      <w:tr w:rsidR="00823114" w14:paraId="480544AD" w14:textId="77777777">
        <w:tc>
          <w:tcPr>
            <w:tcW w:w="2160" w:type="dxa"/>
          </w:tcPr>
          <w:p w14:paraId="1C26C119" w14:textId="77777777" w:rsidR="00823114" w:rsidRDefault="006A262A">
            <w:r>
              <w:t>Damwand (bovenwatertalud)</w:t>
            </w:r>
          </w:p>
        </w:tc>
        <w:tc>
          <w:tcPr>
            <w:tcW w:w="2592" w:type="dxa"/>
          </w:tcPr>
          <w:p w14:paraId="15CA9C99" w14:textId="77777777" w:rsidR="00823114" w:rsidRDefault="006A262A">
            <w:r>
              <w:t>Damwand (bovenwatertalud)</w:t>
            </w:r>
          </w:p>
        </w:tc>
        <w:tc>
          <w:tcPr>
            <w:tcW w:w="1296" w:type="dxa"/>
          </w:tcPr>
          <w:p w14:paraId="18E65C1F" w14:textId="77777777" w:rsidR="00823114" w:rsidRDefault="006A262A">
            <w:r>
              <w:t>INSERT</w:t>
            </w:r>
          </w:p>
        </w:tc>
        <w:tc>
          <w:tcPr>
            <w:tcW w:w="2592" w:type="dxa"/>
          </w:tcPr>
          <w:p w14:paraId="5868D020" w14:textId="77777777" w:rsidR="00823114" w:rsidRDefault="006A262A">
            <w:r>
              <w:t>-</w:t>
            </w:r>
          </w:p>
        </w:tc>
      </w:tr>
      <w:tr w:rsidR="00823114" w14:paraId="546AE62E" w14:textId="77777777">
        <w:tc>
          <w:tcPr>
            <w:tcW w:w="2160" w:type="dxa"/>
          </w:tcPr>
          <w:p w14:paraId="0D286DA7" w14:textId="77777777" w:rsidR="00823114" w:rsidRDefault="006A262A">
            <w:r>
              <w:t>Dataloginstallatie, Algemeen</w:t>
            </w:r>
          </w:p>
        </w:tc>
        <w:tc>
          <w:tcPr>
            <w:tcW w:w="2592" w:type="dxa"/>
          </w:tcPr>
          <w:p w14:paraId="63035A1C" w14:textId="77777777" w:rsidR="00823114" w:rsidRDefault="006A262A">
            <w:r>
              <w:t>Dataloginstallatie, Algemeen</w:t>
            </w:r>
          </w:p>
        </w:tc>
        <w:tc>
          <w:tcPr>
            <w:tcW w:w="1296" w:type="dxa"/>
          </w:tcPr>
          <w:p w14:paraId="12A4D817" w14:textId="77777777" w:rsidR="00823114" w:rsidRDefault="006A262A">
            <w:r>
              <w:t>INSERT</w:t>
            </w:r>
          </w:p>
        </w:tc>
        <w:tc>
          <w:tcPr>
            <w:tcW w:w="2592" w:type="dxa"/>
          </w:tcPr>
          <w:p w14:paraId="59029DC1" w14:textId="77777777" w:rsidR="00823114" w:rsidRDefault="006A262A">
            <w:r>
              <w:t>-</w:t>
            </w:r>
          </w:p>
        </w:tc>
      </w:tr>
      <w:tr w:rsidR="00823114" w14:paraId="3DE5C1F8" w14:textId="77777777">
        <w:tc>
          <w:tcPr>
            <w:tcW w:w="2160" w:type="dxa"/>
          </w:tcPr>
          <w:p w14:paraId="240D5039" w14:textId="77777777" w:rsidR="00823114" w:rsidRDefault="006A262A">
            <w:r>
              <w:t>Deklaag (dicht)</w:t>
            </w:r>
          </w:p>
        </w:tc>
        <w:tc>
          <w:tcPr>
            <w:tcW w:w="2592" w:type="dxa"/>
          </w:tcPr>
          <w:p w14:paraId="2DCB688F" w14:textId="77777777" w:rsidR="00823114" w:rsidRDefault="006A262A">
            <w:r>
              <w:t>Deklaag (dicht)</w:t>
            </w:r>
          </w:p>
        </w:tc>
        <w:tc>
          <w:tcPr>
            <w:tcW w:w="1296" w:type="dxa"/>
          </w:tcPr>
          <w:p w14:paraId="6F770539" w14:textId="77777777" w:rsidR="00823114" w:rsidRDefault="006A262A">
            <w:r>
              <w:t>INSERT</w:t>
            </w:r>
          </w:p>
        </w:tc>
        <w:tc>
          <w:tcPr>
            <w:tcW w:w="2592" w:type="dxa"/>
          </w:tcPr>
          <w:p w14:paraId="44103C4A" w14:textId="77777777" w:rsidR="00823114" w:rsidRDefault="006A262A">
            <w:r>
              <w:t>-</w:t>
            </w:r>
          </w:p>
        </w:tc>
      </w:tr>
      <w:tr w:rsidR="00823114" w14:paraId="6C57D3B9" w14:textId="77777777">
        <w:tc>
          <w:tcPr>
            <w:tcW w:w="2160" w:type="dxa"/>
          </w:tcPr>
          <w:p w14:paraId="324F0DD4" w14:textId="77777777" w:rsidR="00823114" w:rsidRDefault="006A262A">
            <w:r>
              <w:t>Deklaag (open)</w:t>
            </w:r>
          </w:p>
        </w:tc>
        <w:tc>
          <w:tcPr>
            <w:tcW w:w="2592" w:type="dxa"/>
          </w:tcPr>
          <w:p w14:paraId="1DD2437A" w14:textId="77777777" w:rsidR="00823114" w:rsidRDefault="006A262A">
            <w:r>
              <w:t>Deklaag (open)</w:t>
            </w:r>
          </w:p>
        </w:tc>
        <w:tc>
          <w:tcPr>
            <w:tcW w:w="1296" w:type="dxa"/>
          </w:tcPr>
          <w:p w14:paraId="26736169" w14:textId="77777777" w:rsidR="00823114" w:rsidRDefault="006A262A">
            <w:r>
              <w:t>INSERT</w:t>
            </w:r>
          </w:p>
        </w:tc>
        <w:tc>
          <w:tcPr>
            <w:tcW w:w="2592" w:type="dxa"/>
          </w:tcPr>
          <w:p w14:paraId="336CB490" w14:textId="77777777" w:rsidR="00823114" w:rsidRDefault="006A262A">
            <w:r>
              <w:t>-</w:t>
            </w:r>
          </w:p>
        </w:tc>
      </w:tr>
      <w:tr w:rsidR="00823114" w14:paraId="5C57DB84" w14:textId="77777777">
        <w:tc>
          <w:tcPr>
            <w:tcW w:w="2160" w:type="dxa"/>
          </w:tcPr>
          <w:p w14:paraId="00625121" w14:textId="77777777" w:rsidR="00823114" w:rsidRDefault="006A262A">
            <w:r>
              <w:t>Deksel</w:t>
            </w:r>
          </w:p>
        </w:tc>
        <w:tc>
          <w:tcPr>
            <w:tcW w:w="2592" w:type="dxa"/>
          </w:tcPr>
          <w:p w14:paraId="56CF0846" w14:textId="77777777" w:rsidR="00823114" w:rsidRDefault="006A262A">
            <w:r>
              <w:t>Deksel</w:t>
            </w:r>
          </w:p>
        </w:tc>
        <w:tc>
          <w:tcPr>
            <w:tcW w:w="1296" w:type="dxa"/>
          </w:tcPr>
          <w:p w14:paraId="5F7D427E" w14:textId="77777777" w:rsidR="00823114" w:rsidRDefault="006A262A">
            <w:r>
              <w:t>INSERT</w:t>
            </w:r>
          </w:p>
        </w:tc>
        <w:tc>
          <w:tcPr>
            <w:tcW w:w="2592" w:type="dxa"/>
          </w:tcPr>
          <w:p w14:paraId="636CB490" w14:textId="77777777" w:rsidR="00823114" w:rsidRDefault="006A262A">
            <w:r>
              <w:t>-</w:t>
            </w:r>
          </w:p>
        </w:tc>
      </w:tr>
      <w:tr w:rsidR="00823114" w14:paraId="706ED26A" w14:textId="77777777">
        <w:tc>
          <w:tcPr>
            <w:tcW w:w="2160" w:type="dxa"/>
          </w:tcPr>
          <w:p w14:paraId="318D43AD" w14:textId="77777777" w:rsidR="00823114" w:rsidRDefault="006A262A">
            <w:r>
              <w:t>Dekzerkprofiel</w:t>
            </w:r>
          </w:p>
        </w:tc>
        <w:tc>
          <w:tcPr>
            <w:tcW w:w="2592" w:type="dxa"/>
          </w:tcPr>
          <w:p w14:paraId="136A0CD5" w14:textId="77777777" w:rsidR="00823114" w:rsidRDefault="006A262A">
            <w:r>
              <w:t>Dekzerkprofiel</w:t>
            </w:r>
          </w:p>
        </w:tc>
        <w:tc>
          <w:tcPr>
            <w:tcW w:w="1296" w:type="dxa"/>
          </w:tcPr>
          <w:p w14:paraId="667AF7B5" w14:textId="77777777" w:rsidR="00823114" w:rsidRDefault="006A262A">
            <w:r>
              <w:t>INSERT</w:t>
            </w:r>
          </w:p>
        </w:tc>
        <w:tc>
          <w:tcPr>
            <w:tcW w:w="2592" w:type="dxa"/>
          </w:tcPr>
          <w:p w14:paraId="167DBAAA" w14:textId="77777777" w:rsidR="00823114" w:rsidRDefault="006A262A">
            <w:r>
              <w:t>-</w:t>
            </w:r>
          </w:p>
        </w:tc>
      </w:tr>
      <w:tr w:rsidR="00823114" w14:paraId="6BF6A664" w14:textId="77777777">
        <w:tc>
          <w:tcPr>
            <w:tcW w:w="2160" w:type="dxa"/>
          </w:tcPr>
          <w:p w14:paraId="668B115C" w14:textId="77777777" w:rsidR="00823114" w:rsidRDefault="006A262A">
            <w:r>
              <w:t>Deur</w:t>
            </w:r>
          </w:p>
        </w:tc>
        <w:tc>
          <w:tcPr>
            <w:tcW w:w="2592" w:type="dxa"/>
          </w:tcPr>
          <w:p w14:paraId="0025E326" w14:textId="77777777" w:rsidR="00823114" w:rsidRDefault="006A262A">
            <w:r>
              <w:t>Deur</w:t>
            </w:r>
          </w:p>
        </w:tc>
        <w:tc>
          <w:tcPr>
            <w:tcW w:w="1296" w:type="dxa"/>
          </w:tcPr>
          <w:p w14:paraId="4887CB6C" w14:textId="77777777" w:rsidR="00823114" w:rsidRDefault="006A262A">
            <w:r>
              <w:t>INSERT</w:t>
            </w:r>
          </w:p>
        </w:tc>
        <w:tc>
          <w:tcPr>
            <w:tcW w:w="2592" w:type="dxa"/>
          </w:tcPr>
          <w:p w14:paraId="1C93C4EE" w14:textId="77777777" w:rsidR="00823114" w:rsidRDefault="006A262A">
            <w:r>
              <w:t>-</w:t>
            </w:r>
          </w:p>
        </w:tc>
      </w:tr>
      <w:tr w:rsidR="00823114" w14:paraId="2B8D63BF" w14:textId="77777777">
        <w:tc>
          <w:tcPr>
            <w:tcW w:w="2160" w:type="dxa"/>
          </w:tcPr>
          <w:p w14:paraId="705A328D" w14:textId="77777777" w:rsidR="00823114" w:rsidRDefault="006A262A">
            <w:r>
              <w:t>Deurgeleiding</w:t>
            </w:r>
          </w:p>
        </w:tc>
        <w:tc>
          <w:tcPr>
            <w:tcW w:w="2592" w:type="dxa"/>
          </w:tcPr>
          <w:p w14:paraId="4F523E89" w14:textId="77777777" w:rsidR="00823114" w:rsidRDefault="006A262A">
            <w:r>
              <w:t>Deurgeleiding</w:t>
            </w:r>
          </w:p>
        </w:tc>
        <w:tc>
          <w:tcPr>
            <w:tcW w:w="1296" w:type="dxa"/>
          </w:tcPr>
          <w:p w14:paraId="2135FC97" w14:textId="77777777" w:rsidR="00823114" w:rsidRDefault="006A262A">
            <w:r>
              <w:t>INSERT</w:t>
            </w:r>
          </w:p>
        </w:tc>
        <w:tc>
          <w:tcPr>
            <w:tcW w:w="2592" w:type="dxa"/>
          </w:tcPr>
          <w:p w14:paraId="2F27F922" w14:textId="77777777" w:rsidR="00823114" w:rsidRDefault="006A262A">
            <w:r>
              <w:t>-</w:t>
            </w:r>
          </w:p>
        </w:tc>
      </w:tr>
      <w:tr w:rsidR="00823114" w14:paraId="18FA73AD" w14:textId="77777777">
        <w:tc>
          <w:tcPr>
            <w:tcW w:w="2160" w:type="dxa"/>
          </w:tcPr>
          <w:p w14:paraId="6A385A6B" w14:textId="77777777" w:rsidR="00823114" w:rsidRDefault="006A262A">
            <w:r>
              <w:t>Deurrails</w:t>
            </w:r>
          </w:p>
        </w:tc>
        <w:tc>
          <w:tcPr>
            <w:tcW w:w="2592" w:type="dxa"/>
          </w:tcPr>
          <w:p w14:paraId="0EF1B861" w14:textId="77777777" w:rsidR="00823114" w:rsidRDefault="006A262A">
            <w:r>
              <w:t>Deurrails</w:t>
            </w:r>
          </w:p>
        </w:tc>
        <w:tc>
          <w:tcPr>
            <w:tcW w:w="1296" w:type="dxa"/>
          </w:tcPr>
          <w:p w14:paraId="6A3B1E3A" w14:textId="77777777" w:rsidR="00823114" w:rsidRDefault="006A262A">
            <w:r>
              <w:t>INSERT</w:t>
            </w:r>
          </w:p>
        </w:tc>
        <w:tc>
          <w:tcPr>
            <w:tcW w:w="2592" w:type="dxa"/>
          </w:tcPr>
          <w:p w14:paraId="790391BA" w14:textId="77777777" w:rsidR="00823114" w:rsidRDefault="006A262A">
            <w:r>
              <w:t>-</w:t>
            </w:r>
          </w:p>
        </w:tc>
      </w:tr>
      <w:tr w:rsidR="00823114" w14:paraId="337422A7" w14:textId="77777777">
        <w:tc>
          <w:tcPr>
            <w:tcW w:w="2160" w:type="dxa"/>
          </w:tcPr>
          <w:p w14:paraId="5B3464ED" w14:textId="77777777" w:rsidR="00823114" w:rsidRDefault="006A262A">
            <w:r>
              <w:t>Deuvel</w:t>
            </w:r>
          </w:p>
        </w:tc>
        <w:tc>
          <w:tcPr>
            <w:tcW w:w="2592" w:type="dxa"/>
          </w:tcPr>
          <w:p w14:paraId="0410B0F7" w14:textId="77777777" w:rsidR="00823114" w:rsidRDefault="006A262A">
            <w:r>
              <w:t>Deuvel</w:t>
            </w:r>
          </w:p>
        </w:tc>
        <w:tc>
          <w:tcPr>
            <w:tcW w:w="1296" w:type="dxa"/>
          </w:tcPr>
          <w:p w14:paraId="0F61B78B" w14:textId="77777777" w:rsidR="00823114" w:rsidRDefault="006A262A">
            <w:r>
              <w:t>INSERT</w:t>
            </w:r>
          </w:p>
        </w:tc>
        <w:tc>
          <w:tcPr>
            <w:tcW w:w="2592" w:type="dxa"/>
          </w:tcPr>
          <w:p w14:paraId="32CB11BC" w14:textId="77777777" w:rsidR="00823114" w:rsidRDefault="006A262A">
            <w:r>
              <w:t>-</w:t>
            </w:r>
          </w:p>
        </w:tc>
      </w:tr>
      <w:tr w:rsidR="00823114" w14:paraId="426580FD" w14:textId="77777777">
        <w:tc>
          <w:tcPr>
            <w:tcW w:w="2160" w:type="dxa"/>
          </w:tcPr>
          <w:p w14:paraId="096233D8" w14:textId="77777777" w:rsidR="00823114" w:rsidRDefault="006A262A">
            <w:r>
              <w:t>Dieptefiltratie</w:t>
            </w:r>
          </w:p>
        </w:tc>
        <w:tc>
          <w:tcPr>
            <w:tcW w:w="2592" w:type="dxa"/>
          </w:tcPr>
          <w:p w14:paraId="176B8A69" w14:textId="77777777" w:rsidR="00823114" w:rsidRDefault="006A262A">
            <w:r>
              <w:t>Dieptefiltratie</w:t>
            </w:r>
          </w:p>
        </w:tc>
        <w:tc>
          <w:tcPr>
            <w:tcW w:w="1296" w:type="dxa"/>
          </w:tcPr>
          <w:p w14:paraId="13A9A6AE" w14:textId="77777777" w:rsidR="00823114" w:rsidRDefault="006A262A">
            <w:r>
              <w:t>INSERT</w:t>
            </w:r>
          </w:p>
        </w:tc>
        <w:tc>
          <w:tcPr>
            <w:tcW w:w="2592" w:type="dxa"/>
          </w:tcPr>
          <w:p w14:paraId="6E6C0E17" w14:textId="77777777" w:rsidR="00823114" w:rsidRDefault="006A262A">
            <w:r>
              <w:t>-</w:t>
            </w:r>
          </w:p>
        </w:tc>
      </w:tr>
      <w:tr w:rsidR="00823114" w14:paraId="02BFAE95" w14:textId="77777777">
        <w:tc>
          <w:tcPr>
            <w:tcW w:w="2160" w:type="dxa"/>
          </w:tcPr>
          <w:p w14:paraId="4B1254D5" w14:textId="77777777" w:rsidR="00823114" w:rsidRDefault="006A262A">
            <w:r>
              <w:t>Dieptefiltratie</w:t>
            </w:r>
          </w:p>
        </w:tc>
        <w:tc>
          <w:tcPr>
            <w:tcW w:w="2592" w:type="dxa"/>
          </w:tcPr>
          <w:p w14:paraId="194D50F0" w14:textId="77777777" w:rsidR="00823114" w:rsidRDefault="006A262A">
            <w:r>
              <w:t>Dieptefiltratie</w:t>
            </w:r>
          </w:p>
        </w:tc>
        <w:tc>
          <w:tcPr>
            <w:tcW w:w="1296" w:type="dxa"/>
          </w:tcPr>
          <w:p w14:paraId="4626CDB2" w14:textId="77777777" w:rsidR="00823114" w:rsidRDefault="006A262A">
            <w:r>
              <w:t>INSERT</w:t>
            </w:r>
          </w:p>
        </w:tc>
        <w:tc>
          <w:tcPr>
            <w:tcW w:w="2592" w:type="dxa"/>
          </w:tcPr>
          <w:p w14:paraId="59ADFC94" w14:textId="77777777" w:rsidR="00823114" w:rsidRDefault="006A262A">
            <w:r>
              <w:t>-</w:t>
            </w:r>
          </w:p>
        </w:tc>
      </w:tr>
      <w:tr w:rsidR="00823114" w14:paraId="55B68241" w14:textId="77777777">
        <w:tc>
          <w:tcPr>
            <w:tcW w:w="2160" w:type="dxa"/>
          </w:tcPr>
          <w:p w14:paraId="0E99446D" w14:textId="77777777" w:rsidR="00823114" w:rsidRDefault="006A262A">
            <w:r>
              <w:t>Diepwand</w:t>
            </w:r>
          </w:p>
        </w:tc>
        <w:tc>
          <w:tcPr>
            <w:tcW w:w="2592" w:type="dxa"/>
          </w:tcPr>
          <w:p w14:paraId="28E2C937" w14:textId="77777777" w:rsidR="00823114" w:rsidRDefault="006A262A">
            <w:r>
              <w:t>Diepwand</w:t>
            </w:r>
          </w:p>
        </w:tc>
        <w:tc>
          <w:tcPr>
            <w:tcW w:w="1296" w:type="dxa"/>
          </w:tcPr>
          <w:p w14:paraId="1F4E15A1" w14:textId="77777777" w:rsidR="00823114" w:rsidRDefault="006A262A">
            <w:r>
              <w:t>INSERT</w:t>
            </w:r>
          </w:p>
        </w:tc>
        <w:tc>
          <w:tcPr>
            <w:tcW w:w="2592" w:type="dxa"/>
          </w:tcPr>
          <w:p w14:paraId="11A08261" w14:textId="77777777" w:rsidR="00823114" w:rsidRDefault="006A262A">
            <w:r>
              <w:t>-</w:t>
            </w:r>
          </w:p>
        </w:tc>
      </w:tr>
      <w:tr w:rsidR="00823114" w14:paraId="6B5C8016" w14:textId="77777777">
        <w:tc>
          <w:tcPr>
            <w:tcW w:w="2160" w:type="dxa"/>
          </w:tcPr>
          <w:p w14:paraId="55AFC83C" w14:textId="77777777" w:rsidR="00823114" w:rsidRDefault="006A262A">
            <w:r>
              <w:t>Dilatatievoeg</w:t>
            </w:r>
          </w:p>
        </w:tc>
        <w:tc>
          <w:tcPr>
            <w:tcW w:w="2592" w:type="dxa"/>
          </w:tcPr>
          <w:p w14:paraId="53A190B8" w14:textId="77777777" w:rsidR="00823114" w:rsidRDefault="006A262A">
            <w:r>
              <w:t>Dilatatievoeg</w:t>
            </w:r>
          </w:p>
        </w:tc>
        <w:tc>
          <w:tcPr>
            <w:tcW w:w="1296" w:type="dxa"/>
          </w:tcPr>
          <w:p w14:paraId="7839C466" w14:textId="77777777" w:rsidR="00823114" w:rsidRDefault="006A262A">
            <w:r>
              <w:t>INSERT</w:t>
            </w:r>
          </w:p>
        </w:tc>
        <w:tc>
          <w:tcPr>
            <w:tcW w:w="2592" w:type="dxa"/>
          </w:tcPr>
          <w:p w14:paraId="5B3069ED" w14:textId="77777777" w:rsidR="00823114" w:rsidRDefault="006A262A">
            <w:r>
              <w:t>-</w:t>
            </w:r>
          </w:p>
        </w:tc>
      </w:tr>
      <w:tr w:rsidR="00823114" w14:paraId="62213E7D" w14:textId="77777777">
        <w:tc>
          <w:tcPr>
            <w:tcW w:w="2160" w:type="dxa"/>
          </w:tcPr>
          <w:p w14:paraId="56AAC7C6" w14:textId="77777777" w:rsidR="00823114" w:rsidRDefault="006A262A">
            <w:r>
              <w:t>Doorlaatkoker, Algemeen</w:t>
            </w:r>
          </w:p>
        </w:tc>
        <w:tc>
          <w:tcPr>
            <w:tcW w:w="2592" w:type="dxa"/>
          </w:tcPr>
          <w:p w14:paraId="70BED377" w14:textId="77777777" w:rsidR="00823114" w:rsidRDefault="006A262A">
            <w:r>
              <w:t>Doorlaatkoker, Algemeen</w:t>
            </w:r>
          </w:p>
        </w:tc>
        <w:tc>
          <w:tcPr>
            <w:tcW w:w="1296" w:type="dxa"/>
          </w:tcPr>
          <w:p w14:paraId="63C36295" w14:textId="77777777" w:rsidR="00823114" w:rsidRDefault="006A262A">
            <w:r>
              <w:t>INSERT</w:t>
            </w:r>
          </w:p>
        </w:tc>
        <w:tc>
          <w:tcPr>
            <w:tcW w:w="2592" w:type="dxa"/>
          </w:tcPr>
          <w:p w14:paraId="59A9CCC3" w14:textId="77777777" w:rsidR="00823114" w:rsidRDefault="006A262A">
            <w:r>
              <w:t>-</w:t>
            </w:r>
          </w:p>
        </w:tc>
      </w:tr>
      <w:tr w:rsidR="00823114" w14:paraId="28EBF939" w14:textId="77777777">
        <w:tc>
          <w:tcPr>
            <w:tcW w:w="2160" w:type="dxa"/>
          </w:tcPr>
          <w:p w14:paraId="30671F99" w14:textId="77777777" w:rsidR="00823114" w:rsidRDefault="006A262A">
            <w:r>
              <w:t>Douche</w:t>
            </w:r>
          </w:p>
        </w:tc>
        <w:tc>
          <w:tcPr>
            <w:tcW w:w="2592" w:type="dxa"/>
          </w:tcPr>
          <w:p w14:paraId="7F33F06B" w14:textId="77777777" w:rsidR="00823114" w:rsidRDefault="006A262A">
            <w:r>
              <w:t>Douche</w:t>
            </w:r>
          </w:p>
        </w:tc>
        <w:tc>
          <w:tcPr>
            <w:tcW w:w="1296" w:type="dxa"/>
          </w:tcPr>
          <w:p w14:paraId="069B2FC9" w14:textId="77777777" w:rsidR="00823114" w:rsidRDefault="006A262A">
            <w:r>
              <w:t>INSERT</w:t>
            </w:r>
          </w:p>
        </w:tc>
        <w:tc>
          <w:tcPr>
            <w:tcW w:w="2592" w:type="dxa"/>
          </w:tcPr>
          <w:p w14:paraId="0A84EFB0" w14:textId="77777777" w:rsidR="00823114" w:rsidRDefault="006A262A">
            <w:r>
              <w:t>-</w:t>
            </w:r>
          </w:p>
        </w:tc>
      </w:tr>
      <w:tr w:rsidR="00823114" w14:paraId="7F45B6A7" w14:textId="77777777">
        <w:tc>
          <w:tcPr>
            <w:tcW w:w="2160" w:type="dxa"/>
          </w:tcPr>
          <w:p w14:paraId="7FC4C1B7" w14:textId="77777777" w:rsidR="00823114" w:rsidRDefault="006A262A">
            <w:r>
              <w:t>Draad (glad/punt)</w:t>
            </w:r>
          </w:p>
        </w:tc>
        <w:tc>
          <w:tcPr>
            <w:tcW w:w="2592" w:type="dxa"/>
          </w:tcPr>
          <w:p w14:paraId="3A488AA8" w14:textId="77777777" w:rsidR="00823114" w:rsidRDefault="006A262A">
            <w:r>
              <w:t>Draad (glad/punt)</w:t>
            </w:r>
          </w:p>
        </w:tc>
        <w:tc>
          <w:tcPr>
            <w:tcW w:w="1296" w:type="dxa"/>
          </w:tcPr>
          <w:p w14:paraId="0BFC2E91" w14:textId="77777777" w:rsidR="00823114" w:rsidRDefault="006A262A">
            <w:r>
              <w:t>INSERT</w:t>
            </w:r>
          </w:p>
        </w:tc>
        <w:tc>
          <w:tcPr>
            <w:tcW w:w="2592" w:type="dxa"/>
          </w:tcPr>
          <w:p w14:paraId="64933ADA" w14:textId="77777777" w:rsidR="00823114" w:rsidRDefault="006A262A">
            <w:r>
              <w:t>-</w:t>
            </w:r>
          </w:p>
        </w:tc>
      </w:tr>
      <w:tr w:rsidR="00823114" w14:paraId="1563AEDC" w14:textId="77777777">
        <w:tc>
          <w:tcPr>
            <w:tcW w:w="2160" w:type="dxa"/>
          </w:tcPr>
          <w:p w14:paraId="307D0F5E" w14:textId="77777777" w:rsidR="00823114" w:rsidRDefault="006A262A">
            <w:r>
              <w:t>Draadstang</w:t>
            </w:r>
          </w:p>
        </w:tc>
        <w:tc>
          <w:tcPr>
            <w:tcW w:w="2592" w:type="dxa"/>
          </w:tcPr>
          <w:p w14:paraId="48C355CD" w14:textId="77777777" w:rsidR="00823114" w:rsidRDefault="006A262A">
            <w:r>
              <w:t>Draadstang</w:t>
            </w:r>
          </w:p>
        </w:tc>
        <w:tc>
          <w:tcPr>
            <w:tcW w:w="1296" w:type="dxa"/>
          </w:tcPr>
          <w:p w14:paraId="08BF6C59" w14:textId="77777777" w:rsidR="00823114" w:rsidRDefault="006A262A">
            <w:r>
              <w:t>INSERT</w:t>
            </w:r>
          </w:p>
        </w:tc>
        <w:tc>
          <w:tcPr>
            <w:tcW w:w="2592" w:type="dxa"/>
          </w:tcPr>
          <w:p w14:paraId="32AC41C3" w14:textId="77777777" w:rsidR="00823114" w:rsidRDefault="006A262A">
            <w:r>
              <w:t>-</w:t>
            </w:r>
          </w:p>
        </w:tc>
      </w:tr>
      <w:tr w:rsidR="00823114" w14:paraId="598B6110" w14:textId="77777777">
        <w:tc>
          <w:tcPr>
            <w:tcW w:w="2160" w:type="dxa"/>
          </w:tcPr>
          <w:p w14:paraId="2C37D94F" w14:textId="77777777" w:rsidR="00823114" w:rsidRDefault="006A262A">
            <w:r>
              <w:t>Draaipoort</w:t>
            </w:r>
          </w:p>
        </w:tc>
        <w:tc>
          <w:tcPr>
            <w:tcW w:w="2592" w:type="dxa"/>
          </w:tcPr>
          <w:p w14:paraId="759865B1" w14:textId="77777777" w:rsidR="00823114" w:rsidRDefault="006A262A">
            <w:r>
              <w:t>Draaipoort</w:t>
            </w:r>
          </w:p>
        </w:tc>
        <w:tc>
          <w:tcPr>
            <w:tcW w:w="1296" w:type="dxa"/>
          </w:tcPr>
          <w:p w14:paraId="728227C4" w14:textId="77777777" w:rsidR="00823114" w:rsidRDefault="006A262A">
            <w:r>
              <w:t>INSERT</w:t>
            </w:r>
          </w:p>
        </w:tc>
        <w:tc>
          <w:tcPr>
            <w:tcW w:w="2592" w:type="dxa"/>
          </w:tcPr>
          <w:p w14:paraId="063C7CC6" w14:textId="77777777" w:rsidR="00823114" w:rsidRDefault="006A262A">
            <w:r>
              <w:t>-</w:t>
            </w:r>
          </w:p>
        </w:tc>
      </w:tr>
      <w:tr w:rsidR="00823114" w14:paraId="07DEB333" w14:textId="77777777">
        <w:tc>
          <w:tcPr>
            <w:tcW w:w="2160" w:type="dxa"/>
          </w:tcPr>
          <w:p w14:paraId="5317984D" w14:textId="77777777" w:rsidR="00823114" w:rsidRDefault="006A262A">
            <w:r>
              <w:t>Draaipunt</w:t>
            </w:r>
          </w:p>
        </w:tc>
        <w:tc>
          <w:tcPr>
            <w:tcW w:w="2592" w:type="dxa"/>
          </w:tcPr>
          <w:p w14:paraId="4B3A949E" w14:textId="77777777" w:rsidR="00823114" w:rsidRDefault="006A262A">
            <w:r>
              <w:t>Draaipunt</w:t>
            </w:r>
          </w:p>
        </w:tc>
        <w:tc>
          <w:tcPr>
            <w:tcW w:w="1296" w:type="dxa"/>
          </w:tcPr>
          <w:p w14:paraId="216458A7" w14:textId="77777777" w:rsidR="00823114" w:rsidRDefault="006A262A">
            <w:r>
              <w:t>INSERT</w:t>
            </w:r>
          </w:p>
        </w:tc>
        <w:tc>
          <w:tcPr>
            <w:tcW w:w="2592" w:type="dxa"/>
          </w:tcPr>
          <w:p w14:paraId="21A9BDAF" w14:textId="77777777" w:rsidR="00823114" w:rsidRDefault="006A262A">
            <w:r>
              <w:t>-</w:t>
            </w:r>
          </w:p>
        </w:tc>
      </w:tr>
      <w:tr w:rsidR="00823114" w14:paraId="69D815A5" w14:textId="77777777">
        <w:tc>
          <w:tcPr>
            <w:tcW w:w="2160" w:type="dxa"/>
          </w:tcPr>
          <w:p w14:paraId="058D7017" w14:textId="77777777" w:rsidR="00823114" w:rsidRDefault="006A262A">
            <w:r>
              <w:t>Drainagebuis</w:t>
            </w:r>
          </w:p>
        </w:tc>
        <w:tc>
          <w:tcPr>
            <w:tcW w:w="2592" w:type="dxa"/>
          </w:tcPr>
          <w:p w14:paraId="1E11DD8D" w14:textId="77777777" w:rsidR="00823114" w:rsidRDefault="006A262A">
            <w:r>
              <w:t>Drainagebuis</w:t>
            </w:r>
          </w:p>
        </w:tc>
        <w:tc>
          <w:tcPr>
            <w:tcW w:w="1296" w:type="dxa"/>
          </w:tcPr>
          <w:p w14:paraId="2E6D30BB" w14:textId="77777777" w:rsidR="00823114" w:rsidRDefault="006A262A">
            <w:r>
              <w:t>INSERT</w:t>
            </w:r>
          </w:p>
        </w:tc>
        <w:tc>
          <w:tcPr>
            <w:tcW w:w="2592" w:type="dxa"/>
          </w:tcPr>
          <w:p w14:paraId="2DF34CDA" w14:textId="77777777" w:rsidR="00823114" w:rsidRDefault="006A262A">
            <w:r>
              <w:t>-</w:t>
            </w:r>
          </w:p>
        </w:tc>
      </w:tr>
      <w:tr w:rsidR="00823114" w14:paraId="531B6CA2" w14:textId="77777777">
        <w:tc>
          <w:tcPr>
            <w:tcW w:w="2160" w:type="dxa"/>
          </w:tcPr>
          <w:p w14:paraId="21C33B9A" w14:textId="77777777" w:rsidR="00823114" w:rsidRDefault="006A262A">
            <w:r>
              <w:t>Drijfbaken</w:t>
            </w:r>
          </w:p>
        </w:tc>
        <w:tc>
          <w:tcPr>
            <w:tcW w:w="2592" w:type="dxa"/>
          </w:tcPr>
          <w:p w14:paraId="59D2428F" w14:textId="77777777" w:rsidR="00823114" w:rsidRDefault="006A262A">
            <w:r>
              <w:t>Drijfbaken</w:t>
            </w:r>
          </w:p>
        </w:tc>
        <w:tc>
          <w:tcPr>
            <w:tcW w:w="1296" w:type="dxa"/>
          </w:tcPr>
          <w:p w14:paraId="725049F4" w14:textId="77777777" w:rsidR="00823114" w:rsidRDefault="006A262A">
            <w:r>
              <w:t>INSERT</w:t>
            </w:r>
          </w:p>
        </w:tc>
        <w:tc>
          <w:tcPr>
            <w:tcW w:w="2592" w:type="dxa"/>
          </w:tcPr>
          <w:p w14:paraId="0D3205F6" w14:textId="77777777" w:rsidR="00823114" w:rsidRDefault="006A262A">
            <w:r>
              <w:t>-</w:t>
            </w:r>
          </w:p>
        </w:tc>
      </w:tr>
      <w:tr w:rsidR="00823114" w14:paraId="7BE5CC93" w14:textId="77777777">
        <w:tc>
          <w:tcPr>
            <w:tcW w:w="2160" w:type="dxa"/>
          </w:tcPr>
          <w:p w14:paraId="5E235A84" w14:textId="77777777" w:rsidR="00823114" w:rsidRDefault="006A262A">
            <w:r>
              <w:t>Drijvende bolder</w:t>
            </w:r>
          </w:p>
        </w:tc>
        <w:tc>
          <w:tcPr>
            <w:tcW w:w="2592" w:type="dxa"/>
          </w:tcPr>
          <w:p w14:paraId="0D5467BA" w14:textId="77777777" w:rsidR="00823114" w:rsidRDefault="006A262A">
            <w:r>
              <w:t>Drijvende bolder</w:t>
            </w:r>
          </w:p>
        </w:tc>
        <w:tc>
          <w:tcPr>
            <w:tcW w:w="1296" w:type="dxa"/>
          </w:tcPr>
          <w:p w14:paraId="7A1C0204" w14:textId="77777777" w:rsidR="00823114" w:rsidRDefault="006A262A">
            <w:r>
              <w:t>INSERT</w:t>
            </w:r>
          </w:p>
        </w:tc>
        <w:tc>
          <w:tcPr>
            <w:tcW w:w="2592" w:type="dxa"/>
          </w:tcPr>
          <w:p w14:paraId="1F863D2E" w14:textId="77777777" w:rsidR="00823114" w:rsidRDefault="006A262A">
            <w:r>
              <w:t>-</w:t>
            </w:r>
          </w:p>
        </w:tc>
      </w:tr>
      <w:tr w:rsidR="00823114" w14:paraId="4CDF68A0" w14:textId="77777777">
        <w:tc>
          <w:tcPr>
            <w:tcW w:w="2160" w:type="dxa"/>
          </w:tcPr>
          <w:p w14:paraId="39E60C74" w14:textId="77777777" w:rsidR="00823114" w:rsidRDefault="006A262A">
            <w:r>
              <w:t>Droogzetvoorziening</w:t>
            </w:r>
          </w:p>
        </w:tc>
        <w:tc>
          <w:tcPr>
            <w:tcW w:w="2592" w:type="dxa"/>
          </w:tcPr>
          <w:p w14:paraId="49788B17" w14:textId="77777777" w:rsidR="00823114" w:rsidRDefault="006A262A">
            <w:r>
              <w:t>Droogzetvoorziening</w:t>
            </w:r>
          </w:p>
        </w:tc>
        <w:tc>
          <w:tcPr>
            <w:tcW w:w="1296" w:type="dxa"/>
          </w:tcPr>
          <w:p w14:paraId="307CE01A" w14:textId="77777777" w:rsidR="00823114" w:rsidRDefault="006A262A">
            <w:r>
              <w:t>INSERT</w:t>
            </w:r>
          </w:p>
        </w:tc>
        <w:tc>
          <w:tcPr>
            <w:tcW w:w="2592" w:type="dxa"/>
          </w:tcPr>
          <w:p w14:paraId="41AE0AC1" w14:textId="77777777" w:rsidR="00823114" w:rsidRDefault="006A262A">
            <w:r>
              <w:t>-</w:t>
            </w:r>
          </w:p>
        </w:tc>
      </w:tr>
      <w:tr w:rsidR="00823114" w14:paraId="3FF6BC0E" w14:textId="77777777">
        <w:tc>
          <w:tcPr>
            <w:tcW w:w="2160" w:type="dxa"/>
          </w:tcPr>
          <w:p w14:paraId="31BDAC26" w14:textId="77777777" w:rsidR="00823114" w:rsidRDefault="006A262A">
            <w:r>
              <w:t>Drukknoppaal</w:t>
            </w:r>
          </w:p>
        </w:tc>
        <w:tc>
          <w:tcPr>
            <w:tcW w:w="2592" w:type="dxa"/>
          </w:tcPr>
          <w:p w14:paraId="54820878" w14:textId="77777777" w:rsidR="00823114" w:rsidRDefault="006A262A">
            <w:r>
              <w:t>Drukknoppaal</w:t>
            </w:r>
          </w:p>
        </w:tc>
        <w:tc>
          <w:tcPr>
            <w:tcW w:w="1296" w:type="dxa"/>
          </w:tcPr>
          <w:p w14:paraId="1B8BB531" w14:textId="77777777" w:rsidR="00823114" w:rsidRDefault="006A262A">
            <w:r>
              <w:t>INSERT</w:t>
            </w:r>
          </w:p>
        </w:tc>
        <w:tc>
          <w:tcPr>
            <w:tcW w:w="2592" w:type="dxa"/>
          </w:tcPr>
          <w:p w14:paraId="59B2EB38" w14:textId="77777777" w:rsidR="00823114" w:rsidRDefault="006A262A">
            <w:r>
              <w:t>-</w:t>
            </w:r>
          </w:p>
        </w:tc>
      </w:tr>
      <w:tr w:rsidR="00823114" w14:paraId="67E614DC" w14:textId="77777777">
        <w:tc>
          <w:tcPr>
            <w:tcW w:w="2160" w:type="dxa"/>
          </w:tcPr>
          <w:p w14:paraId="77993076" w14:textId="77777777" w:rsidR="00823114" w:rsidRDefault="006A262A">
            <w:r>
              <w:t>Drukluchtschuiminstallatie (DLS), Algemeen</w:t>
            </w:r>
          </w:p>
        </w:tc>
        <w:tc>
          <w:tcPr>
            <w:tcW w:w="2592" w:type="dxa"/>
          </w:tcPr>
          <w:p w14:paraId="4AE514BB" w14:textId="77777777" w:rsidR="00823114" w:rsidRDefault="006A262A">
            <w:r>
              <w:t>Drukluchtschuiminstallatie (DLS), Algemeen</w:t>
            </w:r>
          </w:p>
        </w:tc>
        <w:tc>
          <w:tcPr>
            <w:tcW w:w="1296" w:type="dxa"/>
          </w:tcPr>
          <w:p w14:paraId="51591922" w14:textId="77777777" w:rsidR="00823114" w:rsidRDefault="006A262A">
            <w:r>
              <w:t>INSERT</w:t>
            </w:r>
          </w:p>
        </w:tc>
        <w:tc>
          <w:tcPr>
            <w:tcW w:w="2592" w:type="dxa"/>
          </w:tcPr>
          <w:p w14:paraId="622606F7" w14:textId="77777777" w:rsidR="00823114" w:rsidRDefault="006A262A">
            <w:r>
              <w:t>-</w:t>
            </w:r>
          </w:p>
        </w:tc>
      </w:tr>
      <w:tr w:rsidR="00823114" w14:paraId="005187B8" w14:textId="77777777">
        <w:tc>
          <w:tcPr>
            <w:tcW w:w="2160" w:type="dxa"/>
          </w:tcPr>
          <w:p w14:paraId="00BB21AE" w14:textId="77777777" w:rsidR="00823114" w:rsidRDefault="006A262A">
            <w:r>
              <w:t>Drukpalen</w:t>
            </w:r>
          </w:p>
        </w:tc>
        <w:tc>
          <w:tcPr>
            <w:tcW w:w="2592" w:type="dxa"/>
          </w:tcPr>
          <w:p w14:paraId="2607B6F3" w14:textId="77777777" w:rsidR="00823114" w:rsidRDefault="006A262A">
            <w:r>
              <w:t>Drukpalen</w:t>
            </w:r>
          </w:p>
        </w:tc>
        <w:tc>
          <w:tcPr>
            <w:tcW w:w="1296" w:type="dxa"/>
          </w:tcPr>
          <w:p w14:paraId="11025E99" w14:textId="77777777" w:rsidR="00823114" w:rsidRDefault="006A262A">
            <w:r>
              <w:t>INSERT</w:t>
            </w:r>
          </w:p>
        </w:tc>
        <w:tc>
          <w:tcPr>
            <w:tcW w:w="2592" w:type="dxa"/>
          </w:tcPr>
          <w:p w14:paraId="22F3DC27" w14:textId="77777777" w:rsidR="00823114" w:rsidRDefault="006A262A">
            <w:r>
              <w:t>-</w:t>
            </w:r>
          </w:p>
        </w:tc>
      </w:tr>
      <w:tr w:rsidR="00823114" w14:paraId="5B262A40" w14:textId="77777777">
        <w:tc>
          <w:tcPr>
            <w:tcW w:w="2160" w:type="dxa"/>
          </w:tcPr>
          <w:p w14:paraId="52D05ADF" w14:textId="77777777" w:rsidR="00823114" w:rsidRDefault="006A262A">
            <w:r>
              <w:t>Drukvat</w:t>
            </w:r>
          </w:p>
        </w:tc>
        <w:tc>
          <w:tcPr>
            <w:tcW w:w="2592" w:type="dxa"/>
          </w:tcPr>
          <w:p w14:paraId="1E3B07FA" w14:textId="77777777" w:rsidR="00823114" w:rsidRDefault="006A262A">
            <w:r>
              <w:t>Drukvat</w:t>
            </w:r>
          </w:p>
        </w:tc>
        <w:tc>
          <w:tcPr>
            <w:tcW w:w="1296" w:type="dxa"/>
          </w:tcPr>
          <w:p w14:paraId="59ADBBAA" w14:textId="77777777" w:rsidR="00823114" w:rsidRDefault="006A262A">
            <w:r>
              <w:t>INSERT</w:t>
            </w:r>
          </w:p>
        </w:tc>
        <w:tc>
          <w:tcPr>
            <w:tcW w:w="2592" w:type="dxa"/>
          </w:tcPr>
          <w:p w14:paraId="79054B49" w14:textId="77777777" w:rsidR="00823114" w:rsidRDefault="006A262A">
            <w:r>
              <w:t>-</w:t>
            </w:r>
          </w:p>
        </w:tc>
      </w:tr>
      <w:tr w:rsidR="00823114" w14:paraId="1B9899D8" w14:textId="77777777">
        <w:tc>
          <w:tcPr>
            <w:tcW w:w="2160" w:type="dxa"/>
          </w:tcPr>
          <w:p w14:paraId="622FC778" w14:textId="77777777" w:rsidR="00823114" w:rsidRDefault="006A262A">
            <w:r>
              <w:t>Duurzame energiebron, Algemeen</w:t>
            </w:r>
          </w:p>
        </w:tc>
        <w:tc>
          <w:tcPr>
            <w:tcW w:w="2592" w:type="dxa"/>
          </w:tcPr>
          <w:p w14:paraId="5E0427D9" w14:textId="77777777" w:rsidR="00823114" w:rsidRDefault="006A262A">
            <w:r>
              <w:t>Duurzame energiebron, Algemeen</w:t>
            </w:r>
          </w:p>
        </w:tc>
        <w:tc>
          <w:tcPr>
            <w:tcW w:w="1296" w:type="dxa"/>
          </w:tcPr>
          <w:p w14:paraId="6079A731" w14:textId="77777777" w:rsidR="00823114" w:rsidRDefault="006A262A">
            <w:r>
              <w:t>INSERT</w:t>
            </w:r>
          </w:p>
        </w:tc>
        <w:tc>
          <w:tcPr>
            <w:tcW w:w="2592" w:type="dxa"/>
          </w:tcPr>
          <w:p w14:paraId="360FEA34" w14:textId="77777777" w:rsidR="00823114" w:rsidRDefault="006A262A">
            <w:r>
              <w:t>-</w:t>
            </w:r>
          </w:p>
        </w:tc>
      </w:tr>
      <w:tr w:rsidR="00823114" w14:paraId="2D84B038" w14:textId="77777777">
        <w:tc>
          <w:tcPr>
            <w:tcW w:w="2160" w:type="dxa"/>
          </w:tcPr>
          <w:p w14:paraId="4852BBD9" w14:textId="77777777" w:rsidR="00823114" w:rsidRDefault="006A262A">
            <w:r>
              <w:t>Dwarsdrager</w:t>
            </w:r>
          </w:p>
        </w:tc>
        <w:tc>
          <w:tcPr>
            <w:tcW w:w="2592" w:type="dxa"/>
          </w:tcPr>
          <w:p w14:paraId="28FD5F81" w14:textId="77777777" w:rsidR="00823114" w:rsidRDefault="006A262A">
            <w:r>
              <w:t>Dwarsdrager</w:t>
            </w:r>
          </w:p>
        </w:tc>
        <w:tc>
          <w:tcPr>
            <w:tcW w:w="1296" w:type="dxa"/>
          </w:tcPr>
          <w:p w14:paraId="1B45B261" w14:textId="77777777" w:rsidR="00823114" w:rsidRDefault="006A262A">
            <w:r>
              <w:t>INSERT</w:t>
            </w:r>
          </w:p>
        </w:tc>
        <w:tc>
          <w:tcPr>
            <w:tcW w:w="2592" w:type="dxa"/>
          </w:tcPr>
          <w:p w14:paraId="5BD8F6E6" w14:textId="77777777" w:rsidR="00823114" w:rsidRDefault="006A262A">
            <w:r>
              <w:t>-</w:t>
            </w:r>
          </w:p>
        </w:tc>
      </w:tr>
      <w:tr w:rsidR="00823114" w14:paraId="6A0B617A" w14:textId="77777777">
        <w:tc>
          <w:tcPr>
            <w:tcW w:w="2160" w:type="dxa"/>
          </w:tcPr>
          <w:p w14:paraId="566925F1" w14:textId="77777777" w:rsidR="00823114" w:rsidRDefault="006A262A">
            <w:r>
              <w:t>Dynamische bewegwijzering en informatiesystemen, Algemeen</w:t>
            </w:r>
          </w:p>
        </w:tc>
        <w:tc>
          <w:tcPr>
            <w:tcW w:w="2592" w:type="dxa"/>
          </w:tcPr>
          <w:p w14:paraId="1AE160F9" w14:textId="77777777" w:rsidR="00823114" w:rsidRDefault="006A262A">
            <w:r>
              <w:t>Dynamische bewegwijzering en informatiesystemen, Algemeen</w:t>
            </w:r>
          </w:p>
        </w:tc>
        <w:tc>
          <w:tcPr>
            <w:tcW w:w="1296" w:type="dxa"/>
          </w:tcPr>
          <w:p w14:paraId="535202CD" w14:textId="77777777" w:rsidR="00823114" w:rsidRDefault="006A262A">
            <w:r>
              <w:t>INSERT</w:t>
            </w:r>
          </w:p>
        </w:tc>
        <w:tc>
          <w:tcPr>
            <w:tcW w:w="2592" w:type="dxa"/>
          </w:tcPr>
          <w:p w14:paraId="0C426438" w14:textId="77777777" w:rsidR="00823114" w:rsidRDefault="006A262A">
            <w:r>
              <w:t>-</w:t>
            </w:r>
          </w:p>
        </w:tc>
      </w:tr>
      <w:tr w:rsidR="00823114" w14:paraId="00B8ED56" w14:textId="77777777">
        <w:tc>
          <w:tcPr>
            <w:tcW w:w="2160" w:type="dxa"/>
          </w:tcPr>
          <w:p w14:paraId="51A77ACF" w14:textId="77777777" w:rsidR="00823114" w:rsidRDefault="006A262A">
            <w:r>
              <w:t>Elektrische aandrijving</w:t>
            </w:r>
          </w:p>
        </w:tc>
        <w:tc>
          <w:tcPr>
            <w:tcW w:w="2592" w:type="dxa"/>
          </w:tcPr>
          <w:p w14:paraId="211F29D9" w14:textId="77777777" w:rsidR="00823114" w:rsidRDefault="006A262A">
            <w:r>
              <w:t>Elektrische aandrijving</w:t>
            </w:r>
          </w:p>
        </w:tc>
        <w:tc>
          <w:tcPr>
            <w:tcW w:w="1296" w:type="dxa"/>
          </w:tcPr>
          <w:p w14:paraId="43952AB8" w14:textId="77777777" w:rsidR="00823114" w:rsidRDefault="006A262A">
            <w:r>
              <w:t>INSERT</w:t>
            </w:r>
          </w:p>
        </w:tc>
        <w:tc>
          <w:tcPr>
            <w:tcW w:w="2592" w:type="dxa"/>
          </w:tcPr>
          <w:p w14:paraId="4C94BA39" w14:textId="77777777" w:rsidR="00823114" w:rsidRDefault="006A262A">
            <w:r>
              <w:t>-</w:t>
            </w:r>
          </w:p>
        </w:tc>
      </w:tr>
      <w:tr w:rsidR="00823114" w14:paraId="1BC22865" w14:textId="77777777">
        <w:tc>
          <w:tcPr>
            <w:tcW w:w="2160" w:type="dxa"/>
          </w:tcPr>
          <w:p w14:paraId="51759A70" w14:textId="77777777" w:rsidR="00823114" w:rsidRDefault="006A262A">
            <w:r>
              <w:lastRenderedPageBreak/>
              <w:t>Elementenverharding</w:t>
            </w:r>
          </w:p>
        </w:tc>
        <w:tc>
          <w:tcPr>
            <w:tcW w:w="2592" w:type="dxa"/>
          </w:tcPr>
          <w:p w14:paraId="27B29C3F" w14:textId="77777777" w:rsidR="00823114" w:rsidRDefault="006A262A">
            <w:r>
              <w:t>Elementenverharding</w:t>
            </w:r>
          </w:p>
        </w:tc>
        <w:tc>
          <w:tcPr>
            <w:tcW w:w="1296" w:type="dxa"/>
          </w:tcPr>
          <w:p w14:paraId="0A20EEDD" w14:textId="77777777" w:rsidR="00823114" w:rsidRDefault="006A262A">
            <w:r>
              <w:t>INSERT</w:t>
            </w:r>
          </w:p>
        </w:tc>
        <w:tc>
          <w:tcPr>
            <w:tcW w:w="2592" w:type="dxa"/>
          </w:tcPr>
          <w:p w14:paraId="2C783CD3" w14:textId="77777777" w:rsidR="00823114" w:rsidRDefault="006A262A">
            <w:r>
              <w:t>-</w:t>
            </w:r>
          </w:p>
        </w:tc>
      </w:tr>
      <w:tr w:rsidR="00823114" w14:paraId="3BCC5C09" w14:textId="77777777">
        <w:tc>
          <w:tcPr>
            <w:tcW w:w="2160" w:type="dxa"/>
          </w:tcPr>
          <w:p w14:paraId="029477F2" w14:textId="77777777" w:rsidR="00823114" w:rsidRDefault="006A262A">
            <w:r>
              <w:t>Evenaar</w:t>
            </w:r>
          </w:p>
        </w:tc>
        <w:tc>
          <w:tcPr>
            <w:tcW w:w="2592" w:type="dxa"/>
          </w:tcPr>
          <w:p w14:paraId="14CA3CCF" w14:textId="77777777" w:rsidR="00823114" w:rsidRDefault="006A262A">
            <w:r>
              <w:t>Evenaar</w:t>
            </w:r>
          </w:p>
        </w:tc>
        <w:tc>
          <w:tcPr>
            <w:tcW w:w="1296" w:type="dxa"/>
          </w:tcPr>
          <w:p w14:paraId="2D8B8607" w14:textId="77777777" w:rsidR="00823114" w:rsidRDefault="006A262A">
            <w:r>
              <w:t>INSERT</w:t>
            </w:r>
          </w:p>
        </w:tc>
        <w:tc>
          <w:tcPr>
            <w:tcW w:w="2592" w:type="dxa"/>
          </w:tcPr>
          <w:p w14:paraId="5CA18731" w14:textId="77777777" w:rsidR="00823114" w:rsidRDefault="006A262A">
            <w:r>
              <w:t>-</w:t>
            </w:r>
          </w:p>
        </w:tc>
      </w:tr>
      <w:tr w:rsidR="00823114" w14:paraId="10D01623" w14:textId="77777777">
        <w:tc>
          <w:tcPr>
            <w:tcW w:w="2160" w:type="dxa"/>
          </w:tcPr>
          <w:p w14:paraId="29F39B10" w14:textId="77777777" w:rsidR="00823114" w:rsidRDefault="006A262A">
            <w:r>
              <w:t>Extensief gazon</w:t>
            </w:r>
          </w:p>
        </w:tc>
        <w:tc>
          <w:tcPr>
            <w:tcW w:w="2592" w:type="dxa"/>
          </w:tcPr>
          <w:p w14:paraId="01908DD5" w14:textId="77777777" w:rsidR="00823114" w:rsidRDefault="006A262A">
            <w:r>
              <w:t>Extensief gazon</w:t>
            </w:r>
          </w:p>
        </w:tc>
        <w:tc>
          <w:tcPr>
            <w:tcW w:w="1296" w:type="dxa"/>
          </w:tcPr>
          <w:p w14:paraId="219DCFC4" w14:textId="77777777" w:rsidR="00823114" w:rsidRDefault="006A262A">
            <w:r>
              <w:t>INSERT</w:t>
            </w:r>
          </w:p>
        </w:tc>
        <w:tc>
          <w:tcPr>
            <w:tcW w:w="2592" w:type="dxa"/>
          </w:tcPr>
          <w:p w14:paraId="3E384C33" w14:textId="77777777" w:rsidR="00823114" w:rsidRDefault="006A262A">
            <w:r>
              <w:t>-</w:t>
            </w:r>
          </w:p>
        </w:tc>
      </w:tr>
      <w:tr w:rsidR="00823114" w14:paraId="14040D80" w14:textId="77777777">
        <w:tc>
          <w:tcPr>
            <w:tcW w:w="2160" w:type="dxa"/>
          </w:tcPr>
          <w:p w14:paraId="19EDF12B" w14:textId="77777777" w:rsidR="00823114" w:rsidRDefault="006A262A">
            <w:r>
              <w:t>Faunaopening</w:t>
            </w:r>
          </w:p>
        </w:tc>
        <w:tc>
          <w:tcPr>
            <w:tcW w:w="2592" w:type="dxa"/>
          </w:tcPr>
          <w:p w14:paraId="5849B7CA" w14:textId="77777777" w:rsidR="00823114" w:rsidRDefault="006A262A">
            <w:r>
              <w:t>Faunaopening</w:t>
            </w:r>
          </w:p>
        </w:tc>
        <w:tc>
          <w:tcPr>
            <w:tcW w:w="1296" w:type="dxa"/>
          </w:tcPr>
          <w:p w14:paraId="1F1CB0ED" w14:textId="77777777" w:rsidR="00823114" w:rsidRDefault="006A262A">
            <w:r>
              <w:t>INSERT</w:t>
            </w:r>
          </w:p>
        </w:tc>
        <w:tc>
          <w:tcPr>
            <w:tcW w:w="2592" w:type="dxa"/>
          </w:tcPr>
          <w:p w14:paraId="2ABC4732" w14:textId="77777777" w:rsidR="00823114" w:rsidRDefault="006A262A">
            <w:r>
              <w:t>-</w:t>
            </w:r>
          </w:p>
        </w:tc>
      </w:tr>
      <w:tr w:rsidR="00823114" w14:paraId="2C7AEA91" w14:textId="77777777">
        <w:tc>
          <w:tcPr>
            <w:tcW w:w="2160" w:type="dxa"/>
          </w:tcPr>
          <w:p w14:paraId="7A86B426" w14:textId="77777777" w:rsidR="00823114" w:rsidRDefault="006A262A">
            <w:r>
              <w:t>Faunaspiegel</w:t>
            </w:r>
          </w:p>
        </w:tc>
        <w:tc>
          <w:tcPr>
            <w:tcW w:w="2592" w:type="dxa"/>
          </w:tcPr>
          <w:p w14:paraId="1CBA0F0B" w14:textId="77777777" w:rsidR="00823114" w:rsidRDefault="006A262A">
            <w:r>
              <w:t>Faunaspiegel</w:t>
            </w:r>
          </w:p>
        </w:tc>
        <w:tc>
          <w:tcPr>
            <w:tcW w:w="1296" w:type="dxa"/>
          </w:tcPr>
          <w:p w14:paraId="28DFC894" w14:textId="77777777" w:rsidR="00823114" w:rsidRDefault="006A262A">
            <w:r>
              <w:t>INSERT</w:t>
            </w:r>
          </w:p>
        </w:tc>
        <w:tc>
          <w:tcPr>
            <w:tcW w:w="2592" w:type="dxa"/>
          </w:tcPr>
          <w:p w14:paraId="2C1E965B" w14:textId="77777777" w:rsidR="00823114" w:rsidRDefault="006A262A">
            <w:r>
              <w:t>-</w:t>
            </w:r>
          </w:p>
        </w:tc>
      </w:tr>
      <w:tr w:rsidR="00823114" w14:paraId="2628A2A1" w14:textId="77777777">
        <w:tc>
          <w:tcPr>
            <w:tcW w:w="2160" w:type="dxa"/>
          </w:tcPr>
          <w:p w14:paraId="0285776C" w14:textId="77777777" w:rsidR="00823114" w:rsidRDefault="006A262A">
            <w:r>
              <w:t>Faunawand</w:t>
            </w:r>
          </w:p>
        </w:tc>
        <w:tc>
          <w:tcPr>
            <w:tcW w:w="2592" w:type="dxa"/>
          </w:tcPr>
          <w:p w14:paraId="55432D4B" w14:textId="77777777" w:rsidR="00823114" w:rsidRDefault="006A262A">
            <w:r>
              <w:t>Faunawand</w:t>
            </w:r>
          </w:p>
        </w:tc>
        <w:tc>
          <w:tcPr>
            <w:tcW w:w="1296" w:type="dxa"/>
          </w:tcPr>
          <w:p w14:paraId="0D2D85E5" w14:textId="77777777" w:rsidR="00823114" w:rsidRDefault="006A262A">
            <w:r>
              <w:t>INSERT</w:t>
            </w:r>
          </w:p>
        </w:tc>
        <w:tc>
          <w:tcPr>
            <w:tcW w:w="2592" w:type="dxa"/>
          </w:tcPr>
          <w:p w14:paraId="26765F09" w14:textId="77777777" w:rsidR="00823114" w:rsidRDefault="006A262A">
            <w:r>
              <w:t>-</w:t>
            </w:r>
          </w:p>
        </w:tc>
      </w:tr>
      <w:tr w:rsidR="00823114" w14:paraId="603B9324" w14:textId="77777777">
        <w:tc>
          <w:tcPr>
            <w:tcW w:w="2160" w:type="dxa"/>
          </w:tcPr>
          <w:p w14:paraId="7FF3C377" w14:textId="77777777" w:rsidR="00823114" w:rsidRDefault="006A262A">
            <w:r>
              <w:t>Filterconstructie</w:t>
            </w:r>
          </w:p>
        </w:tc>
        <w:tc>
          <w:tcPr>
            <w:tcW w:w="2592" w:type="dxa"/>
          </w:tcPr>
          <w:p w14:paraId="459EA949" w14:textId="77777777" w:rsidR="00823114" w:rsidRDefault="006A262A">
            <w:r>
              <w:t>Filterconstructie</w:t>
            </w:r>
          </w:p>
        </w:tc>
        <w:tc>
          <w:tcPr>
            <w:tcW w:w="1296" w:type="dxa"/>
          </w:tcPr>
          <w:p w14:paraId="72D13580" w14:textId="77777777" w:rsidR="00823114" w:rsidRDefault="006A262A">
            <w:r>
              <w:t>INSERT</w:t>
            </w:r>
          </w:p>
        </w:tc>
        <w:tc>
          <w:tcPr>
            <w:tcW w:w="2592" w:type="dxa"/>
          </w:tcPr>
          <w:p w14:paraId="5EFE637D" w14:textId="77777777" w:rsidR="00823114" w:rsidRDefault="006A262A">
            <w:r>
              <w:t>-</w:t>
            </w:r>
          </w:p>
        </w:tc>
      </w:tr>
      <w:tr w:rsidR="00823114" w14:paraId="47BBD7A6" w14:textId="77777777">
        <w:tc>
          <w:tcPr>
            <w:tcW w:w="2160" w:type="dxa"/>
          </w:tcPr>
          <w:p w14:paraId="6888B906" w14:textId="77777777" w:rsidR="00823114" w:rsidRDefault="006A262A">
            <w:r>
              <w:t>Filterdoek</w:t>
            </w:r>
          </w:p>
        </w:tc>
        <w:tc>
          <w:tcPr>
            <w:tcW w:w="2592" w:type="dxa"/>
          </w:tcPr>
          <w:p w14:paraId="602EF910" w14:textId="77777777" w:rsidR="00823114" w:rsidRDefault="006A262A">
            <w:r>
              <w:t>Filterdoek</w:t>
            </w:r>
          </w:p>
        </w:tc>
        <w:tc>
          <w:tcPr>
            <w:tcW w:w="1296" w:type="dxa"/>
          </w:tcPr>
          <w:p w14:paraId="0515CB82" w14:textId="77777777" w:rsidR="00823114" w:rsidRDefault="006A262A">
            <w:r>
              <w:t>INSERT</w:t>
            </w:r>
          </w:p>
        </w:tc>
        <w:tc>
          <w:tcPr>
            <w:tcW w:w="2592" w:type="dxa"/>
          </w:tcPr>
          <w:p w14:paraId="302CF4E6" w14:textId="77777777" w:rsidR="00823114" w:rsidRDefault="006A262A">
            <w:r>
              <w:t>-</w:t>
            </w:r>
          </w:p>
        </w:tc>
      </w:tr>
      <w:tr w:rsidR="00823114" w14:paraId="77A76D98" w14:textId="77777777">
        <w:tc>
          <w:tcPr>
            <w:tcW w:w="2160" w:type="dxa"/>
          </w:tcPr>
          <w:p w14:paraId="0C4CC8B6" w14:textId="77777777" w:rsidR="00823114" w:rsidRDefault="006A262A">
            <w:r>
              <w:t>Filterhuis</w:t>
            </w:r>
          </w:p>
        </w:tc>
        <w:tc>
          <w:tcPr>
            <w:tcW w:w="2592" w:type="dxa"/>
          </w:tcPr>
          <w:p w14:paraId="78BC9394" w14:textId="77777777" w:rsidR="00823114" w:rsidRDefault="006A262A">
            <w:r>
              <w:t>Filterhuis</w:t>
            </w:r>
          </w:p>
        </w:tc>
        <w:tc>
          <w:tcPr>
            <w:tcW w:w="1296" w:type="dxa"/>
          </w:tcPr>
          <w:p w14:paraId="75768E12" w14:textId="77777777" w:rsidR="00823114" w:rsidRDefault="006A262A">
            <w:r>
              <w:t>INSERT</w:t>
            </w:r>
          </w:p>
        </w:tc>
        <w:tc>
          <w:tcPr>
            <w:tcW w:w="2592" w:type="dxa"/>
          </w:tcPr>
          <w:p w14:paraId="60354BBD" w14:textId="77777777" w:rsidR="00823114" w:rsidRDefault="006A262A">
            <w:r>
              <w:t>-</w:t>
            </w:r>
          </w:p>
        </w:tc>
      </w:tr>
      <w:tr w:rsidR="00823114" w14:paraId="075AD656" w14:textId="77777777">
        <w:tc>
          <w:tcPr>
            <w:tcW w:w="2160" w:type="dxa"/>
          </w:tcPr>
          <w:p w14:paraId="6D245B8C" w14:textId="77777777" w:rsidR="00823114" w:rsidRDefault="006A262A">
            <w:r>
              <w:t>Filtervulling</w:t>
            </w:r>
          </w:p>
        </w:tc>
        <w:tc>
          <w:tcPr>
            <w:tcW w:w="2592" w:type="dxa"/>
          </w:tcPr>
          <w:p w14:paraId="26D90977" w14:textId="77777777" w:rsidR="00823114" w:rsidRDefault="006A262A">
            <w:r>
              <w:t>Filtervulling</w:t>
            </w:r>
          </w:p>
        </w:tc>
        <w:tc>
          <w:tcPr>
            <w:tcW w:w="1296" w:type="dxa"/>
          </w:tcPr>
          <w:p w14:paraId="6F4CDA97" w14:textId="77777777" w:rsidR="00823114" w:rsidRDefault="006A262A">
            <w:r>
              <w:t>INSERT</w:t>
            </w:r>
          </w:p>
        </w:tc>
        <w:tc>
          <w:tcPr>
            <w:tcW w:w="2592" w:type="dxa"/>
          </w:tcPr>
          <w:p w14:paraId="726AD42E" w14:textId="77777777" w:rsidR="00823114" w:rsidRDefault="006A262A">
            <w:r>
              <w:t>-</w:t>
            </w:r>
          </w:p>
        </w:tc>
      </w:tr>
      <w:tr w:rsidR="00823114" w14:paraId="0C2D7436" w14:textId="77777777">
        <w:tc>
          <w:tcPr>
            <w:tcW w:w="2160" w:type="dxa"/>
          </w:tcPr>
          <w:p w14:paraId="42DD4AD4" w14:textId="77777777" w:rsidR="00823114" w:rsidRDefault="006A262A">
            <w:r>
              <w:t>Flens</w:t>
            </w:r>
          </w:p>
        </w:tc>
        <w:tc>
          <w:tcPr>
            <w:tcW w:w="2592" w:type="dxa"/>
          </w:tcPr>
          <w:p w14:paraId="3E8C7996" w14:textId="77777777" w:rsidR="00823114" w:rsidRDefault="006A262A">
            <w:r>
              <w:t>Flens</w:t>
            </w:r>
          </w:p>
        </w:tc>
        <w:tc>
          <w:tcPr>
            <w:tcW w:w="1296" w:type="dxa"/>
          </w:tcPr>
          <w:p w14:paraId="2E214FC7" w14:textId="77777777" w:rsidR="00823114" w:rsidRDefault="006A262A">
            <w:r>
              <w:t>INSERT</w:t>
            </w:r>
          </w:p>
        </w:tc>
        <w:tc>
          <w:tcPr>
            <w:tcW w:w="2592" w:type="dxa"/>
          </w:tcPr>
          <w:p w14:paraId="4EFE486E" w14:textId="77777777" w:rsidR="00823114" w:rsidRDefault="006A262A">
            <w:r>
              <w:t>-</w:t>
            </w:r>
          </w:p>
        </w:tc>
      </w:tr>
      <w:tr w:rsidR="00823114" w14:paraId="671083C3" w14:textId="77777777">
        <w:tc>
          <w:tcPr>
            <w:tcW w:w="2160" w:type="dxa"/>
          </w:tcPr>
          <w:p w14:paraId="46D003B3" w14:textId="77777777" w:rsidR="00823114" w:rsidRDefault="006A262A">
            <w:r>
              <w:t>Folie</w:t>
            </w:r>
          </w:p>
        </w:tc>
        <w:tc>
          <w:tcPr>
            <w:tcW w:w="2592" w:type="dxa"/>
          </w:tcPr>
          <w:p w14:paraId="352AB9D4" w14:textId="77777777" w:rsidR="00823114" w:rsidRDefault="006A262A">
            <w:r>
              <w:t>Folie</w:t>
            </w:r>
          </w:p>
        </w:tc>
        <w:tc>
          <w:tcPr>
            <w:tcW w:w="1296" w:type="dxa"/>
          </w:tcPr>
          <w:p w14:paraId="4327BEA6" w14:textId="77777777" w:rsidR="00823114" w:rsidRDefault="006A262A">
            <w:r>
              <w:t>INSERT</w:t>
            </w:r>
          </w:p>
        </w:tc>
        <w:tc>
          <w:tcPr>
            <w:tcW w:w="2592" w:type="dxa"/>
          </w:tcPr>
          <w:p w14:paraId="66C9CED4" w14:textId="77777777" w:rsidR="00823114" w:rsidRDefault="006A262A">
            <w:r>
              <w:t>-</w:t>
            </w:r>
          </w:p>
        </w:tc>
      </w:tr>
      <w:tr w:rsidR="00823114" w14:paraId="2CC0FA22" w14:textId="77777777">
        <w:tc>
          <w:tcPr>
            <w:tcW w:w="2160" w:type="dxa"/>
          </w:tcPr>
          <w:p w14:paraId="7F9BCD7E" w14:textId="77777777" w:rsidR="00823114" w:rsidRDefault="006A262A">
            <w:r>
              <w:t>Folieconstructie, Algemeen</w:t>
            </w:r>
          </w:p>
        </w:tc>
        <w:tc>
          <w:tcPr>
            <w:tcW w:w="2592" w:type="dxa"/>
          </w:tcPr>
          <w:p w14:paraId="17274C11" w14:textId="77777777" w:rsidR="00823114" w:rsidRDefault="006A262A">
            <w:r>
              <w:t>Folieconstructie, Algemeen</w:t>
            </w:r>
          </w:p>
        </w:tc>
        <w:tc>
          <w:tcPr>
            <w:tcW w:w="1296" w:type="dxa"/>
          </w:tcPr>
          <w:p w14:paraId="599DF43A" w14:textId="77777777" w:rsidR="00823114" w:rsidRDefault="006A262A">
            <w:r>
              <w:t>INSERT</w:t>
            </w:r>
          </w:p>
        </w:tc>
        <w:tc>
          <w:tcPr>
            <w:tcW w:w="2592" w:type="dxa"/>
          </w:tcPr>
          <w:p w14:paraId="1BAF3CEC" w14:textId="77777777" w:rsidR="00823114" w:rsidRDefault="006A262A">
            <w:r>
              <w:t>-</w:t>
            </w:r>
          </w:p>
        </w:tc>
      </w:tr>
      <w:tr w:rsidR="00823114" w14:paraId="2CB3C22E" w14:textId="77777777">
        <w:tc>
          <w:tcPr>
            <w:tcW w:w="2160" w:type="dxa"/>
          </w:tcPr>
          <w:p w14:paraId="0248C060" w14:textId="77777777" w:rsidR="00823114" w:rsidRDefault="006A262A">
            <w:r>
              <w:t>Frame</w:t>
            </w:r>
          </w:p>
        </w:tc>
        <w:tc>
          <w:tcPr>
            <w:tcW w:w="2592" w:type="dxa"/>
          </w:tcPr>
          <w:p w14:paraId="3C08C412" w14:textId="77777777" w:rsidR="00823114" w:rsidRDefault="006A262A">
            <w:r>
              <w:t>Frame</w:t>
            </w:r>
          </w:p>
        </w:tc>
        <w:tc>
          <w:tcPr>
            <w:tcW w:w="1296" w:type="dxa"/>
          </w:tcPr>
          <w:p w14:paraId="3756ABED" w14:textId="77777777" w:rsidR="00823114" w:rsidRDefault="006A262A">
            <w:r>
              <w:t>INSERT</w:t>
            </w:r>
          </w:p>
        </w:tc>
        <w:tc>
          <w:tcPr>
            <w:tcW w:w="2592" w:type="dxa"/>
          </w:tcPr>
          <w:p w14:paraId="130E7539" w14:textId="77777777" w:rsidR="00823114" w:rsidRDefault="006A262A">
            <w:r>
              <w:t>-</w:t>
            </w:r>
          </w:p>
        </w:tc>
      </w:tr>
      <w:tr w:rsidR="00823114" w14:paraId="7116EBD9" w14:textId="77777777">
        <w:tc>
          <w:tcPr>
            <w:tcW w:w="2160" w:type="dxa"/>
          </w:tcPr>
          <w:p w14:paraId="072D3A94" w14:textId="77777777" w:rsidR="00823114" w:rsidRDefault="006A262A">
            <w:r>
              <w:t>Fundatie</w:t>
            </w:r>
          </w:p>
        </w:tc>
        <w:tc>
          <w:tcPr>
            <w:tcW w:w="2592" w:type="dxa"/>
          </w:tcPr>
          <w:p w14:paraId="6D2CE766" w14:textId="77777777" w:rsidR="00823114" w:rsidRDefault="006A262A">
            <w:r>
              <w:t>Fundatie</w:t>
            </w:r>
          </w:p>
        </w:tc>
        <w:tc>
          <w:tcPr>
            <w:tcW w:w="1296" w:type="dxa"/>
          </w:tcPr>
          <w:p w14:paraId="6EB637A0" w14:textId="77777777" w:rsidR="00823114" w:rsidRDefault="006A262A">
            <w:r>
              <w:t>INSERT</w:t>
            </w:r>
          </w:p>
        </w:tc>
        <w:tc>
          <w:tcPr>
            <w:tcW w:w="2592" w:type="dxa"/>
          </w:tcPr>
          <w:p w14:paraId="5F80F3D4" w14:textId="77777777" w:rsidR="00823114" w:rsidRDefault="006A262A">
            <w:r>
              <w:t>-</w:t>
            </w:r>
          </w:p>
        </w:tc>
      </w:tr>
      <w:tr w:rsidR="00823114" w14:paraId="5CC31DAC" w14:textId="77777777">
        <w:tc>
          <w:tcPr>
            <w:tcW w:w="2160" w:type="dxa"/>
          </w:tcPr>
          <w:p w14:paraId="1762C9E3" w14:textId="77777777" w:rsidR="00823114" w:rsidRDefault="006A262A">
            <w:r>
              <w:t>Funderingslaag (gebonden)</w:t>
            </w:r>
          </w:p>
        </w:tc>
        <w:tc>
          <w:tcPr>
            <w:tcW w:w="2592" w:type="dxa"/>
          </w:tcPr>
          <w:p w14:paraId="43E7CC3A" w14:textId="77777777" w:rsidR="00823114" w:rsidRDefault="006A262A">
            <w:r>
              <w:t>Funderingslaag (gebonden)</w:t>
            </w:r>
          </w:p>
        </w:tc>
        <w:tc>
          <w:tcPr>
            <w:tcW w:w="1296" w:type="dxa"/>
          </w:tcPr>
          <w:p w14:paraId="2E92A0D7" w14:textId="77777777" w:rsidR="00823114" w:rsidRDefault="006A262A">
            <w:r>
              <w:t>INSERT</w:t>
            </w:r>
          </w:p>
        </w:tc>
        <w:tc>
          <w:tcPr>
            <w:tcW w:w="2592" w:type="dxa"/>
          </w:tcPr>
          <w:p w14:paraId="4A3134CB" w14:textId="77777777" w:rsidR="00823114" w:rsidRDefault="006A262A">
            <w:r>
              <w:t>-</w:t>
            </w:r>
          </w:p>
        </w:tc>
      </w:tr>
      <w:tr w:rsidR="00823114" w14:paraId="73040EBF" w14:textId="77777777">
        <w:tc>
          <w:tcPr>
            <w:tcW w:w="2160" w:type="dxa"/>
          </w:tcPr>
          <w:p w14:paraId="445625BA" w14:textId="77777777" w:rsidR="00823114" w:rsidRDefault="006A262A">
            <w:r>
              <w:t>Funderingslaag (ongebonden)</w:t>
            </w:r>
          </w:p>
        </w:tc>
        <w:tc>
          <w:tcPr>
            <w:tcW w:w="2592" w:type="dxa"/>
          </w:tcPr>
          <w:p w14:paraId="37F22D08" w14:textId="77777777" w:rsidR="00823114" w:rsidRDefault="006A262A">
            <w:r>
              <w:t>Funderingslaag (ongebonden)</w:t>
            </w:r>
          </w:p>
        </w:tc>
        <w:tc>
          <w:tcPr>
            <w:tcW w:w="1296" w:type="dxa"/>
          </w:tcPr>
          <w:p w14:paraId="60B66B4A" w14:textId="77777777" w:rsidR="00823114" w:rsidRDefault="006A262A">
            <w:r>
              <w:t>INSERT</w:t>
            </w:r>
          </w:p>
        </w:tc>
        <w:tc>
          <w:tcPr>
            <w:tcW w:w="2592" w:type="dxa"/>
          </w:tcPr>
          <w:p w14:paraId="513ED87D" w14:textId="77777777" w:rsidR="00823114" w:rsidRDefault="006A262A">
            <w:r>
              <w:t>-</w:t>
            </w:r>
          </w:p>
        </w:tc>
      </w:tr>
      <w:tr w:rsidR="00823114" w14:paraId="30337DD5" w14:textId="77777777">
        <w:tc>
          <w:tcPr>
            <w:tcW w:w="2160" w:type="dxa"/>
          </w:tcPr>
          <w:p w14:paraId="7DB69F55" w14:textId="77777777" w:rsidR="00823114" w:rsidRDefault="006A262A">
            <w:r>
              <w:t>Gaffel</w:t>
            </w:r>
          </w:p>
        </w:tc>
        <w:tc>
          <w:tcPr>
            <w:tcW w:w="2592" w:type="dxa"/>
          </w:tcPr>
          <w:p w14:paraId="620B7A16" w14:textId="77777777" w:rsidR="00823114" w:rsidRDefault="006A262A">
            <w:r>
              <w:t>Gaffel</w:t>
            </w:r>
          </w:p>
        </w:tc>
        <w:tc>
          <w:tcPr>
            <w:tcW w:w="1296" w:type="dxa"/>
          </w:tcPr>
          <w:p w14:paraId="6D5781B8" w14:textId="77777777" w:rsidR="00823114" w:rsidRDefault="006A262A">
            <w:r>
              <w:t>INSERT</w:t>
            </w:r>
          </w:p>
        </w:tc>
        <w:tc>
          <w:tcPr>
            <w:tcW w:w="2592" w:type="dxa"/>
          </w:tcPr>
          <w:p w14:paraId="511866FB" w14:textId="77777777" w:rsidR="00823114" w:rsidRDefault="006A262A">
            <w:r>
              <w:t>-</w:t>
            </w:r>
          </w:p>
        </w:tc>
      </w:tr>
      <w:tr w:rsidR="00823114" w14:paraId="1C796C8B" w14:textId="77777777">
        <w:tc>
          <w:tcPr>
            <w:tcW w:w="2160" w:type="dxa"/>
          </w:tcPr>
          <w:p w14:paraId="426F1544" w14:textId="77777777" w:rsidR="00823114" w:rsidRDefault="006A262A">
            <w:r>
              <w:t>Gasdetectie-installatie (LEL), Algemeen</w:t>
            </w:r>
          </w:p>
        </w:tc>
        <w:tc>
          <w:tcPr>
            <w:tcW w:w="2592" w:type="dxa"/>
          </w:tcPr>
          <w:p w14:paraId="3A8FB715" w14:textId="77777777" w:rsidR="00823114" w:rsidRDefault="006A262A">
            <w:r>
              <w:t>Gasdetectie-installatie (LEL), Algemeen</w:t>
            </w:r>
          </w:p>
        </w:tc>
        <w:tc>
          <w:tcPr>
            <w:tcW w:w="1296" w:type="dxa"/>
          </w:tcPr>
          <w:p w14:paraId="366F7141" w14:textId="77777777" w:rsidR="00823114" w:rsidRDefault="006A262A">
            <w:r>
              <w:t>INSERT</w:t>
            </w:r>
          </w:p>
        </w:tc>
        <w:tc>
          <w:tcPr>
            <w:tcW w:w="2592" w:type="dxa"/>
          </w:tcPr>
          <w:p w14:paraId="6C588F2C" w14:textId="77777777" w:rsidR="00823114" w:rsidRDefault="006A262A">
            <w:r>
              <w:t>-</w:t>
            </w:r>
          </w:p>
        </w:tc>
      </w:tr>
      <w:tr w:rsidR="00823114" w14:paraId="0526AE3B" w14:textId="77777777">
        <w:tc>
          <w:tcPr>
            <w:tcW w:w="2160" w:type="dxa"/>
          </w:tcPr>
          <w:p w14:paraId="7945D726" w14:textId="77777777" w:rsidR="00823114" w:rsidRDefault="006A262A">
            <w:r>
              <w:t>Geleidebarriër</w:t>
            </w:r>
          </w:p>
        </w:tc>
        <w:tc>
          <w:tcPr>
            <w:tcW w:w="2592" w:type="dxa"/>
          </w:tcPr>
          <w:p w14:paraId="075BD806" w14:textId="77777777" w:rsidR="00823114" w:rsidRDefault="006A262A">
            <w:r>
              <w:t>Geleidebarriër</w:t>
            </w:r>
          </w:p>
        </w:tc>
        <w:tc>
          <w:tcPr>
            <w:tcW w:w="1296" w:type="dxa"/>
          </w:tcPr>
          <w:p w14:paraId="697B2489" w14:textId="77777777" w:rsidR="00823114" w:rsidRDefault="006A262A">
            <w:r>
              <w:t>INSERT</w:t>
            </w:r>
          </w:p>
        </w:tc>
        <w:tc>
          <w:tcPr>
            <w:tcW w:w="2592" w:type="dxa"/>
          </w:tcPr>
          <w:p w14:paraId="34358B1D" w14:textId="77777777" w:rsidR="00823114" w:rsidRDefault="006A262A">
            <w:r>
              <w:t>-</w:t>
            </w:r>
          </w:p>
        </w:tc>
      </w:tr>
      <w:tr w:rsidR="00823114" w14:paraId="1AE9B0D0" w14:textId="77777777">
        <w:tc>
          <w:tcPr>
            <w:tcW w:w="2160" w:type="dxa"/>
          </w:tcPr>
          <w:p w14:paraId="37F6C6FB" w14:textId="77777777" w:rsidR="00823114" w:rsidRDefault="006A262A">
            <w:r>
              <w:t>Geleidende balk</w:t>
            </w:r>
          </w:p>
        </w:tc>
        <w:tc>
          <w:tcPr>
            <w:tcW w:w="2592" w:type="dxa"/>
          </w:tcPr>
          <w:p w14:paraId="113C51D8" w14:textId="77777777" w:rsidR="00823114" w:rsidRDefault="006A262A">
            <w:r>
              <w:t>Geleidende balk</w:t>
            </w:r>
          </w:p>
        </w:tc>
        <w:tc>
          <w:tcPr>
            <w:tcW w:w="1296" w:type="dxa"/>
          </w:tcPr>
          <w:p w14:paraId="521C89F5" w14:textId="77777777" w:rsidR="00823114" w:rsidRDefault="006A262A">
            <w:r>
              <w:t>INSERT</w:t>
            </w:r>
          </w:p>
        </w:tc>
        <w:tc>
          <w:tcPr>
            <w:tcW w:w="2592" w:type="dxa"/>
          </w:tcPr>
          <w:p w14:paraId="2BE56894" w14:textId="77777777" w:rsidR="00823114" w:rsidRDefault="006A262A">
            <w:r>
              <w:t>-</w:t>
            </w:r>
          </w:p>
        </w:tc>
      </w:tr>
      <w:tr w:rsidR="00823114" w14:paraId="367670D3" w14:textId="77777777">
        <w:tc>
          <w:tcPr>
            <w:tcW w:w="2160" w:type="dxa"/>
          </w:tcPr>
          <w:p w14:paraId="1230D423" w14:textId="77777777" w:rsidR="00823114" w:rsidRDefault="006A262A">
            <w:r>
              <w:t>Geleiderail</w:t>
            </w:r>
          </w:p>
        </w:tc>
        <w:tc>
          <w:tcPr>
            <w:tcW w:w="2592" w:type="dxa"/>
          </w:tcPr>
          <w:p w14:paraId="7646FB82" w14:textId="77777777" w:rsidR="00823114" w:rsidRDefault="006A262A">
            <w:r>
              <w:t>Geleiderail</w:t>
            </w:r>
          </w:p>
        </w:tc>
        <w:tc>
          <w:tcPr>
            <w:tcW w:w="1296" w:type="dxa"/>
          </w:tcPr>
          <w:p w14:paraId="1C2B9E4B" w14:textId="77777777" w:rsidR="00823114" w:rsidRDefault="006A262A">
            <w:r>
              <w:t>INSERT</w:t>
            </w:r>
          </w:p>
        </w:tc>
        <w:tc>
          <w:tcPr>
            <w:tcW w:w="2592" w:type="dxa"/>
          </w:tcPr>
          <w:p w14:paraId="506464A8" w14:textId="77777777" w:rsidR="00823114" w:rsidRDefault="006A262A">
            <w:r>
              <w:t>-</w:t>
            </w:r>
          </w:p>
        </w:tc>
      </w:tr>
      <w:tr w:rsidR="00823114" w14:paraId="4FD340F9" w14:textId="77777777">
        <w:tc>
          <w:tcPr>
            <w:tcW w:w="2160" w:type="dxa"/>
          </w:tcPr>
          <w:p w14:paraId="78D328CA" w14:textId="77777777" w:rsidR="00823114" w:rsidRDefault="006A262A">
            <w:r>
              <w:t>Geleidewerk</w:t>
            </w:r>
          </w:p>
        </w:tc>
        <w:tc>
          <w:tcPr>
            <w:tcW w:w="2592" w:type="dxa"/>
          </w:tcPr>
          <w:p w14:paraId="57D0BAED" w14:textId="77777777" w:rsidR="00823114" w:rsidRDefault="006A262A">
            <w:r>
              <w:t>Geleidewerk</w:t>
            </w:r>
          </w:p>
        </w:tc>
        <w:tc>
          <w:tcPr>
            <w:tcW w:w="1296" w:type="dxa"/>
          </w:tcPr>
          <w:p w14:paraId="7DA00583" w14:textId="77777777" w:rsidR="00823114" w:rsidRDefault="006A262A">
            <w:r>
              <w:t>INSERT</w:t>
            </w:r>
          </w:p>
        </w:tc>
        <w:tc>
          <w:tcPr>
            <w:tcW w:w="2592" w:type="dxa"/>
          </w:tcPr>
          <w:p w14:paraId="7F00769C" w14:textId="77777777" w:rsidR="00823114" w:rsidRDefault="006A262A">
            <w:r>
              <w:t>-</w:t>
            </w:r>
          </w:p>
        </w:tc>
      </w:tr>
      <w:tr w:rsidR="00823114" w14:paraId="50B6A6E9" w14:textId="77777777">
        <w:tc>
          <w:tcPr>
            <w:tcW w:w="2160" w:type="dxa"/>
          </w:tcPr>
          <w:p w14:paraId="7670657F" w14:textId="77777777" w:rsidR="00823114" w:rsidRDefault="006A262A">
            <w:r>
              <w:t>Gelijkrichter</w:t>
            </w:r>
          </w:p>
        </w:tc>
        <w:tc>
          <w:tcPr>
            <w:tcW w:w="2592" w:type="dxa"/>
          </w:tcPr>
          <w:p w14:paraId="50F2BF8F" w14:textId="77777777" w:rsidR="00823114" w:rsidRDefault="006A262A">
            <w:r>
              <w:t>Gelijkrichter</w:t>
            </w:r>
          </w:p>
        </w:tc>
        <w:tc>
          <w:tcPr>
            <w:tcW w:w="1296" w:type="dxa"/>
          </w:tcPr>
          <w:p w14:paraId="0BABA5B2" w14:textId="77777777" w:rsidR="00823114" w:rsidRDefault="006A262A">
            <w:r>
              <w:t>INSERT</w:t>
            </w:r>
          </w:p>
        </w:tc>
        <w:tc>
          <w:tcPr>
            <w:tcW w:w="2592" w:type="dxa"/>
          </w:tcPr>
          <w:p w14:paraId="530061D9" w14:textId="77777777" w:rsidR="00823114" w:rsidRDefault="006A262A">
            <w:r>
              <w:t>-</w:t>
            </w:r>
          </w:p>
        </w:tc>
      </w:tr>
      <w:tr w:rsidR="00823114" w14:paraId="178F9735" w14:textId="77777777">
        <w:tc>
          <w:tcPr>
            <w:tcW w:w="2160" w:type="dxa"/>
          </w:tcPr>
          <w:p w14:paraId="0A2E13C3" w14:textId="77777777" w:rsidR="00823114" w:rsidRDefault="006A262A">
            <w:r>
              <w:t>Geluidsdemper</w:t>
            </w:r>
          </w:p>
        </w:tc>
        <w:tc>
          <w:tcPr>
            <w:tcW w:w="2592" w:type="dxa"/>
          </w:tcPr>
          <w:p w14:paraId="24B8CE86" w14:textId="77777777" w:rsidR="00823114" w:rsidRDefault="006A262A">
            <w:r>
              <w:t>Geluidsdemper</w:t>
            </w:r>
          </w:p>
        </w:tc>
        <w:tc>
          <w:tcPr>
            <w:tcW w:w="1296" w:type="dxa"/>
          </w:tcPr>
          <w:p w14:paraId="60D7A45F" w14:textId="77777777" w:rsidR="00823114" w:rsidRDefault="006A262A">
            <w:r>
              <w:t>INSERT</w:t>
            </w:r>
          </w:p>
        </w:tc>
        <w:tc>
          <w:tcPr>
            <w:tcW w:w="2592" w:type="dxa"/>
          </w:tcPr>
          <w:p w14:paraId="4BC9CB78" w14:textId="77777777" w:rsidR="00823114" w:rsidRDefault="006A262A">
            <w:r>
              <w:t>-</w:t>
            </w:r>
          </w:p>
        </w:tc>
      </w:tr>
      <w:tr w:rsidR="00823114" w14:paraId="0410633D" w14:textId="77777777">
        <w:tc>
          <w:tcPr>
            <w:tcW w:w="2160" w:type="dxa"/>
          </w:tcPr>
          <w:p w14:paraId="7AA89335" w14:textId="77777777" w:rsidR="00823114" w:rsidRDefault="006A262A">
            <w:r>
              <w:t>Generator</w:t>
            </w:r>
          </w:p>
        </w:tc>
        <w:tc>
          <w:tcPr>
            <w:tcW w:w="2592" w:type="dxa"/>
          </w:tcPr>
          <w:p w14:paraId="302458FB" w14:textId="77777777" w:rsidR="00823114" w:rsidRDefault="006A262A">
            <w:r>
              <w:t>Generator</w:t>
            </w:r>
          </w:p>
        </w:tc>
        <w:tc>
          <w:tcPr>
            <w:tcW w:w="1296" w:type="dxa"/>
          </w:tcPr>
          <w:p w14:paraId="7D76716B" w14:textId="77777777" w:rsidR="00823114" w:rsidRDefault="006A262A">
            <w:r>
              <w:t>INSERT</w:t>
            </w:r>
          </w:p>
        </w:tc>
        <w:tc>
          <w:tcPr>
            <w:tcW w:w="2592" w:type="dxa"/>
          </w:tcPr>
          <w:p w14:paraId="43EA06B7" w14:textId="77777777" w:rsidR="00823114" w:rsidRDefault="006A262A">
            <w:r>
              <w:t>-</w:t>
            </w:r>
          </w:p>
        </w:tc>
      </w:tr>
      <w:tr w:rsidR="00823114" w14:paraId="1CAC4641" w14:textId="77777777">
        <w:tc>
          <w:tcPr>
            <w:tcW w:w="2160" w:type="dxa"/>
          </w:tcPr>
          <w:p w14:paraId="03BBDCF4" w14:textId="77777777" w:rsidR="00823114" w:rsidRDefault="006A262A">
            <w:r>
              <w:t>Geotextiel</w:t>
            </w:r>
          </w:p>
        </w:tc>
        <w:tc>
          <w:tcPr>
            <w:tcW w:w="2592" w:type="dxa"/>
          </w:tcPr>
          <w:p w14:paraId="59181C2F" w14:textId="77777777" w:rsidR="00823114" w:rsidRDefault="006A262A">
            <w:r>
              <w:t>Geotextiel</w:t>
            </w:r>
          </w:p>
        </w:tc>
        <w:tc>
          <w:tcPr>
            <w:tcW w:w="1296" w:type="dxa"/>
          </w:tcPr>
          <w:p w14:paraId="0CFE22F9" w14:textId="77777777" w:rsidR="00823114" w:rsidRDefault="006A262A">
            <w:r>
              <w:t>INSERT</w:t>
            </w:r>
          </w:p>
        </w:tc>
        <w:tc>
          <w:tcPr>
            <w:tcW w:w="2592" w:type="dxa"/>
          </w:tcPr>
          <w:p w14:paraId="0C907384" w14:textId="77777777" w:rsidR="00823114" w:rsidRDefault="006A262A">
            <w:r>
              <w:t>-</w:t>
            </w:r>
          </w:p>
        </w:tc>
      </w:tr>
      <w:tr w:rsidR="00823114" w14:paraId="6AC19111" w14:textId="77777777">
        <w:tc>
          <w:tcPr>
            <w:tcW w:w="2160" w:type="dxa"/>
          </w:tcPr>
          <w:p w14:paraId="180FE10A" w14:textId="77777777" w:rsidR="00823114" w:rsidRDefault="006A262A">
            <w:r>
              <w:t>Gladheidsmeldsysteem, Algemeen</w:t>
            </w:r>
          </w:p>
        </w:tc>
        <w:tc>
          <w:tcPr>
            <w:tcW w:w="2592" w:type="dxa"/>
          </w:tcPr>
          <w:p w14:paraId="343903AA" w14:textId="77777777" w:rsidR="00823114" w:rsidRDefault="006A262A">
            <w:r>
              <w:t>Gladheidsmeldsysteem, Algemeen</w:t>
            </w:r>
          </w:p>
        </w:tc>
        <w:tc>
          <w:tcPr>
            <w:tcW w:w="1296" w:type="dxa"/>
          </w:tcPr>
          <w:p w14:paraId="0A4E7218" w14:textId="77777777" w:rsidR="00823114" w:rsidRDefault="006A262A">
            <w:r>
              <w:t>INSERT</w:t>
            </w:r>
          </w:p>
        </w:tc>
        <w:tc>
          <w:tcPr>
            <w:tcW w:w="2592" w:type="dxa"/>
          </w:tcPr>
          <w:p w14:paraId="7E7BB451" w14:textId="77777777" w:rsidR="00823114" w:rsidRDefault="006A262A">
            <w:r>
              <w:t>-</w:t>
            </w:r>
          </w:p>
        </w:tc>
      </w:tr>
      <w:tr w:rsidR="00823114" w14:paraId="0B8486A4" w14:textId="77777777">
        <w:tc>
          <w:tcPr>
            <w:tcW w:w="2160" w:type="dxa"/>
          </w:tcPr>
          <w:p w14:paraId="1EE72CF1" w14:textId="77777777" w:rsidR="00823114" w:rsidRDefault="006A262A">
            <w:r>
              <w:t>Glasvezelput</w:t>
            </w:r>
          </w:p>
        </w:tc>
        <w:tc>
          <w:tcPr>
            <w:tcW w:w="2592" w:type="dxa"/>
          </w:tcPr>
          <w:p w14:paraId="25B3E561" w14:textId="77777777" w:rsidR="00823114" w:rsidRDefault="006A262A">
            <w:r>
              <w:t>Glasvezelput</w:t>
            </w:r>
          </w:p>
        </w:tc>
        <w:tc>
          <w:tcPr>
            <w:tcW w:w="1296" w:type="dxa"/>
          </w:tcPr>
          <w:p w14:paraId="01738D30" w14:textId="77777777" w:rsidR="00823114" w:rsidRDefault="006A262A">
            <w:r>
              <w:t>INSERT</w:t>
            </w:r>
          </w:p>
        </w:tc>
        <w:tc>
          <w:tcPr>
            <w:tcW w:w="2592" w:type="dxa"/>
          </w:tcPr>
          <w:p w14:paraId="48FC20D6" w14:textId="77777777" w:rsidR="00823114" w:rsidRDefault="006A262A">
            <w:r>
              <w:t>-</w:t>
            </w:r>
          </w:p>
        </w:tc>
      </w:tr>
      <w:tr w:rsidR="00823114" w14:paraId="5D9C1193" w14:textId="77777777">
        <w:tc>
          <w:tcPr>
            <w:tcW w:w="2160" w:type="dxa"/>
          </w:tcPr>
          <w:p w14:paraId="762DF8CC" w14:textId="77777777" w:rsidR="00823114" w:rsidRDefault="006A262A">
            <w:r>
              <w:t>Golfpijp</w:t>
            </w:r>
          </w:p>
        </w:tc>
        <w:tc>
          <w:tcPr>
            <w:tcW w:w="2592" w:type="dxa"/>
          </w:tcPr>
          <w:p w14:paraId="5CAEA54A" w14:textId="77777777" w:rsidR="00823114" w:rsidRDefault="006A262A">
            <w:r>
              <w:t>Golfpijp</w:t>
            </w:r>
          </w:p>
        </w:tc>
        <w:tc>
          <w:tcPr>
            <w:tcW w:w="1296" w:type="dxa"/>
          </w:tcPr>
          <w:p w14:paraId="3307F966" w14:textId="77777777" w:rsidR="00823114" w:rsidRDefault="006A262A">
            <w:r>
              <w:t>INSERT</w:t>
            </w:r>
          </w:p>
        </w:tc>
        <w:tc>
          <w:tcPr>
            <w:tcW w:w="2592" w:type="dxa"/>
          </w:tcPr>
          <w:p w14:paraId="53F79F03" w14:textId="77777777" w:rsidR="00823114" w:rsidRDefault="006A262A">
            <w:r>
              <w:t>-</w:t>
            </w:r>
          </w:p>
        </w:tc>
      </w:tr>
      <w:tr w:rsidR="00823114" w14:paraId="1D173C49" w14:textId="77777777">
        <w:tc>
          <w:tcPr>
            <w:tcW w:w="2160" w:type="dxa"/>
          </w:tcPr>
          <w:p w14:paraId="475B2C4A" w14:textId="77777777" w:rsidR="00823114" w:rsidRDefault="006A262A">
            <w:r>
              <w:t>Goot</w:t>
            </w:r>
          </w:p>
        </w:tc>
        <w:tc>
          <w:tcPr>
            <w:tcW w:w="2592" w:type="dxa"/>
          </w:tcPr>
          <w:p w14:paraId="0FBEDE57" w14:textId="77777777" w:rsidR="00823114" w:rsidRDefault="006A262A">
            <w:r>
              <w:t>Goot</w:t>
            </w:r>
          </w:p>
        </w:tc>
        <w:tc>
          <w:tcPr>
            <w:tcW w:w="1296" w:type="dxa"/>
          </w:tcPr>
          <w:p w14:paraId="28645FB6" w14:textId="77777777" w:rsidR="00823114" w:rsidRDefault="006A262A">
            <w:r>
              <w:t>INSERT</w:t>
            </w:r>
          </w:p>
        </w:tc>
        <w:tc>
          <w:tcPr>
            <w:tcW w:w="2592" w:type="dxa"/>
          </w:tcPr>
          <w:p w14:paraId="2DB8941F" w14:textId="77777777" w:rsidR="00823114" w:rsidRDefault="006A262A">
            <w:r>
              <w:t>-</w:t>
            </w:r>
          </w:p>
        </w:tc>
      </w:tr>
      <w:tr w:rsidR="00823114" w14:paraId="5A7E6396" w14:textId="77777777">
        <w:tc>
          <w:tcPr>
            <w:tcW w:w="2160" w:type="dxa"/>
          </w:tcPr>
          <w:p w14:paraId="1F7079E3" w14:textId="77777777" w:rsidR="00823114" w:rsidRDefault="006A262A">
            <w:r>
              <w:t>Grendelinrichting, Algemeen</w:t>
            </w:r>
          </w:p>
        </w:tc>
        <w:tc>
          <w:tcPr>
            <w:tcW w:w="2592" w:type="dxa"/>
          </w:tcPr>
          <w:p w14:paraId="3900CA3D" w14:textId="77777777" w:rsidR="00823114" w:rsidRDefault="006A262A">
            <w:r>
              <w:t>Grendelinrichting, Algemeen</w:t>
            </w:r>
          </w:p>
        </w:tc>
        <w:tc>
          <w:tcPr>
            <w:tcW w:w="1296" w:type="dxa"/>
          </w:tcPr>
          <w:p w14:paraId="6E5B58A7" w14:textId="77777777" w:rsidR="00823114" w:rsidRDefault="006A262A">
            <w:r>
              <w:t>INSERT</w:t>
            </w:r>
          </w:p>
        </w:tc>
        <w:tc>
          <w:tcPr>
            <w:tcW w:w="2592" w:type="dxa"/>
          </w:tcPr>
          <w:p w14:paraId="4164FE59" w14:textId="77777777" w:rsidR="00823114" w:rsidRDefault="006A262A">
            <w:r>
              <w:t>-</w:t>
            </w:r>
          </w:p>
        </w:tc>
      </w:tr>
      <w:tr w:rsidR="00823114" w14:paraId="5E0EDAF1" w14:textId="77777777">
        <w:tc>
          <w:tcPr>
            <w:tcW w:w="2160" w:type="dxa"/>
          </w:tcPr>
          <w:p w14:paraId="3DBF67BB" w14:textId="77777777" w:rsidR="00823114" w:rsidRDefault="006A262A">
            <w:r>
              <w:t>Greppel</w:t>
            </w:r>
          </w:p>
        </w:tc>
        <w:tc>
          <w:tcPr>
            <w:tcW w:w="2592" w:type="dxa"/>
          </w:tcPr>
          <w:p w14:paraId="72FB3C89" w14:textId="77777777" w:rsidR="00823114" w:rsidRDefault="006A262A">
            <w:r>
              <w:t>Greppel</w:t>
            </w:r>
          </w:p>
        </w:tc>
        <w:tc>
          <w:tcPr>
            <w:tcW w:w="1296" w:type="dxa"/>
          </w:tcPr>
          <w:p w14:paraId="2B4E382D" w14:textId="77777777" w:rsidR="00823114" w:rsidRDefault="006A262A">
            <w:r>
              <w:t>INSERT</w:t>
            </w:r>
          </w:p>
        </w:tc>
        <w:tc>
          <w:tcPr>
            <w:tcW w:w="2592" w:type="dxa"/>
          </w:tcPr>
          <w:p w14:paraId="72CDD91B" w14:textId="77777777" w:rsidR="00823114" w:rsidRDefault="006A262A">
            <w:r>
              <w:t>-</w:t>
            </w:r>
          </w:p>
        </w:tc>
      </w:tr>
      <w:tr w:rsidR="00823114" w14:paraId="12DDCFE2" w14:textId="77777777">
        <w:tc>
          <w:tcPr>
            <w:tcW w:w="2160" w:type="dxa"/>
          </w:tcPr>
          <w:p w14:paraId="7AF22C62" w14:textId="77777777" w:rsidR="00823114" w:rsidRDefault="006A262A">
            <w:r>
              <w:t>Grienden</w:t>
            </w:r>
          </w:p>
        </w:tc>
        <w:tc>
          <w:tcPr>
            <w:tcW w:w="2592" w:type="dxa"/>
          </w:tcPr>
          <w:p w14:paraId="379DADD4" w14:textId="77777777" w:rsidR="00823114" w:rsidRDefault="006A262A">
            <w:r>
              <w:t>Grienden</w:t>
            </w:r>
          </w:p>
        </w:tc>
        <w:tc>
          <w:tcPr>
            <w:tcW w:w="1296" w:type="dxa"/>
          </w:tcPr>
          <w:p w14:paraId="37226C2B" w14:textId="77777777" w:rsidR="00823114" w:rsidRDefault="006A262A">
            <w:r>
              <w:t>INSERT</w:t>
            </w:r>
          </w:p>
        </w:tc>
        <w:tc>
          <w:tcPr>
            <w:tcW w:w="2592" w:type="dxa"/>
          </w:tcPr>
          <w:p w14:paraId="3E9C7268" w14:textId="77777777" w:rsidR="00823114" w:rsidRDefault="006A262A">
            <w:r>
              <w:t>-</w:t>
            </w:r>
          </w:p>
        </w:tc>
      </w:tr>
      <w:tr w:rsidR="00823114" w14:paraId="45B3375E" w14:textId="77777777">
        <w:tc>
          <w:tcPr>
            <w:tcW w:w="2160" w:type="dxa"/>
          </w:tcPr>
          <w:p w14:paraId="627CCB3F" w14:textId="77777777" w:rsidR="00823114" w:rsidRDefault="006A262A">
            <w:r>
              <w:t>Grijper</w:t>
            </w:r>
          </w:p>
        </w:tc>
        <w:tc>
          <w:tcPr>
            <w:tcW w:w="2592" w:type="dxa"/>
          </w:tcPr>
          <w:p w14:paraId="688E07ED" w14:textId="77777777" w:rsidR="00823114" w:rsidRDefault="006A262A">
            <w:r>
              <w:t>Grijper</w:t>
            </w:r>
          </w:p>
        </w:tc>
        <w:tc>
          <w:tcPr>
            <w:tcW w:w="1296" w:type="dxa"/>
          </w:tcPr>
          <w:p w14:paraId="2BD2F959" w14:textId="77777777" w:rsidR="00823114" w:rsidRDefault="006A262A">
            <w:r>
              <w:t>INSERT</w:t>
            </w:r>
          </w:p>
        </w:tc>
        <w:tc>
          <w:tcPr>
            <w:tcW w:w="2592" w:type="dxa"/>
          </w:tcPr>
          <w:p w14:paraId="57B49489" w14:textId="77777777" w:rsidR="00823114" w:rsidRDefault="006A262A">
            <w:r>
              <w:t>-</w:t>
            </w:r>
          </w:p>
        </w:tc>
      </w:tr>
      <w:tr w:rsidR="00823114" w14:paraId="26884741" w14:textId="77777777">
        <w:tc>
          <w:tcPr>
            <w:tcW w:w="2160" w:type="dxa"/>
          </w:tcPr>
          <w:p w14:paraId="075FE4B3" w14:textId="77777777" w:rsidR="00823114" w:rsidRDefault="006A262A">
            <w:r>
              <w:t>Grindkoffer</w:t>
            </w:r>
          </w:p>
        </w:tc>
        <w:tc>
          <w:tcPr>
            <w:tcW w:w="2592" w:type="dxa"/>
          </w:tcPr>
          <w:p w14:paraId="04D54873" w14:textId="77777777" w:rsidR="00823114" w:rsidRDefault="006A262A">
            <w:r>
              <w:t>Grindkoffer</w:t>
            </w:r>
          </w:p>
        </w:tc>
        <w:tc>
          <w:tcPr>
            <w:tcW w:w="1296" w:type="dxa"/>
          </w:tcPr>
          <w:p w14:paraId="054917B5" w14:textId="77777777" w:rsidR="00823114" w:rsidRDefault="006A262A">
            <w:r>
              <w:t>INSERT</w:t>
            </w:r>
          </w:p>
        </w:tc>
        <w:tc>
          <w:tcPr>
            <w:tcW w:w="2592" w:type="dxa"/>
          </w:tcPr>
          <w:p w14:paraId="601F2982" w14:textId="77777777" w:rsidR="00823114" w:rsidRDefault="006A262A">
            <w:r>
              <w:t>-</w:t>
            </w:r>
          </w:p>
        </w:tc>
      </w:tr>
      <w:tr w:rsidR="00823114" w14:paraId="22FA325A" w14:textId="77777777">
        <w:tc>
          <w:tcPr>
            <w:tcW w:w="2160" w:type="dxa"/>
          </w:tcPr>
          <w:p w14:paraId="55225916" w14:textId="77777777" w:rsidR="00823114" w:rsidRDefault="006A262A">
            <w:r>
              <w:t>Grondlichaam</w:t>
            </w:r>
          </w:p>
        </w:tc>
        <w:tc>
          <w:tcPr>
            <w:tcW w:w="2592" w:type="dxa"/>
          </w:tcPr>
          <w:p w14:paraId="21C07DFB" w14:textId="77777777" w:rsidR="00823114" w:rsidRDefault="006A262A">
            <w:r>
              <w:t>Grondlichaam</w:t>
            </w:r>
          </w:p>
        </w:tc>
        <w:tc>
          <w:tcPr>
            <w:tcW w:w="1296" w:type="dxa"/>
          </w:tcPr>
          <w:p w14:paraId="70ADC99E" w14:textId="77777777" w:rsidR="00823114" w:rsidRDefault="006A262A">
            <w:r>
              <w:t>INSERT</w:t>
            </w:r>
          </w:p>
        </w:tc>
        <w:tc>
          <w:tcPr>
            <w:tcW w:w="2592" w:type="dxa"/>
          </w:tcPr>
          <w:p w14:paraId="561C9E85" w14:textId="77777777" w:rsidR="00823114" w:rsidRDefault="006A262A">
            <w:r>
              <w:t>-</w:t>
            </w:r>
          </w:p>
        </w:tc>
      </w:tr>
      <w:tr w:rsidR="00823114" w14:paraId="44B31CB0" w14:textId="77777777">
        <w:tc>
          <w:tcPr>
            <w:tcW w:w="2160" w:type="dxa"/>
          </w:tcPr>
          <w:p w14:paraId="736A7EF5" w14:textId="77777777" w:rsidR="00823114" w:rsidRDefault="006A262A">
            <w:r>
              <w:t>H-palen</w:t>
            </w:r>
          </w:p>
        </w:tc>
        <w:tc>
          <w:tcPr>
            <w:tcW w:w="2592" w:type="dxa"/>
          </w:tcPr>
          <w:p w14:paraId="57957C28" w14:textId="77777777" w:rsidR="00823114" w:rsidRDefault="006A262A">
            <w:r>
              <w:t>H-palen</w:t>
            </w:r>
          </w:p>
        </w:tc>
        <w:tc>
          <w:tcPr>
            <w:tcW w:w="1296" w:type="dxa"/>
          </w:tcPr>
          <w:p w14:paraId="1CC8EDD0" w14:textId="77777777" w:rsidR="00823114" w:rsidRDefault="006A262A">
            <w:r>
              <w:t>INSERT</w:t>
            </w:r>
          </w:p>
        </w:tc>
        <w:tc>
          <w:tcPr>
            <w:tcW w:w="2592" w:type="dxa"/>
          </w:tcPr>
          <w:p w14:paraId="635811E3" w14:textId="77777777" w:rsidR="00823114" w:rsidRDefault="006A262A">
            <w:r>
              <w:t>-</w:t>
            </w:r>
          </w:p>
        </w:tc>
      </w:tr>
      <w:tr w:rsidR="00823114" w14:paraId="0D1B5683" w14:textId="77777777">
        <w:tc>
          <w:tcPr>
            <w:tcW w:w="2160" w:type="dxa"/>
          </w:tcPr>
          <w:p w14:paraId="26606302" w14:textId="77777777" w:rsidR="00823114" w:rsidRDefault="006A262A">
            <w:r>
              <w:t>Haalkom</w:t>
            </w:r>
          </w:p>
        </w:tc>
        <w:tc>
          <w:tcPr>
            <w:tcW w:w="2592" w:type="dxa"/>
          </w:tcPr>
          <w:p w14:paraId="5AC2F9C0" w14:textId="77777777" w:rsidR="00823114" w:rsidRDefault="006A262A">
            <w:r>
              <w:t>Haalkom</w:t>
            </w:r>
          </w:p>
        </w:tc>
        <w:tc>
          <w:tcPr>
            <w:tcW w:w="1296" w:type="dxa"/>
          </w:tcPr>
          <w:p w14:paraId="04F4132B" w14:textId="77777777" w:rsidR="00823114" w:rsidRDefault="006A262A">
            <w:r>
              <w:t>INSERT</w:t>
            </w:r>
          </w:p>
        </w:tc>
        <w:tc>
          <w:tcPr>
            <w:tcW w:w="2592" w:type="dxa"/>
          </w:tcPr>
          <w:p w14:paraId="229018FD" w14:textId="77777777" w:rsidR="00823114" w:rsidRDefault="006A262A">
            <w:r>
              <w:t>-</w:t>
            </w:r>
          </w:p>
        </w:tc>
      </w:tr>
      <w:tr w:rsidR="00823114" w14:paraId="7CA6A140" w14:textId="77777777">
        <w:tc>
          <w:tcPr>
            <w:tcW w:w="2160" w:type="dxa"/>
          </w:tcPr>
          <w:p w14:paraId="6CD2A6B2" w14:textId="77777777" w:rsidR="00823114" w:rsidRDefault="006A262A">
            <w:r>
              <w:t>Hakhout</w:t>
            </w:r>
          </w:p>
        </w:tc>
        <w:tc>
          <w:tcPr>
            <w:tcW w:w="2592" w:type="dxa"/>
          </w:tcPr>
          <w:p w14:paraId="6851E2F6" w14:textId="77777777" w:rsidR="00823114" w:rsidRDefault="006A262A">
            <w:r>
              <w:t>Hakhout</w:t>
            </w:r>
          </w:p>
        </w:tc>
        <w:tc>
          <w:tcPr>
            <w:tcW w:w="1296" w:type="dxa"/>
          </w:tcPr>
          <w:p w14:paraId="287CF194" w14:textId="77777777" w:rsidR="00823114" w:rsidRDefault="006A262A">
            <w:r>
              <w:t>INSERT</w:t>
            </w:r>
          </w:p>
        </w:tc>
        <w:tc>
          <w:tcPr>
            <w:tcW w:w="2592" w:type="dxa"/>
          </w:tcPr>
          <w:p w14:paraId="5C4C780E" w14:textId="77777777" w:rsidR="00823114" w:rsidRDefault="006A262A">
            <w:r>
              <w:t>-</w:t>
            </w:r>
          </w:p>
        </w:tc>
      </w:tr>
      <w:tr w:rsidR="00823114" w14:paraId="72B08088" w14:textId="77777777">
        <w:tc>
          <w:tcPr>
            <w:tcW w:w="2160" w:type="dxa"/>
          </w:tcPr>
          <w:p w14:paraId="1F85113C" w14:textId="77777777" w:rsidR="00823114" w:rsidRDefault="006A262A">
            <w:r>
              <w:lastRenderedPageBreak/>
              <w:t>Halfverharding</w:t>
            </w:r>
          </w:p>
        </w:tc>
        <w:tc>
          <w:tcPr>
            <w:tcW w:w="2592" w:type="dxa"/>
          </w:tcPr>
          <w:p w14:paraId="4EF2DD5F" w14:textId="77777777" w:rsidR="00823114" w:rsidRDefault="006A262A">
            <w:r>
              <w:t>Halfverharding</w:t>
            </w:r>
          </w:p>
        </w:tc>
        <w:tc>
          <w:tcPr>
            <w:tcW w:w="1296" w:type="dxa"/>
          </w:tcPr>
          <w:p w14:paraId="562376A7" w14:textId="77777777" w:rsidR="00823114" w:rsidRDefault="006A262A">
            <w:r>
              <w:t>INSERT</w:t>
            </w:r>
          </w:p>
        </w:tc>
        <w:tc>
          <w:tcPr>
            <w:tcW w:w="2592" w:type="dxa"/>
          </w:tcPr>
          <w:p w14:paraId="298BC926" w14:textId="77777777" w:rsidR="00823114" w:rsidRDefault="006A262A">
            <w:r>
              <w:t>-</w:t>
            </w:r>
          </w:p>
        </w:tc>
      </w:tr>
      <w:tr w:rsidR="00823114" w14:paraId="0DE192F8" w14:textId="77777777">
        <w:tc>
          <w:tcPr>
            <w:tcW w:w="2160" w:type="dxa"/>
          </w:tcPr>
          <w:p w14:paraId="783FD76A" w14:textId="77777777" w:rsidR="00823114" w:rsidRDefault="006A262A">
            <w:r>
              <w:t>Halsbeugel</w:t>
            </w:r>
          </w:p>
        </w:tc>
        <w:tc>
          <w:tcPr>
            <w:tcW w:w="2592" w:type="dxa"/>
          </w:tcPr>
          <w:p w14:paraId="44380102" w14:textId="77777777" w:rsidR="00823114" w:rsidRDefault="006A262A">
            <w:r>
              <w:t>Halsbeugel</w:t>
            </w:r>
          </w:p>
        </w:tc>
        <w:tc>
          <w:tcPr>
            <w:tcW w:w="1296" w:type="dxa"/>
          </w:tcPr>
          <w:p w14:paraId="338B7B2D" w14:textId="77777777" w:rsidR="00823114" w:rsidRDefault="006A262A">
            <w:r>
              <w:t>INSERT</w:t>
            </w:r>
          </w:p>
        </w:tc>
        <w:tc>
          <w:tcPr>
            <w:tcW w:w="2592" w:type="dxa"/>
          </w:tcPr>
          <w:p w14:paraId="090131D6" w14:textId="77777777" w:rsidR="00823114" w:rsidRDefault="006A262A">
            <w:r>
              <w:t>-</w:t>
            </w:r>
          </w:p>
        </w:tc>
      </w:tr>
      <w:tr w:rsidR="00823114" w14:paraId="4CA00FEA" w14:textId="77777777">
        <w:tc>
          <w:tcPr>
            <w:tcW w:w="2160" w:type="dxa"/>
          </w:tcPr>
          <w:p w14:paraId="21CFFEB9" w14:textId="77777777" w:rsidR="00823114" w:rsidRDefault="006A262A">
            <w:r>
              <w:t>Halslager</w:t>
            </w:r>
          </w:p>
        </w:tc>
        <w:tc>
          <w:tcPr>
            <w:tcW w:w="2592" w:type="dxa"/>
          </w:tcPr>
          <w:p w14:paraId="436BD5C0" w14:textId="77777777" w:rsidR="00823114" w:rsidRDefault="006A262A">
            <w:r>
              <w:t>Halslager</w:t>
            </w:r>
          </w:p>
        </w:tc>
        <w:tc>
          <w:tcPr>
            <w:tcW w:w="1296" w:type="dxa"/>
          </w:tcPr>
          <w:p w14:paraId="1AF3F8B9" w14:textId="77777777" w:rsidR="00823114" w:rsidRDefault="006A262A">
            <w:r>
              <w:t>INSERT</w:t>
            </w:r>
          </w:p>
        </w:tc>
        <w:tc>
          <w:tcPr>
            <w:tcW w:w="2592" w:type="dxa"/>
          </w:tcPr>
          <w:p w14:paraId="1C99A01C" w14:textId="77777777" w:rsidR="00823114" w:rsidRDefault="006A262A">
            <w:r>
              <w:t>-</w:t>
            </w:r>
          </w:p>
        </w:tc>
      </w:tr>
      <w:tr w:rsidR="00823114" w14:paraId="0D34E5DF" w14:textId="77777777">
        <w:tc>
          <w:tcPr>
            <w:tcW w:w="2160" w:type="dxa"/>
          </w:tcPr>
          <w:p w14:paraId="338F5143" w14:textId="77777777" w:rsidR="00823114" w:rsidRDefault="006A262A">
            <w:r>
              <w:t>Hameistijl (-poort)</w:t>
            </w:r>
          </w:p>
        </w:tc>
        <w:tc>
          <w:tcPr>
            <w:tcW w:w="2592" w:type="dxa"/>
          </w:tcPr>
          <w:p w14:paraId="1C2D353C" w14:textId="77777777" w:rsidR="00823114" w:rsidRDefault="006A262A">
            <w:r>
              <w:t>Hameistijl (-poort)</w:t>
            </w:r>
          </w:p>
        </w:tc>
        <w:tc>
          <w:tcPr>
            <w:tcW w:w="1296" w:type="dxa"/>
          </w:tcPr>
          <w:p w14:paraId="0D5FF3A0" w14:textId="77777777" w:rsidR="00823114" w:rsidRDefault="006A262A">
            <w:r>
              <w:t>INSERT</w:t>
            </w:r>
          </w:p>
        </w:tc>
        <w:tc>
          <w:tcPr>
            <w:tcW w:w="2592" w:type="dxa"/>
          </w:tcPr>
          <w:p w14:paraId="3511F6C6" w14:textId="77777777" w:rsidR="00823114" w:rsidRDefault="006A262A">
            <w:r>
              <w:t>-</w:t>
            </w:r>
          </w:p>
        </w:tc>
      </w:tr>
      <w:tr w:rsidR="00823114" w14:paraId="2EACCFC4" w14:textId="77777777">
        <w:tc>
          <w:tcPr>
            <w:tcW w:w="2160" w:type="dxa"/>
          </w:tcPr>
          <w:p w14:paraId="41634A9E" w14:textId="77777777" w:rsidR="00823114" w:rsidRDefault="006A262A">
            <w:r>
              <w:t>Hamerstuk</w:t>
            </w:r>
          </w:p>
        </w:tc>
        <w:tc>
          <w:tcPr>
            <w:tcW w:w="2592" w:type="dxa"/>
          </w:tcPr>
          <w:p w14:paraId="1932687E" w14:textId="77777777" w:rsidR="00823114" w:rsidRDefault="006A262A">
            <w:r>
              <w:t>Hamerstuk</w:t>
            </w:r>
          </w:p>
        </w:tc>
        <w:tc>
          <w:tcPr>
            <w:tcW w:w="1296" w:type="dxa"/>
          </w:tcPr>
          <w:p w14:paraId="3DDF5C20" w14:textId="77777777" w:rsidR="00823114" w:rsidRDefault="006A262A">
            <w:r>
              <w:t>INSERT</w:t>
            </w:r>
          </w:p>
        </w:tc>
        <w:tc>
          <w:tcPr>
            <w:tcW w:w="2592" w:type="dxa"/>
          </w:tcPr>
          <w:p w14:paraId="3CDE13DD" w14:textId="77777777" w:rsidR="00823114" w:rsidRDefault="006A262A">
            <w:r>
              <w:t>-</w:t>
            </w:r>
          </w:p>
        </w:tc>
      </w:tr>
      <w:tr w:rsidR="00823114" w14:paraId="551E71CF" w14:textId="77777777">
        <w:tc>
          <w:tcPr>
            <w:tcW w:w="2160" w:type="dxa"/>
          </w:tcPr>
          <w:p w14:paraId="36AB5ACF" w14:textId="77777777" w:rsidR="00823114" w:rsidRDefault="006A262A">
            <w:r>
              <w:t>Handbrandmelder</w:t>
            </w:r>
          </w:p>
        </w:tc>
        <w:tc>
          <w:tcPr>
            <w:tcW w:w="2592" w:type="dxa"/>
          </w:tcPr>
          <w:p w14:paraId="66C79169" w14:textId="77777777" w:rsidR="00823114" w:rsidRDefault="006A262A">
            <w:r>
              <w:t>Handbrandmelder</w:t>
            </w:r>
          </w:p>
        </w:tc>
        <w:tc>
          <w:tcPr>
            <w:tcW w:w="1296" w:type="dxa"/>
          </w:tcPr>
          <w:p w14:paraId="11225DA9" w14:textId="77777777" w:rsidR="00823114" w:rsidRDefault="006A262A">
            <w:r>
              <w:t>INSERT</w:t>
            </w:r>
          </w:p>
        </w:tc>
        <w:tc>
          <w:tcPr>
            <w:tcW w:w="2592" w:type="dxa"/>
          </w:tcPr>
          <w:p w14:paraId="6E6FE12D" w14:textId="77777777" w:rsidR="00823114" w:rsidRDefault="006A262A">
            <w:r>
              <w:t>-</w:t>
            </w:r>
          </w:p>
        </w:tc>
      </w:tr>
      <w:tr w:rsidR="00823114" w14:paraId="16D8C014" w14:textId="77777777">
        <w:tc>
          <w:tcPr>
            <w:tcW w:w="2160" w:type="dxa"/>
          </w:tcPr>
          <w:p w14:paraId="0C00F2C9" w14:textId="77777777" w:rsidR="00823114" w:rsidRDefault="006A262A">
            <w:r>
              <w:t>Hanger (boogbrug)</w:t>
            </w:r>
          </w:p>
        </w:tc>
        <w:tc>
          <w:tcPr>
            <w:tcW w:w="2592" w:type="dxa"/>
          </w:tcPr>
          <w:p w14:paraId="1B6EC1AB" w14:textId="77777777" w:rsidR="00823114" w:rsidRDefault="006A262A">
            <w:r>
              <w:t>Hanger (boogbrug)</w:t>
            </w:r>
          </w:p>
        </w:tc>
        <w:tc>
          <w:tcPr>
            <w:tcW w:w="1296" w:type="dxa"/>
          </w:tcPr>
          <w:p w14:paraId="03087CE4" w14:textId="77777777" w:rsidR="00823114" w:rsidRDefault="006A262A">
            <w:r>
              <w:t>INSERT</w:t>
            </w:r>
          </w:p>
        </w:tc>
        <w:tc>
          <w:tcPr>
            <w:tcW w:w="2592" w:type="dxa"/>
          </w:tcPr>
          <w:p w14:paraId="77ABDA0B" w14:textId="77777777" w:rsidR="00823114" w:rsidRDefault="006A262A">
            <w:r>
              <w:t>-</w:t>
            </w:r>
          </w:p>
        </w:tc>
      </w:tr>
      <w:tr w:rsidR="00823114" w14:paraId="0AD08E80" w14:textId="77777777">
        <w:tc>
          <w:tcPr>
            <w:tcW w:w="2160" w:type="dxa"/>
          </w:tcPr>
          <w:p w14:paraId="144D6ED9" w14:textId="77777777" w:rsidR="00823114" w:rsidRDefault="006A262A">
            <w:r>
              <w:t>Hangstang</w:t>
            </w:r>
          </w:p>
        </w:tc>
        <w:tc>
          <w:tcPr>
            <w:tcW w:w="2592" w:type="dxa"/>
          </w:tcPr>
          <w:p w14:paraId="79A23B6B" w14:textId="77777777" w:rsidR="00823114" w:rsidRDefault="006A262A">
            <w:r>
              <w:t>Hangstang</w:t>
            </w:r>
          </w:p>
        </w:tc>
        <w:tc>
          <w:tcPr>
            <w:tcW w:w="1296" w:type="dxa"/>
          </w:tcPr>
          <w:p w14:paraId="5FCE67BD" w14:textId="77777777" w:rsidR="00823114" w:rsidRDefault="006A262A">
            <w:r>
              <w:t>INSERT</w:t>
            </w:r>
          </w:p>
        </w:tc>
        <w:tc>
          <w:tcPr>
            <w:tcW w:w="2592" w:type="dxa"/>
          </w:tcPr>
          <w:p w14:paraId="0C6E9ED8" w14:textId="77777777" w:rsidR="00823114" w:rsidRDefault="006A262A">
            <w:r>
              <w:t>-</w:t>
            </w:r>
          </w:p>
        </w:tc>
      </w:tr>
      <w:tr w:rsidR="00823114" w14:paraId="6DB636D0" w14:textId="77777777">
        <w:tc>
          <w:tcPr>
            <w:tcW w:w="2160" w:type="dxa"/>
          </w:tcPr>
          <w:p w14:paraId="7DF789A8" w14:textId="77777777" w:rsidR="00823114" w:rsidRDefault="006A262A">
            <w:r>
              <w:t>Hark</w:t>
            </w:r>
          </w:p>
        </w:tc>
        <w:tc>
          <w:tcPr>
            <w:tcW w:w="2592" w:type="dxa"/>
          </w:tcPr>
          <w:p w14:paraId="1C68E4F9" w14:textId="77777777" w:rsidR="00823114" w:rsidRDefault="006A262A">
            <w:r>
              <w:t>Hark</w:t>
            </w:r>
          </w:p>
        </w:tc>
        <w:tc>
          <w:tcPr>
            <w:tcW w:w="1296" w:type="dxa"/>
          </w:tcPr>
          <w:p w14:paraId="7F24F081" w14:textId="77777777" w:rsidR="00823114" w:rsidRDefault="006A262A">
            <w:r>
              <w:t>INSERT</w:t>
            </w:r>
          </w:p>
        </w:tc>
        <w:tc>
          <w:tcPr>
            <w:tcW w:w="2592" w:type="dxa"/>
          </w:tcPr>
          <w:p w14:paraId="472B9314" w14:textId="77777777" w:rsidR="00823114" w:rsidRDefault="006A262A">
            <w:r>
              <w:t>-</w:t>
            </w:r>
          </w:p>
        </w:tc>
      </w:tr>
      <w:tr w:rsidR="00823114" w14:paraId="2C08B22D" w14:textId="77777777">
        <w:tc>
          <w:tcPr>
            <w:tcW w:w="2160" w:type="dxa"/>
          </w:tcPr>
          <w:p w14:paraId="0261AD85" w14:textId="77777777" w:rsidR="00823114" w:rsidRDefault="006A262A">
            <w:r>
              <w:t>Haspel</w:t>
            </w:r>
          </w:p>
        </w:tc>
        <w:tc>
          <w:tcPr>
            <w:tcW w:w="2592" w:type="dxa"/>
          </w:tcPr>
          <w:p w14:paraId="784A86C7" w14:textId="77777777" w:rsidR="00823114" w:rsidRDefault="006A262A">
            <w:r>
              <w:t>Haspel</w:t>
            </w:r>
          </w:p>
        </w:tc>
        <w:tc>
          <w:tcPr>
            <w:tcW w:w="1296" w:type="dxa"/>
          </w:tcPr>
          <w:p w14:paraId="5E217ABA" w14:textId="77777777" w:rsidR="00823114" w:rsidRDefault="006A262A">
            <w:r>
              <w:t>INSERT</w:t>
            </w:r>
          </w:p>
        </w:tc>
        <w:tc>
          <w:tcPr>
            <w:tcW w:w="2592" w:type="dxa"/>
          </w:tcPr>
          <w:p w14:paraId="456E1AD8" w14:textId="77777777" w:rsidR="00823114" w:rsidRDefault="006A262A">
            <w:r>
              <w:t>-</w:t>
            </w:r>
          </w:p>
        </w:tc>
      </w:tr>
      <w:tr w:rsidR="00823114" w14:paraId="01171552" w14:textId="77777777">
        <w:tc>
          <w:tcPr>
            <w:tcW w:w="2160" w:type="dxa"/>
          </w:tcPr>
          <w:p w14:paraId="64A83CCA" w14:textId="77777777" w:rsidR="00823114" w:rsidRDefault="006A262A">
            <w:r>
              <w:t>Hectometerbord</w:t>
            </w:r>
          </w:p>
        </w:tc>
        <w:tc>
          <w:tcPr>
            <w:tcW w:w="2592" w:type="dxa"/>
          </w:tcPr>
          <w:p w14:paraId="2531066C" w14:textId="77777777" w:rsidR="00823114" w:rsidRDefault="006A262A">
            <w:r>
              <w:t>Hectometerbord</w:t>
            </w:r>
          </w:p>
        </w:tc>
        <w:tc>
          <w:tcPr>
            <w:tcW w:w="1296" w:type="dxa"/>
          </w:tcPr>
          <w:p w14:paraId="64D02C6F" w14:textId="77777777" w:rsidR="00823114" w:rsidRDefault="006A262A">
            <w:r>
              <w:t>INSERT</w:t>
            </w:r>
          </w:p>
        </w:tc>
        <w:tc>
          <w:tcPr>
            <w:tcW w:w="2592" w:type="dxa"/>
          </w:tcPr>
          <w:p w14:paraId="214577F1" w14:textId="77777777" w:rsidR="00823114" w:rsidRDefault="006A262A">
            <w:r>
              <w:t>-</w:t>
            </w:r>
          </w:p>
        </w:tc>
      </w:tr>
      <w:tr w:rsidR="00823114" w14:paraId="1673C0F0" w14:textId="77777777">
        <w:tc>
          <w:tcPr>
            <w:tcW w:w="2160" w:type="dxa"/>
          </w:tcPr>
          <w:p w14:paraId="6D99AA2D" w14:textId="77777777" w:rsidR="00823114" w:rsidRDefault="006A262A">
            <w:r>
              <w:t>Hefdeur</w:t>
            </w:r>
          </w:p>
        </w:tc>
        <w:tc>
          <w:tcPr>
            <w:tcW w:w="2592" w:type="dxa"/>
          </w:tcPr>
          <w:p w14:paraId="3B2273D0" w14:textId="77777777" w:rsidR="00823114" w:rsidRDefault="006A262A">
            <w:r>
              <w:t>Hefdeur</w:t>
            </w:r>
          </w:p>
        </w:tc>
        <w:tc>
          <w:tcPr>
            <w:tcW w:w="1296" w:type="dxa"/>
          </w:tcPr>
          <w:p w14:paraId="33C1D47F" w14:textId="77777777" w:rsidR="00823114" w:rsidRDefault="006A262A">
            <w:r>
              <w:t>INSERT</w:t>
            </w:r>
          </w:p>
        </w:tc>
        <w:tc>
          <w:tcPr>
            <w:tcW w:w="2592" w:type="dxa"/>
          </w:tcPr>
          <w:p w14:paraId="2E01CF20" w14:textId="77777777" w:rsidR="00823114" w:rsidRDefault="006A262A">
            <w:r>
              <w:t>-</w:t>
            </w:r>
          </w:p>
        </w:tc>
      </w:tr>
      <w:tr w:rsidR="00823114" w14:paraId="324D1871" w14:textId="77777777">
        <w:tc>
          <w:tcPr>
            <w:tcW w:w="2160" w:type="dxa"/>
          </w:tcPr>
          <w:p w14:paraId="71BD8782" w14:textId="77777777" w:rsidR="00823114" w:rsidRDefault="006A262A">
            <w:r>
              <w:t>Hefschuif</w:t>
            </w:r>
          </w:p>
        </w:tc>
        <w:tc>
          <w:tcPr>
            <w:tcW w:w="2592" w:type="dxa"/>
          </w:tcPr>
          <w:p w14:paraId="0F047BA4" w14:textId="77777777" w:rsidR="00823114" w:rsidRDefault="006A262A">
            <w:r>
              <w:t>Hefschuif</w:t>
            </w:r>
          </w:p>
        </w:tc>
        <w:tc>
          <w:tcPr>
            <w:tcW w:w="1296" w:type="dxa"/>
          </w:tcPr>
          <w:p w14:paraId="3A080E55" w14:textId="77777777" w:rsidR="00823114" w:rsidRDefault="006A262A">
            <w:r>
              <w:t>INSERT</w:t>
            </w:r>
          </w:p>
        </w:tc>
        <w:tc>
          <w:tcPr>
            <w:tcW w:w="2592" w:type="dxa"/>
          </w:tcPr>
          <w:p w14:paraId="621A9EDB" w14:textId="77777777" w:rsidR="00823114" w:rsidRDefault="006A262A">
            <w:r>
              <w:t>-</w:t>
            </w:r>
          </w:p>
        </w:tc>
      </w:tr>
      <w:tr w:rsidR="00823114" w14:paraId="565C89A4" w14:textId="77777777">
        <w:tc>
          <w:tcPr>
            <w:tcW w:w="2160" w:type="dxa"/>
          </w:tcPr>
          <w:p w14:paraId="52AF7B92" w14:textId="77777777" w:rsidR="00823114" w:rsidRDefault="006A262A">
            <w:r>
              <w:t>Heftoren, Algemeen</w:t>
            </w:r>
          </w:p>
        </w:tc>
        <w:tc>
          <w:tcPr>
            <w:tcW w:w="2592" w:type="dxa"/>
          </w:tcPr>
          <w:p w14:paraId="312465AF" w14:textId="77777777" w:rsidR="00823114" w:rsidRDefault="006A262A">
            <w:r>
              <w:t>Heftoren, Algemeen</w:t>
            </w:r>
          </w:p>
        </w:tc>
        <w:tc>
          <w:tcPr>
            <w:tcW w:w="1296" w:type="dxa"/>
          </w:tcPr>
          <w:p w14:paraId="5C5DB5A7" w14:textId="77777777" w:rsidR="00823114" w:rsidRDefault="006A262A">
            <w:r>
              <w:t>INSERT</w:t>
            </w:r>
          </w:p>
        </w:tc>
        <w:tc>
          <w:tcPr>
            <w:tcW w:w="2592" w:type="dxa"/>
          </w:tcPr>
          <w:p w14:paraId="120EA1A9" w14:textId="77777777" w:rsidR="00823114" w:rsidRDefault="006A262A">
            <w:r>
              <w:t>-</w:t>
            </w:r>
          </w:p>
        </w:tc>
      </w:tr>
      <w:tr w:rsidR="00823114" w14:paraId="492DEE40" w14:textId="77777777">
        <w:tc>
          <w:tcPr>
            <w:tcW w:w="2160" w:type="dxa"/>
          </w:tcPr>
          <w:p w14:paraId="371929BA" w14:textId="77777777" w:rsidR="00823114" w:rsidRDefault="006A262A">
            <w:r>
              <w:t>Helling</w:t>
            </w:r>
          </w:p>
        </w:tc>
        <w:tc>
          <w:tcPr>
            <w:tcW w:w="2592" w:type="dxa"/>
          </w:tcPr>
          <w:p w14:paraId="5B62938B" w14:textId="77777777" w:rsidR="00823114" w:rsidRDefault="006A262A">
            <w:r>
              <w:t>Helling</w:t>
            </w:r>
          </w:p>
        </w:tc>
        <w:tc>
          <w:tcPr>
            <w:tcW w:w="1296" w:type="dxa"/>
          </w:tcPr>
          <w:p w14:paraId="6FC32691" w14:textId="77777777" w:rsidR="00823114" w:rsidRDefault="006A262A">
            <w:r>
              <w:t>INSERT</w:t>
            </w:r>
          </w:p>
        </w:tc>
        <w:tc>
          <w:tcPr>
            <w:tcW w:w="2592" w:type="dxa"/>
          </w:tcPr>
          <w:p w14:paraId="2CAB782C" w14:textId="77777777" w:rsidR="00823114" w:rsidRDefault="006A262A">
            <w:r>
              <w:t>-</w:t>
            </w:r>
          </w:p>
        </w:tc>
      </w:tr>
      <w:tr w:rsidR="00823114" w14:paraId="1D0E4C39" w14:textId="77777777">
        <w:tc>
          <w:tcPr>
            <w:tcW w:w="2160" w:type="dxa"/>
          </w:tcPr>
          <w:p w14:paraId="0219E4EC" w14:textId="77777777" w:rsidR="00823114" w:rsidRDefault="006A262A">
            <w:r>
              <w:t>Hellingafwerking</w:t>
            </w:r>
          </w:p>
        </w:tc>
        <w:tc>
          <w:tcPr>
            <w:tcW w:w="2592" w:type="dxa"/>
          </w:tcPr>
          <w:p w14:paraId="366FD2C7" w14:textId="77777777" w:rsidR="00823114" w:rsidRDefault="006A262A">
            <w:r>
              <w:t>Hellingafwerking</w:t>
            </w:r>
          </w:p>
        </w:tc>
        <w:tc>
          <w:tcPr>
            <w:tcW w:w="1296" w:type="dxa"/>
          </w:tcPr>
          <w:p w14:paraId="7AF5FA1A" w14:textId="77777777" w:rsidR="00823114" w:rsidRDefault="006A262A">
            <w:r>
              <w:t>INSERT</w:t>
            </w:r>
          </w:p>
        </w:tc>
        <w:tc>
          <w:tcPr>
            <w:tcW w:w="2592" w:type="dxa"/>
          </w:tcPr>
          <w:p w14:paraId="4988B82C" w14:textId="77777777" w:rsidR="00823114" w:rsidRDefault="006A262A">
            <w:r>
              <w:t>-</w:t>
            </w:r>
          </w:p>
        </w:tc>
      </w:tr>
      <w:tr w:rsidR="00823114" w14:paraId="0EFF9E5B" w14:textId="77777777">
        <w:tc>
          <w:tcPr>
            <w:tcW w:w="2160" w:type="dxa"/>
          </w:tcPr>
          <w:p w14:paraId="488EF130" w14:textId="77777777" w:rsidR="00823114" w:rsidRDefault="006A262A">
            <w:r>
              <w:t>Helmgras</w:t>
            </w:r>
          </w:p>
        </w:tc>
        <w:tc>
          <w:tcPr>
            <w:tcW w:w="2592" w:type="dxa"/>
          </w:tcPr>
          <w:p w14:paraId="2EC7870B" w14:textId="77777777" w:rsidR="00823114" w:rsidRDefault="006A262A">
            <w:r>
              <w:t>Helmgras</w:t>
            </w:r>
          </w:p>
        </w:tc>
        <w:tc>
          <w:tcPr>
            <w:tcW w:w="1296" w:type="dxa"/>
          </w:tcPr>
          <w:p w14:paraId="37948B36" w14:textId="77777777" w:rsidR="00823114" w:rsidRDefault="006A262A">
            <w:r>
              <w:t>INSERT</w:t>
            </w:r>
          </w:p>
        </w:tc>
        <w:tc>
          <w:tcPr>
            <w:tcW w:w="2592" w:type="dxa"/>
          </w:tcPr>
          <w:p w14:paraId="58AD64C4" w14:textId="77777777" w:rsidR="00823114" w:rsidRDefault="006A262A">
            <w:r>
              <w:t>-</w:t>
            </w:r>
          </w:p>
        </w:tc>
      </w:tr>
      <w:tr w:rsidR="00823114" w14:paraId="6845FB93" w14:textId="77777777">
        <w:tc>
          <w:tcPr>
            <w:tcW w:w="2160" w:type="dxa"/>
          </w:tcPr>
          <w:p w14:paraId="7F6AB2CA" w14:textId="77777777" w:rsidR="00823114" w:rsidRDefault="006A262A">
            <w:r>
              <w:t>Helofytenfilter</w:t>
            </w:r>
          </w:p>
        </w:tc>
        <w:tc>
          <w:tcPr>
            <w:tcW w:w="2592" w:type="dxa"/>
          </w:tcPr>
          <w:p w14:paraId="3B59F641" w14:textId="77777777" w:rsidR="00823114" w:rsidRDefault="006A262A">
            <w:r>
              <w:t>Helofytenfilter</w:t>
            </w:r>
          </w:p>
        </w:tc>
        <w:tc>
          <w:tcPr>
            <w:tcW w:w="1296" w:type="dxa"/>
          </w:tcPr>
          <w:p w14:paraId="0548F3A8" w14:textId="77777777" w:rsidR="00823114" w:rsidRDefault="006A262A">
            <w:r>
              <w:t>INSERT</w:t>
            </w:r>
          </w:p>
        </w:tc>
        <w:tc>
          <w:tcPr>
            <w:tcW w:w="2592" w:type="dxa"/>
          </w:tcPr>
          <w:p w14:paraId="5AB837EA" w14:textId="77777777" w:rsidR="00823114" w:rsidRDefault="006A262A">
            <w:r>
              <w:t>-</w:t>
            </w:r>
          </w:p>
        </w:tc>
      </w:tr>
      <w:tr w:rsidR="00823114" w14:paraId="1138A583" w14:textId="77777777">
        <w:tc>
          <w:tcPr>
            <w:tcW w:w="2160" w:type="dxa"/>
          </w:tcPr>
          <w:p w14:paraId="5FD121FF" w14:textId="77777777" w:rsidR="00823114" w:rsidRDefault="006A262A">
            <w:r>
              <w:t>Hemelwaterafvoer (HWA), Algemeen</w:t>
            </w:r>
          </w:p>
        </w:tc>
        <w:tc>
          <w:tcPr>
            <w:tcW w:w="2592" w:type="dxa"/>
          </w:tcPr>
          <w:p w14:paraId="75122D8B" w14:textId="77777777" w:rsidR="00823114" w:rsidRDefault="006A262A">
            <w:r>
              <w:t>Hemelwaterafvoer (HWA), Algemeen</w:t>
            </w:r>
          </w:p>
        </w:tc>
        <w:tc>
          <w:tcPr>
            <w:tcW w:w="1296" w:type="dxa"/>
          </w:tcPr>
          <w:p w14:paraId="556A1BA4" w14:textId="77777777" w:rsidR="00823114" w:rsidRDefault="006A262A">
            <w:r>
              <w:t>INSERT</w:t>
            </w:r>
          </w:p>
        </w:tc>
        <w:tc>
          <w:tcPr>
            <w:tcW w:w="2592" w:type="dxa"/>
          </w:tcPr>
          <w:p w14:paraId="62B33D04" w14:textId="77777777" w:rsidR="00823114" w:rsidRDefault="006A262A">
            <w:r>
              <w:t>-</w:t>
            </w:r>
          </w:p>
        </w:tc>
      </w:tr>
      <w:tr w:rsidR="00823114" w14:paraId="70A7DFEE" w14:textId="77777777">
        <w:tc>
          <w:tcPr>
            <w:tcW w:w="2160" w:type="dxa"/>
          </w:tcPr>
          <w:p w14:paraId="45324B03" w14:textId="77777777" w:rsidR="00823114" w:rsidRDefault="006A262A">
            <w:r>
              <w:t>Heugelstang</w:t>
            </w:r>
          </w:p>
        </w:tc>
        <w:tc>
          <w:tcPr>
            <w:tcW w:w="2592" w:type="dxa"/>
          </w:tcPr>
          <w:p w14:paraId="35748350" w14:textId="77777777" w:rsidR="00823114" w:rsidRDefault="006A262A">
            <w:r>
              <w:t>Heugelstang</w:t>
            </w:r>
          </w:p>
        </w:tc>
        <w:tc>
          <w:tcPr>
            <w:tcW w:w="1296" w:type="dxa"/>
          </w:tcPr>
          <w:p w14:paraId="51DE6A01" w14:textId="77777777" w:rsidR="00823114" w:rsidRDefault="006A262A">
            <w:r>
              <w:t>INSERT</w:t>
            </w:r>
          </w:p>
        </w:tc>
        <w:tc>
          <w:tcPr>
            <w:tcW w:w="2592" w:type="dxa"/>
          </w:tcPr>
          <w:p w14:paraId="5C958F50" w14:textId="77777777" w:rsidR="00823114" w:rsidRDefault="006A262A">
            <w:r>
              <w:t>-</w:t>
            </w:r>
          </w:p>
        </w:tc>
      </w:tr>
      <w:tr w:rsidR="00823114" w14:paraId="56B3A41D" w14:textId="77777777">
        <w:tc>
          <w:tcPr>
            <w:tcW w:w="2160" w:type="dxa"/>
          </w:tcPr>
          <w:p w14:paraId="73468E91" w14:textId="77777777" w:rsidR="00823114" w:rsidRDefault="006A262A">
            <w:r>
              <w:t>Hijs- en hefinstallatie, Algemeen</w:t>
            </w:r>
          </w:p>
        </w:tc>
        <w:tc>
          <w:tcPr>
            <w:tcW w:w="2592" w:type="dxa"/>
          </w:tcPr>
          <w:p w14:paraId="74D83A19" w14:textId="77777777" w:rsidR="00823114" w:rsidRDefault="006A262A">
            <w:r>
              <w:t>Hijs- en hefinstallatie, Algemeen</w:t>
            </w:r>
          </w:p>
        </w:tc>
        <w:tc>
          <w:tcPr>
            <w:tcW w:w="1296" w:type="dxa"/>
          </w:tcPr>
          <w:p w14:paraId="2639C0CD" w14:textId="77777777" w:rsidR="00823114" w:rsidRDefault="006A262A">
            <w:r>
              <w:t>INSERT</w:t>
            </w:r>
          </w:p>
        </w:tc>
        <w:tc>
          <w:tcPr>
            <w:tcW w:w="2592" w:type="dxa"/>
          </w:tcPr>
          <w:p w14:paraId="10A64BB9" w14:textId="77777777" w:rsidR="00823114" w:rsidRDefault="006A262A">
            <w:r>
              <w:t>-</w:t>
            </w:r>
          </w:p>
        </w:tc>
      </w:tr>
      <w:tr w:rsidR="00823114" w14:paraId="23600478" w14:textId="77777777">
        <w:tc>
          <w:tcPr>
            <w:tcW w:w="2160" w:type="dxa"/>
          </w:tcPr>
          <w:p w14:paraId="44ABD74F" w14:textId="77777777" w:rsidR="00823114" w:rsidRDefault="006A262A">
            <w:r>
              <w:t>Hittewerende bekleding</w:t>
            </w:r>
          </w:p>
        </w:tc>
        <w:tc>
          <w:tcPr>
            <w:tcW w:w="2592" w:type="dxa"/>
          </w:tcPr>
          <w:p w14:paraId="0F6FC553" w14:textId="77777777" w:rsidR="00823114" w:rsidRDefault="006A262A">
            <w:r>
              <w:t>Hittewerende bekleding</w:t>
            </w:r>
          </w:p>
        </w:tc>
        <w:tc>
          <w:tcPr>
            <w:tcW w:w="1296" w:type="dxa"/>
          </w:tcPr>
          <w:p w14:paraId="4DF1A98A" w14:textId="77777777" w:rsidR="00823114" w:rsidRDefault="006A262A">
            <w:r>
              <w:t>INSERT</w:t>
            </w:r>
          </w:p>
        </w:tc>
        <w:tc>
          <w:tcPr>
            <w:tcW w:w="2592" w:type="dxa"/>
          </w:tcPr>
          <w:p w14:paraId="4B01E94D" w14:textId="77777777" w:rsidR="00823114" w:rsidRDefault="006A262A">
            <w:r>
              <w:t>-</w:t>
            </w:r>
          </w:p>
        </w:tc>
      </w:tr>
      <w:tr w:rsidR="00823114" w14:paraId="09F1B4FF" w14:textId="77777777">
        <w:tc>
          <w:tcPr>
            <w:tcW w:w="2160" w:type="dxa"/>
          </w:tcPr>
          <w:p w14:paraId="35982CBC" w14:textId="77777777" w:rsidR="00823114" w:rsidRDefault="006A262A">
            <w:r>
              <w:t>Hoofddraagconstructie, Algemeen</w:t>
            </w:r>
          </w:p>
        </w:tc>
        <w:tc>
          <w:tcPr>
            <w:tcW w:w="2592" w:type="dxa"/>
          </w:tcPr>
          <w:p w14:paraId="29F90A88" w14:textId="77777777" w:rsidR="00823114" w:rsidRDefault="006A262A">
            <w:r>
              <w:t>Hoofddraagconstructie, Algemeen</w:t>
            </w:r>
          </w:p>
        </w:tc>
        <w:tc>
          <w:tcPr>
            <w:tcW w:w="1296" w:type="dxa"/>
          </w:tcPr>
          <w:p w14:paraId="5215BBE7" w14:textId="77777777" w:rsidR="00823114" w:rsidRDefault="006A262A">
            <w:r>
              <w:t>INSERT</w:t>
            </w:r>
          </w:p>
        </w:tc>
        <w:tc>
          <w:tcPr>
            <w:tcW w:w="2592" w:type="dxa"/>
          </w:tcPr>
          <w:p w14:paraId="26D6651C" w14:textId="77777777" w:rsidR="00823114" w:rsidRDefault="006A262A">
            <w:r>
              <w:t>-</w:t>
            </w:r>
          </w:p>
        </w:tc>
      </w:tr>
      <w:tr w:rsidR="00823114" w14:paraId="11422DCC" w14:textId="77777777">
        <w:tc>
          <w:tcPr>
            <w:tcW w:w="2160" w:type="dxa"/>
          </w:tcPr>
          <w:p w14:paraId="18B95B9A" w14:textId="77777777" w:rsidR="00823114" w:rsidRDefault="006A262A">
            <w:r>
              <w:t>Hoofddraaipunt, Algemeen</w:t>
            </w:r>
          </w:p>
        </w:tc>
        <w:tc>
          <w:tcPr>
            <w:tcW w:w="2592" w:type="dxa"/>
          </w:tcPr>
          <w:p w14:paraId="19FBE8EE" w14:textId="77777777" w:rsidR="00823114" w:rsidRDefault="006A262A">
            <w:r>
              <w:t>Hoofddraaipunt, Algemeen</w:t>
            </w:r>
          </w:p>
        </w:tc>
        <w:tc>
          <w:tcPr>
            <w:tcW w:w="1296" w:type="dxa"/>
          </w:tcPr>
          <w:p w14:paraId="7023BEF6" w14:textId="77777777" w:rsidR="00823114" w:rsidRDefault="006A262A">
            <w:r>
              <w:t>INSERT</w:t>
            </w:r>
          </w:p>
        </w:tc>
        <w:tc>
          <w:tcPr>
            <w:tcW w:w="2592" w:type="dxa"/>
          </w:tcPr>
          <w:p w14:paraId="2661CEAB" w14:textId="77777777" w:rsidR="00823114" w:rsidRDefault="006A262A">
            <w:r>
              <w:t>-</w:t>
            </w:r>
          </w:p>
        </w:tc>
      </w:tr>
      <w:tr w:rsidR="00823114" w14:paraId="63857668" w14:textId="77777777">
        <w:tc>
          <w:tcPr>
            <w:tcW w:w="2160" w:type="dxa"/>
          </w:tcPr>
          <w:p w14:paraId="32E39D03" w14:textId="77777777" w:rsidR="00823114" w:rsidRDefault="006A262A">
            <w:r>
              <w:t>Hoog Frequent installatie (HF-Installatie), Algemeen</w:t>
            </w:r>
          </w:p>
        </w:tc>
        <w:tc>
          <w:tcPr>
            <w:tcW w:w="2592" w:type="dxa"/>
          </w:tcPr>
          <w:p w14:paraId="610B54E1" w14:textId="77777777" w:rsidR="00823114" w:rsidRDefault="006A262A">
            <w:r>
              <w:t>Hoog Frequent installatie (HF-Installatie), Algemeen</w:t>
            </w:r>
          </w:p>
        </w:tc>
        <w:tc>
          <w:tcPr>
            <w:tcW w:w="1296" w:type="dxa"/>
          </w:tcPr>
          <w:p w14:paraId="0AC41EF2" w14:textId="77777777" w:rsidR="00823114" w:rsidRDefault="006A262A">
            <w:r>
              <w:t>INSERT</w:t>
            </w:r>
          </w:p>
        </w:tc>
        <w:tc>
          <w:tcPr>
            <w:tcW w:w="2592" w:type="dxa"/>
          </w:tcPr>
          <w:p w14:paraId="20E3F046" w14:textId="77777777" w:rsidR="00823114" w:rsidRDefault="006A262A">
            <w:r>
              <w:t>-</w:t>
            </w:r>
          </w:p>
        </w:tc>
      </w:tr>
      <w:tr w:rsidR="00823114" w14:paraId="63560E15" w14:textId="77777777">
        <w:tc>
          <w:tcPr>
            <w:tcW w:w="2160" w:type="dxa"/>
          </w:tcPr>
          <w:p w14:paraId="121C70D7" w14:textId="77777777" w:rsidR="00823114" w:rsidRDefault="006A262A">
            <w:r>
              <w:t>Hoogspanningsinstallatie, Algemeen</w:t>
            </w:r>
          </w:p>
        </w:tc>
        <w:tc>
          <w:tcPr>
            <w:tcW w:w="2592" w:type="dxa"/>
          </w:tcPr>
          <w:p w14:paraId="6821A1A6" w14:textId="77777777" w:rsidR="00823114" w:rsidRDefault="006A262A">
            <w:r>
              <w:t>Hoogspanningsinstallatie, Algemeen</w:t>
            </w:r>
          </w:p>
        </w:tc>
        <w:tc>
          <w:tcPr>
            <w:tcW w:w="1296" w:type="dxa"/>
          </w:tcPr>
          <w:p w14:paraId="6D434A53" w14:textId="77777777" w:rsidR="00823114" w:rsidRDefault="006A262A">
            <w:r>
              <w:t>INSERT</w:t>
            </w:r>
          </w:p>
        </w:tc>
        <w:tc>
          <w:tcPr>
            <w:tcW w:w="2592" w:type="dxa"/>
          </w:tcPr>
          <w:p w14:paraId="49873701" w14:textId="77777777" w:rsidR="00823114" w:rsidRDefault="006A262A">
            <w:r>
              <w:t>-</w:t>
            </w:r>
          </w:p>
        </w:tc>
      </w:tr>
      <w:tr w:rsidR="00823114" w14:paraId="1CB7FA76" w14:textId="77777777">
        <w:tc>
          <w:tcPr>
            <w:tcW w:w="2160" w:type="dxa"/>
          </w:tcPr>
          <w:p w14:paraId="77672AF8" w14:textId="77777777" w:rsidR="00823114" w:rsidRDefault="006A262A">
            <w:r>
              <w:t>Hoogspanningsverdeler</w:t>
            </w:r>
          </w:p>
        </w:tc>
        <w:tc>
          <w:tcPr>
            <w:tcW w:w="2592" w:type="dxa"/>
          </w:tcPr>
          <w:p w14:paraId="4BE86926" w14:textId="77777777" w:rsidR="00823114" w:rsidRDefault="006A262A">
            <w:r>
              <w:t>Hoogspanningsverdeler</w:t>
            </w:r>
          </w:p>
        </w:tc>
        <w:tc>
          <w:tcPr>
            <w:tcW w:w="1296" w:type="dxa"/>
          </w:tcPr>
          <w:p w14:paraId="2E16B6CA" w14:textId="77777777" w:rsidR="00823114" w:rsidRDefault="006A262A">
            <w:r>
              <w:t>INSERT</w:t>
            </w:r>
          </w:p>
        </w:tc>
        <w:tc>
          <w:tcPr>
            <w:tcW w:w="2592" w:type="dxa"/>
          </w:tcPr>
          <w:p w14:paraId="386F3102" w14:textId="77777777" w:rsidR="00823114" w:rsidRDefault="006A262A">
            <w:r>
              <w:t>-</w:t>
            </w:r>
          </w:p>
        </w:tc>
      </w:tr>
      <w:tr w:rsidR="00823114" w14:paraId="6CD4F9A2" w14:textId="77777777">
        <w:tc>
          <w:tcPr>
            <w:tcW w:w="2160" w:type="dxa"/>
          </w:tcPr>
          <w:p w14:paraId="59104773" w14:textId="77777777" w:rsidR="00823114" w:rsidRDefault="006A262A">
            <w:r>
              <w:t>Hoogtedetectie-installatie, Algemeen</w:t>
            </w:r>
          </w:p>
        </w:tc>
        <w:tc>
          <w:tcPr>
            <w:tcW w:w="2592" w:type="dxa"/>
          </w:tcPr>
          <w:p w14:paraId="6091E4A9" w14:textId="77777777" w:rsidR="00823114" w:rsidRDefault="006A262A">
            <w:r>
              <w:t>Hoogtedetectie-installatie, Algemeen</w:t>
            </w:r>
          </w:p>
        </w:tc>
        <w:tc>
          <w:tcPr>
            <w:tcW w:w="1296" w:type="dxa"/>
          </w:tcPr>
          <w:p w14:paraId="57FE1816" w14:textId="77777777" w:rsidR="00823114" w:rsidRDefault="006A262A">
            <w:r>
              <w:t>INSERT</w:t>
            </w:r>
          </w:p>
        </w:tc>
        <w:tc>
          <w:tcPr>
            <w:tcW w:w="2592" w:type="dxa"/>
          </w:tcPr>
          <w:p w14:paraId="49EEE506" w14:textId="77777777" w:rsidR="00823114" w:rsidRDefault="006A262A">
            <w:r>
              <w:t>-</w:t>
            </w:r>
          </w:p>
        </w:tc>
      </w:tr>
      <w:tr w:rsidR="00823114" w14:paraId="1F212114" w14:textId="77777777">
        <w:tc>
          <w:tcPr>
            <w:tcW w:w="2160" w:type="dxa"/>
          </w:tcPr>
          <w:p w14:paraId="4179AF9E" w14:textId="77777777" w:rsidR="00823114" w:rsidRDefault="006A262A">
            <w:r>
              <w:t>Hulppostkast</w:t>
            </w:r>
          </w:p>
        </w:tc>
        <w:tc>
          <w:tcPr>
            <w:tcW w:w="2592" w:type="dxa"/>
          </w:tcPr>
          <w:p w14:paraId="74530C4C" w14:textId="77777777" w:rsidR="00823114" w:rsidRDefault="006A262A">
            <w:r>
              <w:t>Hulppostkast</w:t>
            </w:r>
          </w:p>
        </w:tc>
        <w:tc>
          <w:tcPr>
            <w:tcW w:w="1296" w:type="dxa"/>
          </w:tcPr>
          <w:p w14:paraId="310BBFE3" w14:textId="77777777" w:rsidR="00823114" w:rsidRDefault="006A262A">
            <w:r>
              <w:t>INSERT</w:t>
            </w:r>
          </w:p>
        </w:tc>
        <w:tc>
          <w:tcPr>
            <w:tcW w:w="2592" w:type="dxa"/>
          </w:tcPr>
          <w:p w14:paraId="2ACD401B" w14:textId="77777777" w:rsidR="00823114" w:rsidRDefault="006A262A">
            <w:r>
              <w:t>-</w:t>
            </w:r>
          </w:p>
        </w:tc>
      </w:tr>
      <w:tr w:rsidR="00823114" w14:paraId="0327C665" w14:textId="77777777">
        <w:tc>
          <w:tcPr>
            <w:tcW w:w="2160" w:type="dxa"/>
          </w:tcPr>
          <w:p w14:paraId="54FECADD" w14:textId="77777777" w:rsidR="00823114" w:rsidRDefault="006A262A">
            <w:r>
              <w:t>Hydrant</w:t>
            </w:r>
          </w:p>
        </w:tc>
        <w:tc>
          <w:tcPr>
            <w:tcW w:w="2592" w:type="dxa"/>
          </w:tcPr>
          <w:p w14:paraId="4DB96EE1" w14:textId="77777777" w:rsidR="00823114" w:rsidRDefault="006A262A">
            <w:r>
              <w:t>Hydrant</w:t>
            </w:r>
          </w:p>
        </w:tc>
        <w:tc>
          <w:tcPr>
            <w:tcW w:w="1296" w:type="dxa"/>
          </w:tcPr>
          <w:p w14:paraId="5DDF8B79" w14:textId="77777777" w:rsidR="00823114" w:rsidRDefault="006A262A">
            <w:r>
              <w:t>INSERT</w:t>
            </w:r>
          </w:p>
        </w:tc>
        <w:tc>
          <w:tcPr>
            <w:tcW w:w="2592" w:type="dxa"/>
          </w:tcPr>
          <w:p w14:paraId="63F683B6" w14:textId="77777777" w:rsidR="00823114" w:rsidRDefault="006A262A">
            <w:r>
              <w:t>-</w:t>
            </w:r>
          </w:p>
        </w:tc>
      </w:tr>
      <w:tr w:rsidR="00823114" w14:paraId="03BD14FC" w14:textId="77777777">
        <w:tc>
          <w:tcPr>
            <w:tcW w:w="2160" w:type="dxa"/>
          </w:tcPr>
          <w:p w14:paraId="27F2CC09" w14:textId="77777777" w:rsidR="00823114" w:rsidRDefault="006A262A">
            <w:r>
              <w:t>Hydraulisch aggregaat</w:t>
            </w:r>
          </w:p>
        </w:tc>
        <w:tc>
          <w:tcPr>
            <w:tcW w:w="2592" w:type="dxa"/>
          </w:tcPr>
          <w:p w14:paraId="288A49B8" w14:textId="77777777" w:rsidR="00823114" w:rsidRDefault="006A262A">
            <w:r>
              <w:t>Hydraulisch aggregaat</w:t>
            </w:r>
          </w:p>
        </w:tc>
        <w:tc>
          <w:tcPr>
            <w:tcW w:w="1296" w:type="dxa"/>
          </w:tcPr>
          <w:p w14:paraId="5C3AD728" w14:textId="77777777" w:rsidR="00823114" w:rsidRDefault="006A262A">
            <w:r>
              <w:t>INSERT</w:t>
            </w:r>
          </w:p>
        </w:tc>
        <w:tc>
          <w:tcPr>
            <w:tcW w:w="2592" w:type="dxa"/>
          </w:tcPr>
          <w:p w14:paraId="585D0607" w14:textId="77777777" w:rsidR="00823114" w:rsidRDefault="006A262A">
            <w:r>
              <w:t>-</w:t>
            </w:r>
          </w:p>
        </w:tc>
      </w:tr>
      <w:tr w:rsidR="00823114" w14:paraId="2E2DE2FC" w14:textId="77777777">
        <w:tc>
          <w:tcPr>
            <w:tcW w:w="2160" w:type="dxa"/>
          </w:tcPr>
          <w:p w14:paraId="07DAC43E" w14:textId="77777777" w:rsidR="00823114" w:rsidRDefault="006A262A">
            <w:r>
              <w:t>Hydromotor</w:t>
            </w:r>
          </w:p>
        </w:tc>
        <w:tc>
          <w:tcPr>
            <w:tcW w:w="2592" w:type="dxa"/>
          </w:tcPr>
          <w:p w14:paraId="6EA736F1" w14:textId="77777777" w:rsidR="00823114" w:rsidRDefault="006A262A">
            <w:r>
              <w:t>Hydromotor</w:t>
            </w:r>
          </w:p>
        </w:tc>
        <w:tc>
          <w:tcPr>
            <w:tcW w:w="1296" w:type="dxa"/>
          </w:tcPr>
          <w:p w14:paraId="1FF3B323" w14:textId="77777777" w:rsidR="00823114" w:rsidRDefault="006A262A">
            <w:r>
              <w:t>INSERT</w:t>
            </w:r>
          </w:p>
        </w:tc>
        <w:tc>
          <w:tcPr>
            <w:tcW w:w="2592" w:type="dxa"/>
          </w:tcPr>
          <w:p w14:paraId="632C1BA8" w14:textId="77777777" w:rsidR="00823114" w:rsidRDefault="006A262A">
            <w:r>
              <w:t>-</w:t>
            </w:r>
          </w:p>
        </w:tc>
      </w:tr>
      <w:tr w:rsidR="00823114" w14:paraId="41547515" w14:textId="77777777">
        <w:tc>
          <w:tcPr>
            <w:tcW w:w="2160" w:type="dxa"/>
          </w:tcPr>
          <w:p w14:paraId="3169A70E" w14:textId="77777777" w:rsidR="00823114" w:rsidRDefault="006A262A">
            <w:r>
              <w:t>IJsmixer, Algemeen</w:t>
            </w:r>
          </w:p>
        </w:tc>
        <w:tc>
          <w:tcPr>
            <w:tcW w:w="2592" w:type="dxa"/>
          </w:tcPr>
          <w:p w14:paraId="3D3A7ED5" w14:textId="77777777" w:rsidR="00823114" w:rsidRDefault="006A262A">
            <w:r>
              <w:t>IJsmixer, Algemeen</w:t>
            </w:r>
          </w:p>
        </w:tc>
        <w:tc>
          <w:tcPr>
            <w:tcW w:w="1296" w:type="dxa"/>
          </w:tcPr>
          <w:p w14:paraId="08207472" w14:textId="77777777" w:rsidR="00823114" w:rsidRDefault="006A262A">
            <w:r>
              <w:t>INSERT</w:t>
            </w:r>
          </w:p>
        </w:tc>
        <w:tc>
          <w:tcPr>
            <w:tcW w:w="2592" w:type="dxa"/>
          </w:tcPr>
          <w:p w14:paraId="601FDC54" w14:textId="77777777" w:rsidR="00823114" w:rsidRDefault="006A262A">
            <w:r>
              <w:t>-</w:t>
            </w:r>
          </w:p>
        </w:tc>
      </w:tr>
      <w:tr w:rsidR="00823114" w14:paraId="00F48861" w14:textId="77777777">
        <w:tc>
          <w:tcPr>
            <w:tcW w:w="2160" w:type="dxa"/>
          </w:tcPr>
          <w:p w14:paraId="601C760D" w14:textId="77777777" w:rsidR="00823114" w:rsidRDefault="006A262A">
            <w:r>
              <w:t xml:space="preserve">In grond </w:t>
            </w:r>
            <w:r>
              <w:lastRenderedPageBreak/>
              <w:t>vervaardigde palen</w:t>
            </w:r>
          </w:p>
        </w:tc>
        <w:tc>
          <w:tcPr>
            <w:tcW w:w="2592" w:type="dxa"/>
          </w:tcPr>
          <w:p w14:paraId="3EE9BF3E" w14:textId="77777777" w:rsidR="00823114" w:rsidRDefault="006A262A">
            <w:r>
              <w:lastRenderedPageBreak/>
              <w:t xml:space="preserve">In grond vervaardigde </w:t>
            </w:r>
            <w:r>
              <w:lastRenderedPageBreak/>
              <w:t>palen</w:t>
            </w:r>
          </w:p>
        </w:tc>
        <w:tc>
          <w:tcPr>
            <w:tcW w:w="1296" w:type="dxa"/>
          </w:tcPr>
          <w:p w14:paraId="285A844B" w14:textId="77777777" w:rsidR="00823114" w:rsidRDefault="006A262A">
            <w:r>
              <w:lastRenderedPageBreak/>
              <w:t>INSERT</w:t>
            </w:r>
          </w:p>
        </w:tc>
        <w:tc>
          <w:tcPr>
            <w:tcW w:w="2592" w:type="dxa"/>
          </w:tcPr>
          <w:p w14:paraId="3391F1C3" w14:textId="77777777" w:rsidR="00823114" w:rsidRDefault="006A262A">
            <w:r>
              <w:t>-</w:t>
            </w:r>
          </w:p>
        </w:tc>
      </w:tr>
      <w:tr w:rsidR="00823114" w14:paraId="0F359276" w14:textId="77777777">
        <w:tc>
          <w:tcPr>
            <w:tcW w:w="2160" w:type="dxa"/>
          </w:tcPr>
          <w:p w14:paraId="4020B01A" w14:textId="77777777" w:rsidR="00823114" w:rsidRDefault="006A262A">
            <w:r>
              <w:t>Inbraakbeveiligingsinstallatie, Algemeen</w:t>
            </w:r>
          </w:p>
        </w:tc>
        <w:tc>
          <w:tcPr>
            <w:tcW w:w="2592" w:type="dxa"/>
          </w:tcPr>
          <w:p w14:paraId="4110BE7F" w14:textId="77777777" w:rsidR="00823114" w:rsidRDefault="006A262A">
            <w:r>
              <w:t>Inbraakbeveiligingsinstallatie, Algemeen</w:t>
            </w:r>
          </w:p>
        </w:tc>
        <w:tc>
          <w:tcPr>
            <w:tcW w:w="1296" w:type="dxa"/>
          </w:tcPr>
          <w:p w14:paraId="3A68E667" w14:textId="77777777" w:rsidR="00823114" w:rsidRDefault="006A262A">
            <w:r>
              <w:t>INSERT</w:t>
            </w:r>
          </w:p>
        </w:tc>
        <w:tc>
          <w:tcPr>
            <w:tcW w:w="2592" w:type="dxa"/>
          </w:tcPr>
          <w:p w14:paraId="655BD635" w14:textId="77777777" w:rsidR="00823114" w:rsidRDefault="006A262A">
            <w:r>
              <w:t>-</w:t>
            </w:r>
          </w:p>
        </w:tc>
      </w:tr>
      <w:tr w:rsidR="00823114" w14:paraId="62D82B87" w14:textId="77777777">
        <w:tc>
          <w:tcPr>
            <w:tcW w:w="2160" w:type="dxa"/>
          </w:tcPr>
          <w:p w14:paraId="15407F3A" w14:textId="77777777" w:rsidR="00823114" w:rsidRDefault="006A262A">
            <w:r>
              <w:t>Individuele Behandeling van Afvalwater (IBA)</w:t>
            </w:r>
          </w:p>
        </w:tc>
        <w:tc>
          <w:tcPr>
            <w:tcW w:w="2592" w:type="dxa"/>
          </w:tcPr>
          <w:p w14:paraId="665D9D0C" w14:textId="77777777" w:rsidR="00823114" w:rsidRDefault="006A262A">
            <w:r>
              <w:t>Individuele Behandeling van Afvalwater (IBA)</w:t>
            </w:r>
          </w:p>
        </w:tc>
        <w:tc>
          <w:tcPr>
            <w:tcW w:w="1296" w:type="dxa"/>
          </w:tcPr>
          <w:p w14:paraId="305ED26A" w14:textId="77777777" w:rsidR="00823114" w:rsidRDefault="006A262A">
            <w:r>
              <w:t>INSERT</w:t>
            </w:r>
          </w:p>
        </w:tc>
        <w:tc>
          <w:tcPr>
            <w:tcW w:w="2592" w:type="dxa"/>
          </w:tcPr>
          <w:p w14:paraId="40BB0C6B" w14:textId="77777777" w:rsidR="00823114" w:rsidRDefault="006A262A">
            <w:r>
              <w:t>-</w:t>
            </w:r>
          </w:p>
        </w:tc>
      </w:tr>
      <w:tr w:rsidR="00823114" w14:paraId="1D0CC373" w14:textId="77777777">
        <w:tc>
          <w:tcPr>
            <w:tcW w:w="2160" w:type="dxa"/>
          </w:tcPr>
          <w:p w14:paraId="1A0ABEE6" w14:textId="77777777" w:rsidR="00823114" w:rsidRDefault="006A262A">
            <w:r>
              <w:t>Infiltratiekratten</w:t>
            </w:r>
          </w:p>
        </w:tc>
        <w:tc>
          <w:tcPr>
            <w:tcW w:w="2592" w:type="dxa"/>
          </w:tcPr>
          <w:p w14:paraId="294A43C4" w14:textId="77777777" w:rsidR="00823114" w:rsidRDefault="006A262A">
            <w:r>
              <w:t>Infiltratiekratten</w:t>
            </w:r>
          </w:p>
        </w:tc>
        <w:tc>
          <w:tcPr>
            <w:tcW w:w="1296" w:type="dxa"/>
          </w:tcPr>
          <w:p w14:paraId="21167140" w14:textId="77777777" w:rsidR="00823114" w:rsidRDefault="006A262A">
            <w:r>
              <w:t>INSERT</w:t>
            </w:r>
          </w:p>
        </w:tc>
        <w:tc>
          <w:tcPr>
            <w:tcW w:w="2592" w:type="dxa"/>
          </w:tcPr>
          <w:p w14:paraId="75035CD1" w14:textId="77777777" w:rsidR="00823114" w:rsidRDefault="006A262A">
            <w:r>
              <w:t>-</w:t>
            </w:r>
          </w:p>
        </w:tc>
      </w:tr>
      <w:tr w:rsidR="00823114" w14:paraId="5AD472A6" w14:textId="77777777">
        <w:tc>
          <w:tcPr>
            <w:tcW w:w="2160" w:type="dxa"/>
          </w:tcPr>
          <w:p w14:paraId="0DB2E0A2" w14:textId="77777777" w:rsidR="00823114" w:rsidRDefault="006A262A">
            <w:r>
              <w:t>Infiltratieleiding</w:t>
            </w:r>
          </w:p>
        </w:tc>
        <w:tc>
          <w:tcPr>
            <w:tcW w:w="2592" w:type="dxa"/>
          </w:tcPr>
          <w:p w14:paraId="22604FC4" w14:textId="77777777" w:rsidR="00823114" w:rsidRDefault="006A262A">
            <w:r>
              <w:t>Infiltratieleiding</w:t>
            </w:r>
          </w:p>
        </w:tc>
        <w:tc>
          <w:tcPr>
            <w:tcW w:w="1296" w:type="dxa"/>
          </w:tcPr>
          <w:p w14:paraId="63E0CC6C" w14:textId="77777777" w:rsidR="00823114" w:rsidRDefault="006A262A">
            <w:r>
              <w:t>INSERT</w:t>
            </w:r>
          </w:p>
        </w:tc>
        <w:tc>
          <w:tcPr>
            <w:tcW w:w="2592" w:type="dxa"/>
          </w:tcPr>
          <w:p w14:paraId="420F2A3E" w14:textId="77777777" w:rsidR="00823114" w:rsidRDefault="006A262A">
            <w:r>
              <w:t>-</w:t>
            </w:r>
          </w:p>
        </w:tc>
      </w:tr>
      <w:tr w:rsidR="00823114" w14:paraId="00E3E1C3" w14:textId="77777777">
        <w:tc>
          <w:tcPr>
            <w:tcW w:w="2160" w:type="dxa"/>
          </w:tcPr>
          <w:p w14:paraId="233F3A40" w14:textId="77777777" w:rsidR="00823114" w:rsidRDefault="006A262A">
            <w:r>
              <w:t>Infiltratievelden</w:t>
            </w:r>
          </w:p>
        </w:tc>
        <w:tc>
          <w:tcPr>
            <w:tcW w:w="2592" w:type="dxa"/>
          </w:tcPr>
          <w:p w14:paraId="4BAA6AF6" w14:textId="77777777" w:rsidR="00823114" w:rsidRDefault="006A262A">
            <w:r>
              <w:t>Infiltratievelden</w:t>
            </w:r>
          </w:p>
        </w:tc>
        <w:tc>
          <w:tcPr>
            <w:tcW w:w="1296" w:type="dxa"/>
          </w:tcPr>
          <w:p w14:paraId="63D644AB" w14:textId="77777777" w:rsidR="00823114" w:rsidRDefault="006A262A">
            <w:r>
              <w:t>INSERT</w:t>
            </w:r>
          </w:p>
        </w:tc>
        <w:tc>
          <w:tcPr>
            <w:tcW w:w="2592" w:type="dxa"/>
          </w:tcPr>
          <w:p w14:paraId="2E154424" w14:textId="77777777" w:rsidR="00823114" w:rsidRDefault="006A262A">
            <w:r>
              <w:t>-</w:t>
            </w:r>
          </w:p>
        </w:tc>
      </w:tr>
      <w:tr w:rsidR="00823114" w14:paraId="021DF344" w14:textId="77777777">
        <w:tc>
          <w:tcPr>
            <w:tcW w:w="2160" w:type="dxa"/>
          </w:tcPr>
          <w:p w14:paraId="4158B0A9" w14:textId="77777777" w:rsidR="00823114" w:rsidRDefault="006A262A">
            <w:r>
              <w:t>Infiltratievijvers</w:t>
            </w:r>
          </w:p>
        </w:tc>
        <w:tc>
          <w:tcPr>
            <w:tcW w:w="2592" w:type="dxa"/>
          </w:tcPr>
          <w:p w14:paraId="027E0D6E" w14:textId="77777777" w:rsidR="00823114" w:rsidRDefault="006A262A">
            <w:r>
              <w:t>Infiltratievijvers</w:t>
            </w:r>
          </w:p>
        </w:tc>
        <w:tc>
          <w:tcPr>
            <w:tcW w:w="1296" w:type="dxa"/>
          </w:tcPr>
          <w:p w14:paraId="38D5DF39" w14:textId="77777777" w:rsidR="00823114" w:rsidRDefault="006A262A">
            <w:r>
              <w:t>INSERT</w:t>
            </w:r>
          </w:p>
        </w:tc>
        <w:tc>
          <w:tcPr>
            <w:tcW w:w="2592" w:type="dxa"/>
          </w:tcPr>
          <w:p w14:paraId="7FE15244" w14:textId="77777777" w:rsidR="00823114" w:rsidRDefault="006A262A">
            <w:r>
              <w:t>-</w:t>
            </w:r>
          </w:p>
        </w:tc>
      </w:tr>
      <w:tr w:rsidR="00823114" w14:paraId="356888E0" w14:textId="77777777">
        <w:tc>
          <w:tcPr>
            <w:tcW w:w="2160" w:type="dxa"/>
          </w:tcPr>
          <w:p w14:paraId="520A3538" w14:textId="77777777" w:rsidR="00823114" w:rsidRDefault="006A262A">
            <w:r>
              <w:t>Informatie- en Volgsysteem Scheepvaart 1990 (IVS90), Algemeen</w:t>
            </w:r>
          </w:p>
        </w:tc>
        <w:tc>
          <w:tcPr>
            <w:tcW w:w="2592" w:type="dxa"/>
          </w:tcPr>
          <w:p w14:paraId="6CA8840E" w14:textId="77777777" w:rsidR="00823114" w:rsidRDefault="006A262A">
            <w:r>
              <w:t>Informatie- en Volgsysteem Scheepvaart 1990 (IVS90), Algemeen</w:t>
            </w:r>
          </w:p>
        </w:tc>
        <w:tc>
          <w:tcPr>
            <w:tcW w:w="1296" w:type="dxa"/>
          </w:tcPr>
          <w:p w14:paraId="17DEEE58" w14:textId="77777777" w:rsidR="00823114" w:rsidRDefault="006A262A">
            <w:r>
              <w:t>INSERT</w:t>
            </w:r>
          </w:p>
        </w:tc>
        <w:tc>
          <w:tcPr>
            <w:tcW w:w="2592" w:type="dxa"/>
          </w:tcPr>
          <w:p w14:paraId="5E6A771D" w14:textId="77777777" w:rsidR="00823114" w:rsidRDefault="006A262A">
            <w:r>
              <w:t>-</w:t>
            </w:r>
          </w:p>
        </w:tc>
      </w:tr>
      <w:tr w:rsidR="00823114" w14:paraId="0138816B" w14:textId="77777777">
        <w:tc>
          <w:tcPr>
            <w:tcW w:w="2160" w:type="dxa"/>
          </w:tcPr>
          <w:p w14:paraId="0657BE17" w14:textId="77777777" w:rsidR="00823114" w:rsidRDefault="006A262A">
            <w:r>
              <w:t>Informatiebord</w:t>
            </w:r>
          </w:p>
        </w:tc>
        <w:tc>
          <w:tcPr>
            <w:tcW w:w="2592" w:type="dxa"/>
          </w:tcPr>
          <w:p w14:paraId="6F241B1F" w14:textId="77777777" w:rsidR="00823114" w:rsidRDefault="006A262A">
            <w:r>
              <w:t>Informatiebord</w:t>
            </w:r>
          </w:p>
        </w:tc>
        <w:tc>
          <w:tcPr>
            <w:tcW w:w="1296" w:type="dxa"/>
          </w:tcPr>
          <w:p w14:paraId="573158E4" w14:textId="77777777" w:rsidR="00823114" w:rsidRDefault="006A262A">
            <w:r>
              <w:t>INSERT</w:t>
            </w:r>
          </w:p>
        </w:tc>
        <w:tc>
          <w:tcPr>
            <w:tcW w:w="2592" w:type="dxa"/>
          </w:tcPr>
          <w:p w14:paraId="1B2BFA92" w14:textId="77777777" w:rsidR="00823114" w:rsidRDefault="006A262A">
            <w:r>
              <w:t>-</w:t>
            </w:r>
          </w:p>
        </w:tc>
      </w:tr>
      <w:tr w:rsidR="00823114" w14:paraId="795753C7" w14:textId="77777777">
        <w:tc>
          <w:tcPr>
            <w:tcW w:w="2160" w:type="dxa"/>
          </w:tcPr>
          <w:p w14:paraId="6FC99932" w14:textId="77777777" w:rsidR="00823114" w:rsidRDefault="006A262A">
            <w:r>
              <w:t>Infraroodlamp</w:t>
            </w:r>
          </w:p>
        </w:tc>
        <w:tc>
          <w:tcPr>
            <w:tcW w:w="2592" w:type="dxa"/>
          </w:tcPr>
          <w:p w14:paraId="2406FD44" w14:textId="77777777" w:rsidR="00823114" w:rsidRDefault="006A262A">
            <w:r>
              <w:t>Infraroodlamp</w:t>
            </w:r>
          </w:p>
        </w:tc>
        <w:tc>
          <w:tcPr>
            <w:tcW w:w="1296" w:type="dxa"/>
          </w:tcPr>
          <w:p w14:paraId="3B2EE083" w14:textId="77777777" w:rsidR="00823114" w:rsidRDefault="006A262A">
            <w:r>
              <w:t>INSERT</w:t>
            </w:r>
          </w:p>
        </w:tc>
        <w:tc>
          <w:tcPr>
            <w:tcW w:w="2592" w:type="dxa"/>
          </w:tcPr>
          <w:p w14:paraId="1067CE05" w14:textId="77777777" w:rsidR="00823114" w:rsidRDefault="006A262A">
            <w:r>
              <w:t>-</w:t>
            </w:r>
          </w:p>
        </w:tc>
      </w:tr>
      <w:tr w:rsidR="00823114" w14:paraId="477D263F" w14:textId="77777777">
        <w:tc>
          <w:tcPr>
            <w:tcW w:w="2160" w:type="dxa"/>
          </w:tcPr>
          <w:p w14:paraId="263601D0" w14:textId="77777777" w:rsidR="00823114" w:rsidRDefault="006A262A">
            <w:r>
              <w:t>Intercom</w:t>
            </w:r>
          </w:p>
        </w:tc>
        <w:tc>
          <w:tcPr>
            <w:tcW w:w="2592" w:type="dxa"/>
          </w:tcPr>
          <w:p w14:paraId="00F0609B" w14:textId="77777777" w:rsidR="00823114" w:rsidRDefault="006A262A">
            <w:r>
              <w:t>Intercom</w:t>
            </w:r>
          </w:p>
        </w:tc>
        <w:tc>
          <w:tcPr>
            <w:tcW w:w="1296" w:type="dxa"/>
          </w:tcPr>
          <w:p w14:paraId="20B6DE32" w14:textId="77777777" w:rsidR="00823114" w:rsidRDefault="006A262A">
            <w:r>
              <w:t>INSERT</w:t>
            </w:r>
          </w:p>
        </w:tc>
        <w:tc>
          <w:tcPr>
            <w:tcW w:w="2592" w:type="dxa"/>
          </w:tcPr>
          <w:p w14:paraId="2276ED5F" w14:textId="77777777" w:rsidR="00823114" w:rsidRDefault="006A262A">
            <w:r>
              <w:t>-</w:t>
            </w:r>
          </w:p>
        </w:tc>
      </w:tr>
      <w:tr w:rsidR="00823114" w14:paraId="69504A71" w14:textId="77777777">
        <w:tc>
          <w:tcPr>
            <w:tcW w:w="2160" w:type="dxa"/>
          </w:tcPr>
          <w:p w14:paraId="27312115" w14:textId="77777777" w:rsidR="00823114" w:rsidRDefault="006A262A">
            <w:r>
              <w:t>Intercominstallatie, Algemeen</w:t>
            </w:r>
          </w:p>
        </w:tc>
        <w:tc>
          <w:tcPr>
            <w:tcW w:w="2592" w:type="dxa"/>
          </w:tcPr>
          <w:p w14:paraId="22CEEADD" w14:textId="77777777" w:rsidR="00823114" w:rsidRDefault="006A262A">
            <w:r>
              <w:t>Intercominstallatie, Algemeen</w:t>
            </w:r>
          </w:p>
        </w:tc>
        <w:tc>
          <w:tcPr>
            <w:tcW w:w="1296" w:type="dxa"/>
          </w:tcPr>
          <w:p w14:paraId="7714D7A7" w14:textId="77777777" w:rsidR="00823114" w:rsidRDefault="006A262A">
            <w:r>
              <w:t>INSERT</w:t>
            </w:r>
          </w:p>
        </w:tc>
        <w:tc>
          <w:tcPr>
            <w:tcW w:w="2592" w:type="dxa"/>
          </w:tcPr>
          <w:p w14:paraId="75A22AC9" w14:textId="77777777" w:rsidR="00823114" w:rsidRDefault="006A262A">
            <w:r>
              <w:t>-</w:t>
            </w:r>
          </w:p>
        </w:tc>
      </w:tr>
      <w:tr w:rsidR="00823114" w14:paraId="7F1B3696" w14:textId="77777777">
        <w:tc>
          <w:tcPr>
            <w:tcW w:w="2160" w:type="dxa"/>
          </w:tcPr>
          <w:p w14:paraId="4844C0C5" w14:textId="77777777" w:rsidR="00823114" w:rsidRDefault="006A262A">
            <w:r>
              <w:t>Isolator</w:t>
            </w:r>
          </w:p>
        </w:tc>
        <w:tc>
          <w:tcPr>
            <w:tcW w:w="2592" w:type="dxa"/>
          </w:tcPr>
          <w:p w14:paraId="10A418BD" w14:textId="77777777" w:rsidR="00823114" w:rsidRDefault="006A262A">
            <w:r>
              <w:t>Isolator</w:t>
            </w:r>
          </w:p>
        </w:tc>
        <w:tc>
          <w:tcPr>
            <w:tcW w:w="1296" w:type="dxa"/>
          </w:tcPr>
          <w:p w14:paraId="0255D5F8" w14:textId="77777777" w:rsidR="00823114" w:rsidRDefault="006A262A">
            <w:r>
              <w:t>INSERT</w:t>
            </w:r>
          </w:p>
        </w:tc>
        <w:tc>
          <w:tcPr>
            <w:tcW w:w="2592" w:type="dxa"/>
          </w:tcPr>
          <w:p w14:paraId="31FE2D43" w14:textId="77777777" w:rsidR="00823114" w:rsidRDefault="006A262A">
            <w:r>
              <w:t>-</w:t>
            </w:r>
          </w:p>
        </w:tc>
      </w:tr>
      <w:tr w:rsidR="00823114" w14:paraId="60CCF74E" w14:textId="77777777">
        <w:tc>
          <w:tcPr>
            <w:tcW w:w="2160" w:type="dxa"/>
          </w:tcPr>
          <w:p w14:paraId="520A01C4" w14:textId="77777777" w:rsidR="00823114" w:rsidRDefault="006A262A">
            <w:r>
              <w:t>Jaloezie (lamel)</w:t>
            </w:r>
          </w:p>
        </w:tc>
        <w:tc>
          <w:tcPr>
            <w:tcW w:w="2592" w:type="dxa"/>
          </w:tcPr>
          <w:p w14:paraId="64F29DFC" w14:textId="77777777" w:rsidR="00823114" w:rsidRDefault="006A262A">
            <w:r>
              <w:t>Jaloezie (lamel)</w:t>
            </w:r>
          </w:p>
        </w:tc>
        <w:tc>
          <w:tcPr>
            <w:tcW w:w="1296" w:type="dxa"/>
          </w:tcPr>
          <w:p w14:paraId="4AA3A7F6" w14:textId="77777777" w:rsidR="00823114" w:rsidRDefault="006A262A">
            <w:r>
              <w:t>INSERT</w:t>
            </w:r>
          </w:p>
        </w:tc>
        <w:tc>
          <w:tcPr>
            <w:tcW w:w="2592" w:type="dxa"/>
          </w:tcPr>
          <w:p w14:paraId="036F52ED" w14:textId="77777777" w:rsidR="00823114" w:rsidRDefault="006A262A">
            <w:r>
              <w:t>-</w:t>
            </w:r>
          </w:p>
        </w:tc>
      </w:tr>
      <w:tr w:rsidR="00823114" w14:paraId="2E7E8FEA" w14:textId="77777777">
        <w:tc>
          <w:tcPr>
            <w:tcW w:w="2160" w:type="dxa"/>
          </w:tcPr>
          <w:p w14:paraId="323867CB" w14:textId="77777777" w:rsidR="00823114" w:rsidRDefault="006A262A">
            <w:r>
              <w:t>Juk</w:t>
            </w:r>
          </w:p>
        </w:tc>
        <w:tc>
          <w:tcPr>
            <w:tcW w:w="2592" w:type="dxa"/>
          </w:tcPr>
          <w:p w14:paraId="38F2A546" w14:textId="77777777" w:rsidR="00823114" w:rsidRDefault="006A262A">
            <w:r>
              <w:t>Juk</w:t>
            </w:r>
          </w:p>
        </w:tc>
        <w:tc>
          <w:tcPr>
            <w:tcW w:w="1296" w:type="dxa"/>
          </w:tcPr>
          <w:p w14:paraId="4FBB2FB1" w14:textId="77777777" w:rsidR="00823114" w:rsidRDefault="006A262A">
            <w:r>
              <w:t>INSERT</w:t>
            </w:r>
          </w:p>
        </w:tc>
        <w:tc>
          <w:tcPr>
            <w:tcW w:w="2592" w:type="dxa"/>
          </w:tcPr>
          <w:p w14:paraId="5B217B28" w14:textId="77777777" w:rsidR="00823114" w:rsidRDefault="006A262A">
            <w:r>
              <w:t>-</w:t>
            </w:r>
          </w:p>
        </w:tc>
      </w:tr>
      <w:tr w:rsidR="00823114" w14:paraId="3304D74A" w14:textId="77777777">
        <w:tc>
          <w:tcPr>
            <w:tcW w:w="2160" w:type="dxa"/>
          </w:tcPr>
          <w:p w14:paraId="4863CA71" w14:textId="77777777" w:rsidR="00823114" w:rsidRDefault="006A262A">
            <w:r>
              <w:t>Kaapstander</w:t>
            </w:r>
          </w:p>
        </w:tc>
        <w:tc>
          <w:tcPr>
            <w:tcW w:w="2592" w:type="dxa"/>
          </w:tcPr>
          <w:p w14:paraId="375A2100" w14:textId="77777777" w:rsidR="00823114" w:rsidRDefault="006A262A">
            <w:r>
              <w:t>Kaapstander</w:t>
            </w:r>
          </w:p>
        </w:tc>
        <w:tc>
          <w:tcPr>
            <w:tcW w:w="1296" w:type="dxa"/>
          </w:tcPr>
          <w:p w14:paraId="17B0CF93" w14:textId="77777777" w:rsidR="00823114" w:rsidRDefault="006A262A">
            <w:r>
              <w:t>INSERT</w:t>
            </w:r>
          </w:p>
        </w:tc>
        <w:tc>
          <w:tcPr>
            <w:tcW w:w="2592" w:type="dxa"/>
          </w:tcPr>
          <w:p w14:paraId="7517F452" w14:textId="77777777" w:rsidR="00823114" w:rsidRDefault="006A262A">
            <w:r>
              <w:t>-</w:t>
            </w:r>
          </w:p>
        </w:tc>
      </w:tr>
      <w:tr w:rsidR="00823114" w14:paraId="474DA080" w14:textId="77777777">
        <w:tc>
          <w:tcPr>
            <w:tcW w:w="2160" w:type="dxa"/>
          </w:tcPr>
          <w:p w14:paraId="5BC40221" w14:textId="77777777" w:rsidR="00823114" w:rsidRDefault="006A262A">
            <w:r>
              <w:t>Kaart</w:t>
            </w:r>
          </w:p>
        </w:tc>
        <w:tc>
          <w:tcPr>
            <w:tcW w:w="2592" w:type="dxa"/>
          </w:tcPr>
          <w:p w14:paraId="09929A70" w14:textId="77777777" w:rsidR="00823114" w:rsidRDefault="006A262A">
            <w:r>
              <w:t>Kaart</w:t>
            </w:r>
          </w:p>
        </w:tc>
        <w:tc>
          <w:tcPr>
            <w:tcW w:w="1296" w:type="dxa"/>
          </w:tcPr>
          <w:p w14:paraId="583B641F" w14:textId="77777777" w:rsidR="00823114" w:rsidRDefault="006A262A">
            <w:r>
              <w:t>INSERT</w:t>
            </w:r>
          </w:p>
        </w:tc>
        <w:tc>
          <w:tcPr>
            <w:tcW w:w="2592" w:type="dxa"/>
          </w:tcPr>
          <w:p w14:paraId="797CE442" w14:textId="77777777" w:rsidR="00823114" w:rsidRDefault="006A262A">
            <w:r>
              <w:t>-</w:t>
            </w:r>
          </w:p>
        </w:tc>
      </w:tr>
      <w:tr w:rsidR="00823114" w14:paraId="793B8085" w14:textId="77777777">
        <w:tc>
          <w:tcPr>
            <w:tcW w:w="2160" w:type="dxa"/>
          </w:tcPr>
          <w:p w14:paraId="08133754" w14:textId="77777777" w:rsidR="00823114" w:rsidRDefault="006A262A">
            <w:r>
              <w:t>Kabel, Algemeen</w:t>
            </w:r>
          </w:p>
        </w:tc>
        <w:tc>
          <w:tcPr>
            <w:tcW w:w="2592" w:type="dxa"/>
          </w:tcPr>
          <w:p w14:paraId="643E4969" w14:textId="77777777" w:rsidR="00823114" w:rsidRDefault="006A262A">
            <w:r>
              <w:t>Kabel, Algemeen</w:t>
            </w:r>
          </w:p>
        </w:tc>
        <w:tc>
          <w:tcPr>
            <w:tcW w:w="1296" w:type="dxa"/>
          </w:tcPr>
          <w:p w14:paraId="44932E51" w14:textId="77777777" w:rsidR="00823114" w:rsidRDefault="006A262A">
            <w:r>
              <w:t>INSERT</w:t>
            </w:r>
          </w:p>
        </w:tc>
        <w:tc>
          <w:tcPr>
            <w:tcW w:w="2592" w:type="dxa"/>
          </w:tcPr>
          <w:p w14:paraId="5D64A5DA" w14:textId="77777777" w:rsidR="00823114" w:rsidRDefault="006A262A">
            <w:r>
              <w:t>-</w:t>
            </w:r>
          </w:p>
        </w:tc>
      </w:tr>
      <w:tr w:rsidR="00823114" w14:paraId="54035868" w14:textId="77777777">
        <w:tc>
          <w:tcPr>
            <w:tcW w:w="2160" w:type="dxa"/>
          </w:tcPr>
          <w:p w14:paraId="7ABE76D5" w14:textId="77777777" w:rsidR="00823114" w:rsidRDefault="006A262A">
            <w:r>
              <w:t>Kabeldoorvoer</w:t>
            </w:r>
          </w:p>
        </w:tc>
        <w:tc>
          <w:tcPr>
            <w:tcW w:w="2592" w:type="dxa"/>
          </w:tcPr>
          <w:p w14:paraId="77E1C7C8" w14:textId="77777777" w:rsidR="00823114" w:rsidRDefault="006A262A">
            <w:r>
              <w:t>Kabeldoorvoer</w:t>
            </w:r>
          </w:p>
        </w:tc>
        <w:tc>
          <w:tcPr>
            <w:tcW w:w="1296" w:type="dxa"/>
          </w:tcPr>
          <w:p w14:paraId="2BBA2DFB" w14:textId="77777777" w:rsidR="00823114" w:rsidRDefault="006A262A">
            <w:r>
              <w:t>INSERT</w:t>
            </w:r>
          </w:p>
        </w:tc>
        <w:tc>
          <w:tcPr>
            <w:tcW w:w="2592" w:type="dxa"/>
          </w:tcPr>
          <w:p w14:paraId="2082C66F" w14:textId="77777777" w:rsidR="00823114" w:rsidRDefault="006A262A">
            <w:r>
              <w:t>-</w:t>
            </w:r>
          </w:p>
        </w:tc>
      </w:tr>
      <w:tr w:rsidR="00823114" w14:paraId="725C250F" w14:textId="77777777">
        <w:tc>
          <w:tcPr>
            <w:tcW w:w="2160" w:type="dxa"/>
          </w:tcPr>
          <w:p w14:paraId="1F635D95" w14:textId="77777777" w:rsidR="00823114" w:rsidRDefault="006A262A">
            <w:r>
              <w:t>Kabeldoorvoer</w:t>
            </w:r>
          </w:p>
        </w:tc>
        <w:tc>
          <w:tcPr>
            <w:tcW w:w="2592" w:type="dxa"/>
          </w:tcPr>
          <w:p w14:paraId="4209E1C3" w14:textId="77777777" w:rsidR="00823114" w:rsidRDefault="006A262A">
            <w:r>
              <w:t>Kabeldoorvoer</w:t>
            </w:r>
          </w:p>
        </w:tc>
        <w:tc>
          <w:tcPr>
            <w:tcW w:w="1296" w:type="dxa"/>
          </w:tcPr>
          <w:p w14:paraId="1026DE5E" w14:textId="77777777" w:rsidR="00823114" w:rsidRDefault="006A262A">
            <w:r>
              <w:t>INSERT</w:t>
            </w:r>
          </w:p>
        </w:tc>
        <w:tc>
          <w:tcPr>
            <w:tcW w:w="2592" w:type="dxa"/>
          </w:tcPr>
          <w:p w14:paraId="3E2D7E89" w14:textId="77777777" w:rsidR="00823114" w:rsidRDefault="006A262A">
            <w:r>
              <w:t>-</w:t>
            </w:r>
          </w:p>
        </w:tc>
      </w:tr>
      <w:tr w:rsidR="00823114" w14:paraId="54364D9B" w14:textId="77777777">
        <w:tc>
          <w:tcPr>
            <w:tcW w:w="2160" w:type="dxa"/>
          </w:tcPr>
          <w:p w14:paraId="5406A1BD" w14:textId="77777777" w:rsidR="00823114" w:rsidRDefault="006A262A">
            <w:r>
              <w:t>Kabeldraagconstructie, Algemeen</w:t>
            </w:r>
          </w:p>
        </w:tc>
        <w:tc>
          <w:tcPr>
            <w:tcW w:w="2592" w:type="dxa"/>
          </w:tcPr>
          <w:p w14:paraId="1D77C214" w14:textId="77777777" w:rsidR="00823114" w:rsidRDefault="006A262A">
            <w:r>
              <w:t>Kabeldraagconstructie, Algemeen</w:t>
            </w:r>
          </w:p>
        </w:tc>
        <w:tc>
          <w:tcPr>
            <w:tcW w:w="1296" w:type="dxa"/>
          </w:tcPr>
          <w:p w14:paraId="165D3AC1" w14:textId="77777777" w:rsidR="00823114" w:rsidRDefault="006A262A">
            <w:r>
              <w:t>INSERT</w:t>
            </w:r>
          </w:p>
        </w:tc>
        <w:tc>
          <w:tcPr>
            <w:tcW w:w="2592" w:type="dxa"/>
          </w:tcPr>
          <w:p w14:paraId="11A3CE84" w14:textId="77777777" w:rsidR="00823114" w:rsidRDefault="006A262A">
            <w:r>
              <w:t>-</w:t>
            </w:r>
          </w:p>
        </w:tc>
      </w:tr>
      <w:tr w:rsidR="00823114" w14:paraId="11D9AB7C" w14:textId="77777777">
        <w:tc>
          <w:tcPr>
            <w:tcW w:w="2160" w:type="dxa"/>
          </w:tcPr>
          <w:p w14:paraId="424C213B" w14:textId="77777777" w:rsidR="00823114" w:rsidRDefault="006A262A">
            <w:r>
              <w:t>Kabelgoot</w:t>
            </w:r>
          </w:p>
        </w:tc>
        <w:tc>
          <w:tcPr>
            <w:tcW w:w="2592" w:type="dxa"/>
          </w:tcPr>
          <w:p w14:paraId="7DA399D0" w14:textId="77777777" w:rsidR="00823114" w:rsidRDefault="006A262A">
            <w:r>
              <w:t>Kabelgoot</w:t>
            </w:r>
          </w:p>
        </w:tc>
        <w:tc>
          <w:tcPr>
            <w:tcW w:w="1296" w:type="dxa"/>
          </w:tcPr>
          <w:p w14:paraId="0850C869" w14:textId="77777777" w:rsidR="00823114" w:rsidRDefault="006A262A">
            <w:r>
              <w:t>INSERT</w:t>
            </w:r>
          </w:p>
        </w:tc>
        <w:tc>
          <w:tcPr>
            <w:tcW w:w="2592" w:type="dxa"/>
          </w:tcPr>
          <w:p w14:paraId="1E2523C3" w14:textId="77777777" w:rsidR="00823114" w:rsidRDefault="006A262A">
            <w:r>
              <w:t>-</w:t>
            </w:r>
          </w:p>
        </w:tc>
      </w:tr>
      <w:tr w:rsidR="00823114" w14:paraId="1D601FCC" w14:textId="77777777">
        <w:tc>
          <w:tcPr>
            <w:tcW w:w="2160" w:type="dxa"/>
          </w:tcPr>
          <w:p w14:paraId="66947E00" w14:textId="77777777" w:rsidR="00823114" w:rsidRDefault="006A262A">
            <w:r>
              <w:t>Kabeltender</w:t>
            </w:r>
          </w:p>
        </w:tc>
        <w:tc>
          <w:tcPr>
            <w:tcW w:w="2592" w:type="dxa"/>
          </w:tcPr>
          <w:p w14:paraId="69B2AA8D" w14:textId="77777777" w:rsidR="00823114" w:rsidRDefault="006A262A">
            <w:r>
              <w:t>Kabeltender</w:t>
            </w:r>
          </w:p>
        </w:tc>
        <w:tc>
          <w:tcPr>
            <w:tcW w:w="1296" w:type="dxa"/>
          </w:tcPr>
          <w:p w14:paraId="0645DA4A" w14:textId="77777777" w:rsidR="00823114" w:rsidRDefault="006A262A">
            <w:r>
              <w:t>INSERT</w:t>
            </w:r>
          </w:p>
        </w:tc>
        <w:tc>
          <w:tcPr>
            <w:tcW w:w="2592" w:type="dxa"/>
          </w:tcPr>
          <w:p w14:paraId="40D3EE0C" w14:textId="77777777" w:rsidR="00823114" w:rsidRDefault="006A262A">
            <w:r>
              <w:t>-</w:t>
            </w:r>
          </w:p>
        </w:tc>
      </w:tr>
      <w:tr w:rsidR="00823114" w14:paraId="54E20FBA" w14:textId="77777777">
        <w:tc>
          <w:tcPr>
            <w:tcW w:w="2160" w:type="dxa"/>
          </w:tcPr>
          <w:p w14:paraId="0BB09BFF" w14:textId="77777777" w:rsidR="00823114" w:rsidRDefault="006A262A">
            <w:r>
              <w:t>Kadeput</w:t>
            </w:r>
          </w:p>
        </w:tc>
        <w:tc>
          <w:tcPr>
            <w:tcW w:w="2592" w:type="dxa"/>
          </w:tcPr>
          <w:p w14:paraId="115D32AC" w14:textId="77777777" w:rsidR="00823114" w:rsidRDefault="006A262A">
            <w:r>
              <w:t>Kadeput</w:t>
            </w:r>
          </w:p>
        </w:tc>
        <w:tc>
          <w:tcPr>
            <w:tcW w:w="1296" w:type="dxa"/>
          </w:tcPr>
          <w:p w14:paraId="3F6DAA54" w14:textId="77777777" w:rsidR="00823114" w:rsidRDefault="006A262A">
            <w:r>
              <w:t>INSERT</w:t>
            </w:r>
          </w:p>
        </w:tc>
        <w:tc>
          <w:tcPr>
            <w:tcW w:w="2592" w:type="dxa"/>
          </w:tcPr>
          <w:p w14:paraId="6D2C3B0B" w14:textId="77777777" w:rsidR="00823114" w:rsidRDefault="006A262A">
            <w:r>
              <w:t>-</w:t>
            </w:r>
          </w:p>
        </w:tc>
      </w:tr>
      <w:tr w:rsidR="00823114" w14:paraId="1A8A7792" w14:textId="77777777">
        <w:tc>
          <w:tcPr>
            <w:tcW w:w="2160" w:type="dxa"/>
          </w:tcPr>
          <w:p w14:paraId="7F8240C9" w14:textId="77777777" w:rsidR="00823114" w:rsidRDefault="006A262A">
            <w:r>
              <w:t>Kapiteel</w:t>
            </w:r>
          </w:p>
        </w:tc>
        <w:tc>
          <w:tcPr>
            <w:tcW w:w="2592" w:type="dxa"/>
          </w:tcPr>
          <w:p w14:paraId="42FC66A4" w14:textId="77777777" w:rsidR="00823114" w:rsidRDefault="006A262A">
            <w:r>
              <w:t>Kapiteel</w:t>
            </w:r>
          </w:p>
        </w:tc>
        <w:tc>
          <w:tcPr>
            <w:tcW w:w="1296" w:type="dxa"/>
          </w:tcPr>
          <w:p w14:paraId="67FA72B9" w14:textId="77777777" w:rsidR="00823114" w:rsidRDefault="006A262A">
            <w:r>
              <w:t>INSERT</w:t>
            </w:r>
          </w:p>
        </w:tc>
        <w:tc>
          <w:tcPr>
            <w:tcW w:w="2592" w:type="dxa"/>
          </w:tcPr>
          <w:p w14:paraId="0E10188C" w14:textId="77777777" w:rsidR="00823114" w:rsidRDefault="006A262A">
            <w:r>
              <w:t>-</w:t>
            </w:r>
          </w:p>
        </w:tc>
      </w:tr>
      <w:tr w:rsidR="00823114" w14:paraId="02FDB6D9" w14:textId="77777777">
        <w:tc>
          <w:tcPr>
            <w:tcW w:w="2160" w:type="dxa"/>
          </w:tcPr>
          <w:p w14:paraId="4D19E52B" w14:textId="77777777" w:rsidR="00823114" w:rsidRDefault="006A262A">
            <w:r>
              <w:t>Kast</w:t>
            </w:r>
          </w:p>
        </w:tc>
        <w:tc>
          <w:tcPr>
            <w:tcW w:w="2592" w:type="dxa"/>
          </w:tcPr>
          <w:p w14:paraId="7579873F" w14:textId="77777777" w:rsidR="00823114" w:rsidRDefault="006A262A">
            <w:r>
              <w:t>Kast</w:t>
            </w:r>
          </w:p>
        </w:tc>
        <w:tc>
          <w:tcPr>
            <w:tcW w:w="1296" w:type="dxa"/>
          </w:tcPr>
          <w:p w14:paraId="524679EA" w14:textId="77777777" w:rsidR="00823114" w:rsidRDefault="006A262A">
            <w:r>
              <w:t>INSERT</w:t>
            </w:r>
          </w:p>
        </w:tc>
        <w:tc>
          <w:tcPr>
            <w:tcW w:w="2592" w:type="dxa"/>
          </w:tcPr>
          <w:p w14:paraId="74BFF3ED" w14:textId="77777777" w:rsidR="00823114" w:rsidRDefault="006A262A">
            <w:r>
              <w:t>-</w:t>
            </w:r>
          </w:p>
        </w:tc>
      </w:tr>
      <w:tr w:rsidR="00823114" w14:paraId="55990901" w14:textId="77777777">
        <w:tc>
          <w:tcPr>
            <w:tcW w:w="2160" w:type="dxa"/>
          </w:tcPr>
          <w:p w14:paraId="5A5C5E19" w14:textId="77777777" w:rsidR="00823114" w:rsidRDefault="006A262A">
            <w:r>
              <w:t>Kathodische bescherminstallatie, Algemeen</w:t>
            </w:r>
          </w:p>
        </w:tc>
        <w:tc>
          <w:tcPr>
            <w:tcW w:w="2592" w:type="dxa"/>
          </w:tcPr>
          <w:p w14:paraId="2492D8ED" w14:textId="77777777" w:rsidR="00823114" w:rsidRDefault="006A262A">
            <w:r>
              <w:t>Kathodische bescherminstallatie, Algemeen</w:t>
            </w:r>
          </w:p>
        </w:tc>
        <w:tc>
          <w:tcPr>
            <w:tcW w:w="1296" w:type="dxa"/>
          </w:tcPr>
          <w:p w14:paraId="3098BF89" w14:textId="77777777" w:rsidR="00823114" w:rsidRDefault="006A262A">
            <w:r>
              <w:t>INSERT</w:t>
            </w:r>
          </w:p>
        </w:tc>
        <w:tc>
          <w:tcPr>
            <w:tcW w:w="2592" w:type="dxa"/>
          </w:tcPr>
          <w:p w14:paraId="6EF8B086" w14:textId="77777777" w:rsidR="00823114" w:rsidRDefault="006A262A">
            <w:r>
              <w:t>-</w:t>
            </w:r>
          </w:p>
        </w:tc>
      </w:tr>
      <w:tr w:rsidR="00823114" w14:paraId="26FE549B" w14:textId="77777777">
        <w:tc>
          <w:tcPr>
            <w:tcW w:w="2160" w:type="dxa"/>
          </w:tcPr>
          <w:p w14:paraId="6AFB3CCF" w14:textId="77777777" w:rsidR="00823114" w:rsidRDefault="006A262A">
            <w:r>
              <w:t>Keermuur</w:t>
            </w:r>
          </w:p>
        </w:tc>
        <w:tc>
          <w:tcPr>
            <w:tcW w:w="2592" w:type="dxa"/>
          </w:tcPr>
          <w:p w14:paraId="4358BC0C" w14:textId="77777777" w:rsidR="00823114" w:rsidRDefault="006A262A">
            <w:r>
              <w:t>Keermuur</w:t>
            </w:r>
          </w:p>
        </w:tc>
        <w:tc>
          <w:tcPr>
            <w:tcW w:w="1296" w:type="dxa"/>
          </w:tcPr>
          <w:p w14:paraId="3E32F319" w14:textId="77777777" w:rsidR="00823114" w:rsidRDefault="006A262A">
            <w:r>
              <w:t>INSERT</w:t>
            </w:r>
          </w:p>
        </w:tc>
        <w:tc>
          <w:tcPr>
            <w:tcW w:w="2592" w:type="dxa"/>
          </w:tcPr>
          <w:p w14:paraId="43A4DEA6" w14:textId="77777777" w:rsidR="00823114" w:rsidRDefault="006A262A">
            <w:r>
              <w:t>-</w:t>
            </w:r>
          </w:p>
        </w:tc>
      </w:tr>
      <w:tr w:rsidR="00823114" w14:paraId="7617E3AA" w14:textId="77777777">
        <w:tc>
          <w:tcPr>
            <w:tcW w:w="2160" w:type="dxa"/>
          </w:tcPr>
          <w:p w14:paraId="06009109" w14:textId="77777777" w:rsidR="00823114" w:rsidRDefault="006A262A">
            <w:r>
              <w:t>Kelder, Algemeen</w:t>
            </w:r>
          </w:p>
        </w:tc>
        <w:tc>
          <w:tcPr>
            <w:tcW w:w="2592" w:type="dxa"/>
          </w:tcPr>
          <w:p w14:paraId="5EC8A7C3" w14:textId="77777777" w:rsidR="00823114" w:rsidRDefault="006A262A">
            <w:r>
              <w:t>Kelder, Algemeen</w:t>
            </w:r>
          </w:p>
        </w:tc>
        <w:tc>
          <w:tcPr>
            <w:tcW w:w="1296" w:type="dxa"/>
          </w:tcPr>
          <w:p w14:paraId="52D8C519" w14:textId="77777777" w:rsidR="00823114" w:rsidRDefault="006A262A">
            <w:r>
              <w:t>INSERT</w:t>
            </w:r>
          </w:p>
        </w:tc>
        <w:tc>
          <w:tcPr>
            <w:tcW w:w="2592" w:type="dxa"/>
          </w:tcPr>
          <w:p w14:paraId="610E2114" w14:textId="77777777" w:rsidR="00823114" w:rsidRDefault="006A262A">
            <w:r>
              <w:t>-</w:t>
            </w:r>
          </w:p>
        </w:tc>
      </w:tr>
      <w:tr w:rsidR="00823114" w14:paraId="479C9E45" w14:textId="77777777">
        <w:tc>
          <w:tcPr>
            <w:tcW w:w="2160" w:type="dxa"/>
          </w:tcPr>
          <w:p w14:paraId="0D85E413" w14:textId="77777777" w:rsidR="00823114" w:rsidRDefault="006A262A">
            <w:r>
              <w:t>Keringschuif, Algemeen</w:t>
            </w:r>
          </w:p>
        </w:tc>
        <w:tc>
          <w:tcPr>
            <w:tcW w:w="2592" w:type="dxa"/>
          </w:tcPr>
          <w:p w14:paraId="648B755B" w14:textId="77777777" w:rsidR="00823114" w:rsidRDefault="006A262A">
            <w:r>
              <w:t>Keringschuif, Algemeen</w:t>
            </w:r>
          </w:p>
        </w:tc>
        <w:tc>
          <w:tcPr>
            <w:tcW w:w="1296" w:type="dxa"/>
          </w:tcPr>
          <w:p w14:paraId="552216B3" w14:textId="77777777" w:rsidR="00823114" w:rsidRDefault="006A262A">
            <w:r>
              <w:t>INSERT</w:t>
            </w:r>
          </w:p>
        </w:tc>
        <w:tc>
          <w:tcPr>
            <w:tcW w:w="2592" w:type="dxa"/>
          </w:tcPr>
          <w:p w14:paraId="17CDA76C" w14:textId="77777777" w:rsidR="00823114" w:rsidRDefault="006A262A">
            <w:r>
              <w:t>-</w:t>
            </w:r>
          </w:p>
        </w:tc>
      </w:tr>
      <w:tr w:rsidR="00823114" w14:paraId="295890D2" w14:textId="77777777">
        <w:tc>
          <w:tcPr>
            <w:tcW w:w="2160" w:type="dxa"/>
          </w:tcPr>
          <w:p w14:paraId="5E709435" w14:textId="77777777" w:rsidR="00823114" w:rsidRDefault="006A262A">
            <w:r>
              <w:t>Ketel</w:t>
            </w:r>
          </w:p>
        </w:tc>
        <w:tc>
          <w:tcPr>
            <w:tcW w:w="2592" w:type="dxa"/>
          </w:tcPr>
          <w:p w14:paraId="1FF2989C" w14:textId="77777777" w:rsidR="00823114" w:rsidRDefault="006A262A">
            <w:r>
              <w:t>Ketel</w:t>
            </w:r>
          </w:p>
        </w:tc>
        <w:tc>
          <w:tcPr>
            <w:tcW w:w="1296" w:type="dxa"/>
          </w:tcPr>
          <w:p w14:paraId="38D56CF8" w14:textId="77777777" w:rsidR="00823114" w:rsidRDefault="006A262A">
            <w:r>
              <w:t>INSERT</w:t>
            </w:r>
          </w:p>
        </w:tc>
        <w:tc>
          <w:tcPr>
            <w:tcW w:w="2592" w:type="dxa"/>
          </w:tcPr>
          <w:p w14:paraId="6EC226D4" w14:textId="77777777" w:rsidR="00823114" w:rsidRDefault="006A262A">
            <w:r>
              <w:t>-</w:t>
            </w:r>
          </w:p>
        </w:tc>
      </w:tr>
      <w:tr w:rsidR="00823114" w14:paraId="7261DA35" w14:textId="77777777">
        <w:tc>
          <w:tcPr>
            <w:tcW w:w="2160" w:type="dxa"/>
          </w:tcPr>
          <w:p w14:paraId="45B8A13B" w14:textId="77777777" w:rsidR="00823114" w:rsidRDefault="006A262A">
            <w:r>
              <w:t>Ketting</w:t>
            </w:r>
          </w:p>
        </w:tc>
        <w:tc>
          <w:tcPr>
            <w:tcW w:w="2592" w:type="dxa"/>
          </w:tcPr>
          <w:p w14:paraId="570E1F36" w14:textId="77777777" w:rsidR="00823114" w:rsidRDefault="006A262A">
            <w:r>
              <w:t>Ketting</w:t>
            </w:r>
          </w:p>
        </w:tc>
        <w:tc>
          <w:tcPr>
            <w:tcW w:w="1296" w:type="dxa"/>
          </w:tcPr>
          <w:p w14:paraId="53D03F18" w14:textId="77777777" w:rsidR="00823114" w:rsidRDefault="006A262A">
            <w:r>
              <w:t>INSERT</w:t>
            </w:r>
          </w:p>
        </w:tc>
        <w:tc>
          <w:tcPr>
            <w:tcW w:w="2592" w:type="dxa"/>
          </w:tcPr>
          <w:p w14:paraId="77116BCF" w14:textId="77777777" w:rsidR="00823114" w:rsidRDefault="006A262A">
            <w:r>
              <w:t>-</w:t>
            </w:r>
          </w:p>
        </w:tc>
      </w:tr>
      <w:tr w:rsidR="00823114" w14:paraId="1E53A8A9" w14:textId="77777777">
        <w:tc>
          <w:tcPr>
            <w:tcW w:w="2160" w:type="dxa"/>
          </w:tcPr>
          <w:p w14:paraId="2EFD26C1" w14:textId="77777777" w:rsidR="00823114" w:rsidRDefault="006A262A">
            <w:r>
              <w:t>Kettingoog</w:t>
            </w:r>
          </w:p>
        </w:tc>
        <w:tc>
          <w:tcPr>
            <w:tcW w:w="2592" w:type="dxa"/>
          </w:tcPr>
          <w:p w14:paraId="40C48B90" w14:textId="77777777" w:rsidR="00823114" w:rsidRDefault="006A262A">
            <w:r>
              <w:t>Kettingoog</w:t>
            </w:r>
          </w:p>
        </w:tc>
        <w:tc>
          <w:tcPr>
            <w:tcW w:w="1296" w:type="dxa"/>
          </w:tcPr>
          <w:p w14:paraId="4F2AD7CC" w14:textId="77777777" w:rsidR="00823114" w:rsidRDefault="006A262A">
            <w:r>
              <w:t>INSERT</w:t>
            </w:r>
          </w:p>
        </w:tc>
        <w:tc>
          <w:tcPr>
            <w:tcW w:w="2592" w:type="dxa"/>
          </w:tcPr>
          <w:p w14:paraId="39A587B3" w14:textId="77777777" w:rsidR="00823114" w:rsidRDefault="006A262A">
            <w:r>
              <w:t>-</w:t>
            </w:r>
          </w:p>
        </w:tc>
      </w:tr>
      <w:tr w:rsidR="00823114" w14:paraId="59B12785" w14:textId="77777777">
        <w:tc>
          <w:tcPr>
            <w:tcW w:w="2160" w:type="dxa"/>
          </w:tcPr>
          <w:p w14:paraId="0A7A0B94" w14:textId="77777777" w:rsidR="00823114" w:rsidRDefault="006A262A">
            <w:r>
              <w:t>Kettingoverbrenging</w:t>
            </w:r>
          </w:p>
        </w:tc>
        <w:tc>
          <w:tcPr>
            <w:tcW w:w="2592" w:type="dxa"/>
          </w:tcPr>
          <w:p w14:paraId="071AD861" w14:textId="77777777" w:rsidR="00823114" w:rsidRDefault="006A262A">
            <w:r>
              <w:t>Kettingoverbrenging</w:t>
            </w:r>
          </w:p>
        </w:tc>
        <w:tc>
          <w:tcPr>
            <w:tcW w:w="1296" w:type="dxa"/>
          </w:tcPr>
          <w:p w14:paraId="2BEBA9C7" w14:textId="77777777" w:rsidR="00823114" w:rsidRDefault="006A262A">
            <w:r>
              <w:t>INSERT</w:t>
            </w:r>
          </w:p>
        </w:tc>
        <w:tc>
          <w:tcPr>
            <w:tcW w:w="2592" w:type="dxa"/>
          </w:tcPr>
          <w:p w14:paraId="0ADCF50A" w14:textId="77777777" w:rsidR="00823114" w:rsidRDefault="006A262A">
            <w:r>
              <w:t>-</w:t>
            </w:r>
          </w:p>
        </w:tc>
      </w:tr>
      <w:tr w:rsidR="00823114" w14:paraId="7AE04488" w14:textId="77777777">
        <w:tc>
          <w:tcPr>
            <w:tcW w:w="2160" w:type="dxa"/>
          </w:tcPr>
          <w:p w14:paraId="7C45FD91" w14:textId="77777777" w:rsidR="00823114" w:rsidRDefault="006A262A">
            <w:r>
              <w:t>Kettingtand</w:t>
            </w:r>
          </w:p>
        </w:tc>
        <w:tc>
          <w:tcPr>
            <w:tcW w:w="2592" w:type="dxa"/>
          </w:tcPr>
          <w:p w14:paraId="241DA53B" w14:textId="77777777" w:rsidR="00823114" w:rsidRDefault="006A262A">
            <w:r>
              <w:t>Kettingtand</w:t>
            </w:r>
          </w:p>
        </w:tc>
        <w:tc>
          <w:tcPr>
            <w:tcW w:w="1296" w:type="dxa"/>
          </w:tcPr>
          <w:p w14:paraId="20587E29" w14:textId="77777777" w:rsidR="00823114" w:rsidRDefault="006A262A">
            <w:r>
              <w:t>INSERT</w:t>
            </w:r>
          </w:p>
        </w:tc>
        <w:tc>
          <w:tcPr>
            <w:tcW w:w="2592" w:type="dxa"/>
          </w:tcPr>
          <w:p w14:paraId="7DECA76F" w14:textId="77777777" w:rsidR="00823114" w:rsidRDefault="006A262A">
            <w:r>
              <w:t>-</w:t>
            </w:r>
          </w:p>
        </w:tc>
      </w:tr>
      <w:tr w:rsidR="00823114" w14:paraId="6AB2A9C8" w14:textId="77777777">
        <w:tc>
          <w:tcPr>
            <w:tcW w:w="2160" w:type="dxa"/>
          </w:tcPr>
          <w:p w14:paraId="08B21550" w14:textId="77777777" w:rsidR="00823114" w:rsidRDefault="006A262A">
            <w:r>
              <w:t>Kettingverankering</w:t>
            </w:r>
          </w:p>
        </w:tc>
        <w:tc>
          <w:tcPr>
            <w:tcW w:w="2592" w:type="dxa"/>
          </w:tcPr>
          <w:p w14:paraId="32E853F0" w14:textId="77777777" w:rsidR="00823114" w:rsidRDefault="006A262A">
            <w:r>
              <w:t>Kettingverankering</w:t>
            </w:r>
          </w:p>
        </w:tc>
        <w:tc>
          <w:tcPr>
            <w:tcW w:w="1296" w:type="dxa"/>
          </w:tcPr>
          <w:p w14:paraId="15E8E8AB" w14:textId="77777777" w:rsidR="00823114" w:rsidRDefault="006A262A">
            <w:r>
              <w:t>INSERT</w:t>
            </w:r>
          </w:p>
        </w:tc>
        <w:tc>
          <w:tcPr>
            <w:tcW w:w="2592" w:type="dxa"/>
          </w:tcPr>
          <w:p w14:paraId="2332B0BB" w14:textId="77777777" w:rsidR="00823114" w:rsidRDefault="006A262A">
            <w:r>
              <w:t>-</w:t>
            </w:r>
          </w:p>
        </w:tc>
      </w:tr>
      <w:tr w:rsidR="00823114" w14:paraId="118935BF" w14:textId="77777777">
        <w:tc>
          <w:tcPr>
            <w:tcW w:w="2160" w:type="dxa"/>
          </w:tcPr>
          <w:p w14:paraId="6328522B" w14:textId="77777777" w:rsidR="00823114" w:rsidRDefault="006A262A">
            <w:r>
              <w:lastRenderedPageBreak/>
              <w:t>Kist</w:t>
            </w:r>
          </w:p>
        </w:tc>
        <w:tc>
          <w:tcPr>
            <w:tcW w:w="2592" w:type="dxa"/>
          </w:tcPr>
          <w:p w14:paraId="1CE526C5" w14:textId="77777777" w:rsidR="00823114" w:rsidRDefault="006A262A">
            <w:r>
              <w:t>Kist</w:t>
            </w:r>
          </w:p>
        </w:tc>
        <w:tc>
          <w:tcPr>
            <w:tcW w:w="1296" w:type="dxa"/>
          </w:tcPr>
          <w:p w14:paraId="1E0D23AB" w14:textId="77777777" w:rsidR="00823114" w:rsidRDefault="006A262A">
            <w:r>
              <w:t>INSERT</w:t>
            </w:r>
          </w:p>
        </w:tc>
        <w:tc>
          <w:tcPr>
            <w:tcW w:w="2592" w:type="dxa"/>
          </w:tcPr>
          <w:p w14:paraId="791E1143" w14:textId="77777777" w:rsidR="00823114" w:rsidRDefault="006A262A">
            <w:r>
              <w:t>-</w:t>
            </w:r>
          </w:p>
        </w:tc>
      </w:tr>
      <w:tr w:rsidR="00823114" w14:paraId="26B3064E" w14:textId="77777777">
        <w:tc>
          <w:tcPr>
            <w:tcW w:w="2160" w:type="dxa"/>
          </w:tcPr>
          <w:p w14:paraId="57DFA458" w14:textId="77777777" w:rsidR="00823114" w:rsidRDefault="006A262A">
            <w:r>
              <w:t>Klepconstructie, Algemeen</w:t>
            </w:r>
          </w:p>
        </w:tc>
        <w:tc>
          <w:tcPr>
            <w:tcW w:w="2592" w:type="dxa"/>
          </w:tcPr>
          <w:p w14:paraId="39B0BA82" w14:textId="77777777" w:rsidR="00823114" w:rsidRDefault="006A262A">
            <w:r>
              <w:t>Klepconstructie, Algemeen</w:t>
            </w:r>
          </w:p>
        </w:tc>
        <w:tc>
          <w:tcPr>
            <w:tcW w:w="1296" w:type="dxa"/>
          </w:tcPr>
          <w:p w14:paraId="4BEFCE57" w14:textId="77777777" w:rsidR="00823114" w:rsidRDefault="006A262A">
            <w:r>
              <w:t>INSERT</w:t>
            </w:r>
          </w:p>
        </w:tc>
        <w:tc>
          <w:tcPr>
            <w:tcW w:w="2592" w:type="dxa"/>
          </w:tcPr>
          <w:p w14:paraId="49CBB386" w14:textId="77777777" w:rsidR="00823114" w:rsidRDefault="006A262A">
            <w:r>
              <w:t>-</w:t>
            </w:r>
          </w:p>
        </w:tc>
      </w:tr>
      <w:tr w:rsidR="00823114" w14:paraId="1C37782E" w14:textId="77777777">
        <w:tc>
          <w:tcPr>
            <w:tcW w:w="2160" w:type="dxa"/>
          </w:tcPr>
          <w:p w14:paraId="3D05A405" w14:textId="77777777" w:rsidR="00823114" w:rsidRDefault="006A262A">
            <w:r>
              <w:t>Klepketting</w:t>
            </w:r>
          </w:p>
        </w:tc>
        <w:tc>
          <w:tcPr>
            <w:tcW w:w="2592" w:type="dxa"/>
          </w:tcPr>
          <w:p w14:paraId="1C722AD0" w14:textId="77777777" w:rsidR="00823114" w:rsidRDefault="006A262A">
            <w:r>
              <w:t>Klepketting</w:t>
            </w:r>
          </w:p>
        </w:tc>
        <w:tc>
          <w:tcPr>
            <w:tcW w:w="1296" w:type="dxa"/>
          </w:tcPr>
          <w:p w14:paraId="62E11C9E" w14:textId="77777777" w:rsidR="00823114" w:rsidRDefault="006A262A">
            <w:r>
              <w:t>INSERT</w:t>
            </w:r>
          </w:p>
        </w:tc>
        <w:tc>
          <w:tcPr>
            <w:tcW w:w="2592" w:type="dxa"/>
          </w:tcPr>
          <w:p w14:paraId="7113B5EF" w14:textId="77777777" w:rsidR="00823114" w:rsidRDefault="006A262A">
            <w:r>
              <w:t>-</w:t>
            </w:r>
          </w:p>
        </w:tc>
      </w:tr>
      <w:tr w:rsidR="00823114" w14:paraId="4F41AD5F" w14:textId="77777777">
        <w:tc>
          <w:tcPr>
            <w:tcW w:w="2160" w:type="dxa"/>
          </w:tcPr>
          <w:p w14:paraId="170A34FC" w14:textId="77777777" w:rsidR="00823114" w:rsidRDefault="006A262A">
            <w:r>
              <w:t>Klimaatinstallatie, algemeen</w:t>
            </w:r>
          </w:p>
        </w:tc>
        <w:tc>
          <w:tcPr>
            <w:tcW w:w="2592" w:type="dxa"/>
          </w:tcPr>
          <w:p w14:paraId="7D9F6AD4" w14:textId="77777777" w:rsidR="00823114" w:rsidRDefault="006A262A">
            <w:r>
              <w:t>Klimaatinstallatie, algemeen</w:t>
            </w:r>
          </w:p>
        </w:tc>
        <w:tc>
          <w:tcPr>
            <w:tcW w:w="1296" w:type="dxa"/>
          </w:tcPr>
          <w:p w14:paraId="67D24B90" w14:textId="77777777" w:rsidR="00823114" w:rsidRDefault="006A262A">
            <w:r>
              <w:t>INSERT</w:t>
            </w:r>
          </w:p>
        </w:tc>
        <w:tc>
          <w:tcPr>
            <w:tcW w:w="2592" w:type="dxa"/>
          </w:tcPr>
          <w:p w14:paraId="09A9B998" w14:textId="77777777" w:rsidR="00823114" w:rsidRDefault="006A262A">
            <w:r>
              <w:t>-</w:t>
            </w:r>
          </w:p>
        </w:tc>
      </w:tr>
      <w:tr w:rsidR="00823114" w14:paraId="52CC3AB1" w14:textId="77777777">
        <w:tc>
          <w:tcPr>
            <w:tcW w:w="2160" w:type="dxa"/>
          </w:tcPr>
          <w:p w14:paraId="25A4F559" w14:textId="77777777" w:rsidR="00823114" w:rsidRDefault="006A262A">
            <w:r>
              <w:t>Klimplantconstructie</w:t>
            </w:r>
          </w:p>
        </w:tc>
        <w:tc>
          <w:tcPr>
            <w:tcW w:w="2592" w:type="dxa"/>
          </w:tcPr>
          <w:p w14:paraId="44651705" w14:textId="77777777" w:rsidR="00823114" w:rsidRDefault="006A262A">
            <w:r>
              <w:t>Klimplantconstructie</w:t>
            </w:r>
          </w:p>
        </w:tc>
        <w:tc>
          <w:tcPr>
            <w:tcW w:w="1296" w:type="dxa"/>
          </w:tcPr>
          <w:p w14:paraId="753103CA" w14:textId="77777777" w:rsidR="00823114" w:rsidRDefault="006A262A">
            <w:r>
              <w:t>INSERT</w:t>
            </w:r>
          </w:p>
        </w:tc>
        <w:tc>
          <w:tcPr>
            <w:tcW w:w="2592" w:type="dxa"/>
          </w:tcPr>
          <w:p w14:paraId="746B4894" w14:textId="77777777" w:rsidR="00823114" w:rsidRDefault="006A262A">
            <w:r>
              <w:t>-</w:t>
            </w:r>
          </w:p>
        </w:tc>
      </w:tr>
      <w:tr w:rsidR="00823114" w14:paraId="6C0034CD" w14:textId="77777777">
        <w:tc>
          <w:tcPr>
            <w:tcW w:w="2160" w:type="dxa"/>
          </w:tcPr>
          <w:p w14:paraId="7FF48BE9" w14:textId="77777777" w:rsidR="00823114" w:rsidRDefault="006A262A">
            <w:r>
              <w:t>Knelbeveiliging</w:t>
            </w:r>
          </w:p>
        </w:tc>
        <w:tc>
          <w:tcPr>
            <w:tcW w:w="2592" w:type="dxa"/>
          </w:tcPr>
          <w:p w14:paraId="63A87443" w14:textId="77777777" w:rsidR="00823114" w:rsidRDefault="006A262A">
            <w:r>
              <w:t>Knelbeveiliging</w:t>
            </w:r>
          </w:p>
        </w:tc>
        <w:tc>
          <w:tcPr>
            <w:tcW w:w="1296" w:type="dxa"/>
          </w:tcPr>
          <w:p w14:paraId="508109AD" w14:textId="77777777" w:rsidR="00823114" w:rsidRDefault="006A262A">
            <w:r>
              <w:t>INSERT</w:t>
            </w:r>
          </w:p>
        </w:tc>
        <w:tc>
          <w:tcPr>
            <w:tcW w:w="2592" w:type="dxa"/>
          </w:tcPr>
          <w:p w14:paraId="015D1BCD" w14:textId="77777777" w:rsidR="00823114" w:rsidRDefault="006A262A">
            <w:r>
              <w:t>-</w:t>
            </w:r>
          </w:p>
        </w:tc>
      </w:tr>
      <w:tr w:rsidR="00823114" w14:paraId="142DCCDF" w14:textId="77777777">
        <w:tc>
          <w:tcPr>
            <w:tcW w:w="2160" w:type="dxa"/>
          </w:tcPr>
          <w:p w14:paraId="5EF6988E" w14:textId="77777777" w:rsidR="00823114" w:rsidRDefault="006A262A">
            <w:r>
              <w:t>Knooppunt</w:t>
            </w:r>
          </w:p>
        </w:tc>
        <w:tc>
          <w:tcPr>
            <w:tcW w:w="2592" w:type="dxa"/>
          </w:tcPr>
          <w:p w14:paraId="35475D2C" w14:textId="77777777" w:rsidR="00823114" w:rsidRDefault="006A262A">
            <w:r>
              <w:t>Knooppunt</w:t>
            </w:r>
          </w:p>
        </w:tc>
        <w:tc>
          <w:tcPr>
            <w:tcW w:w="1296" w:type="dxa"/>
          </w:tcPr>
          <w:p w14:paraId="0DCE35CE" w14:textId="77777777" w:rsidR="00823114" w:rsidRDefault="006A262A">
            <w:r>
              <w:t>INSERT</w:t>
            </w:r>
          </w:p>
        </w:tc>
        <w:tc>
          <w:tcPr>
            <w:tcW w:w="2592" w:type="dxa"/>
          </w:tcPr>
          <w:p w14:paraId="3AF2EAFD" w14:textId="77777777" w:rsidR="00823114" w:rsidRDefault="006A262A">
            <w:r>
              <w:t>-</w:t>
            </w:r>
          </w:p>
        </w:tc>
      </w:tr>
      <w:tr w:rsidR="00823114" w14:paraId="2F67DBDE" w14:textId="77777777">
        <w:tc>
          <w:tcPr>
            <w:tcW w:w="2160" w:type="dxa"/>
          </w:tcPr>
          <w:p w14:paraId="3C193C23" w14:textId="77777777" w:rsidR="00823114" w:rsidRDefault="006A262A">
            <w:r>
              <w:t>Koelmachine</w:t>
            </w:r>
          </w:p>
        </w:tc>
        <w:tc>
          <w:tcPr>
            <w:tcW w:w="2592" w:type="dxa"/>
          </w:tcPr>
          <w:p w14:paraId="2F24DC3D" w14:textId="77777777" w:rsidR="00823114" w:rsidRDefault="006A262A">
            <w:r>
              <w:t>Koelmachine</w:t>
            </w:r>
          </w:p>
        </w:tc>
        <w:tc>
          <w:tcPr>
            <w:tcW w:w="1296" w:type="dxa"/>
          </w:tcPr>
          <w:p w14:paraId="3421DB9D" w14:textId="77777777" w:rsidR="00823114" w:rsidRDefault="006A262A">
            <w:r>
              <w:t>INSERT</w:t>
            </w:r>
          </w:p>
        </w:tc>
        <w:tc>
          <w:tcPr>
            <w:tcW w:w="2592" w:type="dxa"/>
          </w:tcPr>
          <w:p w14:paraId="11F2EC81" w14:textId="77777777" w:rsidR="00823114" w:rsidRDefault="006A262A">
            <w:r>
              <w:t>-</w:t>
            </w:r>
          </w:p>
        </w:tc>
      </w:tr>
      <w:tr w:rsidR="00823114" w14:paraId="4C2CAE2B" w14:textId="77777777">
        <w:tc>
          <w:tcPr>
            <w:tcW w:w="2160" w:type="dxa"/>
          </w:tcPr>
          <w:p w14:paraId="3E6AA6AB" w14:textId="77777777" w:rsidR="00823114" w:rsidRDefault="006A262A">
            <w:r>
              <w:t>Koker</w:t>
            </w:r>
          </w:p>
        </w:tc>
        <w:tc>
          <w:tcPr>
            <w:tcW w:w="2592" w:type="dxa"/>
          </w:tcPr>
          <w:p w14:paraId="1C88D1DA" w14:textId="77777777" w:rsidR="00823114" w:rsidRDefault="006A262A">
            <w:r>
              <w:t>Koker</w:t>
            </w:r>
          </w:p>
        </w:tc>
        <w:tc>
          <w:tcPr>
            <w:tcW w:w="1296" w:type="dxa"/>
          </w:tcPr>
          <w:p w14:paraId="47E768F8" w14:textId="77777777" w:rsidR="00823114" w:rsidRDefault="006A262A">
            <w:r>
              <w:t>INSERT</w:t>
            </w:r>
          </w:p>
        </w:tc>
        <w:tc>
          <w:tcPr>
            <w:tcW w:w="2592" w:type="dxa"/>
          </w:tcPr>
          <w:p w14:paraId="13B2C498" w14:textId="77777777" w:rsidR="00823114" w:rsidRDefault="006A262A">
            <w:r>
              <w:t>-</w:t>
            </w:r>
          </w:p>
        </w:tc>
      </w:tr>
      <w:tr w:rsidR="00823114" w14:paraId="27377365" w14:textId="77777777">
        <w:tc>
          <w:tcPr>
            <w:tcW w:w="2160" w:type="dxa"/>
          </w:tcPr>
          <w:p w14:paraId="6922953D" w14:textId="77777777" w:rsidR="00823114" w:rsidRDefault="006A262A">
            <w:r>
              <w:t>Kolk</w:t>
            </w:r>
          </w:p>
        </w:tc>
        <w:tc>
          <w:tcPr>
            <w:tcW w:w="2592" w:type="dxa"/>
          </w:tcPr>
          <w:p w14:paraId="6EC43B65" w14:textId="77777777" w:rsidR="00823114" w:rsidRDefault="006A262A">
            <w:r>
              <w:t>Kolk</w:t>
            </w:r>
          </w:p>
        </w:tc>
        <w:tc>
          <w:tcPr>
            <w:tcW w:w="1296" w:type="dxa"/>
          </w:tcPr>
          <w:p w14:paraId="792783A7" w14:textId="77777777" w:rsidR="00823114" w:rsidRDefault="006A262A">
            <w:r>
              <w:t>INSERT</w:t>
            </w:r>
          </w:p>
        </w:tc>
        <w:tc>
          <w:tcPr>
            <w:tcW w:w="2592" w:type="dxa"/>
          </w:tcPr>
          <w:p w14:paraId="7BF2A882" w14:textId="77777777" w:rsidR="00823114" w:rsidRDefault="006A262A">
            <w:r>
              <w:t>-</w:t>
            </w:r>
          </w:p>
        </w:tc>
      </w:tr>
      <w:tr w:rsidR="00823114" w14:paraId="342E533B" w14:textId="77777777">
        <w:tc>
          <w:tcPr>
            <w:tcW w:w="2160" w:type="dxa"/>
          </w:tcPr>
          <w:p w14:paraId="1552C063" w14:textId="77777777" w:rsidR="00823114" w:rsidRDefault="006A262A">
            <w:r>
              <w:t>Kooi</w:t>
            </w:r>
          </w:p>
        </w:tc>
        <w:tc>
          <w:tcPr>
            <w:tcW w:w="2592" w:type="dxa"/>
          </w:tcPr>
          <w:p w14:paraId="22AB4F83" w14:textId="77777777" w:rsidR="00823114" w:rsidRDefault="006A262A">
            <w:r>
              <w:t>Kooi</w:t>
            </w:r>
          </w:p>
        </w:tc>
        <w:tc>
          <w:tcPr>
            <w:tcW w:w="1296" w:type="dxa"/>
          </w:tcPr>
          <w:p w14:paraId="21161B40" w14:textId="77777777" w:rsidR="00823114" w:rsidRDefault="006A262A">
            <w:r>
              <w:t>INSERT</w:t>
            </w:r>
          </w:p>
        </w:tc>
        <w:tc>
          <w:tcPr>
            <w:tcW w:w="2592" w:type="dxa"/>
          </w:tcPr>
          <w:p w14:paraId="682024BD" w14:textId="77777777" w:rsidR="00823114" w:rsidRDefault="006A262A">
            <w:r>
              <w:t>-</w:t>
            </w:r>
          </w:p>
        </w:tc>
      </w:tr>
      <w:tr w:rsidR="00823114" w14:paraId="1CAF6C02" w14:textId="77777777">
        <w:tc>
          <w:tcPr>
            <w:tcW w:w="2160" w:type="dxa"/>
          </w:tcPr>
          <w:p w14:paraId="703BDFD6" w14:textId="77777777" w:rsidR="00823114" w:rsidRDefault="006A262A">
            <w:r>
              <w:t>Kozijn</w:t>
            </w:r>
          </w:p>
        </w:tc>
        <w:tc>
          <w:tcPr>
            <w:tcW w:w="2592" w:type="dxa"/>
          </w:tcPr>
          <w:p w14:paraId="44071A0A" w14:textId="77777777" w:rsidR="00823114" w:rsidRDefault="006A262A">
            <w:r>
              <w:t>Kozijn</w:t>
            </w:r>
          </w:p>
        </w:tc>
        <w:tc>
          <w:tcPr>
            <w:tcW w:w="1296" w:type="dxa"/>
          </w:tcPr>
          <w:p w14:paraId="5F7ED0DD" w14:textId="77777777" w:rsidR="00823114" w:rsidRDefault="006A262A">
            <w:r>
              <w:t>INSERT</w:t>
            </w:r>
          </w:p>
        </w:tc>
        <w:tc>
          <w:tcPr>
            <w:tcW w:w="2592" w:type="dxa"/>
          </w:tcPr>
          <w:p w14:paraId="1F1FA952" w14:textId="77777777" w:rsidR="00823114" w:rsidRDefault="006A262A">
            <w:r>
              <w:t>-</w:t>
            </w:r>
          </w:p>
        </w:tc>
      </w:tr>
      <w:tr w:rsidR="00823114" w14:paraId="0A0F978A" w14:textId="77777777">
        <w:tc>
          <w:tcPr>
            <w:tcW w:w="2160" w:type="dxa"/>
          </w:tcPr>
          <w:p w14:paraId="10CF4B91" w14:textId="77777777" w:rsidR="00823114" w:rsidRDefault="006A262A">
            <w:r>
              <w:t>Kraanrail</w:t>
            </w:r>
          </w:p>
        </w:tc>
        <w:tc>
          <w:tcPr>
            <w:tcW w:w="2592" w:type="dxa"/>
          </w:tcPr>
          <w:p w14:paraId="7B92AE0C" w14:textId="77777777" w:rsidR="00823114" w:rsidRDefault="006A262A">
            <w:r>
              <w:t>Kraanrail</w:t>
            </w:r>
          </w:p>
        </w:tc>
        <w:tc>
          <w:tcPr>
            <w:tcW w:w="1296" w:type="dxa"/>
          </w:tcPr>
          <w:p w14:paraId="452C014A" w14:textId="77777777" w:rsidR="00823114" w:rsidRDefault="006A262A">
            <w:r>
              <w:t>INSERT</w:t>
            </w:r>
          </w:p>
        </w:tc>
        <w:tc>
          <w:tcPr>
            <w:tcW w:w="2592" w:type="dxa"/>
          </w:tcPr>
          <w:p w14:paraId="443A4255" w14:textId="77777777" w:rsidR="00823114" w:rsidRDefault="006A262A">
            <w:r>
              <w:t>-</w:t>
            </w:r>
          </w:p>
        </w:tc>
      </w:tr>
      <w:tr w:rsidR="00823114" w14:paraId="6D78B7B4" w14:textId="77777777">
        <w:tc>
          <w:tcPr>
            <w:tcW w:w="2160" w:type="dxa"/>
          </w:tcPr>
          <w:p w14:paraId="133548C0" w14:textId="77777777" w:rsidR="00823114" w:rsidRDefault="006A262A">
            <w:r>
              <w:t>Kraanrailfundering</w:t>
            </w:r>
          </w:p>
        </w:tc>
        <w:tc>
          <w:tcPr>
            <w:tcW w:w="2592" w:type="dxa"/>
          </w:tcPr>
          <w:p w14:paraId="7E34A964" w14:textId="77777777" w:rsidR="00823114" w:rsidRDefault="006A262A">
            <w:r>
              <w:t>Kraanrailfundering</w:t>
            </w:r>
          </w:p>
        </w:tc>
        <w:tc>
          <w:tcPr>
            <w:tcW w:w="1296" w:type="dxa"/>
          </w:tcPr>
          <w:p w14:paraId="455351A5" w14:textId="77777777" w:rsidR="00823114" w:rsidRDefault="006A262A">
            <w:r>
              <w:t>INSERT</w:t>
            </w:r>
          </w:p>
        </w:tc>
        <w:tc>
          <w:tcPr>
            <w:tcW w:w="2592" w:type="dxa"/>
          </w:tcPr>
          <w:p w14:paraId="28700B92" w14:textId="77777777" w:rsidR="00823114" w:rsidRDefault="006A262A">
            <w:r>
              <w:t>-</w:t>
            </w:r>
          </w:p>
        </w:tc>
      </w:tr>
      <w:tr w:rsidR="00823114" w14:paraId="26460DBA" w14:textId="77777777">
        <w:tc>
          <w:tcPr>
            <w:tcW w:w="2160" w:type="dxa"/>
          </w:tcPr>
          <w:p w14:paraId="4B2C6229" w14:textId="77777777" w:rsidR="00823114" w:rsidRDefault="006A262A">
            <w:r>
              <w:t>Laagspanningsinstallatie, Algemeen</w:t>
            </w:r>
          </w:p>
        </w:tc>
        <w:tc>
          <w:tcPr>
            <w:tcW w:w="2592" w:type="dxa"/>
          </w:tcPr>
          <w:p w14:paraId="00BE9CC9" w14:textId="77777777" w:rsidR="00823114" w:rsidRDefault="006A262A">
            <w:r>
              <w:t>Laagspanningsinstallatie, Algemeen</w:t>
            </w:r>
          </w:p>
        </w:tc>
        <w:tc>
          <w:tcPr>
            <w:tcW w:w="1296" w:type="dxa"/>
          </w:tcPr>
          <w:p w14:paraId="2B916EFD" w14:textId="77777777" w:rsidR="00823114" w:rsidRDefault="006A262A">
            <w:r>
              <w:t>INSERT</w:t>
            </w:r>
          </w:p>
        </w:tc>
        <w:tc>
          <w:tcPr>
            <w:tcW w:w="2592" w:type="dxa"/>
          </w:tcPr>
          <w:p w14:paraId="055B9A96" w14:textId="77777777" w:rsidR="00823114" w:rsidRDefault="006A262A">
            <w:r>
              <w:t>-</w:t>
            </w:r>
          </w:p>
        </w:tc>
      </w:tr>
      <w:tr w:rsidR="00823114" w14:paraId="69EF94C0" w14:textId="77777777">
        <w:tc>
          <w:tcPr>
            <w:tcW w:w="2160" w:type="dxa"/>
          </w:tcPr>
          <w:p w14:paraId="68894E41" w14:textId="77777777" w:rsidR="00823114" w:rsidRDefault="006A262A">
            <w:r>
              <w:t>Ladder</w:t>
            </w:r>
          </w:p>
        </w:tc>
        <w:tc>
          <w:tcPr>
            <w:tcW w:w="2592" w:type="dxa"/>
          </w:tcPr>
          <w:p w14:paraId="768C0637" w14:textId="77777777" w:rsidR="00823114" w:rsidRDefault="006A262A">
            <w:r>
              <w:t>Ladder</w:t>
            </w:r>
          </w:p>
        </w:tc>
        <w:tc>
          <w:tcPr>
            <w:tcW w:w="1296" w:type="dxa"/>
          </w:tcPr>
          <w:p w14:paraId="74D75208" w14:textId="77777777" w:rsidR="00823114" w:rsidRDefault="006A262A">
            <w:r>
              <w:t>INSERT</w:t>
            </w:r>
          </w:p>
        </w:tc>
        <w:tc>
          <w:tcPr>
            <w:tcW w:w="2592" w:type="dxa"/>
          </w:tcPr>
          <w:p w14:paraId="0372E609" w14:textId="77777777" w:rsidR="00823114" w:rsidRDefault="006A262A">
            <w:r>
              <w:t>-</w:t>
            </w:r>
          </w:p>
        </w:tc>
      </w:tr>
      <w:tr w:rsidR="00823114" w14:paraId="72AF9350" w14:textId="77777777">
        <w:tc>
          <w:tcPr>
            <w:tcW w:w="2160" w:type="dxa"/>
          </w:tcPr>
          <w:p w14:paraId="272A6D68" w14:textId="77777777" w:rsidR="00823114" w:rsidRDefault="006A262A">
            <w:r>
              <w:t>Ladderbaan</w:t>
            </w:r>
          </w:p>
        </w:tc>
        <w:tc>
          <w:tcPr>
            <w:tcW w:w="2592" w:type="dxa"/>
          </w:tcPr>
          <w:p w14:paraId="21B3F896" w14:textId="77777777" w:rsidR="00823114" w:rsidRDefault="006A262A">
            <w:r>
              <w:t>Ladderbaan</w:t>
            </w:r>
          </w:p>
        </w:tc>
        <w:tc>
          <w:tcPr>
            <w:tcW w:w="1296" w:type="dxa"/>
          </w:tcPr>
          <w:p w14:paraId="1054691D" w14:textId="77777777" w:rsidR="00823114" w:rsidRDefault="006A262A">
            <w:r>
              <w:t>INSERT</w:t>
            </w:r>
          </w:p>
        </w:tc>
        <w:tc>
          <w:tcPr>
            <w:tcW w:w="2592" w:type="dxa"/>
          </w:tcPr>
          <w:p w14:paraId="1151301D" w14:textId="77777777" w:rsidR="00823114" w:rsidRDefault="006A262A">
            <w:r>
              <w:t>-</w:t>
            </w:r>
          </w:p>
        </w:tc>
      </w:tr>
      <w:tr w:rsidR="00823114" w14:paraId="6D758FE3" w14:textId="77777777">
        <w:tc>
          <w:tcPr>
            <w:tcW w:w="2160" w:type="dxa"/>
          </w:tcPr>
          <w:p w14:paraId="54B3488A" w14:textId="77777777" w:rsidR="00823114" w:rsidRDefault="006A262A">
            <w:r>
              <w:t>Lager</w:t>
            </w:r>
          </w:p>
        </w:tc>
        <w:tc>
          <w:tcPr>
            <w:tcW w:w="2592" w:type="dxa"/>
          </w:tcPr>
          <w:p w14:paraId="7CF2C64C" w14:textId="77777777" w:rsidR="00823114" w:rsidRDefault="006A262A">
            <w:r>
              <w:t>Lager</w:t>
            </w:r>
          </w:p>
        </w:tc>
        <w:tc>
          <w:tcPr>
            <w:tcW w:w="1296" w:type="dxa"/>
          </w:tcPr>
          <w:p w14:paraId="08AE4E98" w14:textId="77777777" w:rsidR="00823114" w:rsidRDefault="006A262A">
            <w:r>
              <w:t>INSERT</w:t>
            </w:r>
          </w:p>
        </w:tc>
        <w:tc>
          <w:tcPr>
            <w:tcW w:w="2592" w:type="dxa"/>
          </w:tcPr>
          <w:p w14:paraId="2209CFCC" w14:textId="77777777" w:rsidR="00823114" w:rsidRDefault="006A262A">
            <w:r>
              <w:t>-</w:t>
            </w:r>
          </w:p>
        </w:tc>
      </w:tr>
      <w:tr w:rsidR="00823114" w14:paraId="7B2657F9" w14:textId="77777777">
        <w:tc>
          <w:tcPr>
            <w:tcW w:w="2160" w:type="dxa"/>
          </w:tcPr>
          <w:p w14:paraId="521DDBF1" w14:textId="77777777" w:rsidR="00823114" w:rsidRDefault="006A262A">
            <w:r>
              <w:t>Lamellenafscheider</w:t>
            </w:r>
          </w:p>
        </w:tc>
        <w:tc>
          <w:tcPr>
            <w:tcW w:w="2592" w:type="dxa"/>
          </w:tcPr>
          <w:p w14:paraId="5E8B9CB8" w14:textId="77777777" w:rsidR="00823114" w:rsidRDefault="006A262A">
            <w:r>
              <w:t>Lamellenafscheider</w:t>
            </w:r>
          </w:p>
        </w:tc>
        <w:tc>
          <w:tcPr>
            <w:tcW w:w="1296" w:type="dxa"/>
          </w:tcPr>
          <w:p w14:paraId="2D081576" w14:textId="77777777" w:rsidR="00823114" w:rsidRDefault="006A262A">
            <w:r>
              <w:t>INSERT</w:t>
            </w:r>
          </w:p>
        </w:tc>
        <w:tc>
          <w:tcPr>
            <w:tcW w:w="2592" w:type="dxa"/>
          </w:tcPr>
          <w:p w14:paraId="2A2C28CF" w14:textId="77777777" w:rsidR="00823114" w:rsidRDefault="006A262A">
            <w:r>
              <w:t>-</w:t>
            </w:r>
          </w:p>
        </w:tc>
      </w:tr>
      <w:tr w:rsidR="00823114" w14:paraId="51627945" w14:textId="77777777">
        <w:tc>
          <w:tcPr>
            <w:tcW w:w="2160" w:type="dxa"/>
          </w:tcPr>
          <w:p w14:paraId="0909F64E" w14:textId="77777777" w:rsidR="00823114" w:rsidRDefault="006A262A">
            <w:r>
              <w:t>Landhoofd</w:t>
            </w:r>
          </w:p>
        </w:tc>
        <w:tc>
          <w:tcPr>
            <w:tcW w:w="2592" w:type="dxa"/>
          </w:tcPr>
          <w:p w14:paraId="5E3AB1C7" w14:textId="77777777" w:rsidR="00823114" w:rsidRDefault="006A262A">
            <w:r>
              <w:t>Landhoofd</w:t>
            </w:r>
          </w:p>
        </w:tc>
        <w:tc>
          <w:tcPr>
            <w:tcW w:w="1296" w:type="dxa"/>
          </w:tcPr>
          <w:p w14:paraId="0CC2F5EA" w14:textId="77777777" w:rsidR="00823114" w:rsidRDefault="006A262A">
            <w:r>
              <w:t>INSERT</w:t>
            </w:r>
          </w:p>
        </w:tc>
        <w:tc>
          <w:tcPr>
            <w:tcW w:w="2592" w:type="dxa"/>
          </w:tcPr>
          <w:p w14:paraId="2E60C496" w14:textId="77777777" w:rsidR="00823114" w:rsidRDefault="006A262A">
            <w:r>
              <w:t>-</w:t>
            </w:r>
          </w:p>
        </w:tc>
      </w:tr>
      <w:tr w:rsidR="00823114" w14:paraId="782E0F80" w14:textId="77777777">
        <w:tc>
          <w:tcPr>
            <w:tcW w:w="2160" w:type="dxa"/>
          </w:tcPr>
          <w:p w14:paraId="49D3308C" w14:textId="77777777" w:rsidR="00823114" w:rsidRDefault="006A262A">
            <w:r>
              <w:t>Landverkeerssein</w:t>
            </w:r>
          </w:p>
        </w:tc>
        <w:tc>
          <w:tcPr>
            <w:tcW w:w="2592" w:type="dxa"/>
          </w:tcPr>
          <w:p w14:paraId="45FA3497" w14:textId="77777777" w:rsidR="00823114" w:rsidRDefault="006A262A">
            <w:r>
              <w:t>Landverkeerssein</w:t>
            </w:r>
          </w:p>
        </w:tc>
        <w:tc>
          <w:tcPr>
            <w:tcW w:w="1296" w:type="dxa"/>
          </w:tcPr>
          <w:p w14:paraId="2AC05482" w14:textId="77777777" w:rsidR="00823114" w:rsidRDefault="006A262A">
            <w:r>
              <w:t>INSERT</w:t>
            </w:r>
          </w:p>
        </w:tc>
        <w:tc>
          <w:tcPr>
            <w:tcW w:w="2592" w:type="dxa"/>
          </w:tcPr>
          <w:p w14:paraId="2F76B5ED" w14:textId="77777777" w:rsidR="00823114" w:rsidRDefault="006A262A">
            <w:r>
              <w:t>-</w:t>
            </w:r>
          </w:p>
        </w:tc>
      </w:tr>
      <w:tr w:rsidR="00823114" w14:paraId="339D0277" w14:textId="77777777">
        <w:tc>
          <w:tcPr>
            <w:tcW w:w="2160" w:type="dxa"/>
          </w:tcPr>
          <w:p w14:paraId="1A158981" w14:textId="77777777" w:rsidR="00823114" w:rsidRDefault="006A262A">
            <w:r>
              <w:t>Langsligger</w:t>
            </w:r>
          </w:p>
        </w:tc>
        <w:tc>
          <w:tcPr>
            <w:tcW w:w="2592" w:type="dxa"/>
          </w:tcPr>
          <w:p w14:paraId="4748D1D6" w14:textId="77777777" w:rsidR="00823114" w:rsidRDefault="006A262A">
            <w:r>
              <w:t>Langsligger</w:t>
            </w:r>
          </w:p>
        </w:tc>
        <w:tc>
          <w:tcPr>
            <w:tcW w:w="1296" w:type="dxa"/>
          </w:tcPr>
          <w:p w14:paraId="4FA6CC84" w14:textId="77777777" w:rsidR="00823114" w:rsidRDefault="006A262A">
            <w:r>
              <w:t>INSERT</w:t>
            </w:r>
          </w:p>
        </w:tc>
        <w:tc>
          <w:tcPr>
            <w:tcW w:w="2592" w:type="dxa"/>
          </w:tcPr>
          <w:p w14:paraId="4D00D29F" w14:textId="77777777" w:rsidR="00823114" w:rsidRDefault="006A262A">
            <w:r>
              <w:t>-</w:t>
            </w:r>
          </w:p>
        </w:tc>
      </w:tr>
      <w:tr w:rsidR="00823114" w14:paraId="521D0BE1" w14:textId="77777777">
        <w:tc>
          <w:tcPr>
            <w:tcW w:w="2160" w:type="dxa"/>
          </w:tcPr>
          <w:p w14:paraId="29746DDE" w14:textId="77777777" w:rsidR="00823114" w:rsidRDefault="006A262A">
            <w:r>
              <w:t>Leiding, Algemeen</w:t>
            </w:r>
          </w:p>
        </w:tc>
        <w:tc>
          <w:tcPr>
            <w:tcW w:w="2592" w:type="dxa"/>
          </w:tcPr>
          <w:p w14:paraId="72A7A0EE" w14:textId="77777777" w:rsidR="00823114" w:rsidRDefault="006A262A">
            <w:r>
              <w:t>Leiding, Algemeen</w:t>
            </w:r>
          </w:p>
        </w:tc>
        <w:tc>
          <w:tcPr>
            <w:tcW w:w="1296" w:type="dxa"/>
          </w:tcPr>
          <w:p w14:paraId="23D5CF03" w14:textId="77777777" w:rsidR="00823114" w:rsidRDefault="006A262A">
            <w:r>
              <w:t>INSERT</w:t>
            </w:r>
          </w:p>
        </w:tc>
        <w:tc>
          <w:tcPr>
            <w:tcW w:w="2592" w:type="dxa"/>
          </w:tcPr>
          <w:p w14:paraId="5C736601" w14:textId="77777777" w:rsidR="00823114" w:rsidRDefault="006A262A">
            <w:r>
              <w:t>-</w:t>
            </w:r>
          </w:p>
        </w:tc>
      </w:tr>
      <w:tr w:rsidR="00823114" w14:paraId="4FA6310C" w14:textId="77777777">
        <w:tc>
          <w:tcPr>
            <w:tcW w:w="2160" w:type="dxa"/>
          </w:tcPr>
          <w:p w14:paraId="3F5D9692" w14:textId="77777777" w:rsidR="00823114" w:rsidRDefault="006A262A">
            <w:r>
              <w:t>Leidingnetwerk</w:t>
            </w:r>
          </w:p>
        </w:tc>
        <w:tc>
          <w:tcPr>
            <w:tcW w:w="2592" w:type="dxa"/>
          </w:tcPr>
          <w:p w14:paraId="04664518" w14:textId="77777777" w:rsidR="00823114" w:rsidRDefault="006A262A">
            <w:r>
              <w:t>Leidingnetwerk</w:t>
            </w:r>
          </w:p>
        </w:tc>
        <w:tc>
          <w:tcPr>
            <w:tcW w:w="1296" w:type="dxa"/>
          </w:tcPr>
          <w:p w14:paraId="62756C54" w14:textId="77777777" w:rsidR="00823114" w:rsidRDefault="006A262A">
            <w:r>
              <w:t>INSERT</w:t>
            </w:r>
          </w:p>
        </w:tc>
        <w:tc>
          <w:tcPr>
            <w:tcW w:w="2592" w:type="dxa"/>
          </w:tcPr>
          <w:p w14:paraId="4DC9BEB6" w14:textId="77777777" w:rsidR="00823114" w:rsidRDefault="006A262A">
            <w:r>
              <w:t>-</w:t>
            </w:r>
          </w:p>
        </w:tc>
      </w:tr>
      <w:tr w:rsidR="00823114" w14:paraId="7AB1B2F9" w14:textId="77777777">
        <w:tc>
          <w:tcPr>
            <w:tcW w:w="2160" w:type="dxa"/>
          </w:tcPr>
          <w:p w14:paraId="35B46689" w14:textId="77777777" w:rsidR="00823114" w:rsidRDefault="006A262A">
            <w:r>
              <w:t>Lekdetector</w:t>
            </w:r>
          </w:p>
        </w:tc>
        <w:tc>
          <w:tcPr>
            <w:tcW w:w="2592" w:type="dxa"/>
          </w:tcPr>
          <w:p w14:paraId="64CE730E" w14:textId="77777777" w:rsidR="00823114" w:rsidRDefault="006A262A">
            <w:r>
              <w:t>Lekdetector</w:t>
            </w:r>
          </w:p>
        </w:tc>
        <w:tc>
          <w:tcPr>
            <w:tcW w:w="1296" w:type="dxa"/>
          </w:tcPr>
          <w:p w14:paraId="5F20BF65" w14:textId="77777777" w:rsidR="00823114" w:rsidRDefault="006A262A">
            <w:r>
              <w:t>INSERT</w:t>
            </w:r>
          </w:p>
        </w:tc>
        <w:tc>
          <w:tcPr>
            <w:tcW w:w="2592" w:type="dxa"/>
          </w:tcPr>
          <w:p w14:paraId="065B6155" w14:textId="77777777" w:rsidR="00823114" w:rsidRDefault="006A262A">
            <w:r>
              <w:t>-</w:t>
            </w:r>
          </w:p>
        </w:tc>
      </w:tr>
      <w:tr w:rsidR="00823114" w14:paraId="17443070" w14:textId="77777777">
        <w:tc>
          <w:tcPr>
            <w:tcW w:w="2160" w:type="dxa"/>
          </w:tcPr>
          <w:p w14:paraId="0E2BE409" w14:textId="77777777" w:rsidR="00823114" w:rsidRDefault="006A262A">
            <w:r>
              <w:t>Leuning</w:t>
            </w:r>
          </w:p>
        </w:tc>
        <w:tc>
          <w:tcPr>
            <w:tcW w:w="2592" w:type="dxa"/>
          </w:tcPr>
          <w:p w14:paraId="44D7DE33" w14:textId="77777777" w:rsidR="00823114" w:rsidRDefault="006A262A">
            <w:r>
              <w:t>Leuning</w:t>
            </w:r>
          </w:p>
        </w:tc>
        <w:tc>
          <w:tcPr>
            <w:tcW w:w="1296" w:type="dxa"/>
          </w:tcPr>
          <w:p w14:paraId="28741575" w14:textId="77777777" w:rsidR="00823114" w:rsidRDefault="006A262A">
            <w:r>
              <w:t>INSERT</w:t>
            </w:r>
          </w:p>
        </w:tc>
        <w:tc>
          <w:tcPr>
            <w:tcW w:w="2592" w:type="dxa"/>
          </w:tcPr>
          <w:p w14:paraId="0867F58F" w14:textId="77777777" w:rsidR="00823114" w:rsidRDefault="006A262A">
            <w:r>
              <w:t>-</w:t>
            </w:r>
          </w:p>
        </w:tc>
      </w:tr>
      <w:tr w:rsidR="00823114" w14:paraId="6680BF6B" w14:textId="77777777">
        <w:tc>
          <w:tcPr>
            <w:tcW w:w="2160" w:type="dxa"/>
          </w:tcPr>
          <w:p w14:paraId="2E030916" w14:textId="77777777" w:rsidR="00823114" w:rsidRDefault="006A262A">
            <w:r>
              <w:t>Leuningafwerking</w:t>
            </w:r>
          </w:p>
        </w:tc>
        <w:tc>
          <w:tcPr>
            <w:tcW w:w="2592" w:type="dxa"/>
          </w:tcPr>
          <w:p w14:paraId="45806703" w14:textId="77777777" w:rsidR="00823114" w:rsidRDefault="006A262A">
            <w:r>
              <w:t>Leuningafwerking</w:t>
            </w:r>
          </w:p>
        </w:tc>
        <w:tc>
          <w:tcPr>
            <w:tcW w:w="1296" w:type="dxa"/>
          </w:tcPr>
          <w:p w14:paraId="69FCA5A5" w14:textId="77777777" w:rsidR="00823114" w:rsidRDefault="006A262A">
            <w:r>
              <w:t>INSERT</w:t>
            </w:r>
          </w:p>
        </w:tc>
        <w:tc>
          <w:tcPr>
            <w:tcW w:w="2592" w:type="dxa"/>
          </w:tcPr>
          <w:p w14:paraId="1C6B96B1" w14:textId="77777777" w:rsidR="00823114" w:rsidRDefault="006A262A">
            <w:r>
              <w:t>-</w:t>
            </w:r>
          </w:p>
        </w:tc>
      </w:tr>
      <w:tr w:rsidR="00823114" w14:paraId="00C34E96" w14:textId="77777777">
        <w:tc>
          <w:tcPr>
            <w:tcW w:w="2160" w:type="dxa"/>
          </w:tcPr>
          <w:p w14:paraId="743C51C5" w14:textId="77777777" w:rsidR="00823114" w:rsidRDefault="006A262A">
            <w:r>
              <w:t>Leuningband</w:t>
            </w:r>
          </w:p>
        </w:tc>
        <w:tc>
          <w:tcPr>
            <w:tcW w:w="2592" w:type="dxa"/>
          </w:tcPr>
          <w:p w14:paraId="4919F3F8" w14:textId="77777777" w:rsidR="00823114" w:rsidRDefault="006A262A">
            <w:r>
              <w:t>Leuningband</w:t>
            </w:r>
          </w:p>
        </w:tc>
        <w:tc>
          <w:tcPr>
            <w:tcW w:w="1296" w:type="dxa"/>
          </w:tcPr>
          <w:p w14:paraId="03B13F3F" w14:textId="77777777" w:rsidR="00823114" w:rsidRDefault="006A262A">
            <w:r>
              <w:t>INSERT</w:t>
            </w:r>
          </w:p>
        </w:tc>
        <w:tc>
          <w:tcPr>
            <w:tcW w:w="2592" w:type="dxa"/>
          </w:tcPr>
          <w:p w14:paraId="41D418AC" w14:textId="77777777" w:rsidR="00823114" w:rsidRDefault="006A262A">
            <w:r>
              <w:t>-</w:t>
            </w:r>
          </w:p>
        </w:tc>
      </w:tr>
      <w:tr w:rsidR="00823114" w14:paraId="46A2FD6E" w14:textId="77777777">
        <w:tc>
          <w:tcPr>
            <w:tcW w:w="2160" w:type="dxa"/>
          </w:tcPr>
          <w:p w14:paraId="5FAA8AA3" w14:textId="77777777" w:rsidR="00823114" w:rsidRDefault="006A262A">
            <w:r>
              <w:t>Lichtgroepenkast</w:t>
            </w:r>
          </w:p>
        </w:tc>
        <w:tc>
          <w:tcPr>
            <w:tcW w:w="2592" w:type="dxa"/>
          </w:tcPr>
          <w:p w14:paraId="2C956742" w14:textId="77777777" w:rsidR="00823114" w:rsidRDefault="006A262A">
            <w:r>
              <w:t>Lichtgroepenkast</w:t>
            </w:r>
          </w:p>
        </w:tc>
        <w:tc>
          <w:tcPr>
            <w:tcW w:w="1296" w:type="dxa"/>
          </w:tcPr>
          <w:p w14:paraId="7AA71E53" w14:textId="77777777" w:rsidR="00823114" w:rsidRDefault="006A262A">
            <w:r>
              <w:t>INSERT</w:t>
            </w:r>
          </w:p>
        </w:tc>
        <w:tc>
          <w:tcPr>
            <w:tcW w:w="2592" w:type="dxa"/>
          </w:tcPr>
          <w:p w14:paraId="78433DB3" w14:textId="77777777" w:rsidR="00823114" w:rsidRDefault="006A262A">
            <w:r>
              <w:t>-</w:t>
            </w:r>
          </w:p>
        </w:tc>
      </w:tr>
      <w:tr w:rsidR="00823114" w14:paraId="4826A547" w14:textId="77777777">
        <w:tc>
          <w:tcPr>
            <w:tcW w:w="2160" w:type="dxa"/>
          </w:tcPr>
          <w:p w14:paraId="75E1331C" w14:textId="77777777" w:rsidR="00823114" w:rsidRDefault="006A262A">
            <w:r>
              <w:t>Lichtkoepel</w:t>
            </w:r>
          </w:p>
        </w:tc>
        <w:tc>
          <w:tcPr>
            <w:tcW w:w="2592" w:type="dxa"/>
          </w:tcPr>
          <w:p w14:paraId="5B72A451" w14:textId="77777777" w:rsidR="00823114" w:rsidRDefault="006A262A">
            <w:r>
              <w:t>Lichtkoepel</w:t>
            </w:r>
          </w:p>
        </w:tc>
        <w:tc>
          <w:tcPr>
            <w:tcW w:w="1296" w:type="dxa"/>
          </w:tcPr>
          <w:p w14:paraId="5816AE09" w14:textId="77777777" w:rsidR="00823114" w:rsidRDefault="006A262A">
            <w:r>
              <w:t>INSERT</w:t>
            </w:r>
          </w:p>
        </w:tc>
        <w:tc>
          <w:tcPr>
            <w:tcW w:w="2592" w:type="dxa"/>
          </w:tcPr>
          <w:p w14:paraId="791F7DB6" w14:textId="77777777" w:rsidR="00823114" w:rsidRDefault="006A262A">
            <w:r>
              <w:t>-</w:t>
            </w:r>
          </w:p>
        </w:tc>
      </w:tr>
      <w:tr w:rsidR="00823114" w14:paraId="2EC24DD3" w14:textId="77777777">
        <w:tc>
          <w:tcPr>
            <w:tcW w:w="2160" w:type="dxa"/>
          </w:tcPr>
          <w:p w14:paraId="0D9F7FDE" w14:textId="77777777" w:rsidR="00823114" w:rsidRDefault="006A262A">
            <w:r>
              <w:t>Lichtopstand</w:t>
            </w:r>
          </w:p>
        </w:tc>
        <w:tc>
          <w:tcPr>
            <w:tcW w:w="2592" w:type="dxa"/>
          </w:tcPr>
          <w:p w14:paraId="3AF930C7" w14:textId="77777777" w:rsidR="00823114" w:rsidRDefault="006A262A">
            <w:r>
              <w:t>Lichtopstand</w:t>
            </w:r>
          </w:p>
        </w:tc>
        <w:tc>
          <w:tcPr>
            <w:tcW w:w="1296" w:type="dxa"/>
          </w:tcPr>
          <w:p w14:paraId="04D126ED" w14:textId="77777777" w:rsidR="00823114" w:rsidRDefault="006A262A">
            <w:r>
              <w:t>INSERT</w:t>
            </w:r>
          </w:p>
        </w:tc>
        <w:tc>
          <w:tcPr>
            <w:tcW w:w="2592" w:type="dxa"/>
          </w:tcPr>
          <w:p w14:paraId="66CF0366" w14:textId="77777777" w:rsidR="00823114" w:rsidRDefault="006A262A">
            <w:r>
              <w:t>-</w:t>
            </w:r>
          </w:p>
        </w:tc>
      </w:tr>
      <w:tr w:rsidR="00823114" w14:paraId="70DDA903" w14:textId="77777777">
        <w:tc>
          <w:tcPr>
            <w:tcW w:w="2160" w:type="dxa"/>
          </w:tcPr>
          <w:p w14:paraId="6F307576" w14:textId="77777777" w:rsidR="00823114" w:rsidRDefault="006A262A">
            <w:r>
              <w:t>Lichtstraat</w:t>
            </w:r>
          </w:p>
        </w:tc>
        <w:tc>
          <w:tcPr>
            <w:tcW w:w="2592" w:type="dxa"/>
          </w:tcPr>
          <w:p w14:paraId="31171998" w14:textId="77777777" w:rsidR="00823114" w:rsidRDefault="006A262A">
            <w:r>
              <w:t>Lichtstraat</w:t>
            </w:r>
          </w:p>
        </w:tc>
        <w:tc>
          <w:tcPr>
            <w:tcW w:w="1296" w:type="dxa"/>
          </w:tcPr>
          <w:p w14:paraId="5E3D9B15" w14:textId="77777777" w:rsidR="00823114" w:rsidRDefault="006A262A">
            <w:r>
              <w:t>INSERT</w:t>
            </w:r>
          </w:p>
        </w:tc>
        <w:tc>
          <w:tcPr>
            <w:tcW w:w="2592" w:type="dxa"/>
          </w:tcPr>
          <w:p w14:paraId="7C735DAD" w14:textId="77777777" w:rsidR="00823114" w:rsidRDefault="006A262A">
            <w:r>
              <w:t>-</w:t>
            </w:r>
          </w:p>
        </w:tc>
      </w:tr>
      <w:tr w:rsidR="00823114" w14:paraId="0E033131" w14:textId="77777777">
        <w:tc>
          <w:tcPr>
            <w:tcW w:w="2160" w:type="dxa"/>
          </w:tcPr>
          <w:p w14:paraId="02A9B8FA" w14:textId="77777777" w:rsidR="00823114" w:rsidRDefault="006A262A">
            <w:r>
              <w:t>Lift-installatie, Algemeen</w:t>
            </w:r>
          </w:p>
        </w:tc>
        <w:tc>
          <w:tcPr>
            <w:tcW w:w="2592" w:type="dxa"/>
          </w:tcPr>
          <w:p w14:paraId="4429FD0D" w14:textId="77777777" w:rsidR="00823114" w:rsidRDefault="006A262A">
            <w:r>
              <w:t>Lift-installatie, Algemeen</w:t>
            </w:r>
          </w:p>
        </w:tc>
        <w:tc>
          <w:tcPr>
            <w:tcW w:w="1296" w:type="dxa"/>
          </w:tcPr>
          <w:p w14:paraId="19DDB857" w14:textId="77777777" w:rsidR="00823114" w:rsidRDefault="006A262A">
            <w:r>
              <w:t>INSERT</w:t>
            </w:r>
          </w:p>
        </w:tc>
        <w:tc>
          <w:tcPr>
            <w:tcW w:w="2592" w:type="dxa"/>
          </w:tcPr>
          <w:p w14:paraId="69F59933" w14:textId="77777777" w:rsidR="00823114" w:rsidRDefault="006A262A">
            <w:r>
              <w:t>-</w:t>
            </w:r>
          </w:p>
        </w:tc>
      </w:tr>
      <w:tr w:rsidR="00823114" w14:paraId="2F4DEFCC" w14:textId="77777777">
        <w:tc>
          <w:tcPr>
            <w:tcW w:w="2160" w:type="dxa"/>
          </w:tcPr>
          <w:p w14:paraId="2B82DB5A" w14:textId="77777777" w:rsidR="00823114" w:rsidRDefault="006A262A">
            <w:r>
              <w:t>Liftdeur</w:t>
            </w:r>
          </w:p>
        </w:tc>
        <w:tc>
          <w:tcPr>
            <w:tcW w:w="2592" w:type="dxa"/>
          </w:tcPr>
          <w:p w14:paraId="5625C829" w14:textId="77777777" w:rsidR="00823114" w:rsidRDefault="006A262A">
            <w:r>
              <w:t>Liftdeur</w:t>
            </w:r>
          </w:p>
        </w:tc>
        <w:tc>
          <w:tcPr>
            <w:tcW w:w="1296" w:type="dxa"/>
          </w:tcPr>
          <w:p w14:paraId="027CBD24" w14:textId="77777777" w:rsidR="00823114" w:rsidRDefault="006A262A">
            <w:r>
              <w:t>INSERT</w:t>
            </w:r>
          </w:p>
        </w:tc>
        <w:tc>
          <w:tcPr>
            <w:tcW w:w="2592" w:type="dxa"/>
          </w:tcPr>
          <w:p w14:paraId="0670C54E" w14:textId="77777777" w:rsidR="00823114" w:rsidRDefault="006A262A">
            <w:r>
              <w:t>-</w:t>
            </w:r>
          </w:p>
        </w:tc>
      </w:tr>
      <w:tr w:rsidR="00823114" w14:paraId="56415746" w14:textId="77777777">
        <w:tc>
          <w:tcPr>
            <w:tcW w:w="2160" w:type="dxa"/>
          </w:tcPr>
          <w:p w14:paraId="5BF520E4" w14:textId="77777777" w:rsidR="00823114" w:rsidRDefault="006A262A">
            <w:r>
              <w:t>Lijnafwatering</w:t>
            </w:r>
          </w:p>
        </w:tc>
        <w:tc>
          <w:tcPr>
            <w:tcW w:w="2592" w:type="dxa"/>
          </w:tcPr>
          <w:p w14:paraId="65FBB9D5" w14:textId="77777777" w:rsidR="00823114" w:rsidRDefault="006A262A">
            <w:r>
              <w:t>Lijnafwatering</w:t>
            </w:r>
          </w:p>
        </w:tc>
        <w:tc>
          <w:tcPr>
            <w:tcW w:w="1296" w:type="dxa"/>
          </w:tcPr>
          <w:p w14:paraId="0515113A" w14:textId="77777777" w:rsidR="00823114" w:rsidRDefault="006A262A">
            <w:r>
              <w:t>INSERT</w:t>
            </w:r>
          </w:p>
        </w:tc>
        <w:tc>
          <w:tcPr>
            <w:tcW w:w="2592" w:type="dxa"/>
          </w:tcPr>
          <w:p w14:paraId="14428051" w14:textId="77777777" w:rsidR="00823114" w:rsidRDefault="006A262A">
            <w:r>
              <w:t>-</w:t>
            </w:r>
          </w:p>
        </w:tc>
      </w:tr>
      <w:tr w:rsidR="00823114" w14:paraId="55AC5B64" w14:textId="77777777">
        <w:tc>
          <w:tcPr>
            <w:tcW w:w="2160" w:type="dxa"/>
          </w:tcPr>
          <w:p w14:paraId="23BE0CF2" w14:textId="77777777" w:rsidR="00823114" w:rsidRDefault="006A262A">
            <w:r>
              <w:t>Local Area Network (LAN)</w:t>
            </w:r>
          </w:p>
        </w:tc>
        <w:tc>
          <w:tcPr>
            <w:tcW w:w="2592" w:type="dxa"/>
          </w:tcPr>
          <w:p w14:paraId="4D0364B3" w14:textId="77777777" w:rsidR="00823114" w:rsidRDefault="006A262A">
            <w:r>
              <w:t>Local Area Network (LAN)</w:t>
            </w:r>
          </w:p>
        </w:tc>
        <w:tc>
          <w:tcPr>
            <w:tcW w:w="1296" w:type="dxa"/>
          </w:tcPr>
          <w:p w14:paraId="163AF721" w14:textId="77777777" w:rsidR="00823114" w:rsidRDefault="006A262A">
            <w:r>
              <w:t>INSERT</w:t>
            </w:r>
          </w:p>
        </w:tc>
        <w:tc>
          <w:tcPr>
            <w:tcW w:w="2592" w:type="dxa"/>
          </w:tcPr>
          <w:p w14:paraId="6F276721" w14:textId="77777777" w:rsidR="00823114" w:rsidRDefault="006A262A">
            <w:r>
              <w:t>-</w:t>
            </w:r>
          </w:p>
        </w:tc>
      </w:tr>
      <w:tr w:rsidR="00823114" w14:paraId="47B6D472" w14:textId="77777777">
        <w:tc>
          <w:tcPr>
            <w:tcW w:w="2160" w:type="dxa"/>
          </w:tcPr>
          <w:p w14:paraId="503AF5A7" w14:textId="77777777" w:rsidR="00823114" w:rsidRDefault="006A262A">
            <w:r>
              <w:t>Loopbrug, Algemeen</w:t>
            </w:r>
          </w:p>
        </w:tc>
        <w:tc>
          <w:tcPr>
            <w:tcW w:w="2592" w:type="dxa"/>
          </w:tcPr>
          <w:p w14:paraId="00EED7D8" w14:textId="77777777" w:rsidR="00823114" w:rsidRDefault="006A262A">
            <w:r>
              <w:t>Loopbrug, Algemeen</w:t>
            </w:r>
          </w:p>
        </w:tc>
        <w:tc>
          <w:tcPr>
            <w:tcW w:w="1296" w:type="dxa"/>
          </w:tcPr>
          <w:p w14:paraId="65DB3A94" w14:textId="77777777" w:rsidR="00823114" w:rsidRDefault="006A262A">
            <w:r>
              <w:t>INSERT</w:t>
            </w:r>
          </w:p>
        </w:tc>
        <w:tc>
          <w:tcPr>
            <w:tcW w:w="2592" w:type="dxa"/>
          </w:tcPr>
          <w:p w14:paraId="26633A0D" w14:textId="77777777" w:rsidR="00823114" w:rsidRDefault="006A262A">
            <w:r>
              <w:t>-</w:t>
            </w:r>
          </w:p>
        </w:tc>
      </w:tr>
      <w:tr w:rsidR="00823114" w14:paraId="350C77F3" w14:textId="77777777">
        <w:tc>
          <w:tcPr>
            <w:tcW w:w="2160" w:type="dxa"/>
          </w:tcPr>
          <w:p w14:paraId="4C00FD71" w14:textId="77777777" w:rsidR="00823114" w:rsidRDefault="006A262A">
            <w:r>
              <w:t>Loopkat</w:t>
            </w:r>
          </w:p>
        </w:tc>
        <w:tc>
          <w:tcPr>
            <w:tcW w:w="2592" w:type="dxa"/>
          </w:tcPr>
          <w:p w14:paraId="5D07C4B2" w14:textId="77777777" w:rsidR="00823114" w:rsidRDefault="006A262A">
            <w:r>
              <w:t>Loopkat</w:t>
            </w:r>
          </w:p>
        </w:tc>
        <w:tc>
          <w:tcPr>
            <w:tcW w:w="1296" w:type="dxa"/>
          </w:tcPr>
          <w:p w14:paraId="0E11C90B" w14:textId="77777777" w:rsidR="00823114" w:rsidRDefault="006A262A">
            <w:r>
              <w:t>INSERT</w:t>
            </w:r>
          </w:p>
        </w:tc>
        <w:tc>
          <w:tcPr>
            <w:tcW w:w="2592" w:type="dxa"/>
          </w:tcPr>
          <w:p w14:paraId="5B5A5F72" w14:textId="77777777" w:rsidR="00823114" w:rsidRDefault="006A262A">
            <w:r>
              <w:t>-</w:t>
            </w:r>
          </w:p>
        </w:tc>
      </w:tr>
      <w:tr w:rsidR="00823114" w14:paraId="45535412" w14:textId="77777777">
        <w:tc>
          <w:tcPr>
            <w:tcW w:w="2160" w:type="dxa"/>
          </w:tcPr>
          <w:p w14:paraId="3A626F75" w14:textId="77777777" w:rsidR="00823114" w:rsidRDefault="006A262A">
            <w:r>
              <w:t>Loopplank</w:t>
            </w:r>
          </w:p>
        </w:tc>
        <w:tc>
          <w:tcPr>
            <w:tcW w:w="2592" w:type="dxa"/>
          </w:tcPr>
          <w:p w14:paraId="6D5AAE99" w14:textId="77777777" w:rsidR="00823114" w:rsidRDefault="006A262A">
            <w:r>
              <w:t>Loopplank</w:t>
            </w:r>
          </w:p>
        </w:tc>
        <w:tc>
          <w:tcPr>
            <w:tcW w:w="1296" w:type="dxa"/>
          </w:tcPr>
          <w:p w14:paraId="4AE90E48" w14:textId="77777777" w:rsidR="00823114" w:rsidRDefault="006A262A">
            <w:r>
              <w:t>INSERT</w:t>
            </w:r>
          </w:p>
        </w:tc>
        <w:tc>
          <w:tcPr>
            <w:tcW w:w="2592" w:type="dxa"/>
          </w:tcPr>
          <w:p w14:paraId="69D5ACCE" w14:textId="77777777" w:rsidR="00823114" w:rsidRDefault="006A262A">
            <w:r>
              <w:t>-</w:t>
            </w:r>
          </w:p>
        </w:tc>
      </w:tr>
      <w:tr w:rsidR="00823114" w14:paraId="600846F6" w14:textId="77777777">
        <w:tc>
          <w:tcPr>
            <w:tcW w:w="2160" w:type="dxa"/>
          </w:tcPr>
          <w:p w14:paraId="28CD0C55" w14:textId="77777777" w:rsidR="00823114" w:rsidRDefault="006A262A">
            <w:r>
              <w:t>Looppoort</w:t>
            </w:r>
          </w:p>
        </w:tc>
        <w:tc>
          <w:tcPr>
            <w:tcW w:w="2592" w:type="dxa"/>
          </w:tcPr>
          <w:p w14:paraId="5D5EF1E4" w14:textId="77777777" w:rsidR="00823114" w:rsidRDefault="006A262A">
            <w:r>
              <w:t>Looppoort</w:t>
            </w:r>
          </w:p>
        </w:tc>
        <w:tc>
          <w:tcPr>
            <w:tcW w:w="1296" w:type="dxa"/>
          </w:tcPr>
          <w:p w14:paraId="1E72AFF1" w14:textId="77777777" w:rsidR="00823114" w:rsidRDefault="006A262A">
            <w:r>
              <w:t>INSERT</w:t>
            </w:r>
          </w:p>
        </w:tc>
        <w:tc>
          <w:tcPr>
            <w:tcW w:w="2592" w:type="dxa"/>
          </w:tcPr>
          <w:p w14:paraId="30D46A8C" w14:textId="77777777" w:rsidR="00823114" w:rsidRDefault="006A262A">
            <w:r>
              <w:t>-</w:t>
            </w:r>
          </w:p>
        </w:tc>
      </w:tr>
      <w:tr w:rsidR="00823114" w14:paraId="6186CA5D" w14:textId="77777777">
        <w:tc>
          <w:tcPr>
            <w:tcW w:w="2160" w:type="dxa"/>
          </w:tcPr>
          <w:p w14:paraId="38973DDC" w14:textId="77777777" w:rsidR="00823114" w:rsidRDefault="006A262A">
            <w:r>
              <w:t>Loopstrook</w:t>
            </w:r>
          </w:p>
        </w:tc>
        <w:tc>
          <w:tcPr>
            <w:tcW w:w="2592" w:type="dxa"/>
          </w:tcPr>
          <w:p w14:paraId="1D2CE961" w14:textId="77777777" w:rsidR="00823114" w:rsidRDefault="006A262A">
            <w:r>
              <w:t>Loopstrook</w:t>
            </w:r>
          </w:p>
        </w:tc>
        <w:tc>
          <w:tcPr>
            <w:tcW w:w="1296" w:type="dxa"/>
          </w:tcPr>
          <w:p w14:paraId="5F01FA84" w14:textId="77777777" w:rsidR="00823114" w:rsidRDefault="006A262A">
            <w:r>
              <w:t>INSERT</w:t>
            </w:r>
          </w:p>
        </w:tc>
        <w:tc>
          <w:tcPr>
            <w:tcW w:w="2592" w:type="dxa"/>
          </w:tcPr>
          <w:p w14:paraId="69F47058" w14:textId="77777777" w:rsidR="00823114" w:rsidRDefault="006A262A">
            <w:r>
              <w:t>-</w:t>
            </w:r>
          </w:p>
        </w:tc>
      </w:tr>
      <w:tr w:rsidR="00823114" w14:paraId="7183BFF6" w14:textId="77777777">
        <w:tc>
          <w:tcPr>
            <w:tcW w:w="2160" w:type="dxa"/>
          </w:tcPr>
          <w:p w14:paraId="0B0E4F4B" w14:textId="77777777" w:rsidR="00823114" w:rsidRDefault="006A262A">
            <w:r>
              <w:t>Luchtdroger</w:t>
            </w:r>
          </w:p>
        </w:tc>
        <w:tc>
          <w:tcPr>
            <w:tcW w:w="2592" w:type="dxa"/>
          </w:tcPr>
          <w:p w14:paraId="3F04AD3D" w14:textId="77777777" w:rsidR="00823114" w:rsidRDefault="006A262A">
            <w:r>
              <w:t>Luchtdroger</w:t>
            </w:r>
          </w:p>
        </w:tc>
        <w:tc>
          <w:tcPr>
            <w:tcW w:w="1296" w:type="dxa"/>
          </w:tcPr>
          <w:p w14:paraId="3176D175" w14:textId="77777777" w:rsidR="00823114" w:rsidRDefault="006A262A">
            <w:r>
              <w:t>INSERT</w:t>
            </w:r>
          </w:p>
        </w:tc>
        <w:tc>
          <w:tcPr>
            <w:tcW w:w="2592" w:type="dxa"/>
          </w:tcPr>
          <w:p w14:paraId="364E363E" w14:textId="77777777" w:rsidR="00823114" w:rsidRDefault="006A262A">
            <w:r>
              <w:t>-</w:t>
            </w:r>
          </w:p>
        </w:tc>
      </w:tr>
      <w:tr w:rsidR="00823114" w14:paraId="69197480" w14:textId="77777777">
        <w:tc>
          <w:tcPr>
            <w:tcW w:w="2160" w:type="dxa"/>
          </w:tcPr>
          <w:p w14:paraId="66683F98" w14:textId="77777777" w:rsidR="00823114" w:rsidRDefault="006A262A">
            <w:r>
              <w:lastRenderedPageBreak/>
              <w:t>Luchtinlaat</w:t>
            </w:r>
          </w:p>
        </w:tc>
        <w:tc>
          <w:tcPr>
            <w:tcW w:w="2592" w:type="dxa"/>
          </w:tcPr>
          <w:p w14:paraId="485C948B" w14:textId="77777777" w:rsidR="00823114" w:rsidRDefault="006A262A">
            <w:r>
              <w:t>Luchtinlaat</w:t>
            </w:r>
          </w:p>
        </w:tc>
        <w:tc>
          <w:tcPr>
            <w:tcW w:w="1296" w:type="dxa"/>
          </w:tcPr>
          <w:p w14:paraId="22BB68AC" w14:textId="77777777" w:rsidR="00823114" w:rsidRDefault="006A262A">
            <w:r>
              <w:t>INSERT</w:t>
            </w:r>
          </w:p>
        </w:tc>
        <w:tc>
          <w:tcPr>
            <w:tcW w:w="2592" w:type="dxa"/>
          </w:tcPr>
          <w:p w14:paraId="0AAB4F9A" w14:textId="77777777" w:rsidR="00823114" w:rsidRDefault="006A262A">
            <w:r>
              <w:t>-</w:t>
            </w:r>
          </w:p>
        </w:tc>
      </w:tr>
      <w:tr w:rsidR="00823114" w14:paraId="29B2F562" w14:textId="77777777">
        <w:tc>
          <w:tcPr>
            <w:tcW w:w="2160" w:type="dxa"/>
          </w:tcPr>
          <w:p w14:paraId="10973D20" w14:textId="77777777" w:rsidR="00823114" w:rsidRDefault="006A262A">
            <w:r>
              <w:t>Luchtkanaal</w:t>
            </w:r>
          </w:p>
        </w:tc>
        <w:tc>
          <w:tcPr>
            <w:tcW w:w="2592" w:type="dxa"/>
          </w:tcPr>
          <w:p w14:paraId="1510BA50" w14:textId="77777777" w:rsidR="00823114" w:rsidRDefault="006A262A">
            <w:r>
              <w:t>Luchtkanaal</w:t>
            </w:r>
          </w:p>
        </w:tc>
        <w:tc>
          <w:tcPr>
            <w:tcW w:w="1296" w:type="dxa"/>
          </w:tcPr>
          <w:p w14:paraId="3DC83FB1" w14:textId="77777777" w:rsidR="00823114" w:rsidRDefault="006A262A">
            <w:r>
              <w:t>INSERT</w:t>
            </w:r>
          </w:p>
        </w:tc>
        <w:tc>
          <w:tcPr>
            <w:tcW w:w="2592" w:type="dxa"/>
          </w:tcPr>
          <w:p w14:paraId="46403EB8" w14:textId="77777777" w:rsidR="00823114" w:rsidRDefault="006A262A">
            <w:r>
              <w:t>-</w:t>
            </w:r>
          </w:p>
        </w:tc>
      </w:tr>
      <w:tr w:rsidR="00823114" w14:paraId="72928DA5" w14:textId="77777777">
        <w:tc>
          <w:tcPr>
            <w:tcW w:w="2160" w:type="dxa"/>
          </w:tcPr>
          <w:p w14:paraId="517C7097" w14:textId="77777777" w:rsidR="00823114" w:rsidRDefault="006A262A">
            <w:r>
              <w:t>Luidspreker</w:t>
            </w:r>
          </w:p>
        </w:tc>
        <w:tc>
          <w:tcPr>
            <w:tcW w:w="2592" w:type="dxa"/>
          </w:tcPr>
          <w:p w14:paraId="2DF82F57" w14:textId="77777777" w:rsidR="00823114" w:rsidRDefault="006A262A">
            <w:r>
              <w:t>Luidspreker</w:t>
            </w:r>
          </w:p>
        </w:tc>
        <w:tc>
          <w:tcPr>
            <w:tcW w:w="1296" w:type="dxa"/>
          </w:tcPr>
          <w:p w14:paraId="253CF852" w14:textId="77777777" w:rsidR="00823114" w:rsidRDefault="006A262A">
            <w:r>
              <w:t>INSERT</w:t>
            </w:r>
          </w:p>
        </w:tc>
        <w:tc>
          <w:tcPr>
            <w:tcW w:w="2592" w:type="dxa"/>
          </w:tcPr>
          <w:p w14:paraId="2F0F21DB" w14:textId="77777777" w:rsidR="00823114" w:rsidRDefault="006A262A">
            <w:r>
              <w:t>-</w:t>
            </w:r>
          </w:p>
        </w:tc>
      </w:tr>
      <w:tr w:rsidR="00823114" w14:paraId="791B0FCC" w14:textId="77777777">
        <w:tc>
          <w:tcPr>
            <w:tcW w:w="2160" w:type="dxa"/>
          </w:tcPr>
          <w:p w14:paraId="7B50F0E4" w14:textId="77777777" w:rsidR="00823114" w:rsidRDefault="006A262A">
            <w:r>
              <w:t>Luik</w:t>
            </w:r>
          </w:p>
        </w:tc>
        <w:tc>
          <w:tcPr>
            <w:tcW w:w="2592" w:type="dxa"/>
          </w:tcPr>
          <w:p w14:paraId="6B366811" w14:textId="77777777" w:rsidR="00823114" w:rsidRDefault="006A262A">
            <w:r>
              <w:t>Luik</w:t>
            </w:r>
          </w:p>
        </w:tc>
        <w:tc>
          <w:tcPr>
            <w:tcW w:w="1296" w:type="dxa"/>
          </w:tcPr>
          <w:p w14:paraId="21433D27" w14:textId="77777777" w:rsidR="00823114" w:rsidRDefault="006A262A">
            <w:r>
              <w:t>INSERT</w:t>
            </w:r>
          </w:p>
        </w:tc>
        <w:tc>
          <w:tcPr>
            <w:tcW w:w="2592" w:type="dxa"/>
          </w:tcPr>
          <w:p w14:paraId="2B8DC714" w14:textId="77777777" w:rsidR="00823114" w:rsidRDefault="006A262A">
            <w:r>
              <w:t>-</w:t>
            </w:r>
          </w:p>
        </w:tc>
      </w:tr>
      <w:tr w:rsidR="00823114" w14:paraId="2E65B2A2" w14:textId="77777777">
        <w:tc>
          <w:tcPr>
            <w:tcW w:w="2160" w:type="dxa"/>
          </w:tcPr>
          <w:p w14:paraId="1E39F488" w14:textId="77777777" w:rsidR="00823114" w:rsidRDefault="006A262A">
            <w:r>
              <w:t>Maaiveld</w:t>
            </w:r>
          </w:p>
        </w:tc>
        <w:tc>
          <w:tcPr>
            <w:tcW w:w="2592" w:type="dxa"/>
          </w:tcPr>
          <w:p w14:paraId="3066BCC8" w14:textId="77777777" w:rsidR="00823114" w:rsidRDefault="006A262A">
            <w:r>
              <w:t>Maaiveld</w:t>
            </w:r>
          </w:p>
        </w:tc>
        <w:tc>
          <w:tcPr>
            <w:tcW w:w="1296" w:type="dxa"/>
          </w:tcPr>
          <w:p w14:paraId="7065010C" w14:textId="77777777" w:rsidR="00823114" w:rsidRDefault="006A262A">
            <w:r>
              <w:t>INSERT</w:t>
            </w:r>
          </w:p>
        </w:tc>
        <w:tc>
          <w:tcPr>
            <w:tcW w:w="2592" w:type="dxa"/>
          </w:tcPr>
          <w:p w14:paraId="6DE612A2" w14:textId="77777777" w:rsidR="00823114" w:rsidRDefault="006A262A">
            <w:r>
              <w:t>-</w:t>
            </w:r>
          </w:p>
        </w:tc>
      </w:tr>
      <w:tr w:rsidR="00823114" w14:paraId="711B8278" w14:textId="77777777">
        <w:tc>
          <w:tcPr>
            <w:tcW w:w="2160" w:type="dxa"/>
          </w:tcPr>
          <w:p w14:paraId="0E82CC58" w14:textId="77777777" w:rsidR="00823114" w:rsidRDefault="006A262A">
            <w:r>
              <w:t>Mantelbuis, Algemeen</w:t>
            </w:r>
          </w:p>
        </w:tc>
        <w:tc>
          <w:tcPr>
            <w:tcW w:w="2592" w:type="dxa"/>
          </w:tcPr>
          <w:p w14:paraId="4AE5F721" w14:textId="77777777" w:rsidR="00823114" w:rsidRDefault="006A262A">
            <w:r>
              <w:t>Mantelbuis, Algemeen</w:t>
            </w:r>
          </w:p>
        </w:tc>
        <w:tc>
          <w:tcPr>
            <w:tcW w:w="1296" w:type="dxa"/>
          </w:tcPr>
          <w:p w14:paraId="73467870" w14:textId="77777777" w:rsidR="00823114" w:rsidRDefault="006A262A">
            <w:r>
              <w:t>INSERT</w:t>
            </w:r>
          </w:p>
        </w:tc>
        <w:tc>
          <w:tcPr>
            <w:tcW w:w="2592" w:type="dxa"/>
          </w:tcPr>
          <w:p w14:paraId="71875D84" w14:textId="77777777" w:rsidR="00823114" w:rsidRDefault="006A262A">
            <w:r>
              <w:t>-</w:t>
            </w:r>
          </w:p>
        </w:tc>
      </w:tr>
      <w:tr w:rsidR="00823114" w14:paraId="3F4CA4F2" w14:textId="77777777">
        <w:tc>
          <w:tcPr>
            <w:tcW w:w="2160" w:type="dxa"/>
          </w:tcPr>
          <w:p w14:paraId="476916A0" w14:textId="77777777" w:rsidR="00823114" w:rsidRDefault="006A262A">
            <w:r>
              <w:t>Marifooninstallatie, Algemeen</w:t>
            </w:r>
          </w:p>
        </w:tc>
        <w:tc>
          <w:tcPr>
            <w:tcW w:w="2592" w:type="dxa"/>
          </w:tcPr>
          <w:p w14:paraId="2595DAA8" w14:textId="77777777" w:rsidR="00823114" w:rsidRDefault="006A262A">
            <w:r>
              <w:t>Marifooninstallatie, Algemeen</w:t>
            </w:r>
          </w:p>
        </w:tc>
        <w:tc>
          <w:tcPr>
            <w:tcW w:w="1296" w:type="dxa"/>
          </w:tcPr>
          <w:p w14:paraId="00F23368" w14:textId="77777777" w:rsidR="00823114" w:rsidRDefault="006A262A">
            <w:r>
              <w:t>INSERT</w:t>
            </w:r>
          </w:p>
        </w:tc>
        <w:tc>
          <w:tcPr>
            <w:tcW w:w="2592" w:type="dxa"/>
          </w:tcPr>
          <w:p w14:paraId="66AABE1F" w14:textId="77777777" w:rsidR="00823114" w:rsidRDefault="006A262A">
            <w:r>
              <w:t>-</w:t>
            </w:r>
          </w:p>
        </w:tc>
      </w:tr>
      <w:tr w:rsidR="00823114" w14:paraId="50CD5A87" w14:textId="77777777">
        <w:tc>
          <w:tcPr>
            <w:tcW w:w="2160" w:type="dxa"/>
          </w:tcPr>
          <w:p w14:paraId="7A60BC9D" w14:textId="77777777" w:rsidR="00823114" w:rsidRDefault="006A262A">
            <w:r>
              <w:t>Markering</w:t>
            </w:r>
          </w:p>
        </w:tc>
        <w:tc>
          <w:tcPr>
            <w:tcW w:w="2592" w:type="dxa"/>
          </w:tcPr>
          <w:p w14:paraId="6C30D808" w14:textId="77777777" w:rsidR="00823114" w:rsidRDefault="006A262A">
            <w:r>
              <w:t>Markering</w:t>
            </w:r>
          </w:p>
        </w:tc>
        <w:tc>
          <w:tcPr>
            <w:tcW w:w="1296" w:type="dxa"/>
          </w:tcPr>
          <w:p w14:paraId="28DC94A2" w14:textId="77777777" w:rsidR="00823114" w:rsidRDefault="006A262A">
            <w:r>
              <w:t>INSERT</w:t>
            </w:r>
          </w:p>
        </w:tc>
        <w:tc>
          <w:tcPr>
            <w:tcW w:w="2592" w:type="dxa"/>
          </w:tcPr>
          <w:p w14:paraId="313EC9B8" w14:textId="77777777" w:rsidR="00823114" w:rsidRDefault="006A262A">
            <w:r>
              <w:t>-</w:t>
            </w:r>
          </w:p>
        </w:tc>
      </w:tr>
      <w:tr w:rsidR="00823114" w14:paraId="5B8DF5ED" w14:textId="77777777">
        <w:tc>
          <w:tcPr>
            <w:tcW w:w="2160" w:type="dxa"/>
          </w:tcPr>
          <w:p w14:paraId="7116E035" w14:textId="77777777" w:rsidR="00823114" w:rsidRDefault="006A262A">
            <w:r>
              <w:t>Mast</w:t>
            </w:r>
          </w:p>
        </w:tc>
        <w:tc>
          <w:tcPr>
            <w:tcW w:w="2592" w:type="dxa"/>
          </w:tcPr>
          <w:p w14:paraId="15A43210" w14:textId="77777777" w:rsidR="00823114" w:rsidRDefault="006A262A">
            <w:r>
              <w:t>Mast</w:t>
            </w:r>
          </w:p>
        </w:tc>
        <w:tc>
          <w:tcPr>
            <w:tcW w:w="1296" w:type="dxa"/>
          </w:tcPr>
          <w:p w14:paraId="57215D5D" w14:textId="77777777" w:rsidR="00823114" w:rsidRDefault="006A262A">
            <w:r>
              <w:t>INSERT</w:t>
            </w:r>
          </w:p>
        </w:tc>
        <w:tc>
          <w:tcPr>
            <w:tcW w:w="2592" w:type="dxa"/>
          </w:tcPr>
          <w:p w14:paraId="3607928D" w14:textId="77777777" w:rsidR="00823114" w:rsidRDefault="006A262A">
            <w:r>
              <w:t>-</w:t>
            </w:r>
          </w:p>
        </w:tc>
      </w:tr>
      <w:tr w:rsidR="00823114" w14:paraId="3A04039C" w14:textId="77777777">
        <w:tc>
          <w:tcPr>
            <w:tcW w:w="2160" w:type="dxa"/>
          </w:tcPr>
          <w:p w14:paraId="7020629B" w14:textId="77777777" w:rsidR="00823114" w:rsidRDefault="006A262A">
            <w:r>
              <w:t>Meerboei</w:t>
            </w:r>
          </w:p>
        </w:tc>
        <w:tc>
          <w:tcPr>
            <w:tcW w:w="2592" w:type="dxa"/>
          </w:tcPr>
          <w:p w14:paraId="2573C886" w14:textId="77777777" w:rsidR="00823114" w:rsidRDefault="006A262A">
            <w:r>
              <w:t>Meerboei</w:t>
            </w:r>
          </w:p>
        </w:tc>
        <w:tc>
          <w:tcPr>
            <w:tcW w:w="1296" w:type="dxa"/>
          </w:tcPr>
          <w:p w14:paraId="65E08C07" w14:textId="77777777" w:rsidR="00823114" w:rsidRDefault="006A262A">
            <w:r>
              <w:t>INSERT</w:t>
            </w:r>
          </w:p>
        </w:tc>
        <w:tc>
          <w:tcPr>
            <w:tcW w:w="2592" w:type="dxa"/>
          </w:tcPr>
          <w:p w14:paraId="7268D017" w14:textId="77777777" w:rsidR="00823114" w:rsidRDefault="006A262A">
            <w:r>
              <w:t>-</w:t>
            </w:r>
          </w:p>
        </w:tc>
      </w:tr>
      <w:tr w:rsidR="00823114" w14:paraId="0D5DD774" w14:textId="77777777">
        <w:tc>
          <w:tcPr>
            <w:tcW w:w="2160" w:type="dxa"/>
          </w:tcPr>
          <w:p w14:paraId="470B37E3" w14:textId="77777777" w:rsidR="00823114" w:rsidRDefault="006A262A">
            <w:r>
              <w:t>Meerpaal</w:t>
            </w:r>
          </w:p>
        </w:tc>
        <w:tc>
          <w:tcPr>
            <w:tcW w:w="2592" w:type="dxa"/>
          </w:tcPr>
          <w:p w14:paraId="146BCC7E" w14:textId="77777777" w:rsidR="00823114" w:rsidRDefault="006A262A">
            <w:r>
              <w:t>Meerpaal</w:t>
            </w:r>
          </w:p>
        </w:tc>
        <w:tc>
          <w:tcPr>
            <w:tcW w:w="1296" w:type="dxa"/>
          </w:tcPr>
          <w:p w14:paraId="0690CD20" w14:textId="77777777" w:rsidR="00823114" w:rsidRDefault="006A262A">
            <w:r>
              <w:t>INSERT</w:t>
            </w:r>
          </w:p>
        </w:tc>
        <w:tc>
          <w:tcPr>
            <w:tcW w:w="2592" w:type="dxa"/>
          </w:tcPr>
          <w:p w14:paraId="7C1A05CF" w14:textId="77777777" w:rsidR="00823114" w:rsidRDefault="006A262A">
            <w:r>
              <w:t>-</w:t>
            </w:r>
          </w:p>
        </w:tc>
      </w:tr>
      <w:tr w:rsidR="00823114" w14:paraId="03E9966C" w14:textId="77777777">
        <w:tc>
          <w:tcPr>
            <w:tcW w:w="2160" w:type="dxa"/>
          </w:tcPr>
          <w:p w14:paraId="641F3D5A" w14:textId="77777777" w:rsidR="00823114" w:rsidRDefault="006A262A">
            <w:r>
              <w:t>Meerstoel</w:t>
            </w:r>
          </w:p>
        </w:tc>
        <w:tc>
          <w:tcPr>
            <w:tcW w:w="2592" w:type="dxa"/>
          </w:tcPr>
          <w:p w14:paraId="1D819916" w14:textId="77777777" w:rsidR="00823114" w:rsidRDefault="006A262A">
            <w:r>
              <w:t>Meerstoel</w:t>
            </w:r>
          </w:p>
        </w:tc>
        <w:tc>
          <w:tcPr>
            <w:tcW w:w="1296" w:type="dxa"/>
          </w:tcPr>
          <w:p w14:paraId="0FDAB058" w14:textId="77777777" w:rsidR="00823114" w:rsidRDefault="006A262A">
            <w:r>
              <w:t>INSERT</w:t>
            </w:r>
          </w:p>
        </w:tc>
        <w:tc>
          <w:tcPr>
            <w:tcW w:w="2592" w:type="dxa"/>
          </w:tcPr>
          <w:p w14:paraId="53ABE128" w14:textId="77777777" w:rsidR="00823114" w:rsidRDefault="006A262A">
            <w:r>
              <w:t>-</w:t>
            </w:r>
          </w:p>
        </w:tc>
      </w:tr>
      <w:tr w:rsidR="00823114" w14:paraId="2176AAA5" w14:textId="77777777">
        <w:tc>
          <w:tcPr>
            <w:tcW w:w="2160" w:type="dxa"/>
          </w:tcPr>
          <w:p w14:paraId="333C6D60" w14:textId="77777777" w:rsidR="00823114" w:rsidRDefault="006A262A">
            <w:r>
              <w:t>Meetinstallatie, Algemeen</w:t>
            </w:r>
          </w:p>
        </w:tc>
        <w:tc>
          <w:tcPr>
            <w:tcW w:w="2592" w:type="dxa"/>
          </w:tcPr>
          <w:p w14:paraId="303CC1EF" w14:textId="77777777" w:rsidR="00823114" w:rsidRDefault="006A262A">
            <w:r>
              <w:t>Meetinstallatie, Algemeen</w:t>
            </w:r>
          </w:p>
        </w:tc>
        <w:tc>
          <w:tcPr>
            <w:tcW w:w="1296" w:type="dxa"/>
          </w:tcPr>
          <w:p w14:paraId="25E8C14C" w14:textId="77777777" w:rsidR="00823114" w:rsidRDefault="006A262A">
            <w:r>
              <w:t>INSERT</w:t>
            </w:r>
          </w:p>
        </w:tc>
        <w:tc>
          <w:tcPr>
            <w:tcW w:w="2592" w:type="dxa"/>
          </w:tcPr>
          <w:p w14:paraId="6D4C416B" w14:textId="77777777" w:rsidR="00823114" w:rsidRDefault="006A262A">
            <w:r>
              <w:t>-</w:t>
            </w:r>
          </w:p>
        </w:tc>
      </w:tr>
      <w:tr w:rsidR="00823114" w14:paraId="6E7199E3" w14:textId="77777777">
        <w:tc>
          <w:tcPr>
            <w:tcW w:w="2160" w:type="dxa"/>
          </w:tcPr>
          <w:p w14:paraId="607D50AF" w14:textId="77777777" w:rsidR="00823114" w:rsidRDefault="006A262A">
            <w:r>
              <w:t>Meetpunt</w:t>
            </w:r>
          </w:p>
        </w:tc>
        <w:tc>
          <w:tcPr>
            <w:tcW w:w="2592" w:type="dxa"/>
          </w:tcPr>
          <w:p w14:paraId="428D341F" w14:textId="77777777" w:rsidR="00823114" w:rsidRDefault="006A262A">
            <w:r>
              <w:t>Meetpunt</w:t>
            </w:r>
          </w:p>
        </w:tc>
        <w:tc>
          <w:tcPr>
            <w:tcW w:w="1296" w:type="dxa"/>
          </w:tcPr>
          <w:p w14:paraId="3E156E57" w14:textId="77777777" w:rsidR="00823114" w:rsidRDefault="006A262A">
            <w:r>
              <w:t>INSERT</w:t>
            </w:r>
          </w:p>
        </w:tc>
        <w:tc>
          <w:tcPr>
            <w:tcW w:w="2592" w:type="dxa"/>
          </w:tcPr>
          <w:p w14:paraId="5736DAB8" w14:textId="77777777" w:rsidR="00823114" w:rsidRDefault="006A262A">
            <w:r>
              <w:t>-</w:t>
            </w:r>
          </w:p>
        </w:tc>
      </w:tr>
      <w:tr w:rsidR="00823114" w14:paraId="440E477C" w14:textId="77777777">
        <w:tc>
          <w:tcPr>
            <w:tcW w:w="2160" w:type="dxa"/>
          </w:tcPr>
          <w:p w14:paraId="17297987" w14:textId="77777777" w:rsidR="00823114" w:rsidRDefault="006A262A">
            <w:r>
              <w:t>Meetput</w:t>
            </w:r>
          </w:p>
        </w:tc>
        <w:tc>
          <w:tcPr>
            <w:tcW w:w="2592" w:type="dxa"/>
          </w:tcPr>
          <w:p w14:paraId="2D27DE6D" w14:textId="77777777" w:rsidR="00823114" w:rsidRDefault="006A262A">
            <w:r>
              <w:t>Meetput</w:t>
            </w:r>
          </w:p>
        </w:tc>
        <w:tc>
          <w:tcPr>
            <w:tcW w:w="1296" w:type="dxa"/>
          </w:tcPr>
          <w:p w14:paraId="6D8CBFC8" w14:textId="77777777" w:rsidR="00823114" w:rsidRDefault="006A262A">
            <w:r>
              <w:t>INSERT</w:t>
            </w:r>
          </w:p>
        </w:tc>
        <w:tc>
          <w:tcPr>
            <w:tcW w:w="2592" w:type="dxa"/>
          </w:tcPr>
          <w:p w14:paraId="4BA640BC" w14:textId="77777777" w:rsidR="00823114" w:rsidRDefault="006A262A">
            <w:r>
              <w:t>-</w:t>
            </w:r>
          </w:p>
        </w:tc>
      </w:tr>
      <w:tr w:rsidR="00823114" w14:paraId="6E55B5C3" w14:textId="77777777">
        <w:tc>
          <w:tcPr>
            <w:tcW w:w="2160" w:type="dxa"/>
          </w:tcPr>
          <w:p w14:paraId="72D93C0E" w14:textId="77777777" w:rsidR="00823114" w:rsidRDefault="006A262A">
            <w:r>
              <w:t>Meetsysteem</w:t>
            </w:r>
          </w:p>
        </w:tc>
        <w:tc>
          <w:tcPr>
            <w:tcW w:w="2592" w:type="dxa"/>
          </w:tcPr>
          <w:p w14:paraId="12E1E764" w14:textId="77777777" w:rsidR="00823114" w:rsidRDefault="006A262A">
            <w:r>
              <w:t>Meetsysteem</w:t>
            </w:r>
          </w:p>
        </w:tc>
        <w:tc>
          <w:tcPr>
            <w:tcW w:w="1296" w:type="dxa"/>
          </w:tcPr>
          <w:p w14:paraId="7F769601" w14:textId="77777777" w:rsidR="00823114" w:rsidRDefault="006A262A">
            <w:r>
              <w:t>INSERT</w:t>
            </w:r>
          </w:p>
        </w:tc>
        <w:tc>
          <w:tcPr>
            <w:tcW w:w="2592" w:type="dxa"/>
          </w:tcPr>
          <w:p w14:paraId="0365AACA" w14:textId="77777777" w:rsidR="00823114" w:rsidRDefault="006A262A">
            <w:r>
              <w:t>-</w:t>
            </w:r>
          </w:p>
        </w:tc>
      </w:tr>
      <w:tr w:rsidR="00823114" w14:paraId="20EA5D85" w14:textId="77777777">
        <w:tc>
          <w:tcPr>
            <w:tcW w:w="2160" w:type="dxa"/>
          </w:tcPr>
          <w:p w14:paraId="692AE463" w14:textId="77777777" w:rsidR="00823114" w:rsidRDefault="006A262A">
            <w:r>
              <w:t>Meubilair</w:t>
            </w:r>
          </w:p>
        </w:tc>
        <w:tc>
          <w:tcPr>
            <w:tcW w:w="2592" w:type="dxa"/>
          </w:tcPr>
          <w:p w14:paraId="2D888F32" w14:textId="77777777" w:rsidR="00823114" w:rsidRDefault="006A262A">
            <w:r>
              <w:t>Meubilair</w:t>
            </w:r>
          </w:p>
        </w:tc>
        <w:tc>
          <w:tcPr>
            <w:tcW w:w="1296" w:type="dxa"/>
          </w:tcPr>
          <w:p w14:paraId="6AEA33D9" w14:textId="77777777" w:rsidR="00823114" w:rsidRDefault="006A262A">
            <w:r>
              <w:t>INSERT</w:t>
            </w:r>
          </w:p>
        </w:tc>
        <w:tc>
          <w:tcPr>
            <w:tcW w:w="2592" w:type="dxa"/>
          </w:tcPr>
          <w:p w14:paraId="35D3FEFF" w14:textId="77777777" w:rsidR="00823114" w:rsidRDefault="006A262A">
            <w:r>
              <w:t>-</w:t>
            </w:r>
          </w:p>
        </w:tc>
      </w:tr>
      <w:tr w:rsidR="00823114" w14:paraId="44482D28" w14:textId="77777777">
        <w:tc>
          <w:tcPr>
            <w:tcW w:w="2160" w:type="dxa"/>
          </w:tcPr>
          <w:p w14:paraId="5A128BD6" w14:textId="77777777" w:rsidR="00823114" w:rsidRDefault="006A262A">
            <w:r>
              <w:t>Microfoon</w:t>
            </w:r>
          </w:p>
        </w:tc>
        <w:tc>
          <w:tcPr>
            <w:tcW w:w="2592" w:type="dxa"/>
          </w:tcPr>
          <w:p w14:paraId="148B6663" w14:textId="77777777" w:rsidR="00823114" w:rsidRDefault="006A262A">
            <w:r>
              <w:t>Microfoon</w:t>
            </w:r>
          </w:p>
        </w:tc>
        <w:tc>
          <w:tcPr>
            <w:tcW w:w="1296" w:type="dxa"/>
          </w:tcPr>
          <w:p w14:paraId="42E3AF0B" w14:textId="77777777" w:rsidR="00823114" w:rsidRDefault="006A262A">
            <w:r>
              <w:t>INSERT</w:t>
            </w:r>
          </w:p>
        </w:tc>
        <w:tc>
          <w:tcPr>
            <w:tcW w:w="2592" w:type="dxa"/>
          </w:tcPr>
          <w:p w14:paraId="33BF12FC" w14:textId="77777777" w:rsidR="00823114" w:rsidRDefault="006A262A">
            <w:r>
              <w:t>-</w:t>
            </w:r>
          </w:p>
        </w:tc>
      </w:tr>
      <w:tr w:rsidR="00823114" w14:paraId="40213F74" w14:textId="77777777">
        <w:tc>
          <w:tcPr>
            <w:tcW w:w="2160" w:type="dxa"/>
          </w:tcPr>
          <w:p w14:paraId="1FF928AE" w14:textId="77777777" w:rsidR="00823114" w:rsidRDefault="006A262A">
            <w:r>
              <w:t>Mixer</w:t>
            </w:r>
          </w:p>
        </w:tc>
        <w:tc>
          <w:tcPr>
            <w:tcW w:w="2592" w:type="dxa"/>
          </w:tcPr>
          <w:p w14:paraId="349A6A30" w14:textId="77777777" w:rsidR="00823114" w:rsidRDefault="006A262A">
            <w:r>
              <w:t>Mixer</w:t>
            </w:r>
          </w:p>
        </w:tc>
        <w:tc>
          <w:tcPr>
            <w:tcW w:w="1296" w:type="dxa"/>
          </w:tcPr>
          <w:p w14:paraId="22E87826" w14:textId="77777777" w:rsidR="00823114" w:rsidRDefault="006A262A">
            <w:r>
              <w:t>INSERT</w:t>
            </w:r>
          </w:p>
        </w:tc>
        <w:tc>
          <w:tcPr>
            <w:tcW w:w="2592" w:type="dxa"/>
          </w:tcPr>
          <w:p w14:paraId="4B5612EF" w14:textId="77777777" w:rsidR="00823114" w:rsidRDefault="006A262A">
            <w:r>
              <w:t>-</w:t>
            </w:r>
          </w:p>
        </w:tc>
      </w:tr>
      <w:tr w:rsidR="00823114" w14:paraId="4DD830EA" w14:textId="77777777">
        <w:tc>
          <w:tcPr>
            <w:tcW w:w="2160" w:type="dxa"/>
          </w:tcPr>
          <w:p w14:paraId="568C1CCE" w14:textId="77777777" w:rsidR="00823114" w:rsidRDefault="006A262A">
            <w:r>
              <w:t>Monitor</w:t>
            </w:r>
          </w:p>
        </w:tc>
        <w:tc>
          <w:tcPr>
            <w:tcW w:w="2592" w:type="dxa"/>
          </w:tcPr>
          <w:p w14:paraId="5839F89B" w14:textId="77777777" w:rsidR="00823114" w:rsidRDefault="006A262A">
            <w:r>
              <w:t>Monitor</w:t>
            </w:r>
          </w:p>
        </w:tc>
        <w:tc>
          <w:tcPr>
            <w:tcW w:w="1296" w:type="dxa"/>
          </w:tcPr>
          <w:p w14:paraId="4303301E" w14:textId="77777777" w:rsidR="00823114" w:rsidRDefault="006A262A">
            <w:r>
              <w:t>INSERT</w:t>
            </w:r>
          </w:p>
        </w:tc>
        <w:tc>
          <w:tcPr>
            <w:tcW w:w="2592" w:type="dxa"/>
          </w:tcPr>
          <w:p w14:paraId="6C59D89F" w14:textId="77777777" w:rsidR="00823114" w:rsidRDefault="006A262A">
            <w:r>
              <w:t>-</w:t>
            </w:r>
          </w:p>
        </w:tc>
      </w:tr>
      <w:tr w:rsidR="00823114" w14:paraId="70DFD5F7" w14:textId="77777777">
        <w:tc>
          <w:tcPr>
            <w:tcW w:w="2160" w:type="dxa"/>
          </w:tcPr>
          <w:p w14:paraId="79D9633C" w14:textId="77777777" w:rsidR="00823114" w:rsidRDefault="006A262A">
            <w:r>
              <w:t>Monsternameapparaat</w:t>
            </w:r>
          </w:p>
        </w:tc>
        <w:tc>
          <w:tcPr>
            <w:tcW w:w="2592" w:type="dxa"/>
          </w:tcPr>
          <w:p w14:paraId="23C0FA05" w14:textId="77777777" w:rsidR="00823114" w:rsidRDefault="006A262A">
            <w:r>
              <w:t>Monsternameapparaat</w:t>
            </w:r>
          </w:p>
        </w:tc>
        <w:tc>
          <w:tcPr>
            <w:tcW w:w="1296" w:type="dxa"/>
          </w:tcPr>
          <w:p w14:paraId="3D446A28" w14:textId="77777777" w:rsidR="00823114" w:rsidRDefault="006A262A">
            <w:r>
              <w:t>INSERT</w:t>
            </w:r>
          </w:p>
        </w:tc>
        <w:tc>
          <w:tcPr>
            <w:tcW w:w="2592" w:type="dxa"/>
          </w:tcPr>
          <w:p w14:paraId="04A9604B" w14:textId="77777777" w:rsidR="00823114" w:rsidRDefault="006A262A">
            <w:r>
              <w:t>-</w:t>
            </w:r>
          </w:p>
        </w:tc>
      </w:tr>
      <w:tr w:rsidR="00823114" w14:paraId="5C8C57BA" w14:textId="77777777">
        <w:tc>
          <w:tcPr>
            <w:tcW w:w="2160" w:type="dxa"/>
          </w:tcPr>
          <w:p w14:paraId="562051D3" w14:textId="77777777" w:rsidR="00823114" w:rsidRDefault="006A262A">
            <w:r>
              <w:t>Natuurlijke grasvegetatie</w:t>
            </w:r>
          </w:p>
        </w:tc>
        <w:tc>
          <w:tcPr>
            <w:tcW w:w="2592" w:type="dxa"/>
          </w:tcPr>
          <w:p w14:paraId="30EFF77A" w14:textId="77777777" w:rsidR="00823114" w:rsidRDefault="006A262A">
            <w:r>
              <w:t>Natuurlijke grasvegetatie</w:t>
            </w:r>
          </w:p>
        </w:tc>
        <w:tc>
          <w:tcPr>
            <w:tcW w:w="1296" w:type="dxa"/>
          </w:tcPr>
          <w:p w14:paraId="00F5C569" w14:textId="77777777" w:rsidR="00823114" w:rsidRDefault="006A262A">
            <w:r>
              <w:t>INSERT</w:t>
            </w:r>
          </w:p>
        </w:tc>
        <w:tc>
          <w:tcPr>
            <w:tcW w:w="2592" w:type="dxa"/>
          </w:tcPr>
          <w:p w14:paraId="6FA3088F" w14:textId="77777777" w:rsidR="00823114" w:rsidRDefault="006A262A">
            <w:r>
              <w:t>-</w:t>
            </w:r>
          </w:p>
        </w:tc>
      </w:tr>
      <w:tr w:rsidR="00823114" w14:paraId="7D3366F8" w14:textId="77777777">
        <w:tc>
          <w:tcPr>
            <w:tcW w:w="2160" w:type="dxa"/>
          </w:tcPr>
          <w:p w14:paraId="0F0E50AB" w14:textId="77777777" w:rsidR="00823114" w:rsidRDefault="006A262A">
            <w:r>
              <w:t>Nautofoon</w:t>
            </w:r>
          </w:p>
        </w:tc>
        <w:tc>
          <w:tcPr>
            <w:tcW w:w="2592" w:type="dxa"/>
          </w:tcPr>
          <w:p w14:paraId="33395849" w14:textId="77777777" w:rsidR="00823114" w:rsidRDefault="006A262A">
            <w:r>
              <w:t>Nautofoon</w:t>
            </w:r>
          </w:p>
        </w:tc>
        <w:tc>
          <w:tcPr>
            <w:tcW w:w="1296" w:type="dxa"/>
          </w:tcPr>
          <w:p w14:paraId="39FCA9C8" w14:textId="77777777" w:rsidR="00823114" w:rsidRDefault="006A262A">
            <w:r>
              <w:t>INSERT</w:t>
            </w:r>
          </w:p>
        </w:tc>
        <w:tc>
          <w:tcPr>
            <w:tcW w:w="2592" w:type="dxa"/>
          </w:tcPr>
          <w:p w14:paraId="2D0A3F84" w14:textId="77777777" w:rsidR="00823114" w:rsidRDefault="006A262A">
            <w:r>
              <w:t>-</w:t>
            </w:r>
          </w:p>
        </w:tc>
      </w:tr>
      <w:tr w:rsidR="00823114" w14:paraId="5990F42C" w14:textId="77777777">
        <w:tc>
          <w:tcPr>
            <w:tcW w:w="2160" w:type="dxa"/>
          </w:tcPr>
          <w:p w14:paraId="380224E4" w14:textId="77777777" w:rsidR="00823114" w:rsidRDefault="006A262A">
            <w:r>
              <w:t>Nautofooninstallatie, Algemeen</w:t>
            </w:r>
          </w:p>
        </w:tc>
        <w:tc>
          <w:tcPr>
            <w:tcW w:w="2592" w:type="dxa"/>
          </w:tcPr>
          <w:p w14:paraId="454E0EC7" w14:textId="77777777" w:rsidR="00823114" w:rsidRDefault="006A262A">
            <w:r>
              <w:t>Nautofooninstallatie, Algemeen</w:t>
            </w:r>
          </w:p>
        </w:tc>
        <w:tc>
          <w:tcPr>
            <w:tcW w:w="1296" w:type="dxa"/>
          </w:tcPr>
          <w:p w14:paraId="5E99BADD" w14:textId="77777777" w:rsidR="00823114" w:rsidRDefault="006A262A">
            <w:r>
              <w:t>INSERT</w:t>
            </w:r>
          </w:p>
        </w:tc>
        <w:tc>
          <w:tcPr>
            <w:tcW w:w="2592" w:type="dxa"/>
          </w:tcPr>
          <w:p w14:paraId="4AA29091" w14:textId="77777777" w:rsidR="00823114" w:rsidRDefault="006A262A">
            <w:r>
              <w:t>-</w:t>
            </w:r>
          </w:p>
        </w:tc>
      </w:tr>
      <w:tr w:rsidR="00823114" w14:paraId="218512A9" w14:textId="77777777">
        <w:tc>
          <w:tcPr>
            <w:tcW w:w="2160" w:type="dxa"/>
          </w:tcPr>
          <w:p w14:paraId="28F43299" w14:textId="77777777" w:rsidR="00823114" w:rsidRDefault="006A262A">
            <w:r>
              <w:t>Nivelleerschuif</w:t>
            </w:r>
          </w:p>
        </w:tc>
        <w:tc>
          <w:tcPr>
            <w:tcW w:w="2592" w:type="dxa"/>
          </w:tcPr>
          <w:p w14:paraId="3B45DFAA" w14:textId="77777777" w:rsidR="00823114" w:rsidRDefault="006A262A">
            <w:r>
              <w:t>Nivelleerschuif</w:t>
            </w:r>
          </w:p>
        </w:tc>
        <w:tc>
          <w:tcPr>
            <w:tcW w:w="1296" w:type="dxa"/>
          </w:tcPr>
          <w:p w14:paraId="02A24C8F" w14:textId="77777777" w:rsidR="00823114" w:rsidRDefault="006A262A">
            <w:r>
              <w:t>INSERT</w:t>
            </w:r>
          </w:p>
        </w:tc>
        <w:tc>
          <w:tcPr>
            <w:tcW w:w="2592" w:type="dxa"/>
          </w:tcPr>
          <w:p w14:paraId="275FCE96" w14:textId="77777777" w:rsidR="00823114" w:rsidRDefault="006A262A">
            <w:r>
              <w:t>-</w:t>
            </w:r>
          </w:p>
        </w:tc>
      </w:tr>
      <w:tr w:rsidR="00823114" w14:paraId="2028418B" w14:textId="77777777">
        <w:tc>
          <w:tcPr>
            <w:tcW w:w="2160" w:type="dxa"/>
          </w:tcPr>
          <w:p w14:paraId="0929906D" w14:textId="77777777" w:rsidR="00823114" w:rsidRDefault="006A262A">
            <w:r>
              <w:t>Noodstop</w:t>
            </w:r>
          </w:p>
        </w:tc>
        <w:tc>
          <w:tcPr>
            <w:tcW w:w="2592" w:type="dxa"/>
          </w:tcPr>
          <w:p w14:paraId="1A964D76" w14:textId="77777777" w:rsidR="00823114" w:rsidRDefault="006A262A">
            <w:r>
              <w:t>Noodstop</w:t>
            </w:r>
          </w:p>
        </w:tc>
        <w:tc>
          <w:tcPr>
            <w:tcW w:w="1296" w:type="dxa"/>
          </w:tcPr>
          <w:p w14:paraId="1326739F" w14:textId="77777777" w:rsidR="00823114" w:rsidRDefault="006A262A">
            <w:r>
              <w:t>INSERT</w:t>
            </w:r>
          </w:p>
        </w:tc>
        <w:tc>
          <w:tcPr>
            <w:tcW w:w="2592" w:type="dxa"/>
          </w:tcPr>
          <w:p w14:paraId="452E66BD" w14:textId="77777777" w:rsidR="00823114" w:rsidRDefault="006A262A">
            <w:r>
              <w:t>-</w:t>
            </w:r>
          </w:p>
        </w:tc>
      </w:tr>
      <w:tr w:rsidR="00823114" w14:paraId="06226E75" w14:textId="77777777">
        <w:tc>
          <w:tcPr>
            <w:tcW w:w="2160" w:type="dxa"/>
          </w:tcPr>
          <w:p w14:paraId="43674604" w14:textId="77777777" w:rsidR="00823114" w:rsidRDefault="006A262A">
            <w:r>
              <w:t>Noodstroominstallatie (roterend), Algemeen</w:t>
            </w:r>
          </w:p>
        </w:tc>
        <w:tc>
          <w:tcPr>
            <w:tcW w:w="2592" w:type="dxa"/>
          </w:tcPr>
          <w:p w14:paraId="6BF5DD18" w14:textId="77777777" w:rsidR="00823114" w:rsidRDefault="006A262A">
            <w:r>
              <w:t>Noodstroominstallatie (roterend), Algemeen</w:t>
            </w:r>
          </w:p>
        </w:tc>
        <w:tc>
          <w:tcPr>
            <w:tcW w:w="1296" w:type="dxa"/>
          </w:tcPr>
          <w:p w14:paraId="522FD329" w14:textId="77777777" w:rsidR="00823114" w:rsidRDefault="006A262A">
            <w:r>
              <w:t>INSERT</w:t>
            </w:r>
          </w:p>
        </w:tc>
        <w:tc>
          <w:tcPr>
            <w:tcW w:w="2592" w:type="dxa"/>
          </w:tcPr>
          <w:p w14:paraId="0FC4A609" w14:textId="77777777" w:rsidR="00823114" w:rsidRDefault="006A262A">
            <w:r>
              <w:t>-</w:t>
            </w:r>
          </w:p>
        </w:tc>
      </w:tr>
      <w:tr w:rsidR="00823114" w14:paraId="53AEF85F" w14:textId="77777777">
        <w:tc>
          <w:tcPr>
            <w:tcW w:w="2160" w:type="dxa"/>
          </w:tcPr>
          <w:p w14:paraId="71F4210B" w14:textId="77777777" w:rsidR="00823114" w:rsidRDefault="006A262A">
            <w:r>
              <w:t>Noodstroominstallatie (statisch), Algemeen</w:t>
            </w:r>
          </w:p>
        </w:tc>
        <w:tc>
          <w:tcPr>
            <w:tcW w:w="2592" w:type="dxa"/>
          </w:tcPr>
          <w:p w14:paraId="3DA49915" w14:textId="77777777" w:rsidR="00823114" w:rsidRDefault="006A262A">
            <w:r>
              <w:t>Noodstroominstallatie (statisch), Algemeen</w:t>
            </w:r>
          </w:p>
        </w:tc>
        <w:tc>
          <w:tcPr>
            <w:tcW w:w="1296" w:type="dxa"/>
          </w:tcPr>
          <w:p w14:paraId="6E919EA8" w14:textId="77777777" w:rsidR="00823114" w:rsidRDefault="006A262A">
            <w:r>
              <w:t>INSERT</w:t>
            </w:r>
          </w:p>
        </w:tc>
        <w:tc>
          <w:tcPr>
            <w:tcW w:w="2592" w:type="dxa"/>
          </w:tcPr>
          <w:p w14:paraId="63807FAD" w14:textId="77777777" w:rsidR="00823114" w:rsidRDefault="006A262A">
            <w:r>
              <w:t>-</w:t>
            </w:r>
          </w:p>
        </w:tc>
      </w:tr>
      <w:tr w:rsidR="00823114" w14:paraId="2C19307F" w14:textId="77777777">
        <w:tc>
          <w:tcPr>
            <w:tcW w:w="2160" w:type="dxa"/>
          </w:tcPr>
          <w:p w14:paraId="7A7B3D42" w14:textId="77777777" w:rsidR="00823114" w:rsidRDefault="006A262A">
            <w:r>
              <w:t>Noodtelefoon</w:t>
            </w:r>
          </w:p>
        </w:tc>
        <w:tc>
          <w:tcPr>
            <w:tcW w:w="2592" w:type="dxa"/>
          </w:tcPr>
          <w:p w14:paraId="64EA0AA1" w14:textId="77777777" w:rsidR="00823114" w:rsidRDefault="006A262A">
            <w:r>
              <w:t>Noodtelefoon</w:t>
            </w:r>
          </w:p>
        </w:tc>
        <w:tc>
          <w:tcPr>
            <w:tcW w:w="1296" w:type="dxa"/>
          </w:tcPr>
          <w:p w14:paraId="01A6B3DC" w14:textId="77777777" w:rsidR="00823114" w:rsidRDefault="006A262A">
            <w:r>
              <w:t>INSERT</w:t>
            </w:r>
          </w:p>
        </w:tc>
        <w:tc>
          <w:tcPr>
            <w:tcW w:w="2592" w:type="dxa"/>
          </w:tcPr>
          <w:p w14:paraId="734EAB94" w14:textId="77777777" w:rsidR="00823114" w:rsidRDefault="006A262A">
            <w:r>
              <w:t>-</w:t>
            </w:r>
          </w:p>
        </w:tc>
      </w:tr>
      <w:tr w:rsidR="00823114" w14:paraId="19756C59" w14:textId="77777777">
        <w:tc>
          <w:tcPr>
            <w:tcW w:w="2160" w:type="dxa"/>
          </w:tcPr>
          <w:p w14:paraId="5D665486" w14:textId="77777777" w:rsidR="00823114" w:rsidRDefault="006A262A">
            <w:r>
              <w:t>Objectbegroeiing</w:t>
            </w:r>
          </w:p>
        </w:tc>
        <w:tc>
          <w:tcPr>
            <w:tcW w:w="2592" w:type="dxa"/>
          </w:tcPr>
          <w:p w14:paraId="39C57119" w14:textId="77777777" w:rsidR="00823114" w:rsidRDefault="006A262A">
            <w:r>
              <w:t>Objectbegroeiing</w:t>
            </w:r>
          </w:p>
        </w:tc>
        <w:tc>
          <w:tcPr>
            <w:tcW w:w="1296" w:type="dxa"/>
          </w:tcPr>
          <w:p w14:paraId="66908C72" w14:textId="77777777" w:rsidR="00823114" w:rsidRDefault="006A262A">
            <w:r>
              <w:t>INSERT</w:t>
            </w:r>
          </w:p>
        </w:tc>
        <w:tc>
          <w:tcPr>
            <w:tcW w:w="2592" w:type="dxa"/>
          </w:tcPr>
          <w:p w14:paraId="5268CC60" w14:textId="77777777" w:rsidR="00823114" w:rsidRDefault="006A262A">
            <w:r>
              <w:t>-</w:t>
            </w:r>
          </w:p>
        </w:tc>
      </w:tr>
      <w:tr w:rsidR="00823114" w14:paraId="782FF3E8" w14:textId="77777777">
        <w:tc>
          <w:tcPr>
            <w:tcW w:w="2160" w:type="dxa"/>
          </w:tcPr>
          <w:p w14:paraId="48CA5445" w14:textId="77777777" w:rsidR="00823114" w:rsidRDefault="006A262A">
            <w:r>
              <w:t>Objectverlichting, Algemeen</w:t>
            </w:r>
          </w:p>
        </w:tc>
        <w:tc>
          <w:tcPr>
            <w:tcW w:w="2592" w:type="dxa"/>
          </w:tcPr>
          <w:p w14:paraId="150FAEEA" w14:textId="77777777" w:rsidR="00823114" w:rsidRDefault="006A262A">
            <w:r>
              <w:t>Objectverlichting, Algemeen</w:t>
            </w:r>
          </w:p>
        </w:tc>
        <w:tc>
          <w:tcPr>
            <w:tcW w:w="1296" w:type="dxa"/>
          </w:tcPr>
          <w:p w14:paraId="15B6044D" w14:textId="77777777" w:rsidR="00823114" w:rsidRDefault="006A262A">
            <w:r>
              <w:t>INSERT</w:t>
            </w:r>
          </w:p>
        </w:tc>
        <w:tc>
          <w:tcPr>
            <w:tcW w:w="2592" w:type="dxa"/>
          </w:tcPr>
          <w:p w14:paraId="02CFC7C8" w14:textId="77777777" w:rsidR="00823114" w:rsidRDefault="006A262A">
            <w:r>
              <w:t>-</w:t>
            </w:r>
          </w:p>
        </w:tc>
      </w:tr>
      <w:tr w:rsidR="00823114" w14:paraId="41B3A8C1" w14:textId="77777777">
        <w:tc>
          <w:tcPr>
            <w:tcW w:w="2160" w:type="dxa"/>
          </w:tcPr>
          <w:p w14:paraId="62AD0A96" w14:textId="77777777" w:rsidR="00823114" w:rsidRDefault="006A262A">
            <w:r>
              <w:t>Obstakelbeveiliger</w:t>
            </w:r>
          </w:p>
        </w:tc>
        <w:tc>
          <w:tcPr>
            <w:tcW w:w="2592" w:type="dxa"/>
          </w:tcPr>
          <w:p w14:paraId="237BFE47" w14:textId="77777777" w:rsidR="00823114" w:rsidRDefault="006A262A">
            <w:r>
              <w:t>Obstakelbeveiliger</w:t>
            </w:r>
          </w:p>
        </w:tc>
        <w:tc>
          <w:tcPr>
            <w:tcW w:w="1296" w:type="dxa"/>
          </w:tcPr>
          <w:p w14:paraId="66D69ED7" w14:textId="77777777" w:rsidR="00823114" w:rsidRDefault="006A262A">
            <w:r>
              <w:t>INSERT</w:t>
            </w:r>
          </w:p>
        </w:tc>
        <w:tc>
          <w:tcPr>
            <w:tcW w:w="2592" w:type="dxa"/>
          </w:tcPr>
          <w:p w14:paraId="52988F06" w14:textId="77777777" w:rsidR="00823114" w:rsidRDefault="006A262A">
            <w:r>
              <w:t>-</w:t>
            </w:r>
          </w:p>
        </w:tc>
      </w:tr>
      <w:tr w:rsidR="00823114" w14:paraId="5BDC8E73" w14:textId="77777777">
        <w:tc>
          <w:tcPr>
            <w:tcW w:w="2160" w:type="dxa"/>
          </w:tcPr>
          <w:p w14:paraId="245DCA35" w14:textId="77777777" w:rsidR="00823114" w:rsidRDefault="006A262A">
            <w:r>
              <w:t>Oeverzwaluwenwand</w:t>
            </w:r>
          </w:p>
        </w:tc>
        <w:tc>
          <w:tcPr>
            <w:tcW w:w="2592" w:type="dxa"/>
          </w:tcPr>
          <w:p w14:paraId="3D2321C7" w14:textId="77777777" w:rsidR="00823114" w:rsidRDefault="006A262A">
            <w:r>
              <w:t>Oeverzwaluwenwand</w:t>
            </w:r>
          </w:p>
        </w:tc>
        <w:tc>
          <w:tcPr>
            <w:tcW w:w="1296" w:type="dxa"/>
          </w:tcPr>
          <w:p w14:paraId="07D3B6EC" w14:textId="77777777" w:rsidR="00823114" w:rsidRDefault="006A262A">
            <w:r>
              <w:t>INSERT</w:t>
            </w:r>
          </w:p>
        </w:tc>
        <w:tc>
          <w:tcPr>
            <w:tcW w:w="2592" w:type="dxa"/>
          </w:tcPr>
          <w:p w14:paraId="601D373A" w14:textId="77777777" w:rsidR="00823114" w:rsidRDefault="006A262A">
            <w:r>
              <w:t>-</w:t>
            </w:r>
          </w:p>
        </w:tc>
      </w:tr>
      <w:tr w:rsidR="00823114" w14:paraId="45C2D50C" w14:textId="77777777">
        <w:tc>
          <w:tcPr>
            <w:tcW w:w="2160" w:type="dxa"/>
          </w:tcPr>
          <w:p w14:paraId="3751BE93" w14:textId="77777777" w:rsidR="00823114" w:rsidRDefault="006A262A">
            <w:r>
              <w:t>Olie- en benzineafscheider</w:t>
            </w:r>
          </w:p>
        </w:tc>
        <w:tc>
          <w:tcPr>
            <w:tcW w:w="2592" w:type="dxa"/>
          </w:tcPr>
          <w:p w14:paraId="5608DD5A" w14:textId="77777777" w:rsidR="00823114" w:rsidRDefault="006A262A">
            <w:r>
              <w:t>Olie- en benzineafscheider</w:t>
            </w:r>
          </w:p>
        </w:tc>
        <w:tc>
          <w:tcPr>
            <w:tcW w:w="1296" w:type="dxa"/>
          </w:tcPr>
          <w:p w14:paraId="2D209845" w14:textId="77777777" w:rsidR="00823114" w:rsidRDefault="006A262A">
            <w:r>
              <w:t>INSERT</w:t>
            </w:r>
          </w:p>
        </w:tc>
        <w:tc>
          <w:tcPr>
            <w:tcW w:w="2592" w:type="dxa"/>
          </w:tcPr>
          <w:p w14:paraId="567E48FC" w14:textId="77777777" w:rsidR="00823114" w:rsidRDefault="006A262A">
            <w:r>
              <w:t>-</w:t>
            </w:r>
          </w:p>
        </w:tc>
      </w:tr>
      <w:tr w:rsidR="00823114" w14:paraId="6368051A" w14:textId="77777777">
        <w:tc>
          <w:tcPr>
            <w:tcW w:w="2160" w:type="dxa"/>
          </w:tcPr>
          <w:p w14:paraId="5E73FD9B" w14:textId="77777777" w:rsidR="00823114" w:rsidRDefault="006A262A">
            <w:r>
              <w:t>Olieboom</w:t>
            </w:r>
          </w:p>
        </w:tc>
        <w:tc>
          <w:tcPr>
            <w:tcW w:w="2592" w:type="dxa"/>
          </w:tcPr>
          <w:p w14:paraId="22D511C1" w14:textId="77777777" w:rsidR="00823114" w:rsidRDefault="006A262A">
            <w:r>
              <w:t>Olieboom</w:t>
            </w:r>
          </w:p>
        </w:tc>
        <w:tc>
          <w:tcPr>
            <w:tcW w:w="1296" w:type="dxa"/>
          </w:tcPr>
          <w:p w14:paraId="6316E8E9" w14:textId="77777777" w:rsidR="00823114" w:rsidRDefault="006A262A">
            <w:r>
              <w:t>INSERT</w:t>
            </w:r>
          </w:p>
        </w:tc>
        <w:tc>
          <w:tcPr>
            <w:tcW w:w="2592" w:type="dxa"/>
          </w:tcPr>
          <w:p w14:paraId="00F21DA5" w14:textId="77777777" w:rsidR="00823114" w:rsidRDefault="006A262A">
            <w:r>
              <w:t>-</w:t>
            </w:r>
          </w:p>
        </w:tc>
      </w:tr>
      <w:tr w:rsidR="00823114" w14:paraId="4C32E9C0" w14:textId="77777777">
        <w:tc>
          <w:tcPr>
            <w:tcW w:w="2160" w:type="dxa"/>
          </w:tcPr>
          <w:p w14:paraId="28989F33" w14:textId="77777777" w:rsidR="00823114" w:rsidRDefault="006A262A">
            <w:r>
              <w:lastRenderedPageBreak/>
              <w:t>Oliefilter</w:t>
            </w:r>
          </w:p>
        </w:tc>
        <w:tc>
          <w:tcPr>
            <w:tcW w:w="2592" w:type="dxa"/>
          </w:tcPr>
          <w:p w14:paraId="022023EC" w14:textId="77777777" w:rsidR="00823114" w:rsidRDefault="006A262A">
            <w:r>
              <w:t>Oliefilter</w:t>
            </w:r>
          </w:p>
        </w:tc>
        <w:tc>
          <w:tcPr>
            <w:tcW w:w="1296" w:type="dxa"/>
          </w:tcPr>
          <w:p w14:paraId="260ED7A6" w14:textId="77777777" w:rsidR="00823114" w:rsidRDefault="006A262A">
            <w:r>
              <w:t>INSERT</w:t>
            </w:r>
          </w:p>
        </w:tc>
        <w:tc>
          <w:tcPr>
            <w:tcW w:w="2592" w:type="dxa"/>
          </w:tcPr>
          <w:p w14:paraId="2273B6A7" w14:textId="77777777" w:rsidR="00823114" w:rsidRDefault="006A262A">
            <w:r>
              <w:t>-</w:t>
            </w:r>
          </w:p>
        </w:tc>
      </w:tr>
      <w:tr w:rsidR="00823114" w14:paraId="032EA66D" w14:textId="77777777">
        <w:tc>
          <w:tcPr>
            <w:tcW w:w="2160" w:type="dxa"/>
          </w:tcPr>
          <w:p w14:paraId="583E56B8" w14:textId="77777777" w:rsidR="00823114" w:rsidRDefault="006A262A">
            <w:r>
              <w:t>Omloopriool</w:t>
            </w:r>
          </w:p>
        </w:tc>
        <w:tc>
          <w:tcPr>
            <w:tcW w:w="2592" w:type="dxa"/>
          </w:tcPr>
          <w:p w14:paraId="6A91C73A" w14:textId="77777777" w:rsidR="00823114" w:rsidRDefault="006A262A">
            <w:r>
              <w:t>Omloopriool</w:t>
            </w:r>
          </w:p>
        </w:tc>
        <w:tc>
          <w:tcPr>
            <w:tcW w:w="1296" w:type="dxa"/>
          </w:tcPr>
          <w:p w14:paraId="7594FBF8" w14:textId="77777777" w:rsidR="00823114" w:rsidRDefault="006A262A">
            <w:r>
              <w:t>INSERT</w:t>
            </w:r>
          </w:p>
        </w:tc>
        <w:tc>
          <w:tcPr>
            <w:tcW w:w="2592" w:type="dxa"/>
          </w:tcPr>
          <w:p w14:paraId="6F935B9E" w14:textId="77777777" w:rsidR="00823114" w:rsidRDefault="006A262A">
            <w:r>
              <w:t>-</w:t>
            </w:r>
          </w:p>
        </w:tc>
      </w:tr>
      <w:tr w:rsidR="00823114" w14:paraId="7BA21F11" w14:textId="77777777">
        <w:tc>
          <w:tcPr>
            <w:tcW w:w="2160" w:type="dxa"/>
          </w:tcPr>
          <w:p w14:paraId="2FB357F9" w14:textId="77777777" w:rsidR="00823114" w:rsidRDefault="006A262A">
            <w:r>
              <w:t>Omroepinstallatie, Algemeen</w:t>
            </w:r>
          </w:p>
        </w:tc>
        <w:tc>
          <w:tcPr>
            <w:tcW w:w="2592" w:type="dxa"/>
          </w:tcPr>
          <w:p w14:paraId="0E42C407" w14:textId="77777777" w:rsidR="00823114" w:rsidRDefault="006A262A">
            <w:r>
              <w:t>Omroepinstallatie, Algemeen</w:t>
            </w:r>
          </w:p>
        </w:tc>
        <w:tc>
          <w:tcPr>
            <w:tcW w:w="1296" w:type="dxa"/>
          </w:tcPr>
          <w:p w14:paraId="3266FF7C" w14:textId="77777777" w:rsidR="00823114" w:rsidRDefault="006A262A">
            <w:r>
              <w:t>INSERT</w:t>
            </w:r>
          </w:p>
        </w:tc>
        <w:tc>
          <w:tcPr>
            <w:tcW w:w="2592" w:type="dxa"/>
          </w:tcPr>
          <w:p w14:paraId="346401B4" w14:textId="77777777" w:rsidR="00823114" w:rsidRDefault="006A262A">
            <w:r>
              <w:t>-</w:t>
            </w:r>
          </w:p>
        </w:tc>
      </w:tr>
      <w:tr w:rsidR="00823114" w14:paraId="70DA6640" w14:textId="77777777">
        <w:tc>
          <w:tcPr>
            <w:tcW w:w="2160" w:type="dxa"/>
          </w:tcPr>
          <w:p w14:paraId="158ED6B9" w14:textId="77777777" w:rsidR="00823114" w:rsidRDefault="006A262A">
            <w:r>
              <w:t>Onderbak</w:t>
            </w:r>
          </w:p>
        </w:tc>
        <w:tc>
          <w:tcPr>
            <w:tcW w:w="2592" w:type="dxa"/>
          </w:tcPr>
          <w:p w14:paraId="23D04150" w14:textId="77777777" w:rsidR="00823114" w:rsidRDefault="006A262A">
            <w:r>
              <w:t>Onderbak</w:t>
            </w:r>
          </w:p>
        </w:tc>
        <w:tc>
          <w:tcPr>
            <w:tcW w:w="1296" w:type="dxa"/>
          </w:tcPr>
          <w:p w14:paraId="07666632" w14:textId="77777777" w:rsidR="00823114" w:rsidRDefault="006A262A">
            <w:r>
              <w:t>INSERT</w:t>
            </w:r>
          </w:p>
        </w:tc>
        <w:tc>
          <w:tcPr>
            <w:tcW w:w="2592" w:type="dxa"/>
          </w:tcPr>
          <w:p w14:paraId="7E6B2E41" w14:textId="77777777" w:rsidR="00823114" w:rsidRDefault="006A262A">
            <w:r>
              <w:t>-</w:t>
            </w:r>
          </w:p>
        </w:tc>
      </w:tr>
      <w:tr w:rsidR="00823114" w14:paraId="6DF55A71" w14:textId="77777777">
        <w:tc>
          <w:tcPr>
            <w:tcW w:w="2160" w:type="dxa"/>
          </w:tcPr>
          <w:p w14:paraId="0591A229" w14:textId="77777777" w:rsidR="00823114" w:rsidRDefault="006A262A">
            <w:r>
              <w:t>Onderbouw, Algemeen</w:t>
            </w:r>
          </w:p>
        </w:tc>
        <w:tc>
          <w:tcPr>
            <w:tcW w:w="2592" w:type="dxa"/>
          </w:tcPr>
          <w:p w14:paraId="3F06AA94" w14:textId="77777777" w:rsidR="00823114" w:rsidRDefault="006A262A">
            <w:r>
              <w:t>Onderbouw, Algemeen</w:t>
            </w:r>
          </w:p>
        </w:tc>
        <w:tc>
          <w:tcPr>
            <w:tcW w:w="1296" w:type="dxa"/>
          </w:tcPr>
          <w:p w14:paraId="7DCAC5A1" w14:textId="77777777" w:rsidR="00823114" w:rsidRDefault="006A262A">
            <w:r>
              <w:t>INSERT</w:t>
            </w:r>
          </w:p>
        </w:tc>
        <w:tc>
          <w:tcPr>
            <w:tcW w:w="2592" w:type="dxa"/>
          </w:tcPr>
          <w:p w14:paraId="670CB7D5" w14:textId="77777777" w:rsidR="00823114" w:rsidRDefault="006A262A">
            <w:r>
              <w:t>-</w:t>
            </w:r>
          </w:p>
        </w:tc>
      </w:tr>
      <w:tr w:rsidR="00823114" w14:paraId="0CB78300" w14:textId="77777777">
        <w:tc>
          <w:tcPr>
            <w:tcW w:w="2160" w:type="dxa"/>
          </w:tcPr>
          <w:p w14:paraId="789B88C0" w14:textId="77777777" w:rsidR="00823114" w:rsidRDefault="006A262A">
            <w:r>
              <w:t>Ondergrond</w:t>
            </w:r>
          </w:p>
        </w:tc>
        <w:tc>
          <w:tcPr>
            <w:tcW w:w="2592" w:type="dxa"/>
          </w:tcPr>
          <w:p w14:paraId="01DA1694" w14:textId="77777777" w:rsidR="00823114" w:rsidRDefault="006A262A">
            <w:r>
              <w:t>Ondergrond</w:t>
            </w:r>
          </w:p>
        </w:tc>
        <w:tc>
          <w:tcPr>
            <w:tcW w:w="1296" w:type="dxa"/>
          </w:tcPr>
          <w:p w14:paraId="26A0E3BD" w14:textId="77777777" w:rsidR="00823114" w:rsidRDefault="006A262A">
            <w:r>
              <w:t>INSERT</w:t>
            </w:r>
          </w:p>
        </w:tc>
        <w:tc>
          <w:tcPr>
            <w:tcW w:w="2592" w:type="dxa"/>
          </w:tcPr>
          <w:p w14:paraId="054D9771" w14:textId="77777777" w:rsidR="00823114" w:rsidRDefault="006A262A">
            <w:r>
              <w:t>-</w:t>
            </w:r>
          </w:p>
        </w:tc>
      </w:tr>
      <w:tr w:rsidR="00823114" w14:paraId="7DE236EF" w14:textId="77777777">
        <w:tc>
          <w:tcPr>
            <w:tcW w:w="2160" w:type="dxa"/>
          </w:tcPr>
          <w:p w14:paraId="77294C45" w14:textId="77777777" w:rsidR="00823114" w:rsidRDefault="006A262A">
            <w:r>
              <w:t>Onderhoudsvoorziening, Algemeen</w:t>
            </w:r>
          </w:p>
        </w:tc>
        <w:tc>
          <w:tcPr>
            <w:tcW w:w="2592" w:type="dxa"/>
          </w:tcPr>
          <w:p w14:paraId="065FF8E4" w14:textId="77777777" w:rsidR="00823114" w:rsidRDefault="006A262A">
            <w:r>
              <w:t>Onderhoudsvoorziening, Algemeen</w:t>
            </w:r>
          </w:p>
        </w:tc>
        <w:tc>
          <w:tcPr>
            <w:tcW w:w="1296" w:type="dxa"/>
          </w:tcPr>
          <w:p w14:paraId="2ADC0631" w14:textId="77777777" w:rsidR="00823114" w:rsidRDefault="006A262A">
            <w:r>
              <w:t>INSERT</w:t>
            </w:r>
          </w:p>
        </w:tc>
        <w:tc>
          <w:tcPr>
            <w:tcW w:w="2592" w:type="dxa"/>
          </w:tcPr>
          <w:p w14:paraId="55E64497" w14:textId="77777777" w:rsidR="00823114" w:rsidRDefault="006A262A">
            <w:r>
              <w:t>-</w:t>
            </w:r>
          </w:p>
        </w:tc>
      </w:tr>
      <w:tr w:rsidR="00823114" w14:paraId="0CF8A781" w14:textId="77777777">
        <w:tc>
          <w:tcPr>
            <w:tcW w:w="2160" w:type="dxa"/>
          </w:tcPr>
          <w:p w14:paraId="6A62661C" w14:textId="77777777" w:rsidR="00823114" w:rsidRDefault="006A262A">
            <w:r>
              <w:t>Onderlaag</w:t>
            </w:r>
          </w:p>
        </w:tc>
        <w:tc>
          <w:tcPr>
            <w:tcW w:w="2592" w:type="dxa"/>
          </w:tcPr>
          <w:p w14:paraId="5BF4209A" w14:textId="77777777" w:rsidR="00823114" w:rsidRDefault="006A262A">
            <w:r>
              <w:t>Onderlaag</w:t>
            </w:r>
          </w:p>
        </w:tc>
        <w:tc>
          <w:tcPr>
            <w:tcW w:w="1296" w:type="dxa"/>
          </w:tcPr>
          <w:p w14:paraId="3F93AB62" w14:textId="77777777" w:rsidR="00823114" w:rsidRDefault="006A262A">
            <w:r>
              <w:t>INSERT</w:t>
            </w:r>
          </w:p>
        </w:tc>
        <w:tc>
          <w:tcPr>
            <w:tcW w:w="2592" w:type="dxa"/>
          </w:tcPr>
          <w:p w14:paraId="1F22969C" w14:textId="77777777" w:rsidR="00823114" w:rsidRDefault="006A262A">
            <w:r>
              <w:t>-</w:t>
            </w:r>
          </w:p>
        </w:tc>
      </w:tr>
      <w:tr w:rsidR="00823114" w14:paraId="007BA686" w14:textId="77777777">
        <w:tc>
          <w:tcPr>
            <w:tcW w:w="2160" w:type="dxa"/>
          </w:tcPr>
          <w:p w14:paraId="3A3EC89F" w14:textId="77777777" w:rsidR="00823114" w:rsidRDefault="006A262A">
            <w:r>
              <w:t>Onderloopsheidscherm</w:t>
            </w:r>
          </w:p>
        </w:tc>
        <w:tc>
          <w:tcPr>
            <w:tcW w:w="2592" w:type="dxa"/>
          </w:tcPr>
          <w:p w14:paraId="15A33D8D" w14:textId="77777777" w:rsidR="00823114" w:rsidRDefault="006A262A">
            <w:r>
              <w:t>Onderloopsheidscherm</w:t>
            </w:r>
          </w:p>
        </w:tc>
        <w:tc>
          <w:tcPr>
            <w:tcW w:w="1296" w:type="dxa"/>
          </w:tcPr>
          <w:p w14:paraId="327D1022" w14:textId="77777777" w:rsidR="00823114" w:rsidRDefault="006A262A">
            <w:r>
              <w:t>INSERT</w:t>
            </w:r>
          </w:p>
        </w:tc>
        <w:tc>
          <w:tcPr>
            <w:tcW w:w="2592" w:type="dxa"/>
          </w:tcPr>
          <w:p w14:paraId="02E0ADE4" w14:textId="77777777" w:rsidR="00823114" w:rsidRDefault="006A262A">
            <w:r>
              <w:t>-</w:t>
            </w:r>
          </w:p>
        </w:tc>
      </w:tr>
      <w:tr w:rsidR="00823114" w14:paraId="0E73AC68" w14:textId="77777777">
        <w:tc>
          <w:tcPr>
            <w:tcW w:w="2160" w:type="dxa"/>
          </w:tcPr>
          <w:p w14:paraId="22B019FB" w14:textId="77777777" w:rsidR="00823114" w:rsidRDefault="006A262A">
            <w:r>
              <w:t>Ontvangbed</w:t>
            </w:r>
          </w:p>
        </w:tc>
        <w:tc>
          <w:tcPr>
            <w:tcW w:w="2592" w:type="dxa"/>
          </w:tcPr>
          <w:p w14:paraId="58E17E9A" w14:textId="77777777" w:rsidR="00823114" w:rsidRDefault="006A262A">
            <w:r>
              <w:t>Ontvangbed</w:t>
            </w:r>
          </w:p>
        </w:tc>
        <w:tc>
          <w:tcPr>
            <w:tcW w:w="1296" w:type="dxa"/>
          </w:tcPr>
          <w:p w14:paraId="5DC2D17E" w14:textId="77777777" w:rsidR="00823114" w:rsidRDefault="006A262A">
            <w:r>
              <w:t>INSERT</w:t>
            </w:r>
          </w:p>
        </w:tc>
        <w:tc>
          <w:tcPr>
            <w:tcW w:w="2592" w:type="dxa"/>
          </w:tcPr>
          <w:p w14:paraId="15EBB461" w14:textId="77777777" w:rsidR="00823114" w:rsidRDefault="006A262A">
            <w:r>
              <w:t>-</w:t>
            </w:r>
          </w:p>
        </w:tc>
      </w:tr>
      <w:tr w:rsidR="00823114" w14:paraId="7A20E7D3" w14:textId="77777777">
        <w:tc>
          <w:tcPr>
            <w:tcW w:w="2160" w:type="dxa"/>
          </w:tcPr>
          <w:p w14:paraId="06A9C9FB" w14:textId="77777777" w:rsidR="00823114" w:rsidRDefault="006A262A">
            <w:r>
              <w:t>Ontvanger</w:t>
            </w:r>
          </w:p>
        </w:tc>
        <w:tc>
          <w:tcPr>
            <w:tcW w:w="2592" w:type="dxa"/>
          </w:tcPr>
          <w:p w14:paraId="3AB65E80" w14:textId="77777777" w:rsidR="00823114" w:rsidRDefault="006A262A">
            <w:r>
              <w:t>Ontvanger</w:t>
            </w:r>
          </w:p>
        </w:tc>
        <w:tc>
          <w:tcPr>
            <w:tcW w:w="1296" w:type="dxa"/>
          </w:tcPr>
          <w:p w14:paraId="015436CF" w14:textId="77777777" w:rsidR="00823114" w:rsidRDefault="006A262A">
            <w:r>
              <w:t>INSERT</w:t>
            </w:r>
          </w:p>
        </w:tc>
        <w:tc>
          <w:tcPr>
            <w:tcW w:w="2592" w:type="dxa"/>
          </w:tcPr>
          <w:p w14:paraId="16C762AB" w14:textId="77777777" w:rsidR="00823114" w:rsidRDefault="006A262A">
            <w:r>
              <w:t>-</w:t>
            </w:r>
          </w:p>
        </w:tc>
      </w:tr>
      <w:tr w:rsidR="00823114" w14:paraId="6AF3C34C" w14:textId="77777777">
        <w:tc>
          <w:tcPr>
            <w:tcW w:w="2160" w:type="dxa"/>
          </w:tcPr>
          <w:p w14:paraId="5B6A8DB6" w14:textId="77777777" w:rsidR="00823114" w:rsidRDefault="006A262A">
            <w:r>
              <w:t>Onverhard oppervlak</w:t>
            </w:r>
          </w:p>
        </w:tc>
        <w:tc>
          <w:tcPr>
            <w:tcW w:w="2592" w:type="dxa"/>
          </w:tcPr>
          <w:p w14:paraId="21CB71AF" w14:textId="77777777" w:rsidR="00823114" w:rsidRDefault="006A262A">
            <w:r>
              <w:t>Onverhard oppervlak</w:t>
            </w:r>
          </w:p>
        </w:tc>
        <w:tc>
          <w:tcPr>
            <w:tcW w:w="1296" w:type="dxa"/>
          </w:tcPr>
          <w:p w14:paraId="14D51600" w14:textId="77777777" w:rsidR="00823114" w:rsidRDefault="006A262A">
            <w:r>
              <w:t>INSERT</w:t>
            </w:r>
          </w:p>
        </w:tc>
        <w:tc>
          <w:tcPr>
            <w:tcW w:w="2592" w:type="dxa"/>
          </w:tcPr>
          <w:p w14:paraId="4DB9C628" w14:textId="77777777" w:rsidR="00823114" w:rsidRDefault="006A262A">
            <w:r>
              <w:t>-</w:t>
            </w:r>
          </w:p>
        </w:tc>
      </w:tr>
      <w:tr w:rsidR="00823114" w14:paraId="4535F7FE" w14:textId="77777777">
        <w:tc>
          <w:tcPr>
            <w:tcW w:w="2160" w:type="dxa"/>
          </w:tcPr>
          <w:p w14:paraId="2498217D" w14:textId="77777777" w:rsidR="00823114" w:rsidRDefault="006A262A">
            <w:r>
              <w:t>Open buispalen</w:t>
            </w:r>
          </w:p>
        </w:tc>
        <w:tc>
          <w:tcPr>
            <w:tcW w:w="2592" w:type="dxa"/>
          </w:tcPr>
          <w:p w14:paraId="7B497B05" w14:textId="77777777" w:rsidR="00823114" w:rsidRDefault="006A262A">
            <w:r>
              <w:t>Open buispalen</w:t>
            </w:r>
          </w:p>
        </w:tc>
        <w:tc>
          <w:tcPr>
            <w:tcW w:w="1296" w:type="dxa"/>
          </w:tcPr>
          <w:p w14:paraId="4D015B03" w14:textId="77777777" w:rsidR="00823114" w:rsidRDefault="006A262A">
            <w:r>
              <w:t>INSERT</w:t>
            </w:r>
          </w:p>
        </w:tc>
        <w:tc>
          <w:tcPr>
            <w:tcW w:w="2592" w:type="dxa"/>
          </w:tcPr>
          <w:p w14:paraId="480D6705" w14:textId="77777777" w:rsidR="00823114" w:rsidRDefault="006A262A">
            <w:r>
              <w:t>-</w:t>
            </w:r>
          </w:p>
        </w:tc>
      </w:tr>
      <w:tr w:rsidR="00823114" w14:paraId="22777980" w14:textId="77777777">
        <w:tc>
          <w:tcPr>
            <w:tcW w:w="2160" w:type="dxa"/>
          </w:tcPr>
          <w:p w14:paraId="4277A88F" w14:textId="77777777" w:rsidR="00823114" w:rsidRDefault="006A262A">
            <w:r>
              <w:t>Openbare verlichting (OV), Algemeen</w:t>
            </w:r>
          </w:p>
        </w:tc>
        <w:tc>
          <w:tcPr>
            <w:tcW w:w="2592" w:type="dxa"/>
          </w:tcPr>
          <w:p w14:paraId="038A5543" w14:textId="77777777" w:rsidR="00823114" w:rsidRDefault="006A262A">
            <w:r>
              <w:t>Openbare verlichting (OV), Algemeen</w:t>
            </w:r>
          </w:p>
        </w:tc>
        <w:tc>
          <w:tcPr>
            <w:tcW w:w="1296" w:type="dxa"/>
          </w:tcPr>
          <w:p w14:paraId="6CF5A09D" w14:textId="77777777" w:rsidR="00823114" w:rsidRDefault="006A262A">
            <w:r>
              <w:t>INSERT</w:t>
            </w:r>
          </w:p>
        </w:tc>
        <w:tc>
          <w:tcPr>
            <w:tcW w:w="2592" w:type="dxa"/>
          </w:tcPr>
          <w:p w14:paraId="261F867F" w14:textId="77777777" w:rsidR="00823114" w:rsidRDefault="006A262A">
            <w:r>
              <w:t>-</w:t>
            </w:r>
          </w:p>
        </w:tc>
      </w:tr>
      <w:tr w:rsidR="00823114" w14:paraId="11DD6F99" w14:textId="77777777">
        <w:tc>
          <w:tcPr>
            <w:tcW w:w="2160" w:type="dxa"/>
          </w:tcPr>
          <w:p w14:paraId="5C7CE24A" w14:textId="77777777" w:rsidR="00823114" w:rsidRDefault="006A262A">
            <w:r>
              <w:t>Openfilterconstructie</w:t>
            </w:r>
          </w:p>
        </w:tc>
        <w:tc>
          <w:tcPr>
            <w:tcW w:w="2592" w:type="dxa"/>
          </w:tcPr>
          <w:p w14:paraId="3E0212F7" w14:textId="77777777" w:rsidR="00823114" w:rsidRDefault="006A262A">
            <w:r>
              <w:t>Openfilterconstructie</w:t>
            </w:r>
          </w:p>
        </w:tc>
        <w:tc>
          <w:tcPr>
            <w:tcW w:w="1296" w:type="dxa"/>
          </w:tcPr>
          <w:p w14:paraId="709E5EA6" w14:textId="77777777" w:rsidR="00823114" w:rsidRDefault="006A262A">
            <w:r>
              <w:t>INSERT</w:t>
            </w:r>
          </w:p>
        </w:tc>
        <w:tc>
          <w:tcPr>
            <w:tcW w:w="2592" w:type="dxa"/>
          </w:tcPr>
          <w:p w14:paraId="06A20D1B" w14:textId="77777777" w:rsidR="00823114" w:rsidRDefault="006A262A">
            <w:r>
              <w:t>-</w:t>
            </w:r>
          </w:p>
        </w:tc>
      </w:tr>
      <w:tr w:rsidR="00823114" w14:paraId="76480554" w14:textId="77777777">
        <w:tc>
          <w:tcPr>
            <w:tcW w:w="2160" w:type="dxa"/>
          </w:tcPr>
          <w:p w14:paraId="770EE931" w14:textId="77777777" w:rsidR="00823114" w:rsidRDefault="006A262A">
            <w:r>
              <w:t>Ophoging</w:t>
            </w:r>
          </w:p>
        </w:tc>
        <w:tc>
          <w:tcPr>
            <w:tcW w:w="2592" w:type="dxa"/>
          </w:tcPr>
          <w:p w14:paraId="1214E7E0" w14:textId="77777777" w:rsidR="00823114" w:rsidRDefault="006A262A">
            <w:r>
              <w:t>Ophoging</w:t>
            </w:r>
          </w:p>
        </w:tc>
        <w:tc>
          <w:tcPr>
            <w:tcW w:w="1296" w:type="dxa"/>
          </w:tcPr>
          <w:p w14:paraId="47104594" w14:textId="77777777" w:rsidR="00823114" w:rsidRDefault="006A262A">
            <w:r>
              <w:t>INSERT</w:t>
            </w:r>
          </w:p>
        </w:tc>
        <w:tc>
          <w:tcPr>
            <w:tcW w:w="2592" w:type="dxa"/>
          </w:tcPr>
          <w:p w14:paraId="564A2A5D" w14:textId="77777777" w:rsidR="00823114" w:rsidRDefault="006A262A">
            <w:r>
              <w:t>-</w:t>
            </w:r>
          </w:p>
        </w:tc>
      </w:tr>
      <w:tr w:rsidR="00823114" w14:paraId="1262FB66" w14:textId="77777777">
        <w:tc>
          <w:tcPr>
            <w:tcW w:w="2160" w:type="dxa"/>
          </w:tcPr>
          <w:p w14:paraId="440155A9" w14:textId="77777777" w:rsidR="00823114" w:rsidRDefault="006A262A">
            <w:r>
              <w:t>Oplegbalk</w:t>
            </w:r>
          </w:p>
        </w:tc>
        <w:tc>
          <w:tcPr>
            <w:tcW w:w="2592" w:type="dxa"/>
          </w:tcPr>
          <w:p w14:paraId="02400ED6" w14:textId="77777777" w:rsidR="00823114" w:rsidRDefault="006A262A">
            <w:r>
              <w:t>Oplegbalk</w:t>
            </w:r>
          </w:p>
        </w:tc>
        <w:tc>
          <w:tcPr>
            <w:tcW w:w="1296" w:type="dxa"/>
          </w:tcPr>
          <w:p w14:paraId="6E85E46E" w14:textId="77777777" w:rsidR="00823114" w:rsidRDefault="006A262A">
            <w:r>
              <w:t>INSERT</w:t>
            </w:r>
          </w:p>
        </w:tc>
        <w:tc>
          <w:tcPr>
            <w:tcW w:w="2592" w:type="dxa"/>
          </w:tcPr>
          <w:p w14:paraId="2199551D" w14:textId="77777777" w:rsidR="00823114" w:rsidRDefault="006A262A">
            <w:r>
              <w:t>-</w:t>
            </w:r>
          </w:p>
        </w:tc>
      </w:tr>
      <w:tr w:rsidR="00823114" w14:paraId="1F022CB6" w14:textId="77777777">
        <w:tc>
          <w:tcPr>
            <w:tcW w:w="2160" w:type="dxa"/>
          </w:tcPr>
          <w:p w14:paraId="7A5344EE" w14:textId="77777777" w:rsidR="00823114" w:rsidRDefault="006A262A">
            <w:r>
              <w:t>Oplegblok</w:t>
            </w:r>
          </w:p>
        </w:tc>
        <w:tc>
          <w:tcPr>
            <w:tcW w:w="2592" w:type="dxa"/>
          </w:tcPr>
          <w:p w14:paraId="6788463C" w14:textId="77777777" w:rsidR="00823114" w:rsidRDefault="006A262A">
            <w:r>
              <w:t>Oplegblok</w:t>
            </w:r>
          </w:p>
        </w:tc>
        <w:tc>
          <w:tcPr>
            <w:tcW w:w="1296" w:type="dxa"/>
          </w:tcPr>
          <w:p w14:paraId="71FB5BA9" w14:textId="77777777" w:rsidR="00823114" w:rsidRDefault="006A262A">
            <w:r>
              <w:t>INSERT</w:t>
            </w:r>
          </w:p>
        </w:tc>
        <w:tc>
          <w:tcPr>
            <w:tcW w:w="2592" w:type="dxa"/>
          </w:tcPr>
          <w:p w14:paraId="52F869DD" w14:textId="77777777" w:rsidR="00823114" w:rsidRDefault="006A262A">
            <w:r>
              <w:t>-</w:t>
            </w:r>
          </w:p>
        </w:tc>
      </w:tr>
      <w:tr w:rsidR="00823114" w14:paraId="5E8AC82B" w14:textId="77777777">
        <w:tc>
          <w:tcPr>
            <w:tcW w:w="2160" w:type="dxa"/>
          </w:tcPr>
          <w:p w14:paraId="317A0B66" w14:textId="77777777" w:rsidR="00823114" w:rsidRDefault="006A262A">
            <w:r>
              <w:t>Oplegging, Algemeen</w:t>
            </w:r>
          </w:p>
        </w:tc>
        <w:tc>
          <w:tcPr>
            <w:tcW w:w="2592" w:type="dxa"/>
          </w:tcPr>
          <w:p w14:paraId="32141442" w14:textId="77777777" w:rsidR="00823114" w:rsidRDefault="006A262A">
            <w:r>
              <w:t>Oplegging, Algemeen</w:t>
            </w:r>
          </w:p>
        </w:tc>
        <w:tc>
          <w:tcPr>
            <w:tcW w:w="1296" w:type="dxa"/>
          </w:tcPr>
          <w:p w14:paraId="4759F767" w14:textId="77777777" w:rsidR="00823114" w:rsidRDefault="006A262A">
            <w:r>
              <w:t>INSERT</w:t>
            </w:r>
          </w:p>
        </w:tc>
        <w:tc>
          <w:tcPr>
            <w:tcW w:w="2592" w:type="dxa"/>
          </w:tcPr>
          <w:p w14:paraId="6174F292" w14:textId="77777777" w:rsidR="00823114" w:rsidRDefault="006A262A">
            <w:r>
              <w:t>-</w:t>
            </w:r>
          </w:p>
        </w:tc>
      </w:tr>
      <w:tr w:rsidR="00823114" w14:paraId="1ADEEE3E" w14:textId="77777777">
        <w:tc>
          <w:tcPr>
            <w:tcW w:w="2160" w:type="dxa"/>
          </w:tcPr>
          <w:p w14:paraId="0D2E0080" w14:textId="77777777" w:rsidR="00823114" w:rsidRDefault="006A262A">
            <w:r>
              <w:t>Oplegpunt</w:t>
            </w:r>
          </w:p>
        </w:tc>
        <w:tc>
          <w:tcPr>
            <w:tcW w:w="2592" w:type="dxa"/>
          </w:tcPr>
          <w:p w14:paraId="38D5F109" w14:textId="77777777" w:rsidR="00823114" w:rsidRDefault="006A262A">
            <w:r>
              <w:t>Oplegpunt</w:t>
            </w:r>
          </w:p>
        </w:tc>
        <w:tc>
          <w:tcPr>
            <w:tcW w:w="1296" w:type="dxa"/>
          </w:tcPr>
          <w:p w14:paraId="028CCB80" w14:textId="77777777" w:rsidR="00823114" w:rsidRDefault="006A262A">
            <w:r>
              <w:t>INSERT</w:t>
            </w:r>
          </w:p>
        </w:tc>
        <w:tc>
          <w:tcPr>
            <w:tcW w:w="2592" w:type="dxa"/>
          </w:tcPr>
          <w:p w14:paraId="6E67B02F" w14:textId="77777777" w:rsidR="00823114" w:rsidRDefault="006A262A">
            <w:r>
              <w:t>-</w:t>
            </w:r>
          </w:p>
        </w:tc>
      </w:tr>
      <w:tr w:rsidR="00823114" w14:paraId="698539F2" w14:textId="77777777">
        <w:tc>
          <w:tcPr>
            <w:tcW w:w="2160" w:type="dxa"/>
          </w:tcPr>
          <w:p w14:paraId="756691F8" w14:textId="77777777" w:rsidR="00823114" w:rsidRDefault="006A262A">
            <w:r>
              <w:t>Oplegstoel</w:t>
            </w:r>
          </w:p>
        </w:tc>
        <w:tc>
          <w:tcPr>
            <w:tcW w:w="2592" w:type="dxa"/>
          </w:tcPr>
          <w:p w14:paraId="7AFAC1F0" w14:textId="77777777" w:rsidR="00823114" w:rsidRDefault="006A262A">
            <w:r>
              <w:t>Oplegstoel</w:t>
            </w:r>
          </w:p>
        </w:tc>
        <w:tc>
          <w:tcPr>
            <w:tcW w:w="1296" w:type="dxa"/>
          </w:tcPr>
          <w:p w14:paraId="00EF154B" w14:textId="77777777" w:rsidR="00823114" w:rsidRDefault="006A262A">
            <w:r>
              <w:t>INSERT</w:t>
            </w:r>
          </w:p>
        </w:tc>
        <w:tc>
          <w:tcPr>
            <w:tcW w:w="2592" w:type="dxa"/>
          </w:tcPr>
          <w:p w14:paraId="6F109085" w14:textId="77777777" w:rsidR="00823114" w:rsidRDefault="006A262A">
            <w:r>
              <w:t>-</w:t>
            </w:r>
          </w:p>
        </w:tc>
      </w:tr>
      <w:tr w:rsidR="00823114" w14:paraId="676A1FAA" w14:textId="77777777">
        <w:tc>
          <w:tcPr>
            <w:tcW w:w="2160" w:type="dxa"/>
          </w:tcPr>
          <w:p w14:paraId="370CF96B" w14:textId="77777777" w:rsidR="00823114" w:rsidRDefault="006A262A">
            <w:r>
              <w:t>Oplegtafel</w:t>
            </w:r>
          </w:p>
        </w:tc>
        <w:tc>
          <w:tcPr>
            <w:tcW w:w="2592" w:type="dxa"/>
          </w:tcPr>
          <w:p w14:paraId="07C9450F" w14:textId="77777777" w:rsidR="00823114" w:rsidRDefault="006A262A">
            <w:r>
              <w:t>Oplegtafel</w:t>
            </w:r>
          </w:p>
        </w:tc>
        <w:tc>
          <w:tcPr>
            <w:tcW w:w="1296" w:type="dxa"/>
          </w:tcPr>
          <w:p w14:paraId="4F6AF2FE" w14:textId="77777777" w:rsidR="00823114" w:rsidRDefault="006A262A">
            <w:r>
              <w:t>INSERT</w:t>
            </w:r>
          </w:p>
        </w:tc>
        <w:tc>
          <w:tcPr>
            <w:tcW w:w="2592" w:type="dxa"/>
          </w:tcPr>
          <w:p w14:paraId="54F8C9FF" w14:textId="77777777" w:rsidR="00823114" w:rsidRDefault="006A262A">
            <w:r>
              <w:t>-</w:t>
            </w:r>
          </w:p>
        </w:tc>
      </w:tr>
      <w:tr w:rsidR="00823114" w14:paraId="79DD641D" w14:textId="77777777">
        <w:tc>
          <w:tcPr>
            <w:tcW w:w="2160" w:type="dxa"/>
          </w:tcPr>
          <w:p w14:paraId="6D4DA967" w14:textId="77777777" w:rsidR="00823114" w:rsidRDefault="006A262A">
            <w:r>
              <w:t>Opnamemedium</w:t>
            </w:r>
          </w:p>
        </w:tc>
        <w:tc>
          <w:tcPr>
            <w:tcW w:w="2592" w:type="dxa"/>
          </w:tcPr>
          <w:p w14:paraId="5768BCCB" w14:textId="77777777" w:rsidR="00823114" w:rsidRDefault="006A262A">
            <w:r>
              <w:t>Opnamemedium</w:t>
            </w:r>
          </w:p>
        </w:tc>
        <w:tc>
          <w:tcPr>
            <w:tcW w:w="1296" w:type="dxa"/>
          </w:tcPr>
          <w:p w14:paraId="681F92A2" w14:textId="77777777" w:rsidR="00823114" w:rsidRDefault="006A262A">
            <w:r>
              <w:t>INSERT</w:t>
            </w:r>
          </w:p>
        </w:tc>
        <w:tc>
          <w:tcPr>
            <w:tcW w:w="2592" w:type="dxa"/>
          </w:tcPr>
          <w:p w14:paraId="1E49375B" w14:textId="77777777" w:rsidR="00823114" w:rsidRDefault="006A262A">
            <w:r>
              <w:t>-</w:t>
            </w:r>
          </w:p>
        </w:tc>
      </w:tr>
      <w:tr w:rsidR="00823114" w14:paraId="14E87E1E" w14:textId="77777777">
        <w:tc>
          <w:tcPr>
            <w:tcW w:w="2160" w:type="dxa"/>
          </w:tcPr>
          <w:p w14:paraId="3D56A65E" w14:textId="77777777" w:rsidR="00823114" w:rsidRDefault="006A262A">
            <w:r>
              <w:t>Opnemer</w:t>
            </w:r>
          </w:p>
        </w:tc>
        <w:tc>
          <w:tcPr>
            <w:tcW w:w="2592" w:type="dxa"/>
          </w:tcPr>
          <w:p w14:paraId="40394B7A" w14:textId="77777777" w:rsidR="00823114" w:rsidRDefault="006A262A">
            <w:r>
              <w:t>Opnemer</w:t>
            </w:r>
          </w:p>
        </w:tc>
        <w:tc>
          <w:tcPr>
            <w:tcW w:w="1296" w:type="dxa"/>
          </w:tcPr>
          <w:p w14:paraId="71114D4D" w14:textId="77777777" w:rsidR="00823114" w:rsidRDefault="006A262A">
            <w:r>
              <w:t>INSERT</w:t>
            </w:r>
          </w:p>
        </w:tc>
        <w:tc>
          <w:tcPr>
            <w:tcW w:w="2592" w:type="dxa"/>
          </w:tcPr>
          <w:p w14:paraId="3FCF75D7" w14:textId="77777777" w:rsidR="00823114" w:rsidRDefault="006A262A">
            <w:r>
              <w:t>-</w:t>
            </w:r>
          </w:p>
        </w:tc>
      </w:tr>
      <w:tr w:rsidR="00823114" w14:paraId="38050F0E" w14:textId="77777777">
        <w:tc>
          <w:tcPr>
            <w:tcW w:w="2160" w:type="dxa"/>
          </w:tcPr>
          <w:p w14:paraId="363B038A" w14:textId="77777777" w:rsidR="00823114" w:rsidRDefault="006A262A">
            <w:r>
              <w:t>Opsluitconstructie</w:t>
            </w:r>
          </w:p>
        </w:tc>
        <w:tc>
          <w:tcPr>
            <w:tcW w:w="2592" w:type="dxa"/>
          </w:tcPr>
          <w:p w14:paraId="11039948" w14:textId="77777777" w:rsidR="00823114" w:rsidRDefault="006A262A">
            <w:r>
              <w:t>Opsluitconstructie</w:t>
            </w:r>
          </w:p>
        </w:tc>
        <w:tc>
          <w:tcPr>
            <w:tcW w:w="1296" w:type="dxa"/>
          </w:tcPr>
          <w:p w14:paraId="521C11F5" w14:textId="77777777" w:rsidR="00823114" w:rsidRDefault="006A262A">
            <w:r>
              <w:t>INSERT</w:t>
            </w:r>
          </w:p>
        </w:tc>
        <w:tc>
          <w:tcPr>
            <w:tcW w:w="2592" w:type="dxa"/>
          </w:tcPr>
          <w:p w14:paraId="19E9C3B1" w14:textId="77777777" w:rsidR="00823114" w:rsidRDefault="006A262A">
            <w:r>
              <w:t>-</w:t>
            </w:r>
          </w:p>
        </w:tc>
      </w:tr>
      <w:tr w:rsidR="00823114" w14:paraId="5F709E63" w14:textId="77777777">
        <w:tc>
          <w:tcPr>
            <w:tcW w:w="2160" w:type="dxa"/>
          </w:tcPr>
          <w:p w14:paraId="351F56F1" w14:textId="77777777" w:rsidR="00823114" w:rsidRDefault="006A262A">
            <w:r>
              <w:t>Opstal, Algemeen</w:t>
            </w:r>
          </w:p>
        </w:tc>
        <w:tc>
          <w:tcPr>
            <w:tcW w:w="2592" w:type="dxa"/>
          </w:tcPr>
          <w:p w14:paraId="0E5720A3" w14:textId="77777777" w:rsidR="00823114" w:rsidRDefault="006A262A">
            <w:r>
              <w:t>Opstal, Algemeen</w:t>
            </w:r>
          </w:p>
        </w:tc>
        <w:tc>
          <w:tcPr>
            <w:tcW w:w="1296" w:type="dxa"/>
          </w:tcPr>
          <w:p w14:paraId="3F8BD2D3" w14:textId="77777777" w:rsidR="00823114" w:rsidRDefault="006A262A">
            <w:r>
              <w:t>INSERT</w:t>
            </w:r>
          </w:p>
        </w:tc>
        <w:tc>
          <w:tcPr>
            <w:tcW w:w="2592" w:type="dxa"/>
          </w:tcPr>
          <w:p w14:paraId="7223B8AC" w14:textId="77777777" w:rsidR="00823114" w:rsidRDefault="006A262A">
            <w:r>
              <w:t>-</w:t>
            </w:r>
          </w:p>
        </w:tc>
      </w:tr>
      <w:tr w:rsidR="00823114" w14:paraId="3A5CBD78" w14:textId="77777777">
        <w:tc>
          <w:tcPr>
            <w:tcW w:w="2160" w:type="dxa"/>
          </w:tcPr>
          <w:p w14:paraId="7E791833" w14:textId="77777777" w:rsidR="00823114" w:rsidRDefault="006A262A">
            <w:r>
              <w:t>Opvulling</w:t>
            </w:r>
          </w:p>
        </w:tc>
        <w:tc>
          <w:tcPr>
            <w:tcW w:w="2592" w:type="dxa"/>
          </w:tcPr>
          <w:p w14:paraId="06A24D60" w14:textId="77777777" w:rsidR="00823114" w:rsidRDefault="006A262A">
            <w:r>
              <w:t>Opvulling</w:t>
            </w:r>
          </w:p>
        </w:tc>
        <w:tc>
          <w:tcPr>
            <w:tcW w:w="1296" w:type="dxa"/>
          </w:tcPr>
          <w:p w14:paraId="1B7EFE45" w14:textId="77777777" w:rsidR="00823114" w:rsidRDefault="006A262A">
            <w:r>
              <w:t>INSERT</w:t>
            </w:r>
          </w:p>
        </w:tc>
        <w:tc>
          <w:tcPr>
            <w:tcW w:w="2592" w:type="dxa"/>
          </w:tcPr>
          <w:p w14:paraId="71ED5EDA" w14:textId="77777777" w:rsidR="00823114" w:rsidRDefault="006A262A">
            <w:r>
              <w:t>-</w:t>
            </w:r>
          </w:p>
        </w:tc>
      </w:tr>
      <w:tr w:rsidR="00823114" w14:paraId="14C40AB1" w14:textId="77777777">
        <w:tc>
          <w:tcPr>
            <w:tcW w:w="2160" w:type="dxa"/>
          </w:tcPr>
          <w:p w14:paraId="12DD6A35" w14:textId="77777777" w:rsidR="00823114" w:rsidRDefault="006A262A">
            <w:r>
              <w:t>Opzetinrichting</w:t>
            </w:r>
          </w:p>
        </w:tc>
        <w:tc>
          <w:tcPr>
            <w:tcW w:w="2592" w:type="dxa"/>
          </w:tcPr>
          <w:p w14:paraId="53401CEA" w14:textId="77777777" w:rsidR="00823114" w:rsidRDefault="006A262A">
            <w:r>
              <w:t>Opzetinrichting</w:t>
            </w:r>
          </w:p>
        </w:tc>
        <w:tc>
          <w:tcPr>
            <w:tcW w:w="1296" w:type="dxa"/>
          </w:tcPr>
          <w:p w14:paraId="5DA2168C" w14:textId="77777777" w:rsidR="00823114" w:rsidRDefault="006A262A">
            <w:r>
              <w:t>INSERT</w:t>
            </w:r>
          </w:p>
        </w:tc>
        <w:tc>
          <w:tcPr>
            <w:tcW w:w="2592" w:type="dxa"/>
          </w:tcPr>
          <w:p w14:paraId="2E47D506" w14:textId="77777777" w:rsidR="00823114" w:rsidRDefault="006A262A">
            <w:r>
              <w:t>-</w:t>
            </w:r>
          </w:p>
        </w:tc>
      </w:tr>
      <w:tr w:rsidR="00823114" w14:paraId="0E8A5084" w14:textId="77777777">
        <w:tc>
          <w:tcPr>
            <w:tcW w:w="2160" w:type="dxa"/>
          </w:tcPr>
          <w:p w14:paraId="3FDAF507" w14:textId="77777777" w:rsidR="00823114" w:rsidRDefault="006A262A">
            <w:r>
              <w:t>Over- en onderdrukinstallatie, Algemeen</w:t>
            </w:r>
          </w:p>
        </w:tc>
        <w:tc>
          <w:tcPr>
            <w:tcW w:w="2592" w:type="dxa"/>
          </w:tcPr>
          <w:p w14:paraId="4DF6E762" w14:textId="77777777" w:rsidR="00823114" w:rsidRDefault="006A262A">
            <w:r>
              <w:t>Over- en onderdrukinstallatie, Algemeen</w:t>
            </w:r>
          </w:p>
        </w:tc>
        <w:tc>
          <w:tcPr>
            <w:tcW w:w="1296" w:type="dxa"/>
          </w:tcPr>
          <w:p w14:paraId="14176C47" w14:textId="77777777" w:rsidR="00823114" w:rsidRDefault="006A262A">
            <w:r>
              <w:t>INSERT</w:t>
            </w:r>
          </w:p>
        </w:tc>
        <w:tc>
          <w:tcPr>
            <w:tcW w:w="2592" w:type="dxa"/>
          </w:tcPr>
          <w:p w14:paraId="61A192D1" w14:textId="77777777" w:rsidR="00823114" w:rsidRDefault="006A262A">
            <w:r>
              <w:t>-</w:t>
            </w:r>
          </w:p>
        </w:tc>
      </w:tr>
      <w:tr w:rsidR="00823114" w14:paraId="752BCCD6" w14:textId="77777777">
        <w:tc>
          <w:tcPr>
            <w:tcW w:w="2160" w:type="dxa"/>
          </w:tcPr>
          <w:p w14:paraId="6B3FA3B4" w14:textId="77777777" w:rsidR="00823114" w:rsidRDefault="006A262A">
            <w:r>
              <w:t>Overgangsplaat</w:t>
            </w:r>
          </w:p>
        </w:tc>
        <w:tc>
          <w:tcPr>
            <w:tcW w:w="2592" w:type="dxa"/>
          </w:tcPr>
          <w:p w14:paraId="037822BC" w14:textId="77777777" w:rsidR="00823114" w:rsidRDefault="006A262A">
            <w:r>
              <w:t>Overgangsplaat</w:t>
            </w:r>
          </w:p>
        </w:tc>
        <w:tc>
          <w:tcPr>
            <w:tcW w:w="1296" w:type="dxa"/>
          </w:tcPr>
          <w:p w14:paraId="32D940F8" w14:textId="77777777" w:rsidR="00823114" w:rsidRDefault="006A262A">
            <w:r>
              <w:t>INSERT</w:t>
            </w:r>
          </w:p>
        </w:tc>
        <w:tc>
          <w:tcPr>
            <w:tcW w:w="2592" w:type="dxa"/>
          </w:tcPr>
          <w:p w14:paraId="539E262F" w14:textId="77777777" w:rsidR="00823114" w:rsidRDefault="006A262A">
            <w:r>
              <w:t>-</w:t>
            </w:r>
          </w:p>
        </w:tc>
      </w:tr>
      <w:tr w:rsidR="00823114" w14:paraId="4D76DD44" w14:textId="77777777">
        <w:tc>
          <w:tcPr>
            <w:tcW w:w="2160" w:type="dxa"/>
          </w:tcPr>
          <w:p w14:paraId="2C5E1FEF" w14:textId="77777777" w:rsidR="00823114" w:rsidRDefault="006A262A">
            <w:r>
              <w:t>Overlastbelastingsbeveiliging</w:t>
            </w:r>
          </w:p>
        </w:tc>
        <w:tc>
          <w:tcPr>
            <w:tcW w:w="2592" w:type="dxa"/>
          </w:tcPr>
          <w:p w14:paraId="31FBE6C5" w14:textId="77777777" w:rsidR="00823114" w:rsidRDefault="006A262A">
            <w:r>
              <w:t>Overlastbelastingsbeveiliging</w:t>
            </w:r>
          </w:p>
        </w:tc>
        <w:tc>
          <w:tcPr>
            <w:tcW w:w="1296" w:type="dxa"/>
          </w:tcPr>
          <w:p w14:paraId="27D0F054" w14:textId="77777777" w:rsidR="00823114" w:rsidRDefault="006A262A">
            <w:r>
              <w:t>INSERT</w:t>
            </w:r>
          </w:p>
        </w:tc>
        <w:tc>
          <w:tcPr>
            <w:tcW w:w="2592" w:type="dxa"/>
          </w:tcPr>
          <w:p w14:paraId="15A09B6A" w14:textId="77777777" w:rsidR="00823114" w:rsidRDefault="006A262A">
            <w:r>
              <w:t>-</w:t>
            </w:r>
          </w:p>
        </w:tc>
      </w:tr>
      <w:tr w:rsidR="00823114" w14:paraId="62BA16F0" w14:textId="77777777">
        <w:tc>
          <w:tcPr>
            <w:tcW w:w="2160" w:type="dxa"/>
          </w:tcPr>
          <w:p w14:paraId="6413568A" w14:textId="77777777" w:rsidR="00823114" w:rsidRDefault="006A262A">
            <w:r>
              <w:t>Overspanning</w:t>
            </w:r>
          </w:p>
        </w:tc>
        <w:tc>
          <w:tcPr>
            <w:tcW w:w="2592" w:type="dxa"/>
          </w:tcPr>
          <w:p w14:paraId="54EBC7FE" w14:textId="77777777" w:rsidR="00823114" w:rsidRDefault="006A262A">
            <w:r>
              <w:t>Overspanning</w:t>
            </w:r>
          </w:p>
        </w:tc>
        <w:tc>
          <w:tcPr>
            <w:tcW w:w="1296" w:type="dxa"/>
          </w:tcPr>
          <w:p w14:paraId="74644FA2" w14:textId="77777777" w:rsidR="00823114" w:rsidRDefault="006A262A">
            <w:r>
              <w:t>INSERT</w:t>
            </w:r>
          </w:p>
        </w:tc>
        <w:tc>
          <w:tcPr>
            <w:tcW w:w="2592" w:type="dxa"/>
          </w:tcPr>
          <w:p w14:paraId="474FFD6D" w14:textId="77777777" w:rsidR="00823114" w:rsidRDefault="006A262A">
            <w:r>
              <w:t>-</w:t>
            </w:r>
          </w:p>
        </w:tc>
      </w:tr>
      <w:tr w:rsidR="00823114" w14:paraId="51B99A90" w14:textId="77777777">
        <w:tc>
          <w:tcPr>
            <w:tcW w:w="2160" w:type="dxa"/>
          </w:tcPr>
          <w:p w14:paraId="180ED4F3" w14:textId="77777777" w:rsidR="00823114" w:rsidRDefault="006A262A">
            <w:r>
              <w:t>Overspanningbeveiliging</w:t>
            </w:r>
          </w:p>
        </w:tc>
        <w:tc>
          <w:tcPr>
            <w:tcW w:w="2592" w:type="dxa"/>
          </w:tcPr>
          <w:p w14:paraId="0C0C2700" w14:textId="77777777" w:rsidR="00823114" w:rsidRDefault="006A262A">
            <w:r>
              <w:t>Overspanningbeveiliging</w:t>
            </w:r>
          </w:p>
        </w:tc>
        <w:tc>
          <w:tcPr>
            <w:tcW w:w="1296" w:type="dxa"/>
          </w:tcPr>
          <w:p w14:paraId="4940F1BB" w14:textId="77777777" w:rsidR="00823114" w:rsidRDefault="006A262A">
            <w:r>
              <w:t>INSERT</w:t>
            </w:r>
          </w:p>
        </w:tc>
        <w:tc>
          <w:tcPr>
            <w:tcW w:w="2592" w:type="dxa"/>
          </w:tcPr>
          <w:p w14:paraId="5B867EC1" w14:textId="77777777" w:rsidR="00823114" w:rsidRDefault="006A262A">
            <w:r>
              <w:t>-</w:t>
            </w:r>
          </w:p>
        </w:tc>
      </w:tr>
      <w:tr w:rsidR="00823114" w14:paraId="02A6ACA8" w14:textId="77777777">
        <w:tc>
          <w:tcPr>
            <w:tcW w:w="2160" w:type="dxa"/>
          </w:tcPr>
          <w:p w14:paraId="586B6818" w14:textId="77777777" w:rsidR="00823114" w:rsidRDefault="006A262A">
            <w:r>
              <w:t>Paaiplaats</w:t>
            </w:r>
          </w:p>
        </w:tc>
        <w:tc>
          <w:tcPr>
            <w:tcW w:w="2592" w:type="dxa"/>
          </w:tcPr>
          <w:p w14:paraId="2B853C22" w14:textId="77777777" w:rsidR="00823114" w:rsidRDefault="006A262A">
            <w:r>
              <w:t>Paaiplaats</w:t>
            </w:r>
          </w:p>
        </w:tc>
        <w:tc>
          <w:tcPr>
            <w:tcW w:w="1296" w:type="dxa"/>
          </w:tcPr>
          <w:p w14:paraId="3160AEE8" w14:textId="77777777" w:rsidR="00823114" w:rsidRDefault="006A262A">
            <w:r>
              <w:t>INSERT</w:t>
            </w:r>
          </w:p>
        </w:tc>
        <w:tc>
          <w:tcPr>
            <w:tcW w:w="2592" w:type="dxa"/>
          </w:tcPr>
          <w:p w14:paraId="6522C9DA" w14:textId="77777777" w:rsidR="00823114" w:rsidRDefault="006A262A">
            <w:r>
              <w:t>-</w:t>
            </w:r>
          </w:p>
        </w:tc>
      </w:tr>
      <w:tr w:rsidR="00823114" w14:paraId="2104168C" w14:textId="77777777">
        <w:tc>
          <w:tcPr>
            <w:tcW w:w="2160" w:type="dxa"/>
          </w:tcPr>
          <w:p w14:paraId="4F3A5131" w14:textId="77777777" w:rsidR="00823114" w:rsidRDefault="006A262A">
            <w:r>
              <w:t>Paal</w:t>
            </w:r>
          </w:p>
        </w:tc>
        <w:tc>
          <w:tcPr>
            <w:tcW w:w="2592" w:type="dxa"/>
          </w:tcPr>
          <w:p w14:paraId="0B49AC6F" w14:textId="77777777" w:rsidR="00823114" w:rsidRDefault="006A262A">
            <w:r>
              <w:t>Paal</w:t>
            </w:r>
          </w:p>
        </w:tc>
        <w:tc>
          <w:tcPr>
            <w:tcW w:w="1296" w:type="dxa"/>
          </w:tcPr>
          <w:p w14:paraId="2468CA76" w14:textId="77777777" w:rsidR="00823114" w:rsidRDefault="006A262A">
            <w:r>
              <w:t>INSERT</w:t>
            </w:r>
          </w:p>
        </w:tc>
        <w:tc>
          <w:tcPr>
            <w:tcW w:w="2592" w:type="dxa"/>
          </w:tcPr>
          <w:p w14:paraId="632BC3D1" w14:textId="77777777" w:rsidR="00823114" w:rsidRDefault="006A262A">
            <w:r>
              <w:t>-</w:t>
            </w:r>
          </w:p>
        </w:tc>
      </w:tr>
      <w:tr w:rsidR="00823114" w14:paraId="2EC773D6" w14:textId="77777777">
        <w:tc>
          <w:tcPr>
            <w:tcW w:w="2160" w:type="dxa"/>
          </w:tcPr>
          <w:p w14:paraId="34E1C8BC" w14:textId="77777777" w:rsidR="00823114" w:rsidRDefault="006A262A">
            <w:r>
              <w:lastRenderedPageBreak/>
              <w:t>Paalbeugel</w:t>
            </w:r>
          </w:p>
        </w:tc>
        <w:tc>
          <w:tcPr>
            <w:tcW w:w="2592" w:type="dxa"/>
          </w:tcPr>
          <w:p w14:paraId="54DE9FE6" w14:textId="77777777" w:rsidR="00823114" w:rsidRDefault="006A262A">
            <w:r>
              <w:t>Paalbeugel</w:t>
            </w:r>
          </w:p>
        </w:tc>
        <w:tc>
          <w:tcPr>
            <w:tcW w:w="1296" w:type="dxa"/>
          </w:tcPr>
          <w:p w14:paraId="7BA91EF5" w14:textId="77777777" w:rsidR="00823114" w:rsidRDefault="006A262A">
            <w:r>
              <w:t>INSERT</w:t>
            </w:r>
          </w:p>
        </w:tc>
        <w:tc>
          <w:tcPr>
            <w:tcW w:w="2592" w:type="dxa"/>
          </w:tcPr>
          <w:p w14:paraId="22158621" w14:textId="77777777" w:rsidR="00823114" w:rsidRDefault="006A262A">
            <w:r>
              <w:t>-</w:t>
            </w:r>
          </w:p>
        </w:tc>
      </w:tr>
      <w:tr w:rsidR="00823114" w14:paraId="2BA285C2" w14:textId="77777777">
        <w:tc>
          <w:tcPr>
            <w:tcW w:w="2160" w:type="dxa"/>
          </w:tcPr>
          <w:p w14:paraId="34B39609" w14:textId="77777777" w:rsidR="00823114" w:rsidRDefault="006A262A">
            <w:r>
              <w:t>Paalmuts</w:t>
            </w:r>
          </w:p>
        </w:tc>
        <w:tc>
          <w:tcPr>
            <w:tcW w:w="2592" w:type="dxa"/>
          </w:tcPr>
          <w:p w14:paraId="688FA112" w14:textId="77777777" w:rsidR="00823114" w:rsidRDefault="006A262A">
            <w:r>
              <w:t>Paalmuts</w:t>
            </w:r>
          </w:p>
        </w:tc>
        <w:tc>
          <w:tcPr>
            <w:tcW w:w="1296" w:type="dxa"/>
          </w:tcPr>
          <w:p w14:paraId="69232C84" w14:textId="77777777" w:rsidR="00823114" w:rsidRDefault="006A262A">
            <w:r>
              <w:t>INSERT</w:t>
            </w:r>
          </w:p>
        </w:tc>
        <w:tc>
          <w:tcPr>
            <w:tcW w:w="2592" w:type="dxa"/>
          </w:tcPr>
          <w:p w14:paraId="056FC343" w14:textId="77777777" w:rsidR="00823114" w:rsidRDefault="006A262A">
            <w:r>
              <w:t>-</w:t>
            </w:r>
          </w:p>
        </w:tc>
      </w:tr>
      <w:tr w:rsidR="00823114" w14:paraId="06ECAE4D" w14:textId="77777777">
        <w:tc>
          <w:tcPr>
            <w:tcW w:w="2160" w:type="dxa"/>
          </w:tcPr>
          <w:p w14:paraId="14F22198" w14:textId="77777777" w:rsidR="00823114" w:rsidRDefault="006A262A">
            <w:r>
              <w:t>Panamawiel</w:t>
            </w:r>
          </w:p>
        </w:tc>
        <w:tc>
          <w:tcPr>
            <w:tcW w:w="2592" w:type="dxa"/>
          </w:tcPr>
          <w:p w14:paraId="27FF8DF3" w14:textId="77777777" w:rsidR="00823114" w:rsidRDefault="006A262A">
            <w:r>
              <w:t>Panamawiel</w:t>
            </w:r>
          </w:p>
        </w:tc>
        <w:tc>
          <w:tcPr>
            <w:tcW w:w="1296" w:type="dxa"/>
          </w:tcPr>
          <w:p w14:paraId="11F572EE" w14:textId="77777777" w:rsidR="00823114" w:rsidRDefault="006A262A">
            <w:r>
              <w:t>INSERT</w:t>
            </w:r>
          </w:p>
        </w:tc>
        <w:tc>
          <w:tcPr>
            <w:tcW w:w="2592" w:type="dxa"/>
          </w:tcPr>
          <w:p w14:paraId="1046CB29" w14:textId="77777777" w:rsidR="00823114" w:rsidRDefault="006A262A">
            <w:r>
              <w:t>-</w:t>
            </w:r>
          </w:p>
        </w:tc>
      </w:tr>
      <w:tr w:rsidR="00823114" w14:paraId="115BD567" w14:textId="77777777">
        <w:tc>
          <w:tcPr>
            <w:tcW w:w="2160" w:type="dxa"/>
          </w:tcPr>
          <w:p w14:paraId="40E7819C" w14:textId="77777777" w:rsidR="00823114" w:rsidRDefault="006A262A">
            <w:r>
              <w:t>Papierbak</w:t>
            </w:r>
          </w:p>
        </w:tc>
        <w:tc>
          <w:tcPr>
            <w:tcW w:w="2592" w:type="dxa"/>
          </w:tcPr>
          <w:p w14:paraId="0C641C03" w14:textId="77777777" w:rsidR="00823114" w:rsidRDefault="006A262A">
            <w:r>
              <w:t>Papierbak</w:t>
            </w:r>
          </w:p>
        </w:tc>
        <w:tc>
          <w:tcPr>
            <w:tcW w:w="1296" w:type="dxa"/>
          </w:tcPr>
          <w:p w14:paraId="77934680" w14:textId="77777777" w:rsidR="00823114" w:rsidRDefault="006A262A">
            <w:r>
              <w:t>INSERT</w:t>
            </w:r>
          </w:p>
        </w:tc>
        <w:tc>
          <w:tcPr>
            <w:tcW w:w="2592" w:type="dxa"/>
          </w:tcPr>
          <w:p w14:paraId="68048B2B" w14:textId="77777777" w:rsidR="00823114" w:rsidRDefault="006A262A">
            <w:r>
              <w:t>-</w:t>
            </w:r>
          </w:p>
        </w:tc>
      </w:tr>
      <w:tr w:rsidR="00823114" w14:paraId="3490F454" w14:textId="77777777">
        <w:tc>
          <w:tcPr>
            <w:tcW w:w="2160" w:type="dxa"/>
          </w:tcPr>
          <w:p w14:paraId="0B168FA9" w14:textId="77777777" w:rsidR="00823114" w:rsidRDefault="006A262A">
            <w:r>
              <w:t>Parkeerbeugel</w:t>
            </w:r>
          </w:p>
        </w:tc>
        <w:tc>
          <w:tcPr>
            <w:tcW w:w="2592" w:type="dxa"/>
          </w:tcPr>
          <w:p w14:paraId="7B92058E" w14:textId="77777777" w:rsidR="00823114" w:rsidRDefault="006A262A">
            <w:r>
              <w:t>Parkeerbeugel</w:t>
            </w:r>
          </w:p>
        </w:tc>
        <w:tc>
          <w:tcPr>
            <w:tcW w:w="1296" w:type="dxa"/>
          </w:tcPr>
          <w:p w14:paraId="2BEC1D83" w14:textId="77777777" w:rsidR="00823114" w:rsidRDefault="006A262A">
            <w:r>
              <w:t>INSERT</w:t>
            </w:r>
          </w:p>
        </w:tc>
        <w:tc>
          <w:tcPr>
            <w:tcW w:w="2592" w:type="dxa"/>
          </w:tcPr>
          <w:p w14:paraId="1C34E70F" w14:textId="77777777" w:rsidR="00823114" w:rsidRDefault="006A262A">
            <w:r>
              <w:t>-</w:t>
            </w:r>
          </w:p>
        </w:tc>
      </w:tr>
      <w:tr w:rsidR="00823114" w14:paraId="7DF99A96" w14:textId="77777777">
        <w:tc>
          <w:tcPr>
            <w:tcW w:w="2160" w:type="dxa"/>
          </w:tcPr>
          <w:p w14:paraId="37FA181A" w14:textId="77777777" w:rsidR="00823114" w:rsidRDefault="006A262A">
            <w:r>
              <w:t>Peilschaal</w:t>
            </w:r>
          </w:p>
        </w:tc>
        <w:tc>
          <w:tcPr>
            <w:tcW w:w="2592" w:type="dxa"/>
          </w:tcPr>
          <w:p w14:paraId="107B7244" w14:textId="77777777" w:rsidR="00823114" w:rsidRDefault="006A262A">
            <w:r>
              <w:t>Peilschaal</w:t>
            </w:r>
          </w:p>
        </w:tc>
        <w:tc>
          <w:tcPr>
            <w:tcW w:w="1296" w:type="dxa"/>
          </w:tcPr>
          <w:p w14:paraId="6ADB65DB" w14:textId="77777777" w:rsidR="00823114" w:rsidRDefault="006A262A">
            <w:r>
              <w:t>INSERT</w:t>
            </w:r>
          </w:p>
        </w:tc>
        <w:tc>
          <w:tcPr>
            <w:tcW w:w="2592" w:type="dxa"/>
          </w:tcPr>
          <w:p w14:paraId="7DDF6383" w14:textId="77777777" w:rsidR="00823114" w:rsidRDefault="006A262A">
            <w:r>
              <w:t>-</w:t>
            </w:r>
          </w:p>
        </w:tc>
      </w:tr>
      <w:tr w:rsidR="00823114" w14:paraId="7067544D" w14:textId="77777777">
        <w:tc>
          <w:tcPr>
            <w:tcW w:w="2160" w:type="dxa"/>
          </w:tcPr>
          <w:p w14:paraId="6BAC7263" w14:textId="77777777" w:rsidR="00823114" w:rsidRDefault="006A262A">
            <w:r>
              <w:t>Pergola</w:t>
            </w:r>
          </w:p>
        </w:tc>
        <w:tc>
          <w:tcPr>
            <w:tcW w:w="2592" w:type="dxa"/>
          </w:tcPr>
          <w:p w14:paraId="51AD3095" w14:textId="77777777" w:rsidR="00823114" w:rsidRDefault="006A262A">
            <w:r>
              <w:t>Pergola</w:t>
            </w:r>
          </w:p>
        </w:tc>
        <w:tc>
          <w:tcPr>
            <w:tcW w:w="1296" w:type="dxa"/>
          </w:tcPr>
          <w:p w14:paraId="7C2D9E44" w14:textId="77777777" w:rsidR="00823114" w:rsidRDefault="006A262A">
            <w:r>
              <w:t>INSERT</w:t>
            </w:r>
          </w:p>
        </w:tc>
        <w:tc>
          <w:tcPr>
            <w:tcW w:w="2592" w:type="dxa"/>
          </w:tcPr>
          <w:p w14:paraId="7D1D843F" w14:textId="77777777" w:rsidR="00823114" w:rsidRDefault="006A262A">
            <w:r>
              <w:t>-</w:t>
            </w:r>
          </w:p>
        </w:tc>
      </w:tr>
      <w:tr w:rsidR="00823114" w14:paraId="18660BD4" w14:textId="77777777">
        <w:tc>
          <w:tcPr>
            <w:tcW w:w="2160" w:type="dxa"/>
          </w:tcPr>
          <w:p w14:paraId="471A1212" w14:textId="77777777" w:rsidR="00823114" w:rsidRDefault="006A262A">
            <w:r>
              <w:t>Persinstallatie, Algemeen</w:t>
            </w:r>
          </w:p>
        </w:tc>
        <w:tc>
          <w:tcPr>
            <w:tcW w:w="2592" w:type="dxa"/>
          </w:tcPr>
          <w:p w14:paraId="4E341F5E" w14:textId="77777777" w:rsidR="00823114" w:rsidRDefault="006A262A">
            <w:r>
              <w:t>Persinstallatie, Algemeen</w:t>
            </w:r>
          </w:p>
        </w:tc>
        <w:tc>
          <w:tcPr>
            <w:tcW w:w="1296" w:type="dxa"/>
          </w:tcPr>
          <w:p w14:paraId="40A44964" w14:textId="77777777" w:rsidR="00823114" w:rsidRDefault="006A262A">
            <w:r>
              <w:t>INSERT</w:t>
            </w:r>
          </w:p>
        </w:tc>
        <w:tc>
          <w:tcPr>
            <w:tcW w:w="2592" w:type="dxa"/>
          </w:tcPr>
          <w:p w14:paraId="79A05EE9" w14:textId="77777777" w:rsidR="00823114" w:rsidRDefault="006A262A">
            <w:r>
              <w:t>-</w:t>
            </w:r>
          </w:p>
        </w:tc>
      </w:tr>
      <w:tr w:rsidR="00823114" w14:paraId="01F3672C" w14:textId="77777777">
        <w:tc>
          <w:tcPr>
            <w:tcW w:w="2160" w:type="dxa"/>
          </w:tcPr>
          <w:p w14:paraId="1DE08F2C" w14:textId="77777777" w:rsidR="00823114" w:rsidRDefault="006A262A">
            <w:r>
              <w:t>Personenzoekinstallatie (PZI), Algemeen</w:t>
            </w:r>
          </w:p>
        </w:tc>
        <w:tc>
          <w:tcPr>
            <w:tcW w:w="2592" w:type="dxa"/>
          </w:tcPr>
          <w:p w14:paraId="4AE14594" w14:textId="77777777" w:rsidR="00823114" w:rsidRDefault="006A262A">
            <w:r>
              <w:t>Personenzoekinstallatie (PZI), Algemeen</w:t>
            </w:r>
          </w:p>
        </w:tc>
        <w:tc>
          <w:tcPr>
            <w:tcW w:w="1296" w:type="dxa"/>
          </w:tcPr>
          <w:p w14:paraId="3F371A41" w14:textId="77777777" w:rsidR="00823114" w:rsidRDefault="006A262A">
            <w:r>
              <w:t>INSERT</w:t>
            </w:r>
          </w:p>
        </w:tc>
        <w:tc>
          <w:tcPr>
            <w:tcW w:w="2592" w:type="dxa"/>
          </w:tcPr>
          <w:p w14:paraId="3FF70123" w14:textId="77777777" w:rsidR="00823114" w:rsidRDefault="006A262A">
            <w:r>
              <w:t>-</w:t>
            </w:r>
          </w:p>
        </w:tc>
      </w:tr>
      <w:tr w:rsidR="00823114" w14:paraId="5C56DFDC" w14:textId="77777777">
        <w:tc>
          <w:tcPr>
            <w:tcW w:w="2160" w:type="dxa"/>
          </w:tcPr>
          <w:p w14:paraId="71C9B316" w14:textId="77777777" w:rsidR="00823114" w:rsidRDefault="006A262A">
            <w:r>
              <w:t>Pictogram</w:t>
            </w:r>
          </w:p>
        </w:tc>
        <w:tc>
          <w:tcPr>
            <w:tcW w:w="2592" w:type="dxa"/>
          </w:tcPr>
          <w:p w14:paraId="61E8445C" w14:textId="77777777" w:rsidR="00823114" w:rsidRDefault="006A262A">
            <w:r>
              <w:t>Pictogram</w:t>
            </w:r>
          </w:p>
        </w:tc>
        <w:tc>
          <w:tcPr>
            <w:tcW w:w="1296" w:type="dxa"/>
          </w:tcPr>
          <w:p w14:paraId="26936773" w14:textId="77777777" w:rsidR="00823114" w:rsidRDefault="006A262A">
            <w:r>
              <w:t>INSERT</w:t>
            </w:r>
          </w:p>
        </w:tc>
        <w:tc>
          <w:tcPr>
            <w:tcW w:w="2592" w:type="dxa"/>
          </w:tcPr>
          <w:p w14:paraId="7FF45B13" w14:textId="77777777" w:rsidR="00823114" w:rsidRDefault="006A262A">
            <w:r>
              <w:t>-</w:t>
            </w:r>
          </w:p>
        </w:tc>
      </w:tr>
      <w:tr w:rsidR="00823114" w14:paraId="344EC1AA" w14:textId="77777777">
        <w:tc>
          <w:tcPr>
            <w:tcW w:w="2160" w:type="dxa"/>
          </w:tcPr>
          <w:p w14:paraId="0BD6F3C9" w14:textId="77777777" w:rsidR="00823114" w:rsidRDefault="006A262A">
            <w:r>
              <w:t>Pijler</w:t>
            </w:r>
          </w:p>
        </w:tc>
        <w:tc>
          <w:tcPr>
            <w:tcW w:w="2592" w:type="dxa"/>
          </w:tcPr>
          <w:p w14:paraId="505318F8" w14:textId="77777777" w:rsidR="00823114" w:rsidRDefault="006A262A">
            <w:r>
              <w:t>Pijler</w:t>
            </w:r>
          </w:p>
        </w:tc>
        <w:tc>
          <w:tcPr>
            <w:tcW w:w="1296" w:type="dxa"/>
          </w:tcPr>
          <w:p w14:paraId="1EF1CFB7" w14:textId="77777777" w:rsidR="00823114" w:rsidRDefault="006A262A">
            <w:r>
              <w:t>INSERT</w:t>
            </w:r>
          </w:p>
        </w:tc>
        <w:tc>
          <w:tcPr>
            <w:tcW w:w="2592" w:type="dxa"/>
          </w:tcPr>
          <w:p w14:paraId="3DBA6F5B" w14:textId="77777777" w:rsidR="00823114" w:rsidRDefault="006A262A">
            <w:r>
              <w:t>-</w:t>
            </w:r>
          </w:p>
        </w:tc>
      </w:tr>
      <w:tr w:rsidR="00823114" w14:paraId="236DACB6" w14:textId="77777777">
        <w:tc>
          <w:tcPr>
            <w:tcW w:w="2160" w:type="dxa"/>
          </w:tcPr>
          <w:p w14:paraId="4C6854CC" w14:textId="77777777" w:rsidR="00823114" w:rsidRDefault="006A262A">
            <w:r>
              <w:t>Pikhaak</w:t>
            </w:r>
          </w:p>
        </w:tc>
        <w:tc>
          <w:tcPr>
            <w:tcW w:w="2592" w:type="dxa"/>
          </w:tcPr>
          <w:p w14:paraId="5989FF3C" w14:textId="77777777" w:rsidR="00823114" w:rsidRDefault="006A262A">
            <w:r>
              <w:t>Pikhaak</w:t>
            </w:r>
          </w:p>
        </w:tc>
        <w:tc>
          <w:tcPr>
            <w:tcW w:w="1296" w:type="dxa"/>
          </w:tcPr>
          <w:p w14:paraId="1E117492" w14:textId="77777777" w:rsidR="00823114" w:rsidRDefault="006A262A">
            <w:r>
              <w:t>INSERT</w:t>
            </w:r>
          </w:p>
        </w:tc>
        <w:tc>
          <w:tcPr>
            <w:tcW w:w="2592" w:type="dxa"/>
          </w:tcPr>
          <w:p w14:paraId="1EB1BB5D" w14:textId="77777777" w:rsidR="00823114" w:rsidRDefault="006A262A">
            <w:r>
              <w:t>-</w:t>
            </w:r>
          </w:p>
        </w:tc>
      </w:tr>
      <w:tr w:rsidR="00823114" w14:paraId="62C1D301" w14:textId="77777777">
        <w:tc>
          <w:tcPr>
            <w:tcW w:w="2160" w:type="dxa"/>
          </w:tcPr>
          <w:p w14:paraId="4187985C" w14:textId="77777777" w:rsidR="00823114" w:rsidRDefault="006A262A">
            <w:r>
              <w:t>Plaatveld</w:t>
            </w:r>
          </w:p>
        </w:tc>
        <w:tc>
          <w:tcPr>
            <w:tcW w:w="2592" w:type="dxa"/>
          </w:tcPr>
          <w:p w14:paraId="09ECDDE3" w14:textId="77777777" w:rsidR="00823114" w:rsidRDefault="006A262A">
            <w:r>
              <w:t>Plaatveld</w:t>
            </w:r>
          </w:p>
        </w:tc>
        <w:tc>
          <w:tcPr>
            <w:tcW w:w="1296" w:type="dxa"/>
          </w:tcPr>
          <w:p w14:paraId="5F09067C" w14:textId="77777777" w:rsidR="00823114" w:rsidRDefault="006A262A">
            <w:r>
              <w:t>INSERT</w:t>
            </w:r>
          </w:p>
        </w:tc>
        <w:tc>
          <w:tcPr>
            <w:tcW w:w="2592" w:type="dxa"/>
          </w:tcPr>
          <w:p w14:paraId="784AA5A6" w14:textId="77777777" w:rsidR="00823114" w:rsidRDefault="006A262A">
            <w:r>
              <w:t>-</w:t>
            </w:r>
          </w:p>
        </w:tc>
      </w:tr>
      <w:tr w:rsidR="00823114" w14:paraId="37A353BA" w14:textId="77777777">
        <w:tc>
          <w:tcPr>
            <w:tcW w:w="2160" w:type="dxa"/>
          </w:tcPr>
          <w:p w14:paraId="40C8B763" w14:textId="77777777" w:rsidR="00823114" w:rsidRDefault="006A262A">
            <w:r>
              <w:t>Plafond</w:t>
            </w:r>
          </w:p>
        </w:tc>
        <w:tc>
          <w:tcPr>
            <w:tcW w:w="2592" w:type="dxa"/>
          </w:tcPr>
          <w:p w14:paraId="6F302BA0" w14:textId="77777777" w:rsidR="00823114" w:rsidRDefault="006A262A">
            <w:r>
              <w:t>Plafond</w:t>
            </w:r>
          </w:p>
        </w:tc>
        <w:tc>
          <w:tcPr>
            <w:tcW w:w="1296" w:type="dxa"/>
          </w:tcPr>
          <w:p w14:paraId="26069116" w14:textId="77777777" w:rsidR="00823114" w:rsidRDefault="006A262A">
            <w:r>
              <w:t>INSERT</w:t>
            </w:r>
          </w:p>
        </w:tc>
        <w:tc>
          <w:tcPr>
            <w:tcW w:w="2592" w:type="dxa"/>
          </w:tcPr>
          <w:p w14:paraId="64F8CB7C" w14:textId="77777777" w:rsidR="00823114" w:rsidRDefault="006A262A">
            <w:r>
              <w:t>-</w:t>
            </w:r>
          </w:p>
        </w:tc>
      </w:tr>
      <w:tr w:rsidR="00823114" w14:paraId="5A241FE9" w14:textId="77777777">
        <w:tc>
          <w:tcPr>
            <w:tcW w:w="2160" w:type="dxa"/>
          </w:tcPr>
          <w:p w14:paraId="0FCFCDD5" w14:textId="77777777" w:rsidR="00823114" w:rsidRDefault="006A262A">
            <w:r>
              <w:t>Plafondafwerking</w:t>
            </w:r>
          </w:p>
        </w:tc>
        <w:tc>
          <w:tcPr>
            <w:tcW w:w="2592" w:type="dxa"/>
          </w:tcPr>
          <w:p w14:paraId="32180DE4" w14:textId="77777777" w:rsidR="00823114" w:rsidRDefault="006A262A">
            <w:r>
              <w:t>Plafondafwerking</w:t>
            </w:r>
          </w:p>
        </w:tc>
        <w:tc>
          <w:tcPr>
            <w:tcW w:w="1296" w:type="dxa"/>
          </w:tcPr>
          <w:p w14:paraId="5FD9AF6E" w14:textId="77777777" w:rsidR="00823114" w:rsidRDefault="006A262A">
            <w:r>
              <w:t>INSERT</w:t>
            </w:r>
          </w:p>
        </w:tc>
        <w:tc>
          <w:tcPr>
            <w:tcW w:w="2592" w:type="dxa"/>
          </w:tcPr>
          <w:p w14:paraId="3D2BF35E" w14:textId="77777777" w:rsidR="00823114" w:rsidRDefault="006A262A">
            <w:r>
              <w:t>-</w:t>
            </w:r>
          </w:p>
        </w:tc>
      </w:tr>
      <w:tr w:rsidR="00823114" w14:paraId="6B322A0B" w14:textId="77777777">
        <w:tc>
          <w:tcPr>
            <w:tcW w:w="2160" w:type="dxa"/>
          </w:tcPr>
          <w:p w14:paraId="36E9016A" w14:textId="77777777" w:rsidR="00823114" w:rsidRDefault="006A262A">
            <w:r>
              <w:t>Plasberm</w:t>
            </w:r>
          </w:p>
        </w:tc>
        <w:tc>
          <w:tcPr>
            <w:tcW w:w="2592" w:type="dxa"/>
          </w:tcPr>
          <w:p w14:paraId="23E81C32" w14:textId="77777777" w:rsidR="00823114" w:rsidRDefault="006A262A">
            <w:r>
              <w:t>Plasberm</w:t>
            </w:r>
          </w:p>
        </w:tc>
        <w:tc>
          <w:tcPr>
            <w:tcW w:w="1296" w:type="dxa"/>
          </w:tcPr>
          <w:p w14:paraId="1A8E7818" w14:textId="77777777" w:rsidR="00823114" w:rsidRDefault="006A262A">
            <w:r>
              <w:t>INSERT</w:t>
            </w:r>
          </w:p>
        </w:tc>
        <w:tc>
          <w:tcPr>
            <w:tcW w:w="2592" w:type="dxa"/>
          </w:tcPr>
          <w:p w14:paraId="66A1E099" w14:textId="77777777" w:rsidR="00823114" w:rsidRDefault="006A262A">
            <w:r>
              <w:t>-</w:t>
            </w:r>
          </w:p>
        </w:tc>
      </w:tr>
      <w:tr w:rsidR="00823114" w14:paraId="7EB3A3CE" w14:textId="77777777">
        <w:tc>
          <w:tcPr>
            <w:tcW w:w="2160" w:type="dxa"/>
          </w:tcPr>
          <w:p w14:paraId="7E83C760" w14:textId="77777777" w:rsidR="00823114" w:rsidRDefault="006A262A">
            <w:r>
              <w:t>Poer</w:t>
            </w:r>
          </w:p>
        </w:tc>
        <w:tc>
          <w:tcPr>
            <w:tcW w:w="2592" w:type="dxa"/>
          </w:tcPr>
          <w:p w14:paraId="2084B6EC" w14:textId="77777777" w:rsidR="00823114" w:rsidRDefault="006A262A">
            <w:r>
              <w:t>Poer</w:t>
            </w:r>
          </w:p>
        </w:tc>
        <w:tc>
          <w:tcPr>
            <w:tcW w:w="1296" w:type="dxa"/>
          </w:tcPr>
          <w:p w14:paraId="1E6A37C1" w14:textId="77777777" w:rsidR="00823114" w:rsidRDefault="006A262A">
            <w:r>
              <w:t>INSERT</w:t>
            </w:r>
          </w:p>
        </w:tc>
        <w:tc>
          <w:tcPr>
            <w:tcW w:w="2592" w:type="dxa"/>
          </w:tcPr>
          <w:p w14:paraId="6BE9AD8B" w14:textId="77777777" w:rsidR="00823114" w:rsidRDefault="006A262A">
            <w:r>
              <w:t>-</w:t>
            </w:r>
          </w:p>
        </w:tc>
      </w:tr>
      <w:tr w:rsidR="00823114" w14:paraId="551FDFB7" w14:textId="77777777">
        <w:tc>
          <w:tcPr>
            <w:tcW w:w="2160" w:type="dxa"/>
          </w:tcPr>
          <w:p w14:paraId="4CA00ED8" w14:textId="77777777" w:rsidR="00823114" w:rsidRDefault="006A262A">
            <w:r>
              <w:t>Pomp</w:t>
            </w:r>
          </w:p>
        </w:tc>
        <w:tc>
          <w:tcPr>
            <w:tcW w:w="2592" w:type="dxa"/>
          </w:tcPr>
          <w:p w14:paraId="33665BCC" w14:textId="77777777" w:rsidR="00823114" w:rsidRDefault="006A262A">
            <w:r>
              <w:t>Pomp</w:t>
            </w:r>
          </w:p>
        </w:tc>
        <w:tc>
          <w:tcPr>
            <w:tcW w:w="1296" w:type="dxa"/>
          </w:tcPr>
          <w:p w14:paraId="78DC6717" w14:textId="77777777" w:rsidR="00823114" w:rsidRDefault="006A262A">
            <w:r>
              <w:t>INSERT</w:t>
            </w:r>
          </w:p>
        </w:tc>
        <w:tc>
          <w:tcPr>
            <w:tcW w:w="2592" w:type="dxa"/>
          </w:tcPr>
          <w:p w14:paraId="3A6BD039" w14:textId="77777777" w:rsidR="00823114" w:rsidRDefault="006A262A">
            <w:r>
              <w:t>-</w:t>
            </w:r>
          </w:p>
        </w:tc>
      </w:tr>
      <w:tr w:rsidR="00823114" w14:paraId="47A382A0" w14:textId="77777777">
        <w:tc>
          <w:tcPr>
            <w:tcW w:w="2160" w:type="dxa"/>
          </w:tcPr>
          <w:p w14:paraId="42D6547C" w14:textId="77777777" w:rsidR="00823114" w:rsidRDefault="006A262A">
            <w:r>
              <w:t>Pompinstallatie, Algemeen</w:t>
            </w:r>
          </w:p>
        </w:tc>
        <w:tc>
          <w:tcPr>
            <w:tcW w:w="2592" w:type="dxa"/>
          </w:tcPr>
          <w:p w14:paraId="3373ED31" w14:textId="77777777" w:rsidR="00823114" w:rsidRDefault="006A262A">
            <w:r>
              <w:t>Pompinstallatie, Algemeen</w:t>
            </w:r>
          </w:p>
        </w:tc>
        <w:tc>
          <w:tcPr>
            <w:tcW w:w="1296" w:type="dxa"/>
          </w:tcPr>
          <w:p w14:paraId="015F49F8" w14:textId="77777777" w:rsidR="00823114" w:rsidRDefault="006A262A">
            <w:r>
              <w:t>INSERT</w:t>
            </w:r>
          </w:p>
        </w:tc>
        <w:tc>
          <w:tcPr>
            <w:tcW w:w="2592" w:type="dxa"/>
          </w:tcPr>
          <w:p w14:paraId="3FA5686A" w14:textId="77777777" w:rsidR="00823114" w:rsidRDefault="006A262A">
            <w:r>
              <w:t>-</w:t>
            </w:r>
          </w:p>
        </w:tc>
      </w:tr>
      <w:tr w:rsidR="00823114" w14:paraId="475D8C02" w14:textId="77777777">
        <w:tc>
          <w:tcPr>
            <w:tcW w:w="2160" w:type="dxa"/>
          </w:tcPr>
          <w:p w14:paraId="66D70A71" w14:textId="77777777" w:rsidR="00823114" w:rsidRDefault="006A262A">
            <w:r>
              <w:t>Pompkelder, Algemeen</w:t>
            </w:r>
          </w:p>
        </w:tc>
        <w:tc>
          <w:tcPr>
            <w:tcW w:w="2592" w:type="dxa"/>
          </w:tcPr>
          <w:p w14:paraId="62B8747B" w14:textId="77777777" w:rsidR="00823114" w:rsidRDefault="006A262A">
            <w:r>
              <w:t>Pompkelder, Algemeen</w:t>
            </w:r>
          </w:p>
        </w:tc>
        <w:tc>
          <w:tcPr>
            <w:tcW w:w="1296" w:type="dxa"/>
          </w:tcPr>
          <w:p w14:paraId="59596DF2" w14:textId="77777777" w:rsidR="00823114" w:rsidRDefault="006A262A">
            <w:r>
              <w:t>INSERT</w:t>
            </w:r>
          </w:p>
        </w:tc>
        <w:tc>
          <w:tcPr>
            <w:tcW w:w="2592" w:type="dxa"/>
          </w:tcPr>
          <w:p w14:paraId="56DBBFE5" w14:textId="77777777" w:rsidR="00823114" w:rsidRDefault="006A262A">
            <w:r>
              <w:t>-</w:t>
            </w:r>
          </w:p>
        </w:tc>
      </w:tr>
      <w:tr w:rsidR="00823114" w14:paraId="6E7CF796" w14:textId="77777777">
        <w:tc>
          <w:tcPr>
            <w:tcW w:w="2160" w:type="dxa"/>
          </w:tcPr>
          <w:p w14:paraId="6AD0FE11" w14:textId="77777777" w:rsidR="00823114" w:rsidRDefault="006A262A">
            <w:r>
              <w:t>Portaal, Algemeen</w:t>
            </w:r>
          </w:p>
        </w:tc>
        <w:tc>
          <w:tcPr>
            <w:tcW w:w="2592" w:type="dxa"/>
          </w:tcPr>
          <w:p w14:paraId="6EAFCE1B" w14:textId="77777777" w:rsidR="00823114" w:rsidRDefault="006A262A">
            <w:r>
              <w:t>Portaal, Algemeen</w:t>
            </w:r>
          </w:p>
        </w:tc>
        <w:tc>
          <w:tcPr>
            <w:tcW w:w="1296" w:type="dxa"/>
          </w:tcPr>
          <w:p w14:paraId="6982CC6E" w14:textId="77777777" w:rsidR="00823114" w:rsidRDefault="006A262A">
            <w:r>
              <w:t>INSERT</w:t>
            </w:r>
          </w:p>
        </w:tc>
        <w:tc>
          <w:tcPr>
            <w:tcW w:w="2592" w:type="dxa"/>
          </w:tcPr>
          <w:p w14:paraId="59E98415" w14:textId="77777777" w:rsidR="00823114" w:rsidRDefault="006A262A">
            <w:r>
              <w:t>-</w:t>
            </w:r>
          </w:p>
        </w:tc>
      </w:tr>
      <w:tr w:rsidR="00823114" w14:paraId="6EAA2B27" w14:textId="77777777">
        <w:tc>
          <w:tcPr>
            <w:tcW w:w="2160" w:type="dxa"/>
          </w:tcPr>
          <w:p w14:paraId="4B332D27" w14:textId="77777777" w:rsidR="00823114" w:rsidRDefault="006A262A">
            <w:r>
              <w:t>Praatpaal</w:t>
            </w:r>
          </w:p>
        </w:tc>
        <w:tc>
          <w:tcPr>
            <w:tcW w:w="2592" w:type="dxa"/>
          </w:tcPr>
          <w:p w14:paraId="05580E28" w14:textId="77777777" w:rsidR="00823114" w:rsidRDefault="006A262A">
            <w:r>
              <w:t>Praatpaal</w:t>
            </w:r>
          </w:p>
        </w:tc>
        <w:tc>
          <w:tcPr>
            <w:tcW w:w="1296" w:type="dxa"/>
          </w:tcPr>
          <w:p w14:paraId="1E23D7F8" w14:textId="77777777" w:rsidR="00823114" w:rsidRDefault="006A262A">
            <w:r>
              <w:t>INSERT</w:t>
            </w:r>
          </w:p>
        </w:tc>
        <w:tc>
          <w:tcPr>
            <w:tcW w:w="2592" w:type="dxa"/>
          </w:tcPr>
          <w:p w14:paraId="60210ADA" w14:textId="77777777" w:rsidR="00823114" w:rsidRDefault="006A262A">
            <w:r>
              <w:t>-</w:t>
            </w:r>
          </w:p>
        </w:tc>
      </w:tr>
      <w:tr w:rsidR="00823114" w14:paraId="27EF6465" w14:textId="77777777">
        <w:tc>
          <w:tcPr>
            <w:tcW w:w="2160" w:type="dxa"/>
          </w:tcPr>
          <w:p w14:paraId="11466ED5" w14:textId="77777777" w:rsidR="00823114" w:rsidRDefault="006A262A">
            <w:r>
              <w:t>Programmable Logic Controller (PLC)</w:t>
            </w:r>
          </w:p>
        </w:tc>
        <w:tc>
          <w:tcPr>
            <w:tcW w:w="2592" w:type="dxa"/>
          </w:tcPr>
          <w:p w14:paraId="56169800" w14:textId="77777777" w:rsidR="00823114" w:rsidRDefault="006A262A">
            <w:r>
              <w:t>Programmable Logic Controller (PLC)</w:t>
            </w:r>
          </w:p>
        </w:tc>
        <w:tc>
          <w:tcPr>
            <w:tcW w:w="1296" w:type="dxa"/>
          </w:tcPr>
          <w:p w14:paraId="3BD221CD" w14:textId="77777777" w:rsidR="00823114" w:rsidRDefault="006A262A">
            <w:r>
              <w:t>INSERT</w:t>
            </w:r>
          </w:p>
        </w:tc>
        <w:tc>
          <w:tcPr>
            <w:tcW w:w="2592" w:type="dxa"/>
          </w:tcPr>
          <w:p w14:paraId="07677B3C" w14:textId="77777777" w:rsidR="00823114" w:rsidRDefault="006A262A">
            <w:r>
              <w:t>-</w:t>
            </w:r>
          </w:p>
        </w:tc>
      </w:tr>
      <w:tr w:rsidR="00823114" w14:paraId="6437DDD0" w14:textId="77777777">
        <w:tc>
          <w:tcPr>
            <w:tcW w:w="2160" w:type="dxa"/>
          </w:tcPr>
          <w:p w14:paraId="25EB47FE" w14:textId="77777777" w:rsidR="00823114" w:rsidRDefault="006A262A">
            <w:r>
              <w:t>Puntdeur</w:t>
            </w:r>
          </w:p>
        </w:tc>
        <w:tc>
          <w:tcPr>
            <w:tcW w:w="2592" w:type="dxa"/>
          </w:tcPr>
          <w:p w14:paraId="4E3591D2" w14:textId="77777777" w:rsidR="00823114" w:rsidRDefault="006A262A">
            <w:r>
              <w:t>Puntdeur</w:t>
            </w:r>
          </w:p>
        </w:tc>
        <w:tc>
          <w:tcPr>
            <w:tcW w:w="1296" w:type="dxa"/>
          </w:tcPr>
          <w:p w14:paraId="7828081E" w14:textId="77777777" w:rsidR="00823114" w:rsidRDefault="006A262A">
            <w:r>
              <w:t>INSERT</w:t>
            </w:r>
          </w:p>
        </w:tc>
        <w:tc>
          <w:tcPr>
            <w:tcW w:w="2592" w:type="dxa"/>
          </w:tcPr>
          <w:p w14:paraId="32CC5724" w14:textId="77777777" w:rsidR="00823114" w:rsidRDefault="006A262A">
            <w:r>
              <w:t>-</w:t>
            </w:r>
          </w:p>
        </w:tc>
      </w:tr>
      <w:tr w:rsidR="00823114" w14:paraId="2698DEB3" w14:textId="77777777">
        <w:tc>
          <w:tcPr>
            <w:tcW w:w="2160" w:type="dxa"/>
          </w:tcPr>
          <w:p w14:paraId="4E455751" w14:textId="77777777" w:rsidR="00823114" w:rsidRDefault="006A262A">
            <w:r>
              <w:t>Putrand</w:t>
            </w:r>
          </w:p>
        </w:tc>
        <w:tc>
          <w:tcPr>
            <w:tcW w:w="2592" w:type="dxa"/>
          </w:tcPr>
          <w:p w14:paraId="5533A7B3" w14:textId="77777777" w:rsidR="00823114" w:rsidRDefault="006A262A">
            <w:r>
              <w:t>Putrand</w:t>
            </w:r>
          </w:p>
        </w:tc>
        <w:tc>
          <w:tcPr>
            <w:tcW w:w="1296" w:type="dxa"/>
          </w:tcPr>
          <w:p w14:paraId="39B55FBC" w14:textId="77777777" w:rsidR="00823114" w:rsidRDefault="006A262A">
            <w:r>
              <w:t>INSERT</w:t>
            </w:r>
          </w:p>
        </w:tc>
        <w:tc>
          <w:tcPr>
            <w:tcW w:w="2592" w:type="dxa"/>
          </w:tcPr>
          <w:p w14:paraId="7E2683BD" w14:textId="77777777" w:rsidR="00823114" w:rsidRDefault="006A262A">
            <w:r>
              <w:t>-</w:t>
            </w:r>
          </w:p>
        </w:tc>
      </w:tr>
      <w:tr w:rsidR="00823114" w14:paraId="5F9D8047" w14:textId="77777777">
        <w:tc>
          <w:tcPr>
            <w:tcW w:w="2160" w:type="dxa"/>
          </w:tcPr>
          <w:p w14:paraId="51A44860" w14:textId="77777777" w:rsidR="00823114" w:rsidRDefault="006A262A">
            <w:r>
              <w:t>Pyloon</w:t>
            </w:r>
          </w:p>
        </w:tc>
        <w:tc>
          <w:tcPr>
            <w:tcW w:w="2592" w:type="dxa"/>
          </w:tcPr>
          <w:p w14:paraId="2679726E" w14:textId="77777777" w:rsidR="00823114" w:rsidRDefault="006A262A">
            <w:r>
              <w:t>Pyloon</w:t>
            </w:r>
          </w:p>
        </w:tc>
        <w:tc>
          <w:tcPr>
            <w:tcW w:w="1296" w:type="dxa"/>
          </w:tcPr>
          <w:p w14:paraId="1C279A7D" w14:textId="77777777" w:rsidR="00823114" w:rsidRDefault="006A262A">
            <w:r>
              <w:t>INSERT</w:t>
            </w:r>
          </w:p>
        </w:tc>
        <w:tc>
          <w:tcPr>
            <w:tcW w:w="2592" w:type="dxa"/>
          </w:tcPr>
          <w:p w14:paraId="365E6D8D" w14:textId="77777777" w:rsidR="00823114" w:rsidRDefault="006A262A">
            <w:r>
              <w:t>-</w:t>
            </w:r>
          </w:p>
        </w:tc>
      </w:tr>
      <w:tr w:rsidR="00823114" w14:paraId="2464C885" w14:textId="77777777">
        <w:tc>
          <w:tcPr>
            <w:tcW w:w="2160" w:type="dxa"/>
          </w:tcPr>
          <w:p w14:paraId="384F1DA1" w14:textId="77777777" w:rsidR="00823114" w:rsidRDefault="006A262A">
            <w:r>
              <w:t>Radarinstallatie, Algemeen</w:t>
            </w:r>
          </w:p>
        </w:tc>
        <w:tc>
          <w:tcPr>
            <w:tcW w:w="2592" w:type="dxa"/>
          </w:tcPr>
          <w:p w14:paraId="4E306A4D" w14:textId="77777777" w:rsidR="00823114" w:rsidRDefault="006A262A">
            <w:r>
              <w:t>Radarinstallatie, Algemeen</w:t>
            </w:r>
          </w:p>
        </w:tc>
        <w:tc>
          <w:tcPr>
            <w:tcW w:w="1296" w:type="dxa"/>
          </w:tcPr>
          <w:p w14:paraId="326AEA62" w14:textId="77777777" w:rsidR="00823114" w:rsidRDefault="006A262A">
            <w:r>
              <w:t>INSERT</w:t>
            </w:r>
          </w:p>
        </w:tc>
        <w:tc>
          <w:tcPr>
            <w:tcW w:w="2592" w:type="dxa"/>
          </w:tcPr>
          <w:p w14:paraId="4AAE8658" w14:textId="77777777" w:rsidR="00823114" w:rsidRDefault="006A262A">
            <w:r>
              <w:t>-</w:t>
            </w:r>
          </w:p>
        </w:tc>
      </w:tr>
      <w:tr w:rsidR="00823114" w14:paraId="145C82C9" w14:textId="77777777">
        <w:tc>
          <w:tcPr>
            <w:tcW w:w="2160" w:type="dxa"/>
          </w:tcPr>
          <w:p w14:paraId="496D5508" w14:textId="77777777" w:rsidR="00823114" w:rsidRDefault="006A262A">
            <w:r>
              <w:t>Radarscanner</w:t>
            </w:r>
          </w:p>
        </w:tc>
        <w:tc>
          <w:tcPr>
            <w:tcW w:w="2592" w:type="dxa"/>
          </w:tcPr>
          <w:p w14:paraId="0263EF06" w14:textId="77777777" w:rsidR="00823114" w:rsidRDefault="006A262A">
            <w:r>
              <w:t>Radarscanner</w:t>
            </w:r>
          </w:p>
        </w:tc>
        <w:tc>
          <w:tcPr>
            <w:tcW w:w="1296" w:type="dxa"/>
          </w:tcPr>
          <w:p w14:paraId="4ED567DC" w14:textId="77777777" w:rsidR="00823114" w:rsidRDefault="006A262A">
            <w:r>
              <w:t>INSERT</w:t>
            </w:r>
          </w:p>
        </w:tc>
        <w:tc>
          <w:tcPr>
            <w:tcW w:w="2592" w:type="dxa"/>
          </w:tcPr>
          <w:p w14:paraId="6BFE42FB" w14:textId="77777777" w:rsidR="00823114" w:rsidRDefault="006A262A">
            <w:r>
              <w:t>-</w:t>
            </w:r>
          </w:p>
        </w:tc>
      </w:tr>
      <w:tr w:rsidR="00823114" w14:paraId="78B0F062" w14:textId="77777777">
        <w:tc>
          <w:tcPr>
            <w:tcW w:w="2160" w:type="dxa"/>
          </w:tcPr>
          <w:p w14:paraId="3C120634" w14:textId="77777777" w:rsidR="00823114" w:rsidRDefault="006A262A">
            <w:r>
              <w:t>Radio Direction Finding (RDF)</w:t>
            </w:r>
          </w:p>
        </w:tc>
        <w:tc>
          <w:tcPr>
            <w:tcW w:w="2592" w:type="dxa"/>
          </w:tcPr>
          <w:p w14:paraId="1A84C0AD" w14:textId="77777777" w:rsidR="00823114" w:rsidRDefault="006A262A">
            <w:r>
              <w:t>Radio Direction Finding (RDF)</w:t>
            </w:r>
          </w:p>
        </w:tc>
        <w:tc>
          <w:tcPr>
            <w:tcW w:w="1296" w:type="dxa"/>
          </w:tcPr>
          <w:p w14:paraId="71E060C5" w14:textId="77777777" w:rsidR="00823114" w:rsidRDefault="006A262A">
            <w:r>
              <w:t>INSERT</w:t>
            </w:r>
          </w:p>
        </w:tc>
        <w:tc>
          <w:tcPr>
            <w:tcW w:w="2592" w:type="dxa"/>
          </w:tcPr>
          <w:p w14:paraId="47ED610C" w14:textId="77777777" w:rsidR="00823114" w:rsidRDefault="006A262A">
            <w:r>
              <w:t>-</w:t>
            </w:r>
          </w:p>
        </w:tc>
      </w:tr>
      <w:tr w:rsidR="00823114" w14:paraId="2C88762A" w14:textId="77777777">
        <w:tc>
          <w:tcPr>
            <w:tcW w:w="2160" w:type="dxa"/>
          </w:tcPr>
          <w:p w14:paraId="3702D670" w14:textId="77777777" w:rsidR="00823114" w:rsidRDefault="006A262A">
            <w:r>
              <w:t>Rail</w:t>
            </w:r>
          </w:p>
        </w:tc>
        <w:tc>
          <w:tcPr>
            <w:tcW w:w="2592" w:type="dxa"/>
          </w:tcPr>
          <w:p w14:paraId="02E963D4" w14:textId="77777777" w:rsidR="00823114" w:rsidRDefault="006A262A">
            <w:r>
              <w:t>Rail</w:t>
            </w:r>
          </w:p>
        </w:tc>
        <w:tc>
          <w:tcPr>
            <w:tcW w:w="1296" w:type="dxa"/>
          </w:tcPr>
          <w:p w14:paraId="4EA76706" w14:textId="77777777" w:rsidR="00823114" w:rsidRDefault="006A262A">
            <w:r>
              <w:t>INSERT</w:t>
            </w:r>
          </w:p>
        </w:tc>
        <w:tc>
          <w:tcPr>
            <w:tcW w:w="2592" w:type="dxa"/>
          </w:tcPr>
          <w:p w14:paraId="07283511" w14:textId="77777777" w:rsidR="00823114" w:rsidRDefault="006A262A">
            <w:r>
              <w:t>-</w:t>
            </w:r>
          </w:p>
        </w:tc>
      </w:tr>
      <w:tr w:rsidR="00823114" w14:paraId="16CB1CB6" w14:textId="77777777">
        <w:tc>
          <w:tcPr>
            <w:tcW w:w="2160" w:type="dxa"/>
          </w:tcPr>
          <w:p w14:paraId="0A29EA73" w14:textId="77777777" w:rsidR="00823114" w:rsidRDefault="006A262A">
            <w:r>
              <w:t>Railbaan</w:t>
            </w:r>
          </w:p>
        </w:tc>
        <w:tc>
          <w:tcPr>
            <w:tcW w:w="2592" w:type="dxa"/>
          </w:tcPr>
          <w:p w14:paraId="0513F24E" w14:textId="77777777" w:rsidR="00823114" w:rsidRDefault="006A262A">
            <w:r>
              <w:t>Railbaan</w:t>
            </w:r>
          </w:p>
        </w:tc>
        <w:tc>
          <w:tcPr>
            <w:tcW w:w="1296" w:type="dxa"/>
          </w:tcPr>
          <w:p w14:paraId="69435A79" w14:textId="77777777" w:rsidR="00823114" w:rsidRDefault="006A262A">
            <w:r>
              <w:t>INSERT</w:t>
            </w:r>
          </w:p>
        </w:tc>
        <w:tc>
          <w:tcPr>
            <w:tcW w:w="2592" w:type="dxa"/>
          </w:tcPr>
          <w:p w14:paraId="57F2C061" w14:textId="77777777" w:rsidR="00823114" w:rsidRDefault="006A262A">
            <w:r>
              <w:t>-</w:t>
            </w:r>
          </w:p>
        </w:tc>
      </w:tr>
      <w:tr w:rsidR="00823114" w14:paraId="06D1E77A" w14:textId="77777777">
        <w:tc>
          <w:tcPr>
            <w:tcW w:w="2160" w:type="dxa"/>
          </w:tcPr>
          <w:p w14:paraId="091932EF" w14:textId="77777777" w:rsidR="00823114" w:rsidRDefault="006A262A">
            <w:r>
              <w:t>Railgeleiding</w:t>
            </w:r>
          </w:p>
        </w:tc>
        <w:tc>
          <w:tcPr>
            <w:tcW w:w="2592" w:type="dxa"/>
          </w:tcPr>
          <w:p w14:paraId="26C3B2DF" w14:textId="77777777" w:rsidR="00823114" w:rsidRDefault="006A262A">
            <w:r>
              <w:t>Railgeleiding</w:t>
            </w:r>
          </w:p>
        </w:tc>
        <w:tc>
          <w:tcPr>
            <w:tcW w:w="1296" w:type="dxa"/>
          </w:tcPr>
          <w:p w14:paraId="3CB1E9C2" w14:textId="77777777" w:rsidR="00823114" w:rsidRDefault="006A262A">
            <w:r>
              <w:t>INSERT</w:t>
            </w:r>
          </w:p>
        </w:tc>
        <w:tc>
          <w:tcPr>
            <w:tcW w:w="2592" w:type="dxa"/>
          </w:tcPr>
          <w:p w14:paraId="10617BAA" w14:textId="77777777" w:rsidR="00823114" w:rsidRDefault="006A262A">
            <w:r>
              <w:t>-</w:t>
            </w:r>
          </w:p>
        </w:tc>
      </w:tr>
      <w:tr w:rsidR="00823114" w14:paraId="24141C85" w14:textId="77777777">
        <w:tc>
          <w:tcPr>
            <w:tcW w:w="2160" w:type="dxa"/>
          </w:tcPr>
          <w:p w14:paraId="3DA9E812" w14:textId="77777777" w:rsidR="00823114" w:rsidRDefault="006A262A">
            <w:r>
              <w:t>Rails in verharding</w:t>
            </w:r>
          </w:p>
        </w:tc>
        <w:tc>
          <w:tcPr>
            <w:tcW w:w="2592" w:type="dxa"/>
          </w:tcPr>
          <w:p w14:paraId="3A38CF95" w14:textId="77777777" w:rsidR="00823114" w:rsidRDefault="006A262A">
            <w:r>
              <w:t>Rails in verharding</w:t>
            </w:r>
          </w:p>
        </w:tc>
        <w:tc>
          <w:tcPr>
            <w:tcW w:w="1296" w:type="dxa"/>
          </w:tcPr>
          <w:p w14:paraId="30806730" w14:textId="77777777" w:rsidR="00823114" w:rsidRDefault="006A262A">
            <w:r>
              <w:t>INSERT</w:t>
            </w:r>
          </w:p>
        </w:tc>
        <w:tc>
          <w:tcPr>
            <w:tcW w:w="2592" w:type="dxa"/>
          </w:tcPr>
          <w:p w14:paraId="49037108" w14:textId="77777777" w:rsidR="00823114" w:rsidRDefault="006A262A">
            <w:r>
              <w:t>-</w:t>
            </w:r>
          </w:p>
        </w:tc>
      </w:tr>
      <w:tr w:rsidR="00823114" w14:paraId="7C79BA5D" w14:textId="77777777">
        <w:tc>
          <w:tcPr>
            <w:tcW w:w="2160" w:type="dxa"/>
          </w:tcPr>
          <w:p w14:paraId="3296E146" w14:textId="77777777" w:rsidR="00823114" w:rsidRDefault="006A262A">
            <w:r>
              <w:t>Rails vrijliggend</w:t>
            </w:r>
          </w:p>
        </w:tc>
        <w:tc>
          <w:tcPr>
            <w:tcW w:w="2592" w:type="dxa"/>
          </w:tcPr>
          <w:p w14:paraId="614D14CB" w14:textId="77777777" w:rsidR="00823114" w:rsidRDefault="006A262A">
            <w:r>
              <w:t>Rails vrijliggend</w:t>
            </w:r>
          </w:p>
        </w:tc>
        <w:tc>
          <w:tcPr>
            <w:tcW w:w="1296" w:type="dxa"/>
          </w:tcPr>
          <w:p w14:paraId="65238BD5" w14:textId="77777777" w:rsidR="00823114" w:rsidRDefault="006A262A">
            <w:r>
              <w:t>INSERT</w:t>
            </w:r>
          </w:p>
        </w:tc>
        <w:tc>
          <w:tcPr>
            <w:tcW w:w="2592" w:type="dxa"/>
          </w:tcPr>
          <w:p w14:paraId="1FB84D49" w14:textId="77777777" w:rsidR="00823114" w:rsidRDefault="006A262A">
            <w:r>
              <w:t>-</w:t>
            </w:r>
          </w:p>
        </w:tc>
      </w:tr>
      <w:tr w:rsidR="00823114" w14:paraId="40BEA4CF" w14:textId="77777777">
        <w:tc>
          <w:tcPr>
            <w:tcW w:w="2160" w:type="dxa"/>
          </w:tcPr>
          <w:p w14:paraId="64EF819C" w14:textId="77777777" w:rsidR="00823114" w:rsidRDefault="006A262A">
            <w:r>
              <w:t>Randelement</w:t>
            </w:r>
          </w:p>
        </w:tc>
        <w:tc>
          <w:tcPr>
            <w:tcW w:w="2592" w:type="dxa"/>
          </w:tcPr>
          <w:p w14:paraId="534C3961" w14:textId="77777777" w:rsidR="00823114" w:rsidRDefault="006A262A">
            <w:r>
              <w:t>Randelement</w:t>
            </w:r>
          </w:p>
        </w:tc>
        <w:tc>
          <w:tcPr>
            <w:tcW w:w="1296" w:type="dxa"/>
          </w:tcPr>
          <w:p w14:paraId="2E4213CF" w14:textId="77777777" w:rsidR="00823114" w:rsidRDefault="006A262A">
            <w:r>
              <w:t>INSERT</w:t>
            </w:r>
          </w:p>
        </w:tc>
        <w:tc>
          <w:tcPr>
            <w:tcW w:w="2592" w:type="dxa"/>
          </w:tcPr>
          <w:p w14:paraId="37FEB04F" w14:textId="77777777" w:rsidR="00823114" w:rsidRDefault="006A262A">
            <w:r>
              <w:t>-</w:t>
            </w:r>
          </w:p>
        </w:tc>
      </w:tr>
      <w:tr w:rsidR="00823114" w14:paraId="6EDC8614" w14:textId="77777777">
        <w:tc>
          <w:tcPr>
            <w:tcW w:w="2160" w:type="dxa"/>
          </w:tcPr>
          <w:p w14:paraId="6CC5786E" w14:textId="77777777" w:rsidR="00823114" w:rsidRDefault="006A262A">
            <w:r>
              <w:t>Randprofiel</w:t>
            </w:r>
          </w:p>
        </w:tc>
        <w:tc>
          <w:tcPr>
            <w:tcW w:w="2592" w:type="dxa"/>
          </w:tcPr>
          <w:p w14:paraId="6EAA0EFE" w14:textId="77777777" w:rsidR="00823114" w:rsidRDefault="006A262A">
            <w:r>
              <w:t>Randprofiel</w:t>
            </w:r>
          </w:p>
        </w:tc>
        <w:tc>
          <w:tcPr>
            <w:tcW w:w="1296" w:type="dxa"/>
          </w:tcPr>
          <w:p w14:paraId="0D0E0A02" w14:textId="77777777" w:rsidR="00823114" w:rsidRDefault="006A262A">
            <w:r>
              <w:t>INSERT</w:t>
            </w:r>
          </w:p>
        </w:tc>
        <w:tc>
          <w:tcPr>
            <w:tcW w:w="2592" w:type="dxa"/>
          </w:tcPr>
          <w:p w14:paraId="6EA29935" w14:textId="77777777" w:rsidR="00823114" w:rsidRDefault="006A262A">
            <w:r>
              <w:t>-</w:t>
            </w:r>
          </w:p>
        </w:tc>
      </w:tr>
      <w:tr w:rsidR="00823114" w14:paraId="31570BBB" w14:textId="77777777">
        <w:tc>
          <w:tcPr>
            <w:tcW w:w="2160" w:type="dxa"/>
          </w:tcPr>
          <w:p w14:paraId="1D10A8FA" w14:textId="77777777" w:rsidR="00823114" w:rsidRDefault="006A262A">
            <w:r>
              <w:t>Reclamezuil</w:t>
            </w:r>
          </w:p>
        </w:tc>
        <w:tc>
          <w:tcPr>
            <w:tcW w:w="2592" w:type="dxa"/>
          </w:tcPr>
          <w:p w14:paraId="232F2E1A" w14:textId="77777777" w:rsidR="00823114" w:rsidRDefault="006A262A">
            <w:r>
              <w:t>Reclamezuil</w:t>
            </w:r>
          </w:p>
        </w:tc>
        <w:tc>
          <w:tcPr>
            <w:tcW w:w="1296" w:type="dxa"/>
          </w:tcPr>
          <w:p w14:paraId="64086686" w14:textId="77777777" w:rsidR="00823114" w:rsidRDefault="006A262A">
            <w:r>
              <w:t>INSERT</w:t>
            </w:r>
          </w:p>
        </w:tc>
        <w:tc>
          <w:tcPr>
            <w:tcW w:w="2592" w:type="dxa"/>
          </w:tcPr>
          <w:p w14:paraId="3151FCAB" w14:textId="77777777" w:rsidR="00823114" w:rsidRDefault="006A262A">
            <w:r>
              <w:t>-</w:t>
            </w:r>
          </w:p>
        </w:tc>
      </w:tr>
      <w:tr w:rsidR="00823114" w14:paraId="19D01554" w14:textId="77777777">
        <w:tc>
          <w:tcPr>
            <w:tcW w:w="2160" w:type="dxa"/>
          </w:tcPr>
          <w:p w14:paraId="7369D614" w14:textId="77777777" w:rsidR="00823114" w:rsidRDefault="006A262A">
            <w:r>
              <w:t>Reddingsdavit</w:t>
            </w:r>
          </w:p>
        </w:tc>
        <w:tc>
          <w:tcPr>
            <w:tcW w:w="2592" w:type="dxa"/>
          </w:tcPr>
          <w:p w14:paraId="3E46B29B" w14:textId="77777777" w:rsidR="00823114" w:rsidRDefault="006A262A">
            <w:r>
              <w:t>Reddingsdavit</w:t>
            </w:r>
          </w:p>
        </w:tc>
        <w:tc>
          <w:tcPr>
            <w:tcW w:w="1296" w:type="dxa"/>
          </w:tcPr>
          <w:p w14:paraId="393EA92B" w14:textId="77777777" w:rsidR="00823114" w:rsidRDefault="006A262A">
            <w:r>
              <w:t>INSERT</w:t>
            </w:r>
          </w:p>
        </w:tc>
        <w:tc>
          <w:tcPr>
            <w:tcW w:w="2592" w:type="dxa"/>
          </w:tcPr>
          <w:p w14:paraId="33ECADB0" w14:textId="77777777" w:rsidR="00823114" w:rsidRDefault="006A262A">
            <w:r>
              <w:t>-</w:t>
            </w:r>
          </w:p>
        </w:tc>
      </w:tr>
      <w:tr w:rsidR="00823114" w14:paraId="789E5E0D" w14:textId="77777777">
        <w:tc>
          <w:tcPr>
            <w:tcW w:w="2160" w:type="dxa"/>
          </w:tcPr>
          <w:p w14:paraId="5ECEE991" w14:textId="77777777" w:rsidR="00823114" w:rsidRDefault="006A262A">
            <w:r>
              <w:t>Reddingsvest</w:t>
            </w:r>
          </w:p>
        </w:tc>
        <w:tc>
          <w:tcPr>
            <w:tcW w:w="2592" w:type="dxa"/>
          </w:tcPr>
          <w:p w14:paraId="42E34667" w14:textId="77777777" w:rsidR="00823114" w:rsidRDefault="006A262A">
            <w:r>
              <w:t>Reddingsvest</w:t>
            </w:r>
          </w:p>
        </w:tc>
        <w:tc>
          <w:tcPr>
            <w:tcW w:w="1296" w:type="dxa"/>
          </w:tcPr>
          <w:p w14:paraId="2410B862" w14:textId="77777777" w:rsidR="00823114" w:rsidRDefault="006A262A">
            <w:r>
              <w:t>INSERT</w:t>
            </w:r>
          </w:p>
        </w:tc>
        <w:tc>
          <w:tcPr>
            <w:tcW w:w="2592" w:type="dxa"/>
          </w:tcPr>
          <w:p w14:paraId="307E4EB6" w14:textId="77777777" w:rsidR="00823114" w:rsidRDefault="006A262A">
            <w:r>
              <w:t>-</w:t>
            </w:r>
          </w:p>
        </w:tc>
      </w:tr>
      <w:tr w:rsidR="00823114" w14:paraId="025A6FC4" w14:textId="77777777">
        <w:tc>
          <w:tcPr>
            <w:tcW w:w="2160" w:type="dxa"/>
          </w:tcPr>
          <w:p w14:paraId="6E8B12EE" w14:textId="77777777" w:rsidR="00823114" w:rsidRDefault="006A262A">
            <w:r>
              <w:t>Reflector</w:t>
            </w:r>
          </w:p>
        </w:tc>
        <w:tc>
          <w:tcPr>
            <w:tcW w:w="2592" w:type="dxa"/>
          </w:tcPr>
          <w:p w14:paraId="68621830" w14:textId="77777777" w:rsidR="00823114" w:rsidRDefault="006A262A">
            <w:r>
              <w:t>Reflector</w:t>
            </w:r>
          </w:p>
        </w:tc>
        <w:tc>
          <w:tcPr>
            <w:tcW w:w="1296" w:type="dxa"/>
          </w:tcPr>
          <w:p w14:paraId="1646E0A7" w14:textId="77777777" w:rsidR="00823114" w:rsidRDefault="006A262A">
            <w:r>
              <w:t>INSERT</w:t>
            </w:r>
          </w:p>
        </w:tc>
        <w:tc>
          <w:tcPr>
            <w:tcW w:w="2592" w:type="dxa"/>
          </w:tcPr>
          <w:p w14:paraId="382519C5" w14:textId="77777777" w:rsidR="00823114" w:rsidRDefault="006A262A">
            <w:r>
              <w:t>-</w:t>
            </w:r>
          </w:p>
        </w:tc>
      </w:tr>
      <w:tr w:rsidR="00823114" w14:paraId="34F2E185" w14:textId="77777777">
        <w:tc>
          <w:tcPr>
            <w:tcW w:w="2160" w:type="dxa"/>
          </w:tcPr>
          <w:p w14:paraId="627E5378" w14:textId="77777777" w:rsidR="00823114" w:rsidRDefault="006A262A">
            <w:r>
              <w:lastRenderedPageBreak/>
              <w:t>Regelwerk</w:t>
            </w:r>
          </w:p>
        </w:tc>
        <w:tc>
          <w:tcPr>
            <w:tcW w:w="2592" w:type="dxa"/>
          </w:tcPr>
          <w:p w14:paraId="23551550" w14:textId="77777777" w:rsidR="00823114" w:rsidRDefault="006A262A">
            <w:r>
              <w:t>Regelwerk</w:t>
            </w:r>
          </w:p>
        </w:tc>
        <w:tc>
          <w:tcPr>
            <w:tcW w:w="1296" w:type="dxa"/>
          </w:tcPr>
          <w:p w14:paraId="121F6C11" w14:textId="77777777" w:rsidR="00823114" w:rsidRDefault="006A262A">
            <w:r>
              <w:t>INSERT</w:t>
            </w:r>
          </w:p>
        </w:tc>
        <w:tc>
          <w:tcPr>
            <w:tcW w:w="2592" w:type="dxa"/>
          </w:tcPr>
          <w:p w14:paraId="5A817F06" w14:textId="77777777" w:rsidR="00823114" w:rsidRDefault="006A262A">
            <w:r>
              <w:t>-</w:t>
            </w:r>
          </w:p>
        </w:tc>
      </w:tr>
      <w:tr w:rsidR="00823114" w14:paraId="2B589282" w14:textId="77777777">
        <w:tc>
          <w:tcPr>
            <w:tcW w:w="2160" w:type="dxa"/>
          </w:tcPr>
          <w:p w14:paraId="64C28B13" w14:textId="77777777" w:rsidR="00823114" w:rsidRDefault="006A262A">
            <w:r>
              <w:t>Reling</w:t>
            </w:r>
          </w:p>
        </w:tc>
        <w:tc>
          <w:tcPr>
            <w:tcW w:w="2592" w:type="dxa"/>
          </w:tcPr>
          <w:p w14:paraId="165E36FD" w14:textId="77777777" w:rsidR="00823114" w:rsidRDefault="006A262A">
            <w:r>
              <w:t>Reling</w:t>
            </w:r>
          </w:p>
        </w:tc>
        <w:tc>
          <w:tcPr>
            <w:tcW w:w="1296" w:type="dxa"/>
          </w:tcPr>
          <w:p w14:paraId="37704EA5" w14:textId="77777777" w:rsidR="00823114" w:rsidRDefault="006A262A">
            <w:r>
              <w:t>INSERT</w:t>
            </w:r>
          </w:p>
        </w:tc>
        <w:tc>
          <w:tcPr>
            <w:tcW w:w="2592" w:type="dxa"/>
          </w:tcPr>
          <w:p w14:paraId="6A85D566" w14:textId="77777777" w:rsidR="00823114" w:rsidRDefault="006A262A">
            <w:r>
              <w:t>-</w:t>
            </w:r>
          </w:p>
        </w:tc>
      </w:tr>
      <w:tr w:rsidR="00823114" w14:paraId="6FB532C3" w14:textId="77777777">
        <w:tc>
          <w:tcPr>
            <w:tcW w:w="2160" w:type="dxa"/>
          </w:tcPr>
          <w:p w14:paraId="7FF940A4" w14:textId="77777777" w:rsidR="00823114" w:rsidRDefault="006A262A">
            <w:r>
              <w:t>Remming- en/of geleidewerk, Algemeen</w:t>
            </w:r>
          </w:p>
        </w:tc>
        <w:tc>
          <w:tcPr>
            <w:tcW w:w="2592" w:type="dxa"/>
          </w:tcPr>
          <w:p w14:paraId="1831D55B" w14:textId="77777777" w:rsidR="00823114" w:rsidRDefault="006A262A">
            <w:r>
              <w:t>Remming- en/of geleidewerk, Algemeen</w:t>
            </w:r>
          </w:p>
        </w:tc>
        <w:tc>
          <w:tcPr>
            <w:tcW w:w="1296" w:type="dxa"/>
          </w:tcPr>
          <w:p w14:paraId="4AD2CE9D" w14:textId="77777777" w:rsidR="00823114" w:rsidRDefault="006A262A">
            <w:r>
              <w:t>INSERT</w:t>
            </w:r>
          </w:p>
        </w:tc>
        <w:tc>
          <w:tcPr>
            <w:tcW w:w="2592" w:type="dxa"/>
          </w:tcPr>
          <w:p w14:paraId="144D2C9D" w14:textId="77777777" w:rsidR="00823114" w:rsidRDefault="006A262A">
            <w:r>
              <w:t>-</w:t>
            </w:r>
          </w:p>
        </w:tc>
      </w:tr>
      <w:tr w:rsidR="00823114" w14:paraId="08388EF7" w14:textId="77777777">
        <w:tc>
          <w:tcPr>
            <w:tcW w:w="2160" w:type="dxa"/>
          </w:tcPr>
          <w:p w14:paraId="156957BB" w14:textId="77777777" w:rsidR="00823114" w:rsidRDefault="006A262A">
            <w:r>
              <w:t>Remschot</w:t>
            </w:r>
          </w:p>
        </w:tc>
        <w:tc>
          <w:tcPr>
            <w:tcW w:w="2592" w:type="dxa"/>
          </w:tcPr>
          <w:p w14:paraId="05576233" w14:textId="77777777" w:rsidR="00823114" w:rsidRDefault="006A262A">
            <w:r>
              <w:t>Remschot</w:t>
            </w:r>
          </w:p>
        </w:tc>
        <w:tc>
          <w:tcPr>
            <w:tcW w:w="1296" w:type="dxa"/>
          </w:tcPr>
          <w:p w14:paraId="045EFA06" w14:textId="77777777" w:rsidR="00823114" w:rsidRDefault="006A262A">
            <w:r>
              <w:t>INSERT</w:t>
            </w:r>
          </w:p>
        </w:tc>
        <w:tc>
          <w:tcPr>
            <w:tcW w:w="2592" w:type="dxa"/>
          </w:tcPr>
          <w:p w14:paraId="4AAA7432" w14:textId="77777777" w:rsidR="00823114" w:rsidRDefault="006A262A">
            <w:r>
              <w:t>-</w:t>
            </w:r>
          </w:p>
        </w:tc>
      </w:tr>
      <w:tr w:rsidR="00823114" w14:paraId="6802880B" w14:textId="77777777">
        <w:tc>
          <w:tcPr>
            <w:tcW w:w="2160" w:type="dxa"/>
          </w:tcPr>
          <w:p w14:paraId="7CD14350" w14:textId="77777777" w:rsidR="00823114" w:rsidRDefault="006A262A">
            <w:r>
              <w:t>Riem</w:t>
            </w:r>
          </w:p>
        </w:tc>
        <w:tc>
          <w:tcPr>
            <w:tcW w:w="2592" w:type="dxa"/>
          </w:tcPr>
          <w:p w14:paraId="03104D00" w14:textId="77777777" w:rsidR="00823114" w:rsidRDefault="006A262A">
            <w:r>
              <w:t>Riem</w:t>
            </w:r>
          </w:p>
        </w:tc>
        <w:tc>
          <w:tcPr>
            <w:tcW w:w="1296" w:type="dxa"/>
          </w:tcPr>
          <w:p w14:paraId="2366B312" w14:textId="77777777" w:rsidR="00823114" w:rsidRDefault="006A262A">
            <w:r>
              <w:t>INSERT</w:t>
            </w:r>
          </w:p>
        </w:tc>
        <w:tc>
          <w:tcPr>
            <w:tcW w:w="2592" w:type="dxa"/>
          </w:tcPr>
          <w:p w14:paraId="35F08A9D" w14:textId="77777777" w:rsidR="00823114" w:rsidRDefault="006A262A">
            <w:r>
              <w:t>-</w:t>
            </w:r>
          </w:p>
        </w:tc>
      </w:tr>
      <w:tr w:rsidR="00823114" w14:paraId="579BA6EC" w14:textId="77777777">
        <w:tc>
          <w:tcPr>
            <w:tcW w:w="2160" w:type="dxa"/>
          </w:tcPr>
          <w:p w14:paraId="4429F420" w14:textId="77777777" w:rsidR="00823114" w:rsidRDefault="006A262A">
            <w:r>
              <w:t>Rij-ijzer</w:t>
            </w:r>
          </w:p>
        </w:tc>
        <w:tc>
          <w:tcPr>
            <w:tcW w:w="2592" w:type="dxa"/>
          </w:tcPr>
          <w:p w14:paraId="18873935" w14:textId="77777777" w:rsidR="00823114" w:rsidRDefault="006A262A">
            <w:r>
              <w:t>Rij-ijzer</w:t>
            </w:r>
          </w:p>
        </w:tc>
        <w:tc>
          <w:tcPr>
            <w:tcW w:w="1296" w:type="dxa"/>
          </w:tcPr>
          <w:p w14:paraId="16AA67F8" w14:textId="77777777" w:rsidR="00823114" w:rsidRDefault="006A262A">
            <w:r>
              <w:t>INSERT</w:t>
            </w:r>
          </w:p>
        </w:tc>
        <w:tc>
          <w:tcPr>
            <w:tcW w:w="2592" w:type="dxa"/>
          </w:tcPr>
          <w:p w14:paraId="22635409" w14:textId="77777777" w:rsidR="00823114" w:rsidRDefault="006A262A">
            <w:r>
              <w:t>-</w:t>
            </w:r>
          </w:p>
        </w:tc>
      </w:tr>
      <w:tr w:rsidR="00823114" w14:paraId="4DBC9623" w14:textId="77777777">
        <w:tc>
          <w:tcPr>
            <w:tcW w:w="2160" w:type="dxa"/>
          </w:tcPr>
          <w:p w14:paraId="095F9AC8" w14:textId="77777777" w:rsidR="00823114" w:rsidRDefault="006A262A">
            <w:r>
              <w:t>Rijdek</w:t>
            </w:r>
          </w:p>
        </w:tc>
        <w:tc>
          <w:tcPr>
            <w:tcW w:w="2592" w:type="dxa"/>
          </w:tcPr>
          <w:p w14:paraId="33C1A57A" w14:textId="77777777" w:rsidR="00823114" w:rsidRDefault="006A262A">
            <w:r>
              <w:t>Rijdek</w:t>
            </w:r>
          </w:p>
        </w:tc>
        <w:tc>
          <w:tcPr>
            <w:tcW w:w="1296" w:type="dxa"/>
          </w:tcPr>
          <w:p w14:paraId="26F6035A" w14:textId="77777777" w:rsidR="00823114" w:rsidRDefault="006A262A">
            <w:r>
              <w:t>INSERT</w:t>
            </w:r>
          </w:p>
        </w:tc>
        <w:tc>
          <w:tcPr>
            <w:tcW w:w="2592" w:type="dxa"/>
          </w:tcPr>
          <w:p w14:paraId="46EB58DB" w14:textId="77777777" w:rsidR="00823114" w:rsidRDefault="006A262A">
            <w:r>
              <w:t>-</w:t>
            </w:r>
          </w:p>
        </w:tc>
      </w:tr>
      <w:tr w:rsidR="00823114" w14:paraId="439DDFFF" w14:textId="77777777">
        <w:tc>
          <w:tcPr>
            <w:tcW w:w="2160" w:type="dxa"/>
          </w:tcPr>
          <w:p w14:paraId="56D8889E" w14:textId="77777777" w:rsidR="00823114" w:rsidRDefault="006A262A">
            <w:r>
              <w:t>Roerwerk</w:t>
            </w:r>
          </w:p>
        </w:tc>
        <w:tc>
          <w:tcPr>
            <w:tcW w:w="2592" w:type="dxa"/>
          </w:tcPr>
          <w:p w14:paraId="4BFDEF50" w14:textId="77777777" w:rsidR="00823114" w:rsidRDefault="006A262A">
            <w:r>
              <w:t>Roerwerk</w:t>
            </w:r>
          </w:p>
        </w:tc>
        <w:tc>
          <w:tcPr>
            <w:tcW w:w="1296" w:type="dxa"/>
          </w:tcPr>
          <w:p w14:paraId="67D2A8B3" w14:textId="77777777" w:rsidR="00823114" w:rsidRDefault="006A262A">
            <w:r>
              <w:t>INSERT</w:t>
            </w:r>
          </w:p>
        </w:tc>
        <w:tc>
          <w:tcPr>
            <w:tcW w:w="2592" w:type="dxa"/>
          </w:tcPr>
          <w:p w14:paraId="179ED6A9" w14:textId="77777777" w:rsidR="00823114" w:rsidRDefault="006A262A">
            <w:r>
              <w:t>-</w:t>
            </w:r>
          </w:p>
        </w:tc>
      </w:tr>
      <w:tr w:rsidR="00823114" w14:paraId="222B9796" w14:textId="77777777">
        <w:tc>
          <w:tcPr>
            <w:tcW w:w="2160" w:type="dxa"/>
          </w:tcPr>
          <w:p w14:paraId="1AA701DF" w14:textId="77777777" w:rsidR="00823114" w:rsidRDefault="006A262A">
            <w:r>
              <w:t>Rolbaan</w:t>
            </w:r>
          </w:p>
        </w:tc>
        <w:tc>
          <w:tcPr>
            <w:tcW w:w="2592" w:type="dxa"/>
          </w:tcPr>
          <w:p w14:paraId="13FF7F63" w14:textId="77777777" w:rsidR="00823114" w:rsidRDefault="006A262A">
            <w:r>
              <w:t>Rolbaan</w:t>
            </w:r>
          </w:p>
        </w:tc>
        <w:tc>
          <w:tcPr>
            <w:tcW w:w="1296" w:type="dxa"/>
          </w:tcPr>
          <w:p w14:paraId="4BC6B55B" w14:textId="77777777" w:rsidR="00823114" w:rsidRDefault="006A262A">
            <w:r>
              <w:t>INSERT</w:t>
            </w:r>
          </w:p>
        </w:tc>
        <w:tc>
          <w:tcPr>
            <w:tcW w:w="2592" w:type="dxa"/>
          </w:tcPr>
          <w:p w14:paraId="21284D56" w14:textId="77777777" w:rsidR="00823114" w:rsidRDefault="006A262A">
            <w:r>
              <w:t>-</w:t>
            </w:r>
          </w:p>
        </w:tc>
      </w:tr>
      <w:tr w:rsidR="00823114" w14:paraId="72C96774" w14:textId="77777777">
        <w:tc>
          <w:tcPr>
            <w:tcW w:w="2160" w:type="dxa"/>
          </w:tcPr>
          <w:p w14:paraId="7D6329EF" w14:textId="77777777" w:rsidR="00823114" w:rsidRDefault="006A262A">
            <w:r>
              <w:t>Roldeur</w:t>
            </w:r>
          </w:p>
        </w:tc>
        <w:tc>
          <w:tcPr>
            <w:tcW w:w="2592" w:type="dxa"/>
          </w:tcPr>
          <w:p w14:paraId="604CAADC" w14:textId="77777777" w:rsidR="00823114" w:rsidRDefault="006A262A">
            <w:r>
              <w:t>Roldeur</w:t>
            </w:r>
          </w:p>
        </w:tc>
        <w:tc>
          <w:tcPr>
            <w:tcW w:w="1296" w:type="dxa"/>
          </w:tcPr>
          <w:p w14:paraId="7843AFA2" w14:textId="77777777" w:rsidR="00823114" w:rsidRDefault="006A262A">
            <w:r>
              <w:t>INSERT</w:t>
            </w:r>
          </w:p>
        </w:tc>
        <w:tc>
          <w:tcPr>
            <w:tcW w:w="2592" w:type="dxa"/>
          </w:tcPr>
          <w:p w14:paraId="57B5C167" w14:textId="77777777" w:rsidR="00823114" w:rsidRDefault="006A262A">
            <w:r>
              <w:t>-</w:t>
            </w:r>
          </w:p>
        </w:tc>
      </w:tr>
      <w:tr w:rsidR="00823114" w14:paraId="58C0E704" w14:textId="77777777">
        <w:tc>
          <w:tcPr>
            <w:tcW w:w="2160" w:type="dxa"/>
          </w:tcPr>
          <w:p w14:paraId="3392C195" w14:textId="77777777" w:rsidR="00823114" w:rsidRDefault="006A262A">
            <w:r>
              <w:t>Rolgordijn</w:t>
            </w:r>
          </w:p>
        </w:tc>
        <w:tc>
          <w:tcPr>
            <w:tcW w:w="2592" w:type="dxa"/>
          </w:tcPr>
          <w:p w14:paraId="20192F19" w14:textId="77777777" w:rsidR="00823114" w:rsidRDefault="006A262A">
            <w:r>
              <w:t>Rolgordijn</w:t>
            </w:r>
          </w:p>
        </w:tc>
        <w:tc>
          <w:tcPr>
            <w:tcW w:w="1296" w:type="dxa"/>
          </w:tcPr>
          <w:p w14:paraId="01308DE1" w14:textId="77777777" w:rsidR="00823114" w:rsidRDefault="006A262A">
            <w:r>
              <w:t>INSERT</w:t>
            </w:r>
          </w:p>
        </w:tc>
        <w:tc>
          <w:tcPr>
            <w:tcW w:w="2592" w:type="dxa"/>
          </w:tcPr>
          <w:p w14:paraId="3EBFA244" w14:textId="77777777" w:rsidR="00823114" w:rsidRDefault="006A262A">
            <w:r>
              <w:t>-</w:t>
            </w:r>
          </w:p>
        </w:tc>
      </w:tr>
      <w:tr w:rsidR="00823114" w14:paraId="0AD55F1A" w14:textId="77777777">
        <w:tc>
          <w:tcPr>
            <w:tcW w:w="2160" w:type="dxa"/>
          </w:tcPr>
          <w:p w14:paraId="7B6B615C" w14:textId="77777777" w:rsidR="00823114" w:rsidRDefault="006A262A">
            <w:r>
              <w:t>Rolluik</w:t>
            </w:r>
          </w:p>
        </w:tc>
        <w:tc>
          <w:tcPr>
            <w:tcW w:w="2592" w:type="dxa"/>
          </w:tcPr>
          <w:p w14:paraId="61830F9D" w14:textId="77777777" w:rsidR="00823114" w:rsidRDefault="006A262A">
            <w:r>
              <w:t>Rolluik</w:t>
            </w:r>
          </w:p>
        </w:tc>
        <w:tc>
          <w:tcPr>
            <w:tcW w:w="1296" w:type="dxa"/>
          </w:tcPr>
          <w:p w14:paraId="7BFAEA59" w14:textId="77777777" w:rsidR="00823114" w:rsidRDefault="006A262A">
            <w:r>
              <w:t>INSERT</w:t>
            </w:r>
          </w:p>
        </w:tc>
        <w:tc>
          <w:tcPr>
            <w:tcW w:w="2592" w:type="dxa"/>
          </w:tcPr>
          <w:p w14:paraId="63FD633F" w14:textId="77777777" w:rsidR="00823114" w:rsidRDefault="006A262A">
            <w:r>
              <w:t>-</w:t>
            </w:r>
          </w:p>
        </w:tc>
      </w:tr>
      <w:tr w:rsidR="00823114" w14:paraId="4410D986" w14:textId="77777777">
        <w:tc>
          <w:tcPr>
            <w:tcW w:w="2160" w:type="dxa"/>
          </w:tcPr>
          <w:p w14:paraId="36AE1B8C" w14:textId="77777777" w:rsidR="00823114" w:rsidRDefault="006A262A">
            <w:r>
              <w:t>Roltrapinstallatie, Algemeen</w:t>
            </w:r>
          </w:p>
        </w:tc>
        <w:tc>
          <w:tcPr>
            <w:tcW w:w="2592" w:type="dxa"/>
          </w:tcPr>
          <w:p w14:paraId="50639F0D" w14:textId="77777777" w:rsidR="00823114" w:rsidRDefault="006A262A">
            <w:r>
              <w:t>Roltrapinstallatie, Algemeen</w:t>
            </w:r>
          </w:p>
        </w:tc>
        <w:tc>
          <w:tcPr>
            <w:tcW w:w="1296" w:type="dxa"/>
          </w:tcPr>
          <w:p w14:paraId="18D9A3B8" w14:textId="77777777" w:rsidR="00823114" w:rsidRDefault="006A262A">
            <w:r>
              <w:t>INSERT</w:t>
            </w:r>
          </w:p>
        </w:tc>
        <w:tc>
          <w:tcPr>
            <w:tcW w:w="2592" w:type="dxa"/>
          </w:tcPr>
          <w:p w14:paraId="706A9631" w14:textId="77777777" w:rsidR="00823114" w:rsidRDefault="006A262A">
            <w:r>
              <w:t>-</w:t>
            </w:r>
          </w:p>
        </w:tc>
      </w:tr>
      <w:tr w:rsidR="00823114" w14:paraId="4BD0C745" w14:textId="77777777">
        <w:tc>
          <w:tcPr>
            <w:tcW w:w="2160" w:type="dxa"/>
          </w:tcPr>
          <w:p w14:paraId="5575D01B" w14:textId="77777777" w:rsidR="00823114" w:rsidRDefault="006A262A">
            <w:r>
              <w:t>Roltraptrede</w:t>
            </w:r>
          </w:p>
        </w:tc>
        <w:tc>
          <w:tcPr>
            <w:tcW w:w="2592" w:type="dxa"/>
          </w:tcPr>
          <w:p w14:paraId="23BD8143" w14:textId="77777777" w:rsidR="00823114" w:rsidRDefault="006A262A">
            <w:r>
              <w:t>Roltraptrede</w:t>
            </w:r>
          </w:p>
        </w:tc>
        <w:tc>
          <w:tcPr>
            <w:tcW w:w="1296" w:type="dxa"/>
          </w:tcPr>
          <w:p w14:paraId="3814BEEF" w14:textId="77777777" w:rsidR="00823114" w:rsidRDefault="006A262A">
            <w:r>
              <w:t>INSERT</w:t>
            </w:r>
          </w:p>
        </w:tc>
        <w:tc>
          <w:tcPr>
            <w:tcW w:w="2592" w:type="dxa"/>
          </w:tcPr>
          <w:p w14:paraId="0EED9744" w14:textId="77777777" w:rsidR="00823114" w:rsidRDefault="006A262A">
            <w:r>
              <w:t>-</w:t>
            </w:r>
          </w:p>
        </w:tc>
      </w:tr>
      <w:tr w:rsidR="00823114" w14:paraId="046AF47D" w14:textId="77777777">
        <w:tc>
          <w:tcPr>
            <w:tcW w:w="2160" w:type="dxa"/>
          </w:tcPr>
          <w:p w14:paraId="23798B6B" w14:textId="77777777" w:rsidR="00823114" w:rsidRDefault="006A262A">
            <w:r>
              <w:t>Rolwagen (roldeur)</w:t>
            </w:r>
          </w:p>
        </w:tc>
        <w:tc>
          <w:tcPr>
            <w:tcW w:w="2592" w:type="dxa"/>
          </w:tcPr>
          <w:p w14:paraId="08E64A30" w14:textId="77777777" w:rsidR="00823114" w:rsidRDefault="006A262A">
            <w:r>
              <w:t>Rolwagen (roldeur)</w:t>
            </w:r>
          </w:p>
        </w:tc>
        <w:tc>
          <w:tcPr>
            <w:tcW w:w="1296" w:type="dxa"/>
          </w:tcPr>
          <w:p w14:paraId="05B8BD67" w14:textId="77777777" w:rsidR="00823114" w:rsidRDefault="006A262A">
            <w:r>
              <w:t>INSERT</w:t>
            </w:r>
          </w:p>
        </w:tc>
        <w:tc>
          <w:tcPr>
            <w:tcW w:w="2592" w:type="dxa"/>
          </w:tcPr>
          <w:p w14:paraId="1B46C11B" w14:textId="77777777" w:rsidR="00823114" w:rsidRDefault="006A262A">
            <w:r>
              <w:t>-</w:t>
            </w:r>
          </w:p>
        </w:tc>
      </w:tr>
      <w:tr w:rsidR="00823114" w14:paraId="09B3EB5F" w14:textId="77777777">
        <w:tc>
          <w:tcPr>
            <w:tcW w:w="2160" w:type="dxa"/>
          </w:tcPr>
          <w:p w14:paraId="1632246C" w14:textId="77777777" w:rsidR="00823114" w:rsidRDefault="006A262A">
            <w:r>
              <w:t>Rookafvoer</w:t>
            </w:r>
          </w:p>
        </w:tc>
        <w:tc>
          <w:tcPr>
            <w:tcW w:w="2592" w:type="dxa"/>
          </w:tcPr>
          <w:p w14:paraId="1CAC01E0" w14:textId="77777777" w:rsidR="00823114" w:rsidRDefault="006A262A">
            <w:r>
              <w:t>Rookafvoer</w:t>
            </w:r>
          </w:p>
        </w:tc>
        <w:tc>
          <w:tcPr>
            <w:tcW w:w="1296" w:type="dxa"/>
          </w:tcPr>
          <w:p w14:paraId="0DD0C286" w14:textId="77777777" w:rsidR="00823114" w:rsidRDefault="006A262A">
            <w:r>
              <w:t>INSERT</w:t>
            </w:r>
          </w:p>
        </w:tc>
        <w:tc>
          <w:tcPr>
            <w:tcW w:w="2592" w:type="dxa"/>
          </w:tcPr>
          <w:p w14:paraId="1CC3417C" w14:textId="77777777" w:rsidR="00823114" w:rsidRDefault="006A262A">
            <w:r>
              <w:t>-</w:t>
            </w:r>
          </w:p>
        </w:tc>
      </w:tr>
      <w:tr w:rsidR="00823114" w14:paraId="0BB23CC4" w14:textId="77777777">
        <w:tc>
          <w:tcPr>
            <w:tcW w:w="2160" w:type="dxa"/>
          </w:tcPr>
          <w:p w14:paraId="56594D43" w14:textId="77777777" w:rsidR="00823114" w:rsidRDefault="006A262A">
            <w:r>
              <w:t>Rooster</w:t>
            </w:r>
          </w:p>
        </w:tc>
        <w:tc>
          <w:tcPr>
            <w:tcW w:w="2592" w:type="dxa"/>
          </w:tcPr>
          <w:p w14:paraId="3AF5F48F" w14:textId="77777777" w:rsidR="00823114" w:rsidRDefault="006A262A">
            <w:r>
              <w:t>Rooster</w:t>
            </w:r>
          </w:p>
        </w:tc>
        <w:tc>
          <w:tcPr>
            <w:tcW w:w="1296" w:type="dxa"/>
          </w:tcPr>
          <w:p w14:paraId="08B3D709" w14:textId="77777777" w:rsidR="00823114" w:rsidRDefault="006A262A">
            <w:r>
              <w:t>INSERT</w:t>
            </w:r>
          </w:p>
        </w:tc>
        <w:tc>
          <w:tcPr>
            <w:tcW w:w="2592" w:type="dxa"/>
          </w:tcPr>
          <w:p w14:paraId="764D39E0" w14:textId="77777777" w:rsidR="00823114" w:rsidRDefault="006A262A">
            <w:r>
              <w:t>-</w:t>
            </w:r>
          </w:p>
        </w:tc>
      </w:tr>
      <w:tr w:rsidR="00823114" w14:paraId="1D7FBF47" w14:textId="77777777">
        <w:tc>
          <w:tcPr>
            <w:tcW w:w="2160" w:type="dxa"/>
          </w:tcPr>
          <w:p w14:paraId="4FD1DE61" w14:textId="77777777" w:rsidR="00823114" w:rsidRDefault="006A262A">
            <w:r>
              <w:t>Roostergoedcontainer, algemeen</w:t>
            </w:r>
          </w:p>
        </w:tc>
        <w:tc>
          <w:tcPr>
            <w:tcW w:w="2592" w:type="dxa"/>
          </w:tcPr>
          <w:p w14:paraId="414D0B66" w14:textId="77777777" w:rsidR="00823114" w:rsidRDefault="006A262A">
            <w:r>
              <w:t>Roostergoedcontainer, algemeen</w:t>
            </w:r>
          </w:p>
        </w:tc>
        <w:tc>
          <w:tcPr>
            <w:tcW w:w="1296" w:type="dxa"/>
          </w:tcPr>
          <w:p w14:paraId="43BB31EE" w14:textId="77777777" w:rsidR="00823114" w:rsidRDefault="006A262A">
            <w:r>
              <w:t>INSERT</w:t>
            </w:r>
          </w:p>
        </w:tc>
        <w:tc>
          <w:tcPr>
            <w:tcW w:w="2592" w:type="dxa"/>
          </w:tcPr>
          <w:p w14:paraId="7F77442F" w14:textId="77777777" w:rsidR="00823114" w:rsidRDefault="006A262A">
            <w:r>
              <w:t>-</w:t>
            </w:r>
          </w:p>
        </w:tc>
      </w:tr>
      <w:tr w:rsidR="00823114" w14:paraId="0CFB051C" w14:textId="77777777">
        <w:tc>
          <w:tcPr>
            <w:tcW w:w="2160" w:type="dxa"/>
          </w:tcPr>
          <w:p w14:paraId="48D9D88A" w14:textId="77777777" w:rsidR="00823114" w:rsidRDefault="006A262A">
            <w:r>
              <w:t>Roosterput</w:t>
            </w:r>
          </w:p>
        </w:tc>
        <w:tc>
          <w:tcPr>
            <w:tcW w:w="2592" w:type="dxa"/>
          </w:tcPr>
          <w:p w14:paraId="6855067D" w14:textId="77777777" w:rsidR="00823114" w:rsidRDefault="006A262A">
            <w:r>
              <w:t>Roosterput</w:t>
            </w:r>
          </w:p>
        </w:tc>
        <w:tc>
          <w:tcPr>
            <w:tcW w:w="1296" w:type="dxa"/>
          </w:tcPr>
          <w:p w14:paraId="20E6D9E1" w14:textId="77777777" w:rsidR="00823114" w:rsidRDefault="006A262A">
            <w:r>
              <w:t>INSERT</w:t>
            </w:r>
          </w:p>
        </w:tc>
        <w:tc>
          <w:tcPr>
            <w:tcW w:w="2592" w:type="dxa"/>
          </w:tcPr>
          <w:p w14:paraId="534158DD" w14:textId="77777777" w:rsidR="00823114" w:rsidRDefault="006A262A">
            <w:r>
              <w:t>-</w:t>
            </w:r>
          </w:p>
        </w:tc>
      </w:tr>
      <w:tr w:rsidR="00823114" w14:paraId="2F9CF06F" w14:textId="77777777">
        <w:tc>
          <w:tcPr>
            <w:tcW w:w="2160" w:type="dxa"/>
          </w:tcPr>
          <w:p w14:paraId="14FFA917" w14:textId="77777777" w:rsidR="00823114" w:rsidRDefault="006A262A">
            <w:r>
              <w:t>Roosterreinigingsinstallatie, Algemeen</w:t>
            </w:r>
          </w:p>
        </w:tc>
        <w:tc>
          <w:tcPr>
            <w:tcW w:w="2592" w:type="dxa"/>
          </w:tcPr>
          <w:p w14:paraId="2F068763" w14:textId="77777777" w:rsidR="00823114" w:rsidRDefault="006A262A">
            <w:r>
              <w:t>Roosterreinigingsinstallatie, Algemeen</w:t>
            </w:r>
          </w:p>
        </w:tc>
        <w:tc>
          <w:tcPr>
            <w:tcW w:w="1296" w:type="dxa"/>
          </w:tcPr>
          <w:p w14:paraId="2884A500" w14:textId="77777777" w:rsidR="00823114" w:rsidRDefault="006A262A">
            <w:r>
              <w:t>INSERT</w:t>
            </w:r>
          </w:p>
        </w:tc>
        <w:tc>
          <w:tcPr>
            <w:tcW w:w="2592" w:type="dxa"/>
          </w:tcPr>
          <w:p w14:paraId="03BAC825" w14:textId="77777777" w:rsidR="00823114" w:rsidRDefault="006A262A">
            <w:r>
              <w:t>-</w:t>
            </w:r>
          </w:p>
        </w:tc>
      </w:tr>
      <w:tr w:rsidR="00823114" w14:paraId="34A781AF" w14:textId="77777777">
        <w:tc>
          <w:tcPr>
            <w:tcW w:w="2160" w:type="dxa"/>
          </w:tcPr>
          <w:p w14:paraId="32C0A69F" w14:textId="77777777" w:rsidR="00823114" w:rsidRDefault="006A262A">
            <w:r>
              <w:t>Samengestelde damwand</w:t>
            </w:r>
          </w:p>
        </w:tc>
        <w:tc>
          <w:tcPr>
            <w:tcW w:w="2592" w:type="dxa"/>
          </w:tcPr>
          <w:p w14:paraId="23C4E280" w14:textId="77777777" w:rsidR="00823114" w:rsidRDefault="006A262A">
            <w:r>
              <w:t>Samengestelde damwand</w:t>
            </w:r>
          </w:p>
        </w:tc>
        <w:tc>
          <w:tcPr>
            <w:tcW w:w="1296" w:type="dxa"/>
          </w:tcPr>
          <w:p w14:paraId="53321FF1" w14:textId="77777777" w:rsidR="00823114" w:rsidRDefault="006A262A">
            <w:r>
              <w:t>INSERT</w:t>
            </w:r>
          </w:p>
        </w:tc>
        <w:tc>
          <w:tcPr>
            <w:tcW w:w="2592" w:type="dxa"/>
          </w:tcPr>
          <w:p w14:paraId="4500396A" w14:textId="77777777" w:rsidR="00823114" w:rsidRDefault="006A262A">
            <w:r>
              <w:t>-</w:t>
            </w:r>
          </w:p>
        </w:tc>
      </w:tr>
      <w:tr w:rsidR="00823114" w14:paraId="5E305101" w14:textId="77777777">
        <w:tc>
          <w:tcPr>
            <w:tcW w:w="2160" w:type="dxa"/>
          </w:tcPr>
          <w:p w14:paraId="1926D8D0" w14:textId="77777777" w:rsidR="00823114" w:rsidRDefault="006A262A">
            <w:r>
              <w:t>Sanitaire installatie, Algemeen</w:t>
            </w:r>
          </w:p>
        </w:tc>
        <w:tc>
          <w:tcPr>
            <w:tcW w:w="2592" w:type="dxa"/>
          </w:tcPr>
          <w:p w14:paraId="02586CEC" w14:textId="77777777" w:rsidR="00823114" w:rsidRDefault="006A262A">
            <w:r>
              <w:t>Sanitaire installatie, Algemeen</w:t>
            </w:r>
          </w:p>
        </w:tc>
        <w:tc>
          <w:tcPr>
            <w:tcW w:w="1296" w:type="dxa"/>
          </w:tcPr>
          <w:p w14:paraId="1557468B" w14:textId="77777777" w:rsidR="00823114" w:rsidRDefault="006A262A">
            <w:r>
              <w:t>INSERT</w:t>
            </w:r>
          </w:p>
        </w:tc>
        <w:tc>
          <w:tcPr>
            <w:tcW w:w="2592" w:type="dxa"/>
          </w:tcPr>
          <w:p w14:paraId="503A0DCD" w14:textId="77777777" w:rsidR="00823114" w:rsidRDefault="006A262A">
            <w:r>
              <w:t>-</w:t>
            </w:r>
          </w:p>
        </w:tc>
      </w:tr>
      <w:tr w:rsidR="00823114" w14:paraId="746594B7" w14:textId="77777777">
        <w:tc>
          <w:tcPr>
            <w:tcW w:w="2160" w:type="dxa"/>
          </w:tcPr>
          <w:p w14:paraId="7EA083E7" w14:textId="77777777" w:rsidR="00823114" w:rsidRDefault="006A262A">
            <w:r>
              <w:t>Schacht</w:t>
            </w:r>
          </w:p>
        </w:tc>
        <w:tc>
          <w:tcPr>
            <w:tcW w:w="2592" w:type="dxa"/>
          </w:tcPr>
          <w:p w14:paraId="6EF12E60" w14:textId="77777777" w:rsidR="00823114" w:rsidRDefault="006A262A">
            <w:r>
              <w:t>Schacht</w:t>
            </w:r>
          </w:p>
        </w:tc>
        <w:tc>
          <w:tcPr>
            <w:tcW w:w="1296" w:type="dxa"/>
          </w:tcPr>
          <w:p w14:paraId="358D03A6" w14:textId="77777777" w:rsidR="00823114" w:rsidRDefault="006A262A">
            <w:r>
              <w:t>INSERT</w:t>
            </w:r>
          </w:p>
        </w:tc>
        <w:tc>
          <w:tcPr>
            <w:tcW w:w="2592" w:type="dxa"/>
          </w:tcPr>
          <w:p w14:paraId="7DD1CAFF" w14:textId="77777777" w:rsidR="00823114" w:rsidRDefault="006A262A">
            <w:r>
              <w:t>-</w:t>
            </w:r>
          </w:p>
        </w:tc>
      </w:tr>
      <w:tr w:rsidR="00823114" w14:paraId="1864B24A" w14:textId="77777777">
        <w:tc>
          <w:tcPr>
            <w:tcW w:w="2160" w:type="dxa"/>
          </w:tcPr>
          <w:p w14:paraId="780728E3" w14:textId="77777777" w:rsidR="00823114" w:rsidRDefault="006A262A">
            <w:r>
              <w:t>Schakelaar</w:t>
            </w:r>
          </w:p>
        </w:tc>
        <w:tc>
          <w:tcPr>
            <w:tcW w:w="2592" w:type="dxa"/>
          </w:tcPr>
          <w:p w14:paraId="45B888C5" w14:textId="77777777" w:rsidR="00823114" w:rsidRDefault="006A262A">
            <w:r>
              <w:t>Schakelaar</w:t>
            </w:r>
          </w:p>
        </w:tc>
        <w:tc>
          <w:tcPr>
            <w:tcW w:w="1296" w:type="dxa"/>
          </w:tcPr>
          <w:p w14:paraId="5363D498" w14:textId="77777777" w:rsidR="00823114" w:rsidRDefault="006A262A">
            <w:r>
              <w:t>INSERT</w:t>
            </w:r>
          </w:p>
        </w:tc>
        <w:tc>
          <w:tcPr>
            <w:tcW w:w="2592" w:type="dxa"/>
          </w:tcPr>
          <w:p w14:paraId="37DF9BB1" w14:textId="77777777" w:rsidR="00823114" w:rsidRDefault="006A262A">
            <w:r>
              <w:t>-</w:t>
            </w:r>
          </w:p>
        </w:tc>
      </w:tr>
      <w:tr w:rsidR="00823114" w14:paraId="726F8367" w14:textId="77777777">
        <w:tc>
          <w:tcPr>
            <w:tcW w:w="2160" w:type="dxa"/>
          </w:tcPr>
          <w:p w14:paraId="6A188451" w14:textId="77777777" w:rsidR="00823114" w:rsidRDefault="006A262A">
            <w:r>
              <w:t>Schampkant, Algemeen</w:t>
            </w:r>
          </w:p>
        </w:tc>
        <w:tc>
          <w:tcPr>
            <w:tcW w:w="2592" w:type="dxa"/>
          </w:tcPr>
          <w:p w14:paraId="4999038C" w14:textId="77777777" w:rsidR="00823114" w:rsidRDefault="006A262A">
            <w:r>
              <w:t>Schampkant, Algemeen</w:t>
            </w:r>
          </w:p>
        </w:tc>
        <w:tc>
          <w:tcPr>
            <w:tcW w:w="1296" w:type="dxa"/>
          </w:tcPr>
          <w:p w14:paraId="0E29EFD3" w14:textId="77777777" w:rsidR="00823114" w:rsidRDefault="006A262A">
            <w:r>
              <w:t>INSERT</w:t>
            </w:r>
          </w:p>
        </w:tc>
        <w:tc>
          <w:tcPr>
            <w:tcW w:w="2592" w:type="dxa"/>
          </w:tcPr>
          <w:p w14:paraId="79E21C95" w14:textId="77777777" w:rsidR="00823114" w:rsidRDefault="006A262A">
            <w:r>
              <w:t>-</w:t>
            </w:r>
          </w:p>
        </w:tc>
      </w:tr>
      <w:tr w:rsidR="00823114" w14:paraId="1B473724" w14:textId="77777777">
        <w:tc>
          <w:tcPr>
            <w:tcW w:w="2160" w:type="dxa"/>
          </w:tcPr>
          <w:p w14:paraId="3B10E940" w14:textId="77777777" w:rsidR="00823114" w:rsidRDefault="006A262A">
            <w:r>
              <w:t>Schampstrook</w:t>
            </w:r>
          </w:p>
        </w:tc>
        <w:tc>
          <w:tcPr>
            <w:tcW w:w="2592" w:type="dxa"/>
          </w:tcPr>
          <w:p w14:paraId="12D10635" w14:textId="77777777" w:rsidR="00823114" w:rsidRDefault="006A262A">
            <w:r>
              <w:t>Schampstrook</w:t>
            </w:r>
          </w:p>
        </w:tc>
        <w:tc>
          <w:tcPr>
            <w:tcW w:w="1296" w:type="dxa"/>
          </w:tcPr>
          <w:p w14:paraId="77E7DD71" w14:textId="77777777" w:rsidR="00823114" w:rsidRDefault="006A262A">
            <w:r>
              <w:t>INSERT</w:t>
            </w:r>
          </w:p>
        </w:tc>
        <w:tc>
          <w:tcPr>
            <w:tcW w:w="2592" w:type="dxa"/>
          </w:tcPr>
          <w:p w14:paraId="15272F1D" w14:textId="77777777" w:rsidR="00823114" w:rsidRDefault="006A262A">
            <w:r>
              <w:t>-</w:t>
            </w:r>
          </w:p>
        </w:tc>
      </w:tr>
      <w:tr w:rsidR="00823114" w14:paraId="40A406A8" w14:textId="77777777">
        <w:tc>
          <w:tcPr>
            <w:tcW w:w="2160" w:type="dxa"/>
          </w:tcPr>
          <w:p w14:paraId="161B1E1F" w14:textId="77777777" w:rsidR="00823114" w:rsidRDefault="006A262A">
            <w:r>
              <w:t>Schanskorf</w:t>
            </w:r>
          </w:p>
        </w:tc>
        <w:tc>
          <w:tcPr>
            <w:tcW w:w="2592" w:type="dxa"/>
          </w:tcPr>
          <w:p w14:paraId="295F4E06" w14:textId="77777777" w:rsidR="00823114" w:rsidRDefault="006A262A">
            <w:r>
              <w:t>Schanskorf</w:t>
            </w:r>
          </w:p>
        </w:tc>
        <w:tc>
          <w:tcPr>
            <w:tcW w:w="1296" w:type="dxa"/>
          </w:tcPr>
          <w:p w14:paraId="48410FF3" w14:textId="77777777" w:rsidR="00823114" w:rsidRDefault="006A262A">
            <w:r>
              <w:t>INSERT</w:t>
            </w:r>
          </w:p>
        </w:tc>
        <w:tc>
          <w:tcPr>
            <w:tcW w:w="2592" w:type="dxa"/>
          </w:tcPr>
          <w:p w14:paraId="030DB9F8" w14:textId="77777777" w:rsidR="00823114" w:rsidRDefault="006A262A">
            <w:r>
              <w:t>-</w:t>
            </w:r>
          </w:p>
        </w:tc>
      </w:tr>
      <w:tr w:rsidR="00823114" w14:paraId="4F6A480E" w14:textId="77777777">
        <w:tc>
          <w:tcPr>
            <w:tcW w:w="2160" w:type="dxa"/>
          </w:tcPr>
          <w:p w14:paraId="6FA03146" w14:textId="77777777" w:rsidR="00823114" w:rsidRDefault="006A262A">
            <w:r>
              <w:t>Scheepvaartdetectie-installatie, Algemeen</w:t>
            </w:r>
          </w:p>
        </w:tc>
        <w:tc>
          <w:tcPr>
            <w:tcW w:w="2592" w:type="dxa"/>
          </w:tcPr>
          <w:p w14:paraId="6F8F3DE4" w14:textId="77777777" w:rsidR="00823114" w:rsidRDefault="006A262A">
            <w:r>
              <w:t>Scheepvaartdetectie-installatie, Algemeen</w:t>
            </w:r>
          </w:p>
        </w:tc>
        <w:tc>
          <w:tcPr>
            <w:tcW w:w="1296" w:type="dxa"/>
          </w:tcPr>
          <w:p w14:paraId="65465095" w14:textId="77777777" w:rsidR="00823114" w:rsidRDefault="006A262A">
            <w:r>
              <w:t>INSERT</w:t>
            </w:r>
          </w:p>
        </w:tc>
        <w:tc>
          <w:tcPr>
            <w:tcW w:w="2592" w:type="dxa"/>
          </w:tcPr>
          <w:p w14:paraId="558E4E9A" w14:textId="77777777" w:rsidR="00823114" w:rsidRDefault="006A262A">
            <w:r>
              <w:t>-</w:t>
            </w:r>
          </w:p>
        </w:tc>
      </w:tr>
      <w:tr w:rsidR="00823114" w14:paraId="26E737C1" w14:textId="77777777">
        <w:tc>
          <w:tcPr>
            <w:tcW w:w="2160" w:type="dxa"/>
          </w:tcPr>
          <w:p w14:paraId="3B5B2052" w14:textId="77777777" w:rsidR="00823114" w:rsidRDefault="006A262A">
            <w:r>
              <w:t>Scheepvaartsein</w:t>
            </w:r>
          </w:p>
        </w:tc>
        <w:tc>
          <w:tcPr>
            <w:tcW w:w="2592" w:type="dxa"/>
          </w:tcPr>
          <w:p w14:paraId="31F3BE76" w14:textId="77777777" w:rsidR="00823114" w:rsidRDefault="006A262A">
            <w:r>
              <w:t>Scheepvaartsein</w:t>
            </w:r>
          </w:p>
        </w:tc>
        <w:tc>
          <w:tcPr>
            <w:tcW w:w="1296" w:type="dxa"/>
          </w:tcPr>
          <w:p w14:paraId="6EDE7215" w14:textId="77777777" w:rsidR="00823114" w:rsidRDefault="006A262A">
            <w:r>
              <w:t>INSERT</w:t>
            </w:r>
          </w:p>
        </w:tc>
        <w:tc>
          <w:tcPr>
            <w:tcW w:w="2592" w:type="dxa"/>
          </w:tcPr>
          <w:p w14:paraId="66CB78D4" w14:textId="77777777" w:rsidR="00823114" w:rsidRDefault="006A262A">
            <w:r>
              <w:t>-</w:t>
            </w:r>
          </w:p>
        </w:tc>
      </w:tr>
      <w:tr w:rsidR="00823114" w14:paraId="7657B4A0" w14:textId="77777777">
        <w:tc>
          <w:tcPr>
            <w:tcW w:w="2160" w:type="dxa"/>
          </w:tcPr>
          <w:p w14:paraId="0F52BFAF" w14:textId="77777777" w:rsidR="00823114" w:rsidRDefault="006A262A">
            <w:r>
              <w:t>Scheepverkeersbeseining, Algemeen</w:t>
            </w:r>
          </w:p>
        </w:tc>
        <w:tc>
          <w:tcPr>
            <w:tcW w:w="2592" w:type="dxa"/>
          </w:tcPr>
          <w:p w14:paraId="74904482" w14:textId="77777777" w:rsidR="00823114" w:rsidRDefault="006A262A">
            <w:r>
              <w:t>Scheepverkeersbeseining, Algemeen</w:t>
            </w:r>
          </w:p>
        </w:tc>
        <w:tc>
          <w:tcPr>
            <w:tcW w:w="1296" w:type="dxa"/>
          </w:tcPr>
          <w:p w14:paraId="5DA1284F" w14:textId="77777777" w:rsidR="00823114" w:rsidRDefault="006A262A">
            <w:r>
              <w:t>INSERT</w:t>
            </w:r>
          </w:p>
        </w:tc>
        <w:tc>
          <w:tcPr>
            <w:tcW w:w="2592" w:type="dxa"/>
          </w:tcPr>
          <w:p w14:paraId="0A944CEC" w14:textId="77777777" w:rsidR="00823114" w:rsidRDefault="006A262A">
            <w:r>
              <w:t>-</w:t>
            </w:r>
          </w:p>
        </w:tc>
      </w:tr>
      <w:tr w:rsidR="00823114" w14:paraId="434727F0" w14:textId="77777777">
        <w:tc>
          <w:tcPr>
            <w:tcW w:w="2160" w:type="dxa"/>
          </w:tcPr>
          <w:p w14:paraId="1DB9557D" w14:textId="77777777" w:rsidR="00823114" w:rsidRDefault="006A262A">
            <w:r>
              <w:t>Scherm</w:t>
            </w:r>
          </w:p>
        </w:tc>
        <w:tc>
          <w:tcPr>
            <w:tcW w:w="2592" w:type="dxa"/>
          </w:tcPr>
          <w:p w14:paraId="6A115D85" w14:textId="77777777" w:rsidR="00823114" w:rsidRDefault="006A262A">
            <w:r>
              <w:t>Scherm</w:t>
            </w:r>
          </w:p>
        </w:tc>
        <w:tc>
          <w:tcPr>
            <w:tcW w:w="1296" w:type="dxa"/>
          </w:tcPr>
          <w:p w14:paraId="373DB19A" w14:textId="77777777" w:rsidR="00823114" w:rsidRDefault="006A262A">
            <w:r>
              <w:t>INSERT</w:t>
            </w:r>
          </w:p>
        </w:tc>
        <w:tc>
          <w:tcPr>
            <w:tcW w:w="2592" w:type="dxa"/>
          </w:tcPr>
          <w:p w14:paraId="54D32534" w14:textId="77777777" w:rsidR="00823114" w:rsidRDefault="006A262A">
            <w:r>
              <w:t>-</w:t>
            </w:r>
          </w:p>
        </w:tc>
      </w:tr>
      <w:tr w:rsidR="00823114" w14:paraId="534BE98A" w14:textId="77777777">
        <w:tc>
          <w:tcPr>
            <w:tcW w:w="2160" w:type="dxa"/>
          </w:tcPr>
          <w:p w14:paraId="1BD3F92F" w14:textId="77777777" w:rsidR="00823114" w:rsidRDefault="006A262A">
            <w:r>
              <w:t>Schokdemper</w:t>
            </w:r>
          </w:p>
        </w:tc>
        <w:tc>
          <w:tcPr>
            <w:tcW w:w="2592" w:type="dxa"/>
          </w:tcPr>
          <w:p w14:paraId="2E0B2F21" w14:textId="77777777" w:rsidR="00823114" w:rsidRDefault="006A262A">
            <w:r>
              <w:t>Schokdemper</w:t>
            </w:r>
          </w:p>
        </w:tc>
        <w:tc>
          <w:tcPr>
            <w:tcW w:w="1296" w:type="dxa"/>
          </w:tcPr>
          <w:p w14:paraId="7E1BE185" w14:textId="77777777" w:rsidR="00823114" w:rsidRDefault="006A262A">
            <w:r>
              <w:t>INSERT</w:t>
            </w:r>
          </w:p>
        </w:tc>
        <w:tc>
          <w:tcPr>
            <w:tcW w:w="2592" w:type="dxa"/>
          </w:tcPr>
          <w:p w14:paraId="0EA7B809" w14:textId="77777777" w:rsidR="00823114" w:rsidRDefault="006A262A">
            <w:r>
              <w:t>-</w:t>
            </w:r>
          </w:p>
        </w:tc>
      </w:tr>
      <w:tr w:rsidR="00823114" w14:paraId="48FDB7D7" w14:textId="77777777">
        <w:tc>
          <w:tcPr>
            <w:tcW w:w="2160" w:type="dxa"/>
          </w:tcPr>
          <w:p w14:paraId="224B3CC9" w14:textId="77777777" w:rsidR="00823114" w:rsidRDefault="006A262A">
            <w:r>
              <w:t>Schoor</w:t>
            </w:r>
          </w:p>
        </w:tc>
        <w:tc>
          <w:tcPr>
            <w:tcW w:w="2592" w:type="dxa"/>
          </w:tcPr>
          <w:p w14:paraId="3B67A2D7" w14:textId="77777777" w:rsidR="00823114" w:rsidRDefault="006A262A">
            <w:r>
              <w:t>Schoor</w:t>
            </w:r>
          </w:p>
        </w:tc>
        <w:tc>
          <w:tcPr>
            <w:tcW w:w="1296" w:type="dxa"/>
          </w:tcPr>
          <w:p w14:paraId="11DEF850" w14:textId="77777777" w:rsidR="00823114" w:rsidRDefault="006A262A">
            <w:r>
              <w:t>INSERT</w:t>
            </w:r>
          </w:p>
        </w:tc>
        <w:tc>
          <w:tcPr>
            <w:tcW w:w="2592" w:type="dxa"/>
          </w:tcPr>
          <w:p w14:paraId="31E8BF40" w14:textId="77777777" w:rsidR="00823114" w:rsidRDefault="006A262A">
            <w:r>
              <w:t>-</w:t>
            </w:r>
          </w:p>
        </w:tc>
      </w:tr>
      <w:tr w:rsidR="00823114" w14:paraId="3823AA92" w14:textId="77777777">
        <w:tc>
          <w:tcPr>
            <w:tcW w:w="2160" w:type="dxa"/>
          </w:tcPr>
          <w:p w14:paraId="488298C8" w14:textId="77777777" w:rsidR="00823114" w:rsidRDefault="006A262A">
            <w:r>
              <w:t>Schort</w:t>
            </w:r>
          </w:p>
        </w:tc>
        <w:tc>
          <w:tcPr>
            <w:tcW w:w="2592" w:type="dxa"/>
          </w:tcPr>
          <w:p w14:paraId="552C1D27" w14:textId="77777777" w:rsidR="00823114" w:rsidRDefault="006A262A">
            <w:r>
              <w:t>Schort</w:t>
            </w:r>
          </w:p>
        </w:tc>
        <w:tc>
          <w:tcPr>
            <w:tcW w:w="1296" w:type="dxa"/>
          </w:tcPr>
          <w:p w14:paraId="18673B9C" w14:textId="77777777" w:rsidR="00823114" w:rsidRDefault="006A262A">
            <w:r>
              <w:t>INSERT</w:t>
            </w:r>
          </w:p>
        </w:tc>
        <w:tc>
          <w:tcPr>
            <w:tcW w:w="2592" w:type="dxa"/>
          </w:tcPr>
          <w:p w14:paraId="4B668C5D" w14:textId="77777777" w:rsidR="00823114" w:rsidRDefault="006A262A">
            <w:r>
              <w:t>-</w:t>
            </w:r>
          </w:p>
        </w:tc>
      </w:tr>
      <w:tr w:rsidR="00823114" w14:paraId="611B09F4" w14:textId="77777777">
        <w:tc>
          <w:tcPr>
            <w:tcW w:w="2160" w:type="dxa"/>
          </w:tcPr>
          <w:p w14:paraId="4B537443" w14:textId="77777777" w:rsidR="00823114" w:rsidRDefault="006A262A">
            <w:r>
              <w:t>Schotbalksponning</w:t>
            </w:r>
          </w:p>
        </w:tc>
        <w:tc>
          <w:tcPr>
            <w:tcW w:w="2592" w:type="dxa"/>
          </w:tcPr>
          <w:p w14:paraId="5BA00448" w14:textId="77777777" w:rsidR="00823114" w:rsidRDefault="006A262A">
            <w:r>
              <w:t>Schotbalksponning</w:t>
            </w:r>
          </w:p>
        </w:tc>
        <w:tc>
          <w:tcPr>
            <w:tcW w:w="1296" w:type="dxa"/>
          </w:tcPr>
          <w:p w14:paraId="24D1251C" w14:textId="77777777" w:rsidR="00823114" w:rsidRDefault="006A262A">
            <w:r>
              <w:t>INSERT</w:t>
            </w:r>
          </w:p>
        </w:tc>
        <w:tc>
          <w:tcPr>
            <w:tcW w:w="2592" w:type="dxa"/>
          </w:tcPr>
          <w:p w14:paraId="06896CAE" w14:textId="77777777" w:rsidR="00823114" w:rsidRDefault="006A262A">
            <w:r>
              <w:t>-</w:t>
            </w:r>
          </w:p>
        </w:tc>
      </w:tr>
      <w:tr w:rsidR="00823114" w14:paraId="0BB60BDF" w14:textId="77777777">
        <w:tc>
          <w:tcPr>
            <w:tcW w:w="2160" w:type="dxa"/>
          </w:tcPr>
          <w:p w14:paraId="6559BF10" w14:textId="77777777" w:rsidR="00823114" w:rsidRDefault="006A262A">
            <w:r>
              <w:t>Schraper</w:t>
            </w:r>
          </w:p>
        </w:tc>
        <w:tc>
          <w:tcPr>
            <w:tcW w:w="2592" w:type="dxa"/>
          </w:tcPr>
          <w:p w14:paraId="3F03B875" w14:textId="77777777" w:rsidR="00823114" w:rsidRDefault="006A262A">
            <w:r>
              <w:t>Schraper</w:t>
            </w:r>
          </w:p>
        </w:tc>
        <w:tc>
          <w:tcPr>
            <w:tcW w:w="1296" w:type="dxa"/>
          </w:tcPr>
          <w:p w14:paraId="0CC82CB6" w14:textId="77777777" w:rsidR="00823114" w:rsidRDefault="006A262A">
            <w:r>
              <w:t>INSERT</w:t>
            </w:r>
          </w:p>
        </w:tc>
        <w:tc>
          <w:tcPr>
            <w:tcW w:w="2592" w:type="dxa"/>
          </w:tcPr>
          <w:p w14:paraId="7667EB2D" w14:textId="77777777" w:rsidR="00823114" w:rsidRDefault="006A262A">
            <w:r>
              <w:t>-</w:t>
            </w:r>
          </w:p>
        </w:tc>
      </w:tr>
      <w:tr w:rsidR="00823114" w14:paraId="1DDA05FE" w14:textId="77777777">
        <w:tc>
          <w:tcPr>
            <w:tcW w:w="2160" w:type="dxa"/>
          </w:tcPr>
          <w:p w14:paraId="61F21A7D" w14:textId="77777777" w:rsidR="00823114" w:rsidRDefault="006A262A">
            <w:r>
              <w:t>Schrikhek</w:t>
            </w:r>
          </w:p>
        </w:tc>
        <w:tc>
          <w:tcPr>
            <w:tcW w:w="2592" w:type="dxa"/>
          </w:tcPr>
          <w:p w14:paraId="1FEF1B42" w14:textId="77777777" w:rsidR="00823114" w:rsidRDefault="006A262A">
            <w:r>
              <w:t>Schrikhek</w:t>
            </w:r>
          </w:p>
        </w:tc>
        <w:tc>
          <w:tcPr>
            <w:tcW w:w="1296" w:type="dxa"/>
          </w:tcPr>
          <w:p w14:paraId="32F57165" w14:textId="77777777" w:rsidR="00823114" w:rsidRDefault="006A262A">
            <w:r>
              <w:t>INSERT</w:t>
            </w:r>
          </w:p>
        </w:tc>
        <w:tc>
          <w:tcPr>
            <w:tcW w:w="2592" w:type="dxa"/>
          </w:tcPr>
          <w:p w14:paraId="0D0BEEEF" w14:textId="77777777" w:rsidR="00823114" w:rsidRDefault="006A262A">
            <w:r>
              <w:t>-</w:t>
            </w:r>
          </w:p>
        </w:tc>
      </w:tr>
      <w:tr w:rsidR="00823114" w14:paraId="5F9FFFB1" w14:textId="77777777">
        <w:tc>
          <w:tcPr>
            <w:tcW w:w="2160" w:type="dxa"/>
          </w:tcPr>
          <w:p w14:paraId="50249978" w14:textId="77777777" w:rsidR="00823114" w:rsidRDefault="006A262A">
            <w:r>
              <w:lastRenderedPageBreak/>
              <w:t>Schuifconstructie, Algemeen</w:t>
            </w:r>
          </w:p>
        </w:tc>
        <w:tc>
          <w:tcPr>
            <w:tcW w:w="2592" w:type="dxa"/>
          </w:tcPr>
          <w:p w14:paraId="27207347" w14:textId="77777777" w:rsidR="00823114" w:rsidRDefault="006A262A">
            <w:r>
              <w:t>Schuifconstructie, Algemeen</w:t>
            </w:r>
          </w:p>
        </w:tc>
        <w:tc>
          <w:tcPr>
            <w:tcW w:w="1296" w:type="dxa"/>
          </w:tcPr>
          <w:p w14:paraId="22F326BD" w14:textId="77777777" w:rsidR="00823114" w:rsidRDefault="006A262A">
            <w:r>
              <w:t>INSERT</w:t>
            </w:r>
          </w:p>
        </w:tc>
        <w:tc>
          <w:tcPr>
            <w:tcW w:w="2592" w:type="dxa"/>
          </w:tcPr>
          <w:p w14:paraId="6521E01F" w14:textId="77777777" w:rsidR="00823114" w:rsidRDefault="006A262A">
            <w:r>
              <w:t>-</w:t>
            </w:r>
          </w:p>
        </w:tc>
      </w:tr>
      <w:tr w:rsidR="00823114" w14:paraId="0FA44861" w14:textId="77777777">
        <w:tc>
          <w:tcPr>
            <w:tcW w:w="2160" w:type="dxa"/>
          </w:tcPr>
          <w:p w14:paraId="182121DD" w14:textId="77777777" w:rsidR="00823114" w:rsidRDefault="006A262A">
            <w:r>
              <w:t>Schuifketting</w:t>
            </w:r>
          </w:p>
        </w:tc>
        <w:tc>
          <w:tcPr>
            <w:tcW w:w="2592" w:type="dxa"/>
          </w:tcPr>
          <w:p w14:paraId="4A1CD8BA" w14:textId="77777777" w:rsidR="00823114" w:rsidRDefault="006A262A">
            <w:r>
              <w:t>Schuifketting</w:t>
            </w:r>
          </w:p>
        </w:tc>
        <w:tc>
          <w:tcPr>
            <w:tcW w:w="1296" w:type="dxa"/>
          </w:tcPr>
          <w:p w14:paraId="4FB32F50" w14:textId="77777777" w:rsidR="00823114" w:rsidRDefault="006A262A">
            <w:r>
              <w:t>INSERT</w:t>
            </w:r>
          </w:p>
        </w:tc>
        <w:tc>
          <w:tcPr>
            <w:tcW w:w="2592" w:type="dxa"/>
          </w:tcPr>
          <w:p w14:paraId="282ADE70" w14:textId="77777777" w:rsidR="00823114" w:rsidRDefault="006A262A">
            <w:r>
              <w:t>-</w:t>
            </w:r>
          </w:p>
        </w:tc>
      </w:tr>
      <w:tr w:rsidR="00823114" w14:paraId="7FABB82B" w14:textId="77777777">
        <w:tc>
          <w:tcPr>
            <w:tcW w:w="2160" w:type="dxa"/>
          </w:tcPr>
          <w:p w14:paraId="2C7974FA" w14:textId="77777777" w:rsidR="00823114" w:rsidRDefault="006A262A">
            <w:r>
              <w:t>Schuifpoort</w:t>
            </w:r>
          </w:p>
        </w:tc>
        <w:tc>
          <w:tcPr>
            <w:tcW w:w="2592" w:type="dxa"/>
          </w:tcPr>
          <w:p w14:paraId="4A895617" w14:textId="77777777" w:rsidR="00823114" w:rsidRDefault="006A262A">
            <w:r>
              <w:t>Schuifpoort</w:t>
            </w:r>
          </w:p>
        </w:tc>
        <w:tc>
          <w:tcPr>
            <w:tcW w:w="1296" w:type="dxa"/>
          </w:tcPr>
          <w:p w14:paraId="11B87DD6" w14:textId="77777777" w:rsidR="00823114" w:rsidRDefault="006A262A">
            <w:r>
              <w:t>INSERT</w:t>
            </w:r>
          </w:p>
        </w:tc>
        <w:tc>
          <w:tcPr>
            <w:tcW w:w="2592" w:type="dxa"/>
          </w:tcPr>
          <w:p w14:paraId="6DC0272C" w14:textId="77777777" w:rsidR="00823114" w:rsidRDefault="006A262A">
            <w:r>
              <w:t>-</w:t>
            </w:r>
          </w:p>
        </w:tc>
      </w:tr>
      <w:tr w:rsidR="00823114" w14:paraId="6C313749" w14:textId="77777777">
        <w:tc>
          <w:tcPr>
            <w:tcW w:w="2160" w:type="dxa"/>
          </w:tcPr>
          <w:p w14:paraId="79C54D1E" w14:textId="77777777" w:rsidR="00823114" w:rsidRDefault="006A262A">
            <w:r>
              <w:t>Shikanen</w:t>
            </w:r>
          </w:p>
        </w:tc>
        <w:tc>
          <w:tcPr>
            <w:tcW w:w="2592" w:type="dxa"/>
          </w:tcPr>
          <w:p w14:paraId="212C6FB6" w14:textId="77777777" w:rsidR="00823114" w:rsidRDefault="006A262A">
            <w:r>
              <w:t>Shikanen</w:t>
            </w:r>
          </w:p>
        </w:tc>
        <w:tc>
          <w:tcPr>
            <w:tcW w:w="1296" w:type="dxa"/>
          </w:tcPr>
          <w:p w14:paraId="40C65DAD" w14:textId="77777777" w:rsidR="00823114" w:rsidRDefault="006A262A">
            <w:r>
              <w:t>INSERT</w:t>
            </w:r>
          </w:p>
        </w:tc>
        <w:tc>
          <w:tcPr>
            <w:tcW w:w="2592" w:type="dxa"/>
          </w:tcPr>
          <w:p w14:paraId="15049768" w14:textId="77777777" w:rsidR="00823114" w:rsidRDefault="006A262A">
            <w:r>
              <w:t>-</w:t>
            </w:r>
          </w:p>
        </w:tc>
      </w:tr>
      <w:tr w:rsidR="00823114" w14:paraId="59CD6057" w14:textId="77777777">
        <w:tc>
          <w:tcPr>
            <w:tcW w:w="2160" w:type="dxa"/>
          </w:tcPr>
          <w:p w14:paraId="3722E8CD" w14:textId="77777777" w:rsidR="00823114" w:rsidRDefault="006A262A">
            <w:r>
              <w:t>Signaalgever</w:t>
            </w:r>
          </w:p>
        </w:tc>
        <w:tc>
          <w:tcPr>
            <w:tcW w:w="2592" w:type="dxa"/>
          </w:tcPr>
          <w:p w14:paraId="5149CEEC" w14:textId="77777777" w:rsidR="00823114" w:rsidRDefault="006A262A">
            <w:r>
              <w:t>Signaalgever</w:t>
            </w:r>
          </w:p>
        </w:tc>
        <w:tc>
          <w:tcPr>
            <w:tcW w:w="1296" w:type="dxa"/>
          </w:tcPr>
          <w:p w14:paraId="17941465" w14:textId="77777777" w:rsidR="00823114" w:rsidRDefault="006A262A">
            <w:r>
              <w:t>INSERT</w:t>
            </w:r>
          </w:p>
        </w:tc>
        <w:tc>
          <w:tcPr>
            <w:tcW w:w="2592" w:type="dxa"/>
          </w:tcPr>
          <w:p w14:paraId="26DF264F" w14:textId="77777777" w:rsidR="00823114" w:rsidRDefault="006A262A">
            <w:r>
              <w:t>-</w:t>
            </w:r>
          </w:p>
        </w:tc>
      </w:tr>
      <w:tr w:rsidR="00823114" w14:paraId="7C581F77" w14:textId="77777777">
        <w:tc>
          <w:tcPr>
            <w:tcW w:w="2160" w:type="dxa"/>
          </w:tcPr>
          <w:p w14:paraId="36F5D9ED" w14:textId="77777777" w:rsidR="00823114" w:rsidRDefault="006A262A">
            <w:r>
              <w:t>Sleufonderbouw</w:t>
            </w:r>
          </w:p>
        </w:tc>
        <w:tc>
          <w:tcPr>
            <w:tcW w:w="2592" w:type="dxa"/>
          </w:tcPr>
          <w:p w14:paraId="10B6174B" w14:textId="77777777" w:rsidR="00823114" w:rsidRDefault="006A262A">
            <w:r>
              <w:t>Sleufonderbouw</w:t>
            </w:r>
          </w:p>
        </w:tc>
        <w:tc>
          <w:tcPr>
            <w:tcW w:w="1296" w:type="dxa"/>
          </w:tcPr>
          <w:p w14:paraId="34A84295" w14:textId="77777777" w:rsidR="00823114" w:rsidRDefault="006A262A">
            <w:r>
              <w:t>INSERT</w:t>
            </w:r>
          </w:p>
        </w:tc>
        <w:tc>
          <w:tcPr>
            <w:tcW w:w="2592" w:type="dxa"/>
          </w:tcPr>
          <w:p w14:paraId="360F19A8" w14:textId="77777777" w:rsidR="00823114" w:rsidRDefault="006A262A">
            <w:r>
              <w:t>-</w:t>
            </w:r>
          </w:p>
        </w:tc>
      </w:tr>
      <w:tr w:rsidR="00823114" w14:paraId="59BCB25E" w14:textId="77777777">
        <w:tc>
          <w:tcPr>
            <w:tcW w:w="2160" w:type="dxa"/>
          </w:tcPr>
          <w:p w14:paraId="5BBC0579" w14:textId="77777777" w:rsidR="00823114" w:rsidRDefault="006A262A">
            <w:r>
              <w:t>Sleufopbouw</w:t>
            </w:r>
          </w:p>
        </w:tc>
        <w:tc>
          <w:tcPr>
            <w:tcW w:w="2592" w:type="dxa"/>
          </w:tcPr>
          <w:p w14:paraId="572AECDD" w14:textId="77777777" w:rsidR="00823114" w:rsidRDefault="006A262A">
            <w:r>
              <w:t>Sleufopbouw</w:t>
            </w:r>
          </w:p>
        </w:tc>
        <w:tc>
          <w:tcPr>
            <w:tcW w:w="1296" w:type="dxa"/>
          </w:tcPr>
          <w:p w14:paraId="24CDC86F" w14:textId="77777777" w:rsidR="00823114" w:rsidRDefault="006A262A">
            <w:r>
              <w:t>INSERT</w:t>
            </w:r>
          </w:p>
        </w:tc>
        <w:tc>
          <w:tcPr>
            <w:tcW w:w="2592" w:type="dxa"/>
          </w:tcPr>
          <w:p w14:paraId="058EFE41" w14:textId="77777777" w:rsidR="00823114" w:rsidRDefault="006A262A">
            <w:r>
              <w:t>-</w:t>
            </w:r>
          </w:p>
        </w:tc>
      </w:tr>
      <w:tr w:rsidR="00823114" w14:paraId="7EFDE230" w14:textId="77777777">
        <w:tc>
          <w:tcPr>
            <w:tcW w:w="2160" w:type="dxa"/>
          </w:tcPr>
          <w:p w14:paraId="3713A72D" w14:textId="77777777" w:rsidR="00823114" w:rsidRDefault="006A262A">
            <w:r>
              <w:t>Slibafscheider</w:t>
            </w:r>
          </w:p>
        </w:tc>
        <w:tc>
          <w:tcPr>
            <w:tcW w:w="2592" w:type="dxa"/>
          </w:tcPr>
          <w:p w14:paraId="080139D3" w14:textId="77777777" w:rsidR="00823114" w:rsidRDefault="006A262A">
            <w:r>
              <w:t>Slibafscheider</w:t>
            </w:r>
          </w:p>
        </w:tc>
        <w:tc>
          <w:tcPr>
            <w:tcW w:w="1296" w:type="dxa"/>
          </w:tcPr>
          <w:p w14:paraId="32140A47" w14:textId="77777777" w:rsidR="00823114" w:rsidRDefault="006A262A">
            <w:r>
              <w:t>INSERT</w:t>
            </w:r>
          </w:p>
        </w:tc>
        <w:tc>
          <w:tcPr>
            <w:tcW w:w="2592" w:type="dxa"/>
          </w:tcPr>
          <w:p w14:paraId="45DB093A" w14:textId="77777777" w:rsidR="00823114" w:rsidRDefault="006A262A">
            <w:r>
              <w:t>-</w:t>
            </w:r>
          </w:p>
        </w:tc>
      </w:tr>
      <w:tr w:rsidR="00823114" w14:paraId="42B95B2E" w14:textId="77777777">
        <w:tc>
          <w:tcPr>
            <w:tcW w:w="2160" w:type="dxa"/>
          </w:tcPr>
          <w:p w14:paraId="6CDB4FC2" w14:textId="77777777" w:rsidR="00823114" w:rsidRDefault="006A262A">
            <w:r>
              <w:t>Sluisdeur (hef, punt, rol), Algemeen</w:t>
            </w:r>
          </w:p>
        </w:tc>
        <w:tc>
          <w:tcPr>
            <w:tcW w:w="2592" w:type="dxa"/>
          </w:tcPr>
          <w:p w14:paraId="348FBD4A" w14:textId="77777777" w:rsidR="00823114" w:rsidRDefault="006A262A">
            <w:r>
              <w:t>Sluisdeur (hef, punt, rol), Algemeen</w:t>
            </w:r>
          </w:p>
        </w:tc>
        <w:tc>
          <w:tcPr>
            <w:tcW w:w="1296" w:type="dxa"/>
          </w:tcPr>
          <w:p w14:paraId="095D8472" w14:textId="77777777" w:rsidR="00823114" w:rsidRDefault="006A262A">
            <w:r>
              <w:t>INSERT</w:t>
            </w:r>
          </w:p>
        </w:tc>
        <w:tc>
          <w:tcPr>
            <w:tcW w:w="2592" w:type="dxa"/>
          </w:tcPr>
          <w:p w14:paraId="63AEC49B" w14:textId="77777777" w:rsidR="00823114" w:rsidRDefault="006A262A">
            <w:r>
              <w:t>-</w:t>
            </w:r>
          </w:p>
        </w:tc>
      </w:tr>
      <w:tr w:rsidR="00823114" w14:paraId="392FCA2A" w14:textId="77777777">
        <w:tc>
          <w:tcPr>
            <w:tcW w:w="2160" w:type="dxa"/>
          </w:tcPr>
          <w:p w14:paraId="5BEBCAA0" w14:textId="77777777" w:rsidR="00823114" w:rsidRDefault="006A262A">
            <w:r>
              <w:t>Sluismarkering, Algemeen</w:t>
            </w:r>
          </w:p>
        </w:tc>
        <w:tc>
          <w:tcPr>
            <w:tcW w:w="2592" w:type="dxa"/>
          </w:tcPr>
          <w:p w14:paraId="7FC950EF" w14:textId="77777777" w:rsidR="00823114" w:rsidRDefault="006A262A">
            <w:r>
              <w:t>Sluismarkering, Algemeen</w:t>
            </w:r>
          </w:p>
        </w:tc>
        <w:tc>
          <w:tcPr>
            <w:tcW w:w="1296" w:type="dxa"/>
          </w:tcPr>
          <w:p w14:paraId="6932E7D8" w14:textId="77777777" w:rsidR="00823114" w:rsidRDefault="006A262A">
            <w:r>
              <w:t>INSERT</w:t>
            </w:r>
          </w:p>
        </w:tc>
        <w:tc>
          <w:tcPr>
            <w:tcW w:w="2592" w:type="dxa"/>
          </w:tcPr>
          <w:p w14:paraId="60F52F98" w14:textId="77777777" w:rsidR="00823114" w:rsidRDefault="006A262A">
            <w:r>
              <w:t>-</w:t>
            </w:r>
          </w:p>
        </w:tc>
      </w:tr>
      <w:tr w:rsidR="00823114" w14:paraId="75C9C44A" w14:textId="77777777">
        <w:tc>
          <w:tcPr>
            <w:tcW w:w="2160" w:type="dxa"/>
          </w:tcPr>
          <w:p w14:paraId="796B6EF7" w14:textId="77777777" w:rsidR="00823114" w:rsidRDefault="006A262A">
            <w:r>
              <w:t>Smeedwerk</w:t>
            </w:r>
          </w:p>
        </w:tc>
        <w:tc>
          <w:tcPr>
            <w:tcW w:w="2592" w:type="dxa"/>
          </w:tcPr>
          <w:p w14:paraId="298D0566" w14:textId="77777777" w:rsidR="00823114" w:rsidRDefault="006A262A">
            <w:r>
              <w:t>Smeedwerk</w:t>
            </w:r>
          </w:p>
        </w:tc>
        <w:tc>
          <w:tcPr>
            <w:tcW w:w="1296" w:type="dxa"/>
          </w:tcPr>
          <w:p w14:paraId="2214E3B6" w14:textId="77777777" w:rsidR="00823114" w:rsidRDefault="006A262A">
            <w:r>
              <w:t>INSERT</w:t>
            </w:r>
          </w:p>
        </w:tc>
        <w:tc>
          <w:tcPr>
            <w:tcW w:w="2592" w:type="dxa"/>
          </w:tcPr>
          <w:p w14:paraId="167085CD" w14:textId="77777777" w:rsidR="00823114" w:rsidRDefault="006A262A">
            <w:r>
              <w:t>-</w:t>
            </w:r>
          </w:p>
        </w:tc>
      </w:tr>
      <w:tr w:rsidR="00823114" w14:paraId="6731F2CC" w14:textId="77777777">
        <w:tc>
          <w:tcPr>
            <w:tcW w:w="2160" w:type="dxa"/>
          </w:tcPr>
          <w:p w14:paraId="587C3B46" w14:textId="77777777" w:rsidR="00823114" w:rsidRDefault="006A262A">
            <w:r>
              <w:t>Smeersysteem</w:t>
            </w:r>
          </w:p>
        </w:tc>
        <w:tc>
          <w:tcPr>
            <w:tcW w:w="2592" w:type="dxa"/>
          </w:tcPr>
          <w:p w14:paraId="30FAD7F4" w14:textId="77777777" w:rsidR="00823114" w:rsidRDefault="006A262A">
            <w:r>
              <w:t>Smeersysteem</w:t>
            </w:r>
          </w:p>
        </w:tc>
        <w:tc>
          <w:tcPr>
            <w:tcW w:w="1296" w:type="dxa"/>
          </w:tcPr>
          <w:p w14:paraId="223B7838" w14:textId="77777777" w:rsidR="00823114" w:rsidRDefault="006A262A">
            <w:r>
              <w:t>INSERT</w:t>
            </w:r>
          </w:p>
        </w:tc>
        <w:tc>
          <w:tcPr>
            <w:tcW w:w="2592" w:type="dxa"/>
          </w:tcPr>
          <w:p w14:paraId="5E7FC83F" w14:textId="77777777" w:rsidR="00823114" w:rsidRDefault="006A262A">
            <w:r>
              <w:t>-</w:t>
            </w:r>
          </w:p>
        </w:tc>
      </w:tr>
      <w:tr w:rsidR="00823114" w14:paraId="151EFE68" w14:textId="77777777">
        <w:tc>
          <w:tcPr>
            <w:tcW w:w="2160" w:type="dxa"/>
          </w:tcPr>
          <w:p w14:paraId="023C7B1E" w14:textId="77777777" w:rsidR="00823114" w:rsidRDefault="006A262A">
            <w:r>
              <w:t>Spar</w:t>
            </w:r>
          </w:p>
        </w:tc>
        <w:tc>
          <w:tcPr>
            <w:tcW w:w="2592" w:type="dxa"/>
          </w:tcPr>
          <w:p w14:paraId="654BDCCD" w14:textId="77777777" w:rsidR="00823114" w:rsidRDefault="006A262A">
            <w:r>
              <w:t>Spar</w:t>
            </w:r>
          </w:p>
        </w:tc>
        <w:tc>
          <w:tcPr>
            <w:tcW w:w="1296" w:type="dxa"/>
          </w:tcPr>
          <w:p w14:paraId="2A629971" w14:textId="77777777" w:rsidR="00823114" w:rsidRDefault="006A262A">
            <w:r>
              <w:t>INSERT</w:t>
            </w:r>
          </w:p>
        </w:tc>
        <w:tc>
          <w:tcPr>
            <w:tcW w:w="2592" w:type="dxa"/>
          </w:tcPr>
          <w:p w14:paraId="23A53CEC" w14:textId="77777777" w:rsidR="00823114" w:rsidRDefault="006A262A">
            <w:r>
              <w:t>-</w:t>
            </w:r>
          </w:p>
        </w:tc>
      </w:tr>
      <w:tr w:rsidR="00823114" w14:paraId="6F0C2FB3" w14:textId="77777777">
        <w:tc>
          <w:tcPr>
            <w:tcW w:w="2160" w:type="dxa"/>
          </w:tcPr>
          <w:p w14:paraId="611298FF" w14:textId="77777777" w:rsidR="00823114" w:rsidRDefault="006A262A">
            <w:r>
              <w:t>Spieplank</w:t>
            </w:r>
          </w:p>
        </w:tc>
        <w:tc>
          <w:tcPr>
            <w:tcW w:w="2592" w:type="dxa"/>
          </w:tcPr>
          <w:p w14:paraId="218457D7" w14:textId="77777777" w:rsidR="00823114" w:rsidRDefault="006A262A">
            <w:r>
              <w:t>Spieplank</w:t>
            </w:r>
          </w:p>
        </w:tc>
        <w:tc>
          <w:tcPr>
            <w:tcW w:w="1296" w:type="dxa"/>
          </w:tcPr>
          <w:p w14:paraId="6D2A877A" w14:textId="77777777" w:rsidR="00823114" w:rsidRDefault="006A262A">
            <w:r>
              <w:t>INSERT</w:t>
            </w:r>
          </w:p>
        </w:tc>
        <w:tc>
          <w:tcPr>
            <w:tcW w:w="2592" w:type="dxa"/>
          </w:tcPr>
          <w:p w14:paraId="139C5240" w14:textId="77777777" w:rsidR="00823114" w:rsidRDefault="006A262A">
            <w:r>
              <w:t>-</w:t>
            </w:r>
          </w:p>
        </w:tc>
      </w:tr>
      <w:tr w:rsidR="00823114" w14:paraId="319673ED" w14:textId="77777777">
        <w:tc>
          <w:tcPr>
            <w:tcW w:w="2160" w:type="dxa"/>
          </w:tcPr>
          <w:p w14:paraId="418EC6AF" w14:textId="77777777" w:rsidR="00823114" w:rsidRDefault="006A262A">
            <w:r>
              <w:t>Sproei-installatie, Algemeen</w:t>
            </w:r>
          </w:p>
        </w:tc>
        <w:tc>
          <w:tcPr>
            <w:tcW w:w="2592" w:type="dxa"/>
          </w:tcPr>
          <w:p w14:paraId="1D690DB4" w14:textId="77777777" w:rsidR="00823114" w:rsidRDefault="006A262A">
            <w:r>
              <w:t>Sproei-installatie, Algemeen</w:t>
            </w:r>
          </w:p>
        </w:tc>
        <w:tc>
          <w:tcPr>
            <w:tcW w:w="1296" w:type="dxa"/>
          </w:tcPr>
          <w:p w14:paraId="623F7BF8" w14:textId="77777777" w:rsidR="00823114" w:rsidRDefault="006A262A">
            <w:r>
              <w:t>INSERT</w:t>
            </w:r>
          </w:p>
        </w:tc>
        <w:tc>
          <w:tcPr>
            <w:tcW w:w="2592" w:type="dxa"/>
          </w:tcPr>
          <w:p w14:paraId="3883C12C" w14:textId="77777777" w:rsidR="00823114" w:rsidRDefault="006A262A">
            <w:r>
              <w:t>-</w:t>
            </w:r>
          </w:p>
        </w:tc>
      </w:tr>
      <w:tr w:rsidR="00823114" w14:paraId="52330295" w14:textId="77777777">
        <w:tc>
          <w:tcPr>
            <w:tcW w:w="2160" w:type="dxa"/>
          </w:tcPr>
          <w:p w14:paraId="73EA14C0" w14:textId="77777777" w:rsidR="00823114" w:rsidRDefault="006A262A">
            <w:r>
              <w:t>Sproeikop</w:t>
            </w:r>
          </w:p>
        </w:tc>
        <w:tc>
          <w:tcPr>
            <w:tcW w:w="2592" w:type="dxa"/>
          </w:tcPr>
          <w:p w14:paraId="762AF8CA" w14:textId="77777777" w:rsidR="00823114" w:rsidRDefault="006A262A">
            <w:r>
              <w:t>Sproeikop</w:t>
            </w:r>
          </w:p>
        </w:tc>
        <w:tc>
          <w:tcPr>
            <w:tcW w:w="1296" w:type="dxa"/>
          </w:tcPr>
          <w:p w14:paraId="69976513" w14:textId="77777777" w:rsidR="00823114" w:rsidRDefault="006A262A">
            <w:r>
              <w:t>INSERT</w:t>
            </w:r>
          </w:p>
        </w:tc>
        <w:tc>
          <w:tcPr>
            <w:tcW w:w="2592" w:type="dxa"/>
          </w:tcPr>
          <w:p w14:paraId="700D884E" w14:textId="77777777" w:rsidR="00823114" w:rsidRDefault="006A262A">
            <w:r>
              <w:t>-</w:t>
            </w:r>
          </w:p>
        </w:tc>
      </w:tr>
      <w:tr w:rsidR="00823114" w14:paraId="64B21FE9" w14:textId="77777777">
        <w:tc>
          <w:tcPr>
            <w:tcW w:w="2160" w:type="dxa"/>
          </w:tcPr>
          <w:p w14:paraId="09F6FDDA" w14:textId="77777777" w:rsidR="00823114" w:rsidRDefault="006A262A">
            <w:r>
              <w:t>Spuisein</w:t>
            </w:r>
          </w:p>
        </w:tc>
        <w:tc>
          <w:tcPr>
            <w:tcW w:w="2592" w:type="dxa"/>
          </w:tcPr>
          <w:p w14:paraId="63754100" w14:textId="77777777" w:rsidR="00823114" w:rsidRDefault="006A262A">
            <w:r>
              <w:t>Spuisein</w:t>
            </w:r>
          </w:p>
        </w:tc>
        <w:tc>
          <w:tcPr>
            <w:tcW w:w="1296" w:type="dxa"/>
          </w:tcPr>
          <w:p w14:paraId="244B8EAB" w14:textId="77777777" w:rsidR="00823114" w:rsidRDefault="006A262A">
            <w:r>
              <w:t>INSERT</w:t>
            </w:r>
          </w:p>
        </w:tc>
        <w:tc>
          <w:tcPr>
            <w:tcW w:w="2592" w:type="dxa"/>
          </w:tcPr>
          <w:p w14:paraId="01ACFEA8" w14:textId="77777777" w:rsidR="00823114" w:rsidRDefault="006A262A">
            <w:r>
              <w:t>-</w:t>
            </w:r>
          </w:p>
        </w:tc>
      </w:tr>
      <w:tr w:rsidR="00823114" w14:paraId="2A4A41D7" w14:textId="77777777">
        <w:tc>
          <w:tcPr>
            <w:tcW w:w="2160" w:type="dxa"/>
          </w:tcPr>
          <w:p w14:paraId="207F2649" w14:textId="77777777" w:rsidR="00823114" w:rsidRDefault="006A262A">
            <w:r>
              <w:t>Spuitkanon</w:t>
            </w:r>
          </w:p>
        </w:tc>
        <w:tc>
          <w:tcPr>
            <w:tcW w:w="2592" w:type="dxa"/>
          </w:tcPr>
          <w:p w14:paraId="48EC7392" w14:textId="77777777" w:rsidR="00823114" w:rsidRDefault="006A262A">
            <w:r>
              <w:t>Spuitkanon</w:t>
            </w:r>
          </w:p>
        </w:tc>
        <w:tc>
          <w:tcPr>
            <w:tcW w:w="1296" w:type="dxa"/>
          </w:tcPr>
          <w:p w14:paraId="321A7298" w14:textId="77777777" w:rsidR="00823114" w:rsidRDefault="006A262A">
            <w:r>
              <w:t>INSERT</w:t>
            </w:r>
          </w:p>
        </w:tc>
        <w:tc>
          <w:tcPr>
            <w:tcW w:w="2592" w:type="dxa"/>
          </w:tcPr>
          <w:p w14:paraId="3BAB00CB" w14:textId="77777777" w:rsidR="00823114" w:rsidRDefault="006A262A">
            <w:r>
              <w:t>-</w:t>
            </w:r>
          </w:p>
        </w:tc>
      </w:tr>
      <w:tr w:rsidR="00823114" w14:paraId="3B79E197" w14:textId="77777777">
        <w:tc>
          <w:tcPr>
            <w:tcW w:w="2160" w:type="dxa"/>
          </w:tcPr>
          <w:p w14:paraId="7DCCA3A0" w14:textId="77777777" w:rsidR="00823114" w:rsidRDefault="006A262A">
            <w:r>
              <w:t>Staalmat</w:t>
            </w:r>
          </w:p>
        </w:tc>
        <w:tc>
          <w:tcPr>
            <w:tcW w:w="2592" w:type="dxa"/>
          </w:tcPr>
          <w:p w14:paraId="2EAE3F1E" w14:textId="77777777" w:rsidR="00823114" w:rsidRDefault="006A262A">
            <w:r>
              <w:t>Staalmat</w:t>
            </w:r>
          </w:p>
        </w:tc>
        <w:tc>
          <w:tcPr>
            <w:tcW w:w="1296" w:type="dxa"/>
          </w:tcPr>
          <w:p w14:paraId="6DB81D77" w14:textId="77777777" w:rsidR="00823114" w:rsidRDefault="006A262A">
            <w:r>
              <w:t>INSERT</w:t>
            </w:r>
          </w:p>
        </w:tc>
        <w:tc>
          <w:tcPr>
            <w:tcW w:w="2592" w:type="dxa"/>
          </w:tcPr>
          <w:p w14:paraId="4B4F4794" w14:textId="77777777" w:rsidR="00823114" w:rsidRDefault="006A262A">
            <w:r>
              <w:t>-</w:t>
            </w:r>
          </w:p>
        </w:tc>
      </w:tr>
      <w:tr w:rsidR="00823114" w14:paraId="740C07C9" w14:textId="77777777">
        <w:tc>
          <w:tcPr>
            <w:tcW w:w="2160" w:type="dxa"/>
          </w:tcPr>
          <w:p w14:paraId="4DD03C1D" w14:textId="77777777" w:rsidR="00823114" w:rsidRDefault="006A262A">
            <w:r>
              <w:t>Startmotor</w:t>
            </w:r>
          </w:p>
        </w:tc>
        <w:tc>
          <w:tcPr>
            <w:tcW w:w="2592" w:type="dxa"/>
          </w:tcPr>
          <w:p w14:paraId="489F11B5" w14:textId="77777777" w:rsidR="00823114" w:rsidRDefault="006A262A">
            <w:r>
              <w:t>Startmotor</w:t>
            </w:r>
          </w:p>
        </w:tc>
        <w:tc>
          <w:tcPr>
            <w:tcW w:w="1296" w:type="dxa"/>
          </w:tcPr>
          <w:p w14:paraId="1977192F" w14:textId="77777777" w:rsidR="00823114" w:rsidRDefault="006A262A">
            <w:r>
              <w:t>INSERT</w:t>
            </w:r>
          </w:p>
        </w:tc>
        <w:tc>
          <w:tcPr>
            <w:tcW w:w="2592" w:type="dxa"/>
          </w:tcPr>
          <w:p w14:paraId="090DDE0B" w14:textId="77777777" w:rsidR="00823114" w:rsidRDefault="006A262A">
            <w:r>
              <w:t>-</w:t>
            </w:r>
          </w:p>
        </w:tc>
      </w:tr>
      <w:tr w:rsidR="00823114" w14:paraId="60F5A6D7" w14:textId="77777777">
        <w:tc>
          <w:tcPr>
            <w:tcW w:w="2160" w:type="dxa"/>
          </w:tcPr>
          <w:p w14:paraId="0C93A847" w14:textId="77777777" w:rsidR="00823114" w:rsidRDefault="006A262A">
            <w:r>
              <w:t>Statische menger</w:t>
            </w:r>
          </w:p>
        </w:tc>
        <w:tc>
          <w:tcPr>
            <w:tcW w:w="2592" w:type="dxa"/>
          </w:tcPr>
          <w:p w14:paraId="17AB61D2" w14:textId="77777777" w:rsidR="00823114" w:rsidRDefault="006A262A">
            <w:r>
              <w:t>Statische menger</w:t>
            </w:r>
          </w:p>
        </w:tc>
        <w:tc>
          <w:tcPr>
            <w:tcW w:w="1296" w:type="dxa"/>
          </w:tcPr>
          <w:p w14:paraId="24D46758" w14:textId="77777777" w:rsidR="00823114" w:rsidRDefault="006A262A">
            <w:r>
              <w:t>INSERT</w:t>
            </w:r>
          </w:p>
        </w:tc>
        <w:tc>
          <w:tcPr>
            <w:tcW w:w="2592" w:type="dxa"/>
          </w:tcPr>
          <w:p w14:paraId="038D5B56" w14:textId="77777777" w:rsidR="00823114" w:rsidRDefault="006A262A">
            <w:r>
              <w:t>-</w:t>
            </w:r>
          </w:p>
        </w:tc>
      </w:tr>
      <w:tr w:rsidR="00823114" w14:paraId="1F876BF3" w14:textId="77777777">
        <w:tc>
          <w:tcPr>
            <w:tcW w:w="2160" w:type="dxa"/>
          </w:tcPr>
          <w:p w14:paraId="4B0E7393" w14:textId="77777777" w:rsidR="00823114" w:rsidRDefault="006A262A">
            <w:r>
              <w:t>Steenhoop</w:t>
            </w:r>
          </w:p>
        </w:tc>
        <w:tc>
          <w:tcPr>
            <w:tcW w:w="2592" w:type="dxa"/>
          </w:tcPr>
          <w:p w14:paraId="0474B6B5" w14:textId="77777777" w:rsidR="00823114" w:rsidRDefault="006A262A">
            <w:r>
              <w:t>Steenhoop</w:t>
            </w:r>
          </w:p>
        </w:tc>
        <w:tc>
          <w:tcPr>
            <w:tcW w:w="1296" w:type="dxa"/>
          </w:tcPr>
          <w:p w14:paraId="0C91EB3D" w14:textId="77777777" w:rsidR="00823114" w:rsidRDefault="006A262A">
            <w:r>
              <w:t>INSERT</w:t>
            </w:r>
          </w:p>
        </w:tc>
        <w:tc>
          <w:tcPr>
            <w:tcW w:w="2592" w:type="dxa"/>
          </w:tcPr>
          <w:p w14:paraId="54FA4073" w14:textId="77777777" w:rsidR="00823114" w:rsidRDefault="006A262A">
            <w:r>
              <w:t>-</w:t>
            </w:r>
          </w:p>
        </w:tc>
      </w:tr>
      <w:tr w:rsidR="00823114" w14:paraId="06F4227A" w14:textId="77777777">
        <w:tc>
          <w:tcPr>
            <w:tcW w:w="2160" w:type="dxa"/>
          </w:tcPr>
          <w:p w14:paraId="2944F988" w14:textId="77777777" w:rsidR="00823114" w:rsidRDefault="006A262A">
            <w:r>
              <w:t>Steilwand</w:t>
            </w:r>
          </w:p>
        </w:tc>
        <w:tc>
          <w:tcPr>
            <w:tcW w:w="2592" w:type="dxa"/>
          </w:tcPr>
          <w:p w14:paraId="5625AF58" w14:textId="77777777" w:rsidR="00823114" w:rsidRDefault="006A262A">
            <w:r>
              <w:t>Steilwand</w:t>
            </w:r>
          </w:p>
        </w:tc>
        <w:tc>
          <w:tcPr>
            <w:tcW w:w="1296" w:type="dxa"/>
          </w:tcPr>
          <w:p w14:paraId="7EC4B41B" w14:textId="77777777" w:rsidR="00823114" w:rsidRDefault="006A262A">
            <w:r>
              <w:t>INSERT</w:t>
            </w:r>
          </w:p>
        </w:tc>
        <w:tc>
          <w:tcPr>
            <w:tcW w:w="2592" w:type="dxa"/>
          </w:tcPr>
          <w:p w14:paraId="5B3E7AA6" w14:textId="77777777" w:rsidR="00823114" w:rsidRDefault="006A262A">
            <w:r>
              <w:t>-</w:t>
            </w:r>
          </w:p>
        </w:tc>
      </w:tr>
      <w:tr w:rsidR="00823114" w14:paraId="73664160" w14:textId="77777777">
        <w:tc>
          <w:tcPr>
            <w:tcW w:w="2160" w:type="dxa"/>
          </w:tcPr>
          <w:p w14:paraId="5EDB5293" w14:textId="77777777" w:rsidR="00823114" w:rsidRDefault="006A262A">
            <w:r>
              <w:t>Stempelbuis</w:t>
            </w:r>
          </w:p>
        </w:tc>
        <w:tc>
          <w:tcPr>
            <w:tcW w:w="2592" w:type="dxa"/>
          </w:tcPr>
          <w:p w14:paraId="1EFBAA58" w14:textId="77777777" w:rsidR="00823114" w:rsidRDefault="006A262A">
            <w:r>
              <w:t>Stempelbuis</w:t>
            </w:r>
          </w:p>
        </w:tc>
        <w:tc>
          <w:tcPr>
            <w:tcW w:w="1296" w:type="dxa"/>
          </w:tcPr>
          <w:p w14:paraId="37C2BCBF" w14:textId="77777777" w:rsidR="00823114" w:rsidRDefault="006A262A">
            <w:r>
              <w:t>INSERT</w:t>
            </w:r>
          </w:p>
        </w:tc>
        <w:tc>
          <w:tcPr>
            <w:tcW w:w="2592" w:type="dxa"/>
          </w:tcPr>
          <w:p w14:paraId="44CFCFDE" w14:textId="77777777" w:rsidR="00823114" w:rsidRDefault="006A262A">
            <w:r>
              <w:t>-</w:t>
            </w:r>
          </w:p>
        </w:tc>
      </w:tr>
      <w:tr w:rsidR="00823114" w14:paraId="2C4D510C" w14:textId="77777777">
        <w:tc>
          <w:tcPr>
            <w:tcW w:w="2160" w:type="dxa"/>
          </w:tcPr>
          <w:p w14:paraId="34E6F5E3" w14:textId="77777777" w:rsidR="00823114" w:rsidRDefault="006A262A">
            <w:r>
              <w:t>Steunpunt, Algemeen</w:t>
            </w:r>
          </w:p>
        </w:tc>
        <w:tc>
          <w:tcPr>
            <w:tcW w:w="2592" w:type="dxa"/>
          </w:tcPr>
          <w:p w14:paraId="1B73E29A" w14:textId="77777777" w:rsidR="00823114" w:rsidRDefault="006A262A">
            <w:r>
              <w:t>Steunpunt, Algemeen</w:t>
            </w:r>
          </w:p>
        </w:tc>
        <w:tc>
          <w:tcPr>
            <w:tcW w:w="1296" w:type="dxa"/>
          </w:tcPr>
          <w:p w14:paraId="47C8FF51" w14:textId="77777777" w:rsidR="00823114" w:rsidRDefault="006A262A">
            <w:r>
              <w:t>INSERT</w:t>
            </w:r>
          </w:p>
        </w:tc>
        <w:tc>
          <w:tcPr>
            <w:tcW w:w="2592" w:type="dxa"/>
          </w:tcPr>
          <w:p w14:paraId="04F7AA4F" w14:textId="77777777" w:rsidR="00823114" w:rsidRDefault="006A262A">
            <w:r>
              <w:t>-</w:t>
            </w:r>
          </w:p>
        </w:tc>
      </w:tr>
      <w:tr w:rsidR="00823114" w14:paraId="3A698396" w14:textId="77777777">
        <w:tc>
          <w:tcPr>
            <w:tcW w:w="2160" w:type="dxa"/>
          </w:tcPr>
          <w:p w14:paraId="2D2B039D" w14:textId="77777777" w:rsidR="00823114" w:rsidRDefault="006A262A">
            <w:r>
              <w:t>Stijl</w:t>
            </w:r>
          </w:p>
        </w:tc>
        <w:tc>
          <w:tcPr>
            <w:tcW w:w="2592" w:type="dxa"/>
          </w:tcPr>
          <w:p w14:paraId="66367819" w14:textId="77777777" w:rsidR="00823114" w:rsidRDefault="006A262A">
            <w:r>
              <w:t>Stijl</w:t>
            </w:r>
          </w:p>
        </w:tc>
        <w:tc>
          <w:tcPr>
            <w:tcW w:w="1296" w:type="dxa"/>
          </w:tcPr>
          <w:p w14:paraId="52AA3DA8" w14:textId="77777777" w:rsidR="00823114" w:rsidRDefault="006A262A">
            <w:r>
              <w:t>INSERT</w:t>
            </w:r>
          </w:p>
        </w:tc>
        <w:tc>
          <w:tcPr>
            <w:tcW w:w="2592" w:type="dxa"/>
          </w:tcPr>
          <w:p w14:paraId="680C496B" w14:textId="77777777" w:rsidR="00823114" w:rsidRDefault="006A262A">
            <w:r>
              <w:t>-</w:t>
            </w:r>
          </w:p>
        </w:tc>
      </w:tr>
      <w:tr w:rsidR="00823114" w14:paraId="2FAE4396" w14:textId="77777777">
        <w:tc>
          <w:tcPr>
            <w:tcW w:w="2160" w:type="dxa"/>
          </w:tcPr>
          <w:p w14:paraId="7CE9D2AD" w14:textId="77777777" w:rsidR="00823114" w:rsidRDefault="006A262A">
            <w:r>
              <w:t>Stobbenwal</w:t>
            </w:r>
          </w:p>
        </w:tc>
        <w:tc>
          <w:tcPr>
            <w:tcW w:w="2592" w:type="dxa"/>
          </w:tcPr>
          <w:p w14:paraId="3144381A" w14:textId="77777777" w:rsidR="00823114" w:rsidRDefault="006A262A">
            <w:r>
              <w:t>Stobbenwal</w:t>
            </w:r>
          </w:p>
        </w:tc>
        <w:tc>
          <w:tcPr>
            <w:tcW w:w="1296" w:type="dxa"/>
          </w:tcPr>
          <w:p w14:paraId="2128FDA9" w14:textId="77777777" w:rsidR="00823114" w:rsidRDefault="006A262A">
            <w:r>
              <w:t>INSERT</w:t>
            </w:r>
          </w:p>
        </w:tc>
        <w:tc>
          <w:tcPr>
            <w:tcW w:w="2592" w:type="dxa"/>
          </w:tcPr>
          <w:p w14:paraId="3C98096C" w14:textId="77777777" w:rsidR="00823114" w:rsidRDefault="006A262A">
            <w:r>
              <w:t>-</w:t>
            </w:r>
          </w:p>
        </w:tc>
      </w:tr>
      <w:tr w:rsidR="00823114" w14:paraId="4F0D99B1" w14:textId="77777777">
        <w:tc>
          <w:tcPr>
            <w:tcW w:w="2160" w:type="dxa"/>
          </w:tcPr>
          <w:p w14:paraId="4B6392AE" w14:textId="77777777" w:rsidR="00823114" w:rsidRDefault="006A262A">
            <w:r>
              <w:t>Stootkussen</w:t>
            </w:r>
          </w:p>
        </w:tc>
        <w:tc>
          <w:tcPr>
            <w:tcW w:w="2592" w:type="dxa"/>
          </w:tcPr>
          <w:p w14:paraId="45FEF819" w14:textId="77777777" w:rsidR="00823114" w:rsidRDefault="006A262A">
            <w:r>
              <w:t>Stootkussen</w:t>
            </w:r>
          </w:p>
        </w:tc>
        <w:tc>
          <w:tcPr>
            <w:tcW w:w="1296" w:type="dxa"/>
          </w:tcPr>
          <w:p w14:paraId="6180BD95" w14:textId="77777777" w:rsidR="00823114" w:rsidRDefault="006A262A">
            <w:r>
              <w:t>INSERT</w:t>
            </w:r>
          </w:p>
        </w:tc>
        <w:tc>
          <w:tcPr>
            <w:tcW w:w="2592" w:type="dxa"/>
          </w:tcPr>
          <w:p w14:paraId="22F5E98D" w14:textId="77777777" w:rsidR="00823114" w:rsidRDefault="006A262A">
            <w:r>
              <w:t>-</w:t>
            </w:r>
          </w:p>
        </w:tc>
      </w:tr>
      <w:tr w:rsidR="00823114" w14:paraId="5F70ACC5" w14:textId="77777777">
        <w:tc>
          <w:tcPr>
            <w:tcW w:w="2160" w:type="dxa"/>
          </w:tcPr>
          <w:p w14:paraId="57CE027A" w14:textId="77777777" w:rsidR="00823114" w:rsidRDefault="006A262A">
            <w:r>
              <w:t>Strand</w:t>
            </w:r>
          </w:p>
        </w:tc>
        <w:tc>
          <w:tcPr>
            <w:tcW w:w="2592" w:type="dxa"/>
          </w:tcPr>
          <w:p w14:paraId="1541E0BC" w14:textId="77777777" w:rsidR="00823114" w:rsidRDefault="006A262A">
            <w:r>
              <w:t>Strand</w:t>
            </w:r>
          </w:p>
        </w:tc>
        <w:tc>
          <w:tcPr>
            <w:tcW w:w="1296" w:type="dxa"/>
          </w:tcPr>
          <w:p w14:paraId="1B573AAE" w14:textId="77777777" w:rsidR="00823114" w:rsidRDefault="006A262A">
            <w:r>
              <w:t>INSERT</w:t>
            </w:r>
          </w:p>
        </w:tc>
        <w:tc>
          <w:tcPr>
            <w:tcW w:w="2592" w:type="dxa"/>
          </w:tcPr>
          <w:p w14:paraId="7C72E964" w14:textId="77777777" w:rsidR="00823114" w:rsidRDefault="006A262A">
            <w:r>
              <w:t>-</w:t>
            </w:r>
          </w:p>
        </w:tc>
      </w:tr>
      <w:tr w:rsidR="00823114" w14:paraId="35F53776" w14:textId="77777777">
        <w:tc>
          <w:tcPr>
            <w:tcW w:w="2160" w:type="dxa"/>
          </w:tcPr>
          <w:p w14:paraId="00A0DCC2" w14:textId="77777777" w:rsidR="00823114" w:rsidRDefault="006A262A">
            <w:r>
              <w:t>Stroombreker</w:t>
            </w:r>
          </w:p>
        </w:tc>
        <w:tc>
          <w:tcPr>
            <w:tcW w:w="2592" w:type="dxa"/>
          </w:tcPr>
          <w:p w14:paraId="3641B420" w14:textId="77777777" w:rsidR="00823114" w:rsidRDefault="006A262A">
            <w:r>
              <w:t>Stroombreker</w:t>
            </w:r>
          </w:p>
        </w:tc>
        <w:tc>
          <w:tcPr>
            <w:tcW w:w="1296" w:type="dxa"/>
          </w:tcPr>
          <w:p w14:paraId="11A80B91" w14:textId="77777777" w:rsidR="00823114" w:rsidRDefault="006A262A">
            <w:r>
              <w:t>INSERT</w:t>
            </w:r>
          </w:p>
        </w:tc>
        <w:tc>
          <w:tcPr>
            <w:tcW w:w="2592" w:type="dxa"/>
          </w:tcPr>
          <w:p w14:paraId="76D073BE" w14:textId="77777777" w:rsidR="00823114" w:rsidRDefault="006A262A">
            <w:r>
              <w:t>-</w:t>
            </w:r>
          </w:p>
        </w:tc>
      </w:tr>
      <w:tr w:rsidR="00823114" w14:paraId="4486FD42" w14:textId="77777777">
        <w:tc>
          <w:tcPr>
            <w:tcW w:w="2160" w:type="dxa"/>
          </w:tcPr>
          <w:p w14:paraId="1B5D7207" w14:textId="77777777" w:rsidR="00823114" w:rsidRDefault="006A262A">
            <w:r>
              <w:t>Stuurstroomvoedingsinstallatie, Algemeen</w:t>
            </w:r>
          </w:p>
        </w:tc>
        <w:tc>
          <w:tcPr>
            <w:tcW w:w="2592" w:type="dxa"/>
          </w:tcPr>
          <w:p w14:paraId="6AEC26F2" w14:textId="77777777" w:rsidR="00823114" w:rsidRDefault="006A262A">
            <w:r>
              <w:t>Stuurstroomvoedingsinstallatie, Algemeen</w:t>
            </w:r>
          </w:p>
        </w:tc>
        <w:tc>
          <w:tcPr>
            <w:tcW w:w="1296" w:type="dxa"/>
          </w:tcPr>
          <w:p w14:paraId="009EF8CB" w14:textId="77777777" w:rsidR="00823114" w:rsidRDefault="006A262A">
            <w:r>
              <w:t>INSERT</w:t>
            </w:r>
          </w:p>
        </w:tc>
        <w:tc>
          <w:tcPr>
            <w:tcW w:w="2592" w:type="dxa"/>
          </w:tcPr>
          <w:p w14:paraId="6DBB465B" w14:textId="77777777" w:rsidR="00823114" w:rsidRDefault="006A262A">
            <w:r>
              <w:t>-</w:t>
            </w:r>
          </w:p>
        </w:tc>
      </w:tr>
      <w:tr w:rsidR="00823114" w14:paraId="37B7EAFD" w14:textId="77777777">
        <w:tc>
          <w:tcPr>
            <w:tcW w:w="2160" w:type="dxa"/>
          </w:tcPr>
          <w:p w14:paraId="09AE9716" w14:textId="77777777" w:rsidR="00823114" w:rsidRDefault="006A262A">
            <w:r>
              <w:t>Stuwelement</w:t>
            </w:r>
          </w:p>
        </w:tc>
        <w:tc>
          <w:tcPr>
            <w:tcW w:w="2592" w:type="dxa"/>
          </w:tcPr>
          <w:p w14:paraId="09E6CCC2" w14:textId="77777777" w:rsidR="00823114" w:rsidRDefault="006A262A">
            <w:r>
              <w:t>Stuwelement</w:t>
            </w:r>
          </w:p>
        </w:tc>
        <w:tc>
          <w:tcPr>
            <w:tcW w:w="1296" w:type="dxa"/>
          </w:tcPr>
          <w:p w14:paraId="7649F6EE" w14:textId="77777777" w:rsidR="00823114" w:rsidRDefault="006A262A">
            <w:r>
              <w:t>INSERT</w:t>
            </w:r>
          </w:p>
        </w:tc>
        <w:tc>
          <w:tcPr>
            <w:tcW w:w="2592" w:type="dxa"/>
          </w:tcPr>
          <w:p w14:paraId="0E92FB1B" w14:textId="77777777" w:rsidR="00823114" w:rsidRDefault="006A262A">
            <w:r>
              <w:t>-</w:t>
            </w:r>
          </w:p>
        </w:tc>
      </w:tr>
      <w:tr w:rsidR="00823114" w14:paraId="12ABAAB5" w14:textId="77777777">
        <w:tc>
          <w:tcPr>
            <w:tcW w:w="2160" w:type="dxa"/>
          </w:tcPr>
          <w:p w14:paraId="25BEBDE2" w14:textId="77777777" w:rsidR="00823114" w:rsidRDefault="006A262A">
            <w:r>
              <w:t>Supervisory Control and Data Acquisition (SCADA-systeem)</w:t>
            </w:r>
          </w:p>
        </w:tc>
        <w:tc>
          <w:tcPr>
            <w:tcW w:w="2592" w:type="dxa"/>
          </w:tcPr>
          <w:p w14:paraId="21875601" w14:textId="77777777" w:rsidR="00823114" w:rsidRDefault="006A262A">
            <w:r>
              <w:t>Supervisory Control and Data Acquisition (SCADA-systeem)</w:t>
            </w:r>
          </w:p>
        </w:tc>
        <w:tc>
          <w:tcPr>
            <w:tcW w:w="1296" w:type="dxa"/>
          </w:tcPr>
          <w:p w14:paraId="5FFB221A" w14:textId="77777777" w:rsidR="00823114" w:rsidRDefault="006A262A">
            <w:r>
              <w:t>INSERT</w:t>
            </w:r>
          </w:p>
        </w:tc>
        <w:tc>
          <w:tcPr>
            <w:tcW w:w="2592" w:type="dxa"/>
          </w:tcPr>
          <w:p w14:paraId="4058330F" w14:textId="77777777" w:rsidR="00823114" w:rsidRDefault="006A262A">
            <w:r>
              <w:t>-</w:t>
            </w:r>
          </w:p>
        </w:tc>
      </w:tr>
      <w:tr w:rsidR="00823114" w14:paraId="3BC80582" w14:textId="77777777">
        <w:tc>
          <w:tcPr>
            <w:tcW w:w="2160" w:type="dxa"/>
          </w:tcPr>
          <w:p w14:paraId="5EC09694" w14:textId="77777777" w:rsidR="00823114" w:rsidRDefault="006A262A">
            <w:r>
              <w:t>Switch</w:t>
            </w:r>
          </w:p>
        </w:tc>
        <w:tc>
          <w:tcPr>
            <w:tcW w:w="2592" w:type="dxa"/>
          </w:tcPr>
          <w:p w14:paraId="1D5D87C8" w14:textId="77777777" w:rsidR="00823114" w:rsidRDefault="006A262A">
            <w:r>
              <w:t>Switch</w:t>
            </w:r>
          </w:p>
        </w:tc>
        <w:tc>
          <w:tcPr>
            <w:tcW w:w="1296" w:type="dxa"/>
          </w:tcPr>
          <w:p w14:paraId="282EB93B" w14:textId="77777777" w:rsidR="00823114" w:rsidRDefault="006A262A">
            <w:r>
              <w:t>INSERT</w:t>
            </w:r>
          </w:p>
        </w:tc>
        <w:tc>
          <w:tcPr>
            <w:tcW w:w="2592" w:type="dxa"/>
          </w:tcPr>
          <w:p w14:paraId="2384E168" w14:textId="77777777" w:rsidR="00823114" w:rsidRDefault="006A262A">
            <w:r>
              <w:t>-</w:t>
            </w:r>
          </w:p>
        </w:tc>
      </w:tr>
      <w:tr w:rsidR="00823114" w14:paraId="48FF9B0B" w14:textId="77777777">
        <w:tc>
          <w:tcPr>
            <w:tcW w:w="2160" w:type="dxa"/>
          </w:tcPr>
          <w:p w14:paraId="038824F2" w14:textId="77777777" w:rsidR="00823114" w:rsidRDefault="006A262A">
            <w:r>
              <w:t>Takel</w:t>
            </w:r>
          </w:p>
        </w:tc>
        <w:tc>
          <w:tcPr>
            <w:tcW w:w="2592" w:type="dxa"/>
          </w:tcPr>
          <w:p w14:paraId="18FE0DCA" w14:textId="77777777" w:rsidR="00823114" w:rsidRDefault="006A262A">
            <w:r>
              <w:t>Takel</w:t>
            </w:r>
          </w:p>
        </w:tc>
        <w:tc>
          <w:tcPr>
            <w:tcW w:w="1296" w:type="dxa"/>
          </w:tcPr>
          <w:p w14:paraId="6563C8DC" w14:textId="77777777" w:rsidR="00823114" w:rsidRDefault="006A262A">
            <w:r>
              <w:t>INSERT</w:t>
            </w:r>
          </w:p>
        </w:tc>
        <w:tc>
          <w:tcPr>
            <w:tcW w:w="2592" w:type="dxa"/>
          </w:tcPr>
          <w:p w14:paraId="401D8EE4" w14:textId="77777777" w:rsidR="00823114" w:rsidRDefault="006A262A">
            <w:r>
              <w:t>-</w:t>
            </w:r>
          </w:p>
        </w:tc>
      </w:tr>
      <w:tr w:rsidR="00823114" w14:paraId="1CCD07D9" w14:textId="77777777">
        <w:tc>
          <w:tcPr>
            <w:tcW w:w="2160" w:type="dxa"/>
          </w:tcPr>
          <w:p w14:paraId="10EBC326" w14:textId="77777777" w:rsidR="00823114" w:rsidRDefault="006A262A">
            <w:r>
              <w:t>Takkenril</w:t>
            </w:r>
          </w:p>
        </w:tc>
        <w:tc>
          <w:tcPr>
            <w:tcW w:w="2592" w:type="dxa"/>
          </w:tcPr>
          <w:p w14:paraId="3FAA4D97" w14:textId="77777777" w:rsidR="00823114" w:rsidRDefault="006A262A">
            <w:r>
              <w:t>Takkenril</w:t>
            </w:r>
          </w:p>
        </w:tc>
        <w:tc>
          <w:tcPr>
            <w:tcW w:w="1296" w:type="dxa"/>
          </w:tcPr>
          <w:p w14:paraId="036F69F5" w14:textId="77777777" w:rsidR="00823114" w:rsidRDefault="006A262A">
            <w:r>
              <w:t>INSERT</w:t>
            </w:r>
          </w:p>
        </w:tc>
        <w:tc>
          <w:tcPr>
            <w:tcW w:w="2592" w:type="dxa"/>
          </w:tcPr>
          <w:p w14:paraId="64409625" w14:textId="77777777" w:rsidR="00823114" w:rsidRDefault="006A262A">
            <w:r>
              <w:t>-</w:t>
            </w:r>
          </w:p>
        </w:tc>
      </w:tr>
      <w:tr w:rsidR="00823114" w14:paraId="458A9538" w14:textId="77777777">
        <w:tc>
          <w:tcPr>
            <w:tcW w:w="2160" w:type="dxa"/>
          </w:tcPr>
          <w:p w14:paraId="00B2D3B9" w14:textId="77777777" w:rsidR="00823114" w:rsidRDefault="006A262A">
            <w:r>
              <w:t>Talud, Algemeen</w:t>
            </w:r>
          </w:p>
        </w:tc>
        <w:tc>
          <w:tcPr>
            <w:tcW w:w="2592" w:type="dxa"/>
          </w:tcPr>
          <w:p w14:paraId="6771030C" w14:textId="77777777" w:rsidR="00823114" w:rsidRDefault="006A262A">
            <w:r>
              <w:t>Talud, Algemeen</w:t>
            </w:r>
          </w:p>
        </w:tc>
        <w:tc>
          <w:tcPr>
            <w:tcW w:w="1296" w:type="dxa"/>
          </w:tcPr>
          <w:p w14:paraId="758ECEF4" w14:textId="77777777" w:rsidR="00823114" w:rsidRDefault="006A262A">
            <w:r>
              <w:t>INSERT</w:t>
            </w:r>
          </w:p>
        </w:tc>
        <w:tc>
          <w:tcPr>
            <w:tcW w:w="2592" w:type="dxa"/>
          </w:tcPr>
          <w:p w14:paraId="02A66C04" w14:textId="77777777" w:rsidR="00823114" w:rsidRDefault="006A262A">
            <w:r>
              <w:t>-</w:t>
            </w:r>
          </w:p>
        </w:tc>
      </w:tr>
      <w:tr w:rsidR="00823114" w14:paraId="50F68C3F" w14:textId="77777777">
        <w:tc>
          <w:tcPr>
            <w:tcW w:w="2160" w:type="dxa"/>
          </w:tcPr>
          <w:p w14:paraId="708B4EEC" w14:textId="77777777" w:rsidR="00823114" w:rsidRDefault="006A262A">
            <w:r>
              <w:t>Tandbaan</w:t>
            </w:r>
          </w:p>
        </w:tc>
        <w:tc>
          <w:tcPr>
            <w:tcW w:w="2592" w:type="dxa"/>
          </w:tcPr>
          <w:p w14:paraId="2B5FB2D0" w14:textId="77777777" w:rsidR="00823114" w:rsidRDefault="006A262A">
            <w:r>
              <w:t>Tandbaan</w:t>
            </w:r>
          </w:p>
        </w:tc>
        <w:tc>
          <w:tcPr>
            <w:tcW w:w="1296" w:type="dxa"/>
          </w:tcPr>
          <w:p w14:paraId="115BB1CD" w14:textId="77777777" w:rsidR="00823114" w:rsidRDefault="006A262A">
            <w:r>
              <w:t>INSERT</w:t>
            </w:r>
          </w:p>
        </w:tc>
        <w:tc>
          <w:tcPr>
            <w:tcW w:w="2592" w:type="dxa"/>
          </w:tcPr>
          <w:p w14:paraId="05C0CFF5" w14:textId="77777777" w:rsidR="00823114" w:rsidRDefault="006A262A">
            <w:r>
              <w:t>-</w:t>
            </w:r>
          </w:p>
        </w:tc>
      </w:tr>
      <w:tr w:rsidR="00823114" w14:paraId="260BF765" w14:textId="77777777">
        <w:tc>
          <w:tcPr>
            <w:tcW w:w="2160" w:type="dxa"/>
          </w:tcPr>
          <w:p w14:paraId="1D6F271A" w14:textId="77777777" w:rsidR="00823114" w:rsidRDefault="006A262A">
            <w:r>
              <w:lastRenderedPageBreak/>
              <w:t>Tandwiel</w:t>
            </w:r>
          </w:p>
        </w:tc>
        <w:tc>
          <w:tcPr>
            <w:tcW w:w="2592" w:type="dxa"/>
          </w:tcPr>
          <w:p w14:paraId="4C3BDE98" w14:textId="77777777" w:rsidR="00823114" w:rsidRDefault="006A262A">
            <w:r>
              <w:t>Tandwiel</w:t>
            </w:r>
          </w:p>
        </w:tc>
        <w:tc>
          <w:tcPr>
            <w:tcW w:w="1296" w:type="dxa"/>
          </w:tcPr>
          <w:p w14:paraId="2FD7585E" w14:textId="77777777" w:rsidR="00823114" w:rsidRDefault="006A262A">
            <w:r>
              <w:t>INSERT</w:t>
            </w:r>
          </w:p>
        </w:tc>
        <w:tc>
          <w:tcPr>
            <w:tcW w:w="2592" w:type="dxa"/>
          </w:tcPr>
          <w:p w14:paraId="7365DE3E" w14:textId="77777777" w:rsidR="00823114" w:rsidRDefault="006A262A">
            <w:r>
              <w:t>-</w:t>
            </w:r>
          </w:p>
        </w:tc>
      </w:tr>
      <w:tr w:rsidR="00823114" w14:paraId="5F2BABDF" w14:textId="77777777">
        <w:tc>
          <w:tcPr>
            <w:tcW w:w="2160" w:type="dxa"/>
          </w:tcPr>
          <w:p w14:paraId="341EB5BC" w14:textId="77777777" w:rsidR="00823114" w:rsidRDefault="006A262A">
            <w:r>
              <w:t>Tandwieloverbrenging (open)</w:t>
            </w:r>
          </w:p>
        </w:tc>
        <w:tc>
          <w:tcPr>
            <w:tcW w:w="2592" w:type="dxa"/>
          </w:tcPr>
          <w:p w14:paraId="192EB12F" w14:textId="77777777" w:rsidR="00823114" w:rsidRDefault="006A262A">
            <w:r>
              <w:t>Tandwieloverbrenging (open)</w:t>
            </w:r>
          </w:p>
        </w:tc>
        <w:tc>
          <w:tcPr>
            <w:tcW w:w="1296" w:type="dxa"/>
          </w:tcPr>
          <w:p w14:paraId="2F502148" w14:textId="77777777" w:rsidR="00823114" w:rsidRDefault="006A262A">
            <w:r>
              <w:t>INSERT</w:t>
            </w:r>
          </w:p>
        </w:tc>
        <w:tc>
          <w:tcPr>
            <w:tcW w:w="2592" w:type="dxa"/>
          </w:tcPr>
          <w:p w14:paraId="30198C64" w14:textId="77777777" w:rsidR="00823114" w:rsidRDefault="006A262A">
            <w:r>
              <w:t>-</w:t>
            </w:r>
          </w:p>
        </w:tc>
      </w:tr>
      <w:tr w:rsidR="00823114" w14:paraId="525386AC" w14:textId="77777777">
        <w:tc>
          <w:tcPr>
            <w:tcW w:w="2160" w:type="dxa"/>
          </w:tcPr>
          <w:p w14:paraId="296D7828" w14:textId="77777777" w:rsidR="00823114" w:rsidRDefault="006A262A">
            <w:r>
              <w:t>Tandwieloverbrenging, Overig</w:t>
            </w:r>
          </w:p>
        </w:tc>
        <w:tc>
          <w:tcPr>
            <w:tcW w:w="2592" w:type="dxa"/>
          </w:tcPr>
          <w:p w14:paraId="67A770D1" w14:textId="77777777" w:rsidR="00823114" w:rsidRDefault="006A262A">
            <w:r>
              <w:t>Tandwieloverbrenging, Overig</w:t>
            </w:r>
          </w:p>
        </w:tc>
        <w:tc>
          <w:tcPr>
            <w:tcW w:w="1296" w:type="dxa"/>
          </w:tcPr>
          <w:p w14:paraId="1D9FFD69" w14:textId="77777777" w:rsidR="00823114" w:rsidRDefault="006A262A">
            <w:r>
              <w:t>INSERT</w:t>
            </w:r>
          </w:p>
        </w:tc>
        <w:tc>
          <w:tcPr>
            <w:tcW w:w="2592" w:type="dxa"/>
          </w:tcPr>
          <w:p w14:paraId="1DC965CF" w14:textId="77777777" w:rsidR="00823114" w:rsidRDefault="006A262A">
            <w:r>
              <w:t>-</w:t>
            </w:r>
          </w:p>
        </w:tc>
      </w:tr>
      <w:tr w:rsidR="00823114" w14:paraId="095FDAD5" w14:textId="77777777">
        <w:tc>
          <w:tcPr>
            <w:tcW w:w="2160" w:type="dxa"/>
          </w:tcPr>
          <w:p w14:paraId="69625178" w14:textId="77777777" w:rsidR="00823114" w:rsidRDefault="006A262A">
            <w:r>
              <w:t>Telefooninstallatie, Algemeen</w:t>
            </w:r>
          </w:p>
        </w:tc>
        <w:tc>
          <w:tcPr>
            <w:tcW w:w="2592" w:type="dxa"/>
          </w:tcPr>
          <w:p w14:paraId="7BDC5264" w14:textId="77777777" w:rsidR="00823114" w:rsidRDefault="006A262A">
            <w:r>
              <w:t>Telefooninstallatie, Algemeen</w:t>
            </w:r>
          </w:p>
        </w:tc>
        <w:tc>
          <w:tcPr>
            <w:tcW w:w="1296" w:type="dxa"/>
          </w:tcPr>
          <w:p w14:paraId="4E51B273" w14:textId="77777777" w:rsidR="00823114" w:rsidRDefault="006A262A">
            <w:r>
              <w:t>INSERT</w:t>
            </w:r>
          </w:p>
        </w:tc>
        <w:tc>
          <w:tcPr>
            <w:tcW w:w="2592" w:type="dxa"/>
          </w:tcPr>
          <w:p w14:paraId="2F37C3D0" w14:textId="77777777" w:rsidR="00823114" w:rsidRDefault="006A262A">
            <w:r>
              <w:t>-</w:t>
            </w:r>
          </w:p>
        </w:tc>
      </w:tr>
      <w:tr w:rsidR="00823114" w14:paraId="75952752" w14:textId="77777777">
        <w:tc>
          <w:tcPr>
            <w:tcW w:w="2160" w:type="dxa"/>
          </w:tcPr>
          <w:p w14:paraId="3D5ACFCE" w14:textId="77777777" w:rsidR="00823114" w:rsidRDefault="006A262A">
            <w:r>
              <w:t>Telemetrie-installatie, Algemeen</w:t>
            </w:r>
          </w:p>
        </w:tc>
        <w:tc>
          <w:tcPr>
            <w:tcW w:w="2592" w:type="dxa"/>
          </w:tcPr>
          <w:p w14:paraId="5FE2F50A" w14:textId="77777777" w:rsidR="00823114" w:rsidRDefault="006A262A">
            <w:r>
              <w:t>Telemetrie-installatie, Algemeen</w:t>
            </w:r>
          </w:p>
        </w:tc>
        <w:tc>
          <w:tcPr>
            <w:tcW w:w="1296" w:type="dxa"/>
          </w:tcPr>
          <w:p w14:paraId="20DF6D5B" w14:textId="77777777" w:rsidR="00823114" w:rsidRDefault="006A262A">
            <w:r>
              <w:t>INSERT</w:t>
            </w:r>
          </w:p>
        </w:tc>
        <w:tc>
          <w:tcPr>
            <w:tcW w:w="2592" w:type="dxa"/>
          </w:tcPr>
          <w:p w14:paraId="3673050A" w14:textId="77777777" w:rsidR="00823114" w:rsidRDefault="006A262A">
            <w:r>
              <w:t>-</w:t>
            </w:r>
          </w:p>
        </w:tc>
      </w:tr>
      <w:tr w:rsidR="00823114" w14:paraId="686292D8" w14:textId="77777777">
        <w:tc>
          <w:tcPr>
            <w:tcW w:w="2160" w:type="dxa"/>
          </w:tcPr>
          <w:p w14:paraId="76127B0F" w14:textId="77777777" w:rsidR="00823114" w:rsidRDefault="006A262A">
            <w:r>
              <w:t>Terreinmeubilair, Algemeen</w:t>
            </w:r>
          </w:p>
        </w:tc>
        <w:tc>
          <w:tcPr>
            <w:tcW w:w="2592" w:type="dxa"/>
          </w:tcPr>
          <w:p w14:paraId="3E07DB78" w14:textId="77777777" w:rsidR="00823114" w:rsidRDefault="006A262A">
            <w:r>
              <w:t>Terreinmeubilair, Algemeen</w:t>
            </w:r>
          </w:p>
        </w:tc>
        <w:tc>
          <w:tcPr>
            <w:tcW w:w="1296" w:type="dxa"/>
          </w:tcPr>
          <w:p w14:paraId="4E7B6F86" w14:textId="77777777" w:rsidR="00823114" w:rsidRDefault="006A262A">
            <w:r>
              <w:t>INSERT</w:t>
            </w:r>
          </w:p>
        </w:tc>
        <w:tc>
          <w:tcPr>
            <w:tcW w:w="2592" w:type="dxa"/>
          </w:tcPr>
          <w:p w14:paraId="707234DA" w14:textId="77777777" w:rsidR="00823114" w:rsidRDefault="006A262A">
            <w:r>
              <w:t>-</w:t>
            </w:r>
          </w:p>
        </w:tc>
      </w:tr>
      <w:tr w:rsidR="00823114" w14:paraId="483E7B80" w14:textId="77777777">
        <w:tc>
          <w:tcPr>
            <w:tcW w:w="2160" w:type="dxa"/>
          </w:tcPr>
          <w:p w14:paraId="28A847DB" w14:textId="77777777" w:rsidR="00823114" w:rsidRDefault="006A262A">
            <w:r>
              <w:t>Terugslagklep</w:t>
            </w:r>
          </w:p>
        </w:tc>
        <w:tc>
          <w:tcPr>
            <w:tcW w:w="2592" w:type="dxa"/>
          </w:tcPr>
          <w:p w14:paraId="5AD958CD" w14:textId="77777777" w:rsidR="00823114" w:rsidRDefault="006A262A">
            <w:r>
              <w:t>Terugslagklep</w:t>
            </w:r>
          </w:p>
        </w:tc>
        <w:tc>
          <w:tcPr>
            <w:tcW w:w="1296" w:type="dxa"/>
          </w:tcPr>
          <w:p w14:paraId="5F308BCF" w14:textId="77777777" w:rsidR="00823114" w:rsidRDefault="006A262A">
            <w:r>
              <w:t>INSERT</w:t>
            </w:r>
          </w:p>
        </w:tc>
        <w:tc>
          <w:tcPr>
            <w:tcW w:w="2592" w:type="dxa"/>
          </w:tcPr>
          <w:p w14:paraId="64706E25" w14:textId="77777777" w:rsidR="00823114" w:rsidRDefault="006A262A">
            <w:r>
              <w:t>-</w:t>
            </w:r>
          </w:p>
        </w:tc>
      </w:tr>
      <w:tr w:rsidR="00823114" w14:paraId="78D3B86D" w14:textId="77777777">
        <w:tc>
          <w:tcPr>
            <w:tcW w:w="2160" w:type="dxa"/>
          </w:tcPr>
          <w:p w14:paraId="2014B338" w14:textId="77777777" w:rsidR="00823114" w:rsidRDefault="006A262A">
            <w:r>
              <w:t>Toegangscontrole-installatie, Algemeen</w:t>
            </w:r>
          </w:p>
        </w:tc>
        <w:tc>
          <w:tcPr>
            <w:tcW w:w="2592" w:type="dxa"/>
          </w:tcPr>
          <w:p w14:paraId="552C3D64" w14:textId="77777777" w:rsidR="00823114" w:rsidRDefault="006A262A">
            <w:r>
              <w:t>Toegangscontrole-installatie, Algemeen</w:t>
            </w:r>
          </w:p>
        </w:tc>
        <w:tc>
          <w:tcPr>
            <w:tcW w:w="1296" w:type="dxa"/>
          </w:tcPr>
          <w:p w14:paraId="1D3BFB33" w14:textId="77777777" w:rsidR="00823114" w:rsidRDefault="006A262A">
            <w:r>
              <w:t>INSERT</w:t>
            </w:r>
          </w:p>
        </w:tc>
        <w:tc>
          <w:tcPr>
            <w:tcW w:w="2592" w:type="dxa"/>
          </w:tcPr>
          <w:p w14:paraId="21208D26" w14:textId="77777777" w:rsidR="00823114" w:rsidRDefault="006A262A">
            <w:r>
              <w:t>-</w:t>
            </w:r>
          </w:p>
        </w:tc>
      </w:tr>
      <w:tr w:rsidR="00823114" w14:paraId="236E4E1B" w14:textId="77777777">
        <w:tc>
          <w:tcPr>
            <w:tcW w:w="2160" w:type="dxa"/>
          </w:tcPr>
          <w:p w14:paraId="6D5734B1" w14:textId="77777777" w:rsidR="00823114" w:rsidRDefault="006A262A">
            <w:r>
              <w:t>Toilet</w:t>
            </w:r>
          </w:p>
        </w:tc>
        <w:tc>
          <w:tcPr>
            <w:tcW w:w="2592" w:type="dxa"/>
          </w:tcPr>
          <w:p w14:paraId="458D5752" w14:textId="77777777" w:rsidR="00823114" w:rsidRDefault="006A262A">
            <w:r>
              <w:t>Toilet</w:t>
            </w:r>
          </w:p>
        </w:tc>
        <w:tc>
          <w:tcPr>
            <w:tcW w:w="1296" w:type="dxa"/>
          </w:tcPr>
          <w:p w14:paraId="5A5BC9B7" w14:textId="77777777" w:rsidR="00823114" w:rsidRDefault="006A262A">
            <w:r>
              <w:t>INSERT</w:t>
            </w:r>
          </w:p>
        </w:tc>
        <w:tc>
          <w:tcPr>
            <w:tcW w:w="2592" w:type="dxa"/>
          </w:tcPr>
          <w:p w14:paraId="0E566506" w14:textId="77777777" w:rsidR="00823114" w:rsidRDefault="006A262A">
            <w:r>
              <w:t>-</w:t>
            </w:r>
          </w:p>
        </w:tc>
      </w:tr>
      <w:tr w:rsidR="00823114" w14:paraId="11DA783C" w14:textId="77777777">
        <w:tc>
          <w:tcPr>
            <w:tcW w:w="2160" w:type="dxa"/>
          </w:tcPr>
          <w:p w14:paraId="59B71AC1" w14:textId="77777777" w:rsidR="00823114" w:rsidRDefault="006A262A">
            <w:r>
              <w:t>Toiletcabine</w:t>
            </w:r>
          </w:p>
        </w:tc>
        <w:tc>
          <w:tcPr>
            <w:tcW w:w="2592" w:type="dxa"/>
          </w:tcPr>
          <w:p w14:paraId="608A39C0" w14:textId="77777777" w:rsidR="00823114" w:rsidRDefault="006A262A">
            <w:r>
              <w:t>Toiletcabine</w:t>
            </w:r>
          </w:p>
        </w:tc>
        <w:tc>
          <w:tcPr>
            <w:tcW w:w="1296" w:type="dxa"/>
          </w:tcPr>
          <w:p w14:paraId="31D65A36" w14:textId="77777777" w:rsidR="00823114" w:rsidRDefault="006A262A">
            <w:r>
              <w:t>INSERT</w:t>
            </w:r>
          </w:p>
        </w:tc>
        <w:tc>
          <w:tcPr>
            <w:tcW w:w="2592" w:type="dxa"/>
          </w:tcPr>
          <w:p w14:paraId="074F8CD5" w14:textId="77777777" w:rsidR="00823114" w:rsidRDefault="006A262A">
            <w:r>
              <w:t>-</w:t>
            </w:r>
          </w:p>
        </w:tc>
      </w:tr>
      <w:tr w:rsidR="00823114" w14:paraId="0CB76007" w14:textId="77777777">
        <w:tc>
          <w:tcPr>
            <w:tcW w:w="2160" w:type="dxa"/>
          </w:tcPr>
          <w:p w14:paraId="054359C3" w14:textId="77777777" w:rsidR="00823114" w:rsidRDefault="006A262A">
            <w:r>
              <w:t>Ton</w:t>
            </w:r>
          </w:p>
        </w:tc>
        <w:tc>
          <w:tcPr>
            <w:tcW w:w="2592" w:type="dxa"/>
          </w:tcPr>
          <w:p w14:paraId="03D737A7" w14:textId="77777777" w:rsidR="00823114" w:rsidRDefault="006A262A">
            <w:r>
              <w:t>Ton</w:t>
            </w:r>
          </w:p>
        </w:tc>
        <w:tc>
          <w:tcPr>
            <w:tcW w:w="1296" w:type="dxa"/>
          </w:tcPr>
          <w:p w14:paraId="727EC2C7" w14:textId="77777777" w:rsidR="00823114" w:rsidRDefault="006A262A">
            <w:r>
              <w:t>INSERT</w:t>
            </w:r>
          </w:p>
        </w:tc>
        <w:tc>
          <w:tcPr>
            <w:tcW w:w="2592" w:type="dxa"/>
          </w:tcPr>
          <w:p w14:paraId="04034694" w14:textId="77777777" w:rsidR="00823114" w:rsidRDefault="006A262A">
            <w:r>
              <w:t>-</w:t>
            </w:r>
          </w:p>
        </w:tc>
      </w:tr>
      <w:tr w:rsidR="00823114" w14:paraId="2329AE36" w14:textId="77777777">
        <w:tc>
          <w:tcPr>
            <w:tcW w:w="2160" w:type="dxa"/>
          </w:tcPr>
          <w:p w14:paraId="71EBB239" w14:textId="77777777" w:rsidR="00823114" w:rsidRDefault="006A262A">
            <w:r>
              <w:t>Toplaag</w:t>
            </w:r>
          </w:p>
        </w:tc>
        <w:tc>
          <w:tcPr>
            <w:tcW w:w="2592" w:type="dxa"/>
          </w:tcPr>
          <w:p w14:paraId="7A21320F" w14:textId="77777777" w:rsidR="00823114" w:rsidRDefault="006A262A">
            <w:r>
              <w:t>Toplaag</w:t>
            </w:r>
          </w:p>
        </w:tc>
        <w:tc>
          <w:tcPr>
            <w:tcW w:w="1296" w:type="dxa"/>
          </w:tcPr>
          <w:p w14:paraId="668A654E" w14:textId="77777777" w:rsidR="00823114" w:rsidRDefault="006A262A">
            <w:r>
              <w:t>INSERT</w:t>
            </w:r>
          </w:p>
        </w:tc>
        <w:tc>
          <w:tcPr>
            <w:tcW w:w="2592" w:type="dxa"/>
          </w:tcPr>
          <w:p w14:paraId="665D44EA" w14:textId="77777777" w:rsidR="00823114" w:rsidRDefault="006A262A">
            <w:r>
              <w:t>-</w:t>
            </w:r>
          </w:p>
        </w:tc>
      </w:tr>
      <w:tr w:rsidR="00823114" w14:paraId="05ECF3B9" w14:textId="77777777">
        <w:tc>
          <w:tcPr>
            <w:tcW w:w="2160" w:type="dxa"/>
          </w:tcPr>
          <w:p w14:paraId="110D01FF" w14:textId="77777777" w:rsidR="00823114" w:rsidRDefault="006A262A">
            <w:r>
              <w:t>Tracing, Algemeen</w:t>
            </w:r>
          </w:p>
        </w:tc>
        <w:tc>
          <w:tcPr>
            <w:tcW w:w="2592" w:type="dxa"/>
          </w:tcPr>
          <w:p w14:paraId="3B1245D7" w14:textId="77777777" w:rsidR="00823114" w:rsidRDefault="006A262A">
            <w:r>
              <w:t>Tracing, Algemeen</w:t>
            </w:r>
          </w:p>
        </w:tc>
        <w:tc>
          <w:tcPr>
            <w:tcW w:w="1296" w:type="dxa"/>
          </w:tcPr>
          <w:p w14:paraId="470E1768" w14:textId="77777777" w:rsidR="00823114" w:rsidRDefault="006A262A">
            <w:r>
              <w:t>INSERT</w:t>
            </w:r>
          </w:p>
        </w:tc>
        <w:tc>
          <w:tcPr>
            <w:tcW w:w="2592" w:type="dxa"/>
          </w:tcPr>
          <w:p w14:paraId="02A4C382" w14:textId="77777777" w:rsidR="00823114" w:rsidRDefault="006A262A">
            <w:r>
              <w:t>-</w:t>
            </w:r>
          </w:p>
        </w:tc>
      </w:tr>
      <w:tr w:rsidR="00823114" w14:paraId="75C0C365" w14:textId="77777777">
        <w:tc>
          <w:tcPr>
            <w:tcW w:w="2160" w:type="dxa"/>
          </w:tcPr>
          <w:p w14:paraId="6E4EBB1A" w14:textId="77777777" w:rsidR="00823114" w:rsidRDefault="006A262A">
            <w:r>
              <w:t>Trafohuis</w:t>
            </w:r>
          </w:p>
        </w:tc>
        <w:tc>
          <w:tcPr>
            <w:tcW w:w="2592" w:type="dxa"/>
          </w:tcPr>
          <w:p w14:paraId="5D6CBC6F" w14:textId="77777777" w:rsidR="00823114" w:rsidRDefault="006A262A">
            <w:r>
              <w:t>Trafohuis</w:t>
            </w:r>
          </w:p>
        </w:tc>
        <w:tc>
          <w:tcPr>
            <w:tcW w:w="1296" w:type="dxa"/>
          </w:tcPr>
          <w:p w14:paraId="2F85E3E3" w14:textId="77777777" w:rsidR="00823114" w:rsidRDefault="006A262A">
            <w:r>
              <w:t>INSERT</w:t>
            </w:r>
          </w:p>
        </w:tc>
        <w:tc>
          <w:tcPr>
            <w:tcW w:w="2592" w:type="dxa"/>
          </w:tcPr>
          <w:p w14:paraId="3E845514" w14:textId="77777777" w:rsidR="00823114" w:rsidRDefault="006A262A">
            <w:r>
              <w:t>-</w:t>
            </w:r>
          </w:p>
        </w:tc>
      </w:tr>
      <w:tr w:rsidR="00823114" w14:paraId="493586D8" w14:textId="77777777">
        <w:tc>
          <w:tcPr>
            <w:tcW w:w="2160" w:type="dxa"/>
          </w:tcPr>
          <w:p w14:paraId="7F14DF71" w14:textId="77777777" w:rsidR="00823114" w:rsidRDefault="006A262A">
            <w:r>
              <w:t>Traliedeur</w:t>
            </w:r>
          </w:p>
        </w:tc>
        <w:tc>
          <w:tcPr>
            <w:tcW w:w="2592" w:type="dxa"/>
          </w:tcPr>
          <w:p w14:paraId="5ECCE5AA" w14:textId="77777777" w:rsidR="00823114" w:rsidRDefault="006A262A">
            <w:r>
              <w:t>Traliedeur</w:t>
            </w:r>
          </w:p>
        </w:tc>
        <w:tc>
          <w:tcPr>
            <w:tcW w:w="1296" w:type="dxa"/>
          </w:tcPr>
          <w:p w14:paraId="75938F15" w14:textId="77777777" w:rsidR="00823114" w:rsidRDefault="006A262A">
            <w:r>
              <w:t>INSERT</w:t>
            </w:r>
          </w:p>
        </w:tc>
        <w:tc>
          <w:tcPr>
            <w:tcW w:w="2592" w:type="dxa"/>
          </w:tcPr>
          <w:p w14:paraId="38E52126" w14:textId="77777777" w:rsidR="00823114" w:rsidRDefault="006A262A">
            <w:r>
              <w:t>-</w:t>
            </w:r>
          </w:p>
        </w:tc>
      </w:tr>
      <w:tr w:rsidR="00823114" w14:paraId="6FD45C00" w14:textId="77777777">
        <w:tc>
          <w:tcPr>
            <w:tcW w:w="2160" w:type="dxa"/>
          </w:tcPr>
          <w:p w14:paraId="2582F6B8" w14:textId="77777777" w:rsidR="00823114" w:rsidRDefault="006A262A">
            <w:r>
              <w:t>Transformator</w:t>
            </w:r>
          </w:p>
        </w:tc>
        <w:tc>
          <w:tcPr>
            <w:tcW w:w="2592" w:type="dxa"/>
          </w:tcPr>
          <w:p w14:paraId="2C3FBA0D" w14:textId="77777777" w:rsidR="00823114" w:rsidRDefault="006A262A">
            <w:r>
              <w:t>Transformator</w:t>
            </w:r>
          </w:p>
        </w:tc>
        <w:tc>
          <w:tcPr>
            <w:tcW w:w="1296" w:type="dxa"/>
          </w:tcPr>
          <w:p w14:paraId="23D149F5" w14:textId="77777777" w:rsidR="00823114" w:rsidRDefault="006A262A">
            <w:r>
              <w:t>INSERT</w:t>
            </w:r>
          </w:p>
        </w:tc>
        <w:tc>
          <w:tcPr>
            <w:tcW w:w="2592" w:type="dxa"/>
          </w:tcPr>
          <w:p w14:paraId="2F0F0F8D" w14:textId="77777777" w:rsidR="00823114" w:rsidRDefault="006A262A">
            <w:r>
              <w:t>-</w:t>
            </w:r>
          </w:p>
        </w:tc>
      </w:tr>
      <w:tr w:rsidR="00823114" w14:paraId="1FC0ED92" w14:textId="77777777">
        <w:tc>
          <w:tcPr>
            <w:tcW w:w="2160" w:type="dxa"/>
          </w:tcPr>
          <w:p w14:paraId="40DA6CA7" w14:textId="77777777" w:rsidR="00823114" w:rsidRDefault="006A262A">
            <w:r>
              <w:t>Transmissie apparatuur</w:t>
            </w:r>
          </w:p>
        </w:tc>
        <w:tc>
          <w:tcPr>
            <w:tcW w:w="2592" w:type="dxa"/>
          </w:tcPr>
          <w:p w14:paraId="168717DD" w14:textId="77777777" w:rsidR="00823114" w:rsidRDefault="006A262A">
            <w:r>
              <w:t>Transmissie apparatuur</w:t>
            </w:r>
          </w:p>
        </w:tc>
        <w:tc>
          <w:tcPr>
            <w:tcW w:w="1296" w:type="dxa"/>
          </w:tcPr>
          <w:p w14:paraId="57AB40EA" w14:textId="77777777" w:rsidR="00823114" w:rsidRDefault="006A262A">
            <w:r>
              <w:t>INSERT</w:t>
            </w:r>
          </w:p>
        </w:tc>
        <w:tc>
          <w:tcPr>
            <w:tcW w:w="2592" w:type="dxa"/>
          </w:tcPr>
          <w:p w14:paraId="5FE643B9" w14:textId="77777777" w:rsidR="00823114" w:rsidRDefault="006A262A">
            <w:r>
              <w:t>-</w:t>
            </w:r>
          </w:p>
        </w:tc>
      </w:tr>
      <w:tr w:rsidR="00823114" w14:paraId="59C3BAB7" w14:textId="77777777">
        <w:tc>
          <w:tcPr>
            <w:tcW w:w="2160" w:type="dxa"/>
          </w:tcPr>
          <w:p w14:paraId="4766B9F4" w14:textId="77777777" w:rsidR="00823114" w:rsidRDefault="006A262A">
            <w:r>
              <w:t>Transmissie-installatie, Algemeen</w:t>
            </w:r>
          </w:p>
        </w:tc>
        <w:tc>
          <w:tcPr>
            <w:tcW w:w="2592" w:type="dxa"/>
          </w:tcPr>
          <w:p w14:paraId="4AF89D28" w14:textId="77777777" w:rsidR="00823114" w:rsidRDefault="006A262A">
            <w:r>
              <w:t>Transmissie-installatie, Algemeen</w:t>
            </w:r>
          </w:p>
        </w:tc>
        <w:tc>
          <w:tcPr>
            <w:tcW w:w="1296" w:type="dxa"/>
          </w:tcPr>
          <w:p w14:paraId="3EB1E75D" w14:textId="77777777" w:rsidR="00823114" w:rsidRDefault="006A262A">
            <w:r>
              <w:t>INSERT</w:t>
            </w:r>
          </w:p>
        </w:tc>
        <w:tc>
          <w:tcPr>
            <w:tcW w:w="2592" w:type="dxa"/>
          </w:tcPr>
          <w:p w14:paraId="4A05C0D6" w14:textId="77777777" w:rsidR="00823114" w:rsidRDefault="006A262A">
            <w:r>
              <w:t>-</w:t>
            </w:r>
          </w:p>
        </w:tc>
      </w:tr>
      <w:tr w:rsidR="00823114" w14:paraId="3E7A051F" w14:textId="77777777">
        <w:tc>
          <w:tcPr>
            <w:tcW w:w="2160" w:type="dxa"/>
          </w:tcPr>
          <w:p w14:paraId="44DEEAAD" w14:textId="77777777" w:rsidR="00823114" w:rsidRDefault="006A262A">
            <w:r>
              <w:t>Trap</w:t>
            </w:r>
          </w:p>
        </w:tc>
        <w:tc>
          <w:tcPr>
            <w:tcW w:w="2592" w:type="dxa"/>
          </w:tcPr>
          <w:p w14:paraId="36DDD3C7" w14:textId="77777777" w:rsidR="00823114" w:rsidRDefault="006A262A">
            <w:r>
              <w:t>Trap</w:t>
            </w:r>
          </w:p>
        </w:tc>
        <w:tc>
          <w:tcPr>
            <w:tcW w:w="1296" w:type="dxa"/>
          </w:tcPr>
          <w:p w14:paraId="77124677" w14:textId="77777777" w:rsidR="00823114" w:rsidRDefault="006A262A">
            <w:r>
              <w:t>INSERT</w:t>
            </w:r>
          </w:p>
        </w:tc>
        <w:tc>
          <w:tcPr>
            <w:tcW w:w="2592" w:type="dxa"/>
          </w:tcPr>
          <w:p w14:paraId="132646E2" w14:textId="77777777" w:rsidR="00823114" w:rsidRDefault="006A262A">
            <w:r>
              <w:t>-</w:t>
            </w:r>
          </w:p>
        </w:tc>
      </w:tr>
      <w:tr w:rsidR="00823114" w14:paraId="0425981A" w14:textId="77777777">
        <w:tc>
          <w:tcPr>
            <w:tcW w:w="2160" w:type="dxa"/>
          </w:tcPr>
          <w:p w14:paraId="6A2358DD" w14:textId="77777777" w:rsidR="00823114" w:rsidRDefault="006A262A">
            <w:r>
              <w:t>Trapafwerking</w:t>
            </w:r>
          </w:p>
        </w:tc>
        <w:tc>
          <w:tcPr>
            <w:tcW w:w="2592" w:type="dxa"/>
          </w:tcPr>
          <w:p w14:paraId="691517FC" w14:textId="77777777" w:rsidR="00823114" w:rsidRDefault="006A262A">
            <w:r>
              <w:t>Trapafwerking</w:t>
            </w:r>
          </w:p>
        </w:tc>
        <w:tc>
          <w:tcPr>
            <w:tcW w:w="1296" w:type="dxa"/>
          </w:tcPr>
          <w:p w14:paraId="6946087E" w14:textId="77777777" w:rsidR="00823114" w:rsidRDefault="006A262A">
            <w:r>
              <w:t>INSERT</w:t>
            </w:r>
          </w:p>
        </w:tc>
        <w:tc>
          <w:tcPr>
            <w:tcW w:w="2592" w:type="dxa"/>
          </w:tcPr>
          <w:p w14:paraId="3EC0C3D5" w14:textId="77777777" w:rsidR="00823114" w:rsidRDefault="006A262A">
            <w:r>
              <w:t>-</w:t>
            </w:r>
          </w:p>
        </w:tc>
      </w:tr>
      <w:tr w:rsidR="00823114" w14:paraId="2AFE54FF" w14:textId="77777777">
        <w:tc>
          <w:tcPr>
            <w:tcW w:w="2160" w:type="dxa"/>
          </w:tcPr>
          <w:p w14:paraId="3148C921" w14:textId="77777777" w:rsidR="00823114" w:rsidRDefault="006A262A">
            <w:r>
              <w:t>Triangel</w:t>
            </w:r>
          </w:p>
        </w:tc>
        <w:tc>
          <w:tcPr>
            <w:tcW w:w="2592" w:type="dxa"/>
          </w:tcPr>
          <w:p w14:paraId="5058CCDB" w14:textId="77777777" w:rsidR="00823114" w:rsidRDefault="006A262A">
            <w:r>
              <w:t>Triangel</w:t>
            </w:r>
          </w:p>
        </w:tc>
        <w:tc>
          <w:tcPr>
            <w:tcW w:w="1296" w:type="dxa"/>
          </w:tcPr>
          <w:p w14:paraId="79B7CD8A" w14:textId="77777777" w:rsidR="00823114" w:rsidRDefault="006A262A">
            <w:r>
              <w:t>INSERT</w:t>
            </w:r>
          </w:p>
        </w:tc>
        <w:tc>
          <w:tcPr>
            <w:tcW w:w="2592" w:type="dxa"/>
          </w:tcPr>
          <w:p w14:paraId="1B551B20" w14:textId="77777777" w:rsidR="00823114" w:rsidRDefault="006A262A">
            <w:r>
              <w:t>-</w:t>
            </w:r>
          </w:p>
        </w:tc>
      </w:tr>
      <w:tr w:rsidR="00823114" w14:paraId="0ED7D05D" w14:textId="77777777">
        <w:tc>
          <w:tcPr>
            <w:tcW w:w="2160" w:type="dxa"/>
          </w:tcPr>
          <w:p w14:paraId="7A0F8137" w14:textId="77777777" w:rsidR="00823114" w:rsidRDefault="006A262A">
            <w:r>
              <w:t>Trottoirband</w:t>
            </w:r>
          </w:p>
        </w:tc>
        <w:tc>
          <w:tcPr>
            <w:tcW w:w="2592" w:type="dxa"/>
          </w:tcPr>
          <w:p w14:paraId="3FDD1F3B" w14:textId="77777777" w:rsidR="00823114" w:rsidRDefault="006A262A">
            <w:r>
              <w:t>Trottoirband</w:t>
            </w:r>
          </w:p>
        </w:tc>
        <w:tc>
          <w:tcPr>
            <w:tcW w:w="1296" w:type="dxa"/>
          </w:tcPr>
          <w:p w14:paraId="2103E4D7" w14:textId="77777777" w:rsidR="00823114" w:rsidRDefault="006A262A">
            <w:r>
              <w:t>INSERT</w:t>
            </w:r>
          </w:p>
        </w:tc>
        <w:tc>
          <w:tcPr>
            <w:tcW w:w="2592" w:type="dxa"/>
          </w:tcPr>
          <w:p w14:paraId="2D6ECDBE" w14:textId="77777777" w:rsidR="00823114" w:rsidRDefault="006A262A">
            <w:r>
              <w:t>-</w:t>
            </w:r>
          </w:p>
        </w:tc>
      </w:tr>
      <w:tr w:rsidR="00823114" w14:paraId="3A07AAFD" w14:textId="77777777">
        <w:tc>
          <w:tcPr>
            <w:tcW w:w="2160" w:type="dxa"/>
          </w:tcPr>
          <w:p w14:paraId="08612733" w14:textId="77777777" w:rsidR="00823114" w:rsidRDefault="006A262A">
            <w:r>
              <w:t>Tuidraad</w:t>
            </w:r>
          </w:p>
        </w:tc>
        <w:tc>
          <w:tcPr>
            <w:tcW w:w="2592" w:type="dxa"/>
          </w:tcPr>
          <w:p w14:paraId="122997D6" w14:textId="77777777" w:rsidR="00823114" w:rsidRDefault="006A262A">
            <w:r>
              <w:t>Tuidraad</w:t>
            </w:r>
          </w:p>
        </w:tc>
        <w:tc>
          <w:tcPr>
            <w:tcW w:w="1296" w:type="dxa"/>
          </w:tcPr>
          <w:p w14:paraId="60B2AB15" w14:textId="77777777" w:rsidR="00823114" w:rsidRDefault="006A262A">
            <w:r>
              <w:t>INSERT</w:t>
            </w:r>
          </w:p>
        </w:tc>
        <w:tc>
          <w:tcPr>
            <w:tcW w:w="2592" w:type="dxa"/>
          </w:tcPr>
          <w:p w14:paraId="415A2343" w14:textId="77777777" w:rsidR="00823114" w:rsidRDefault="006A262A">
            <w:r>
              <w:t>-</w:t>
            </w:r>
          </w:p>
        </w:tc>
      </w:tr>
      <w:tr w:rsidR="00823114" w14:paraId="7FE98BD9" w14:textId="77777777">
        <w:tc>
          <w:tcPr>
            <w:tcW w:w="2160" w:type="dxa"/>
          </w:tcPr>
          <w:p w14:paraId="53378A18" w14:textId="77777777" w:rsidR="00823114" w:rsidRDefault="006A262A">
            <w:r>
              <w:t>Tuinhuisje</w:t>
            </w:r>
          </w:p>
        </w:tc>
        <w:tc>
          <w:tcPr>
            <w:tcW w:w="2592" w:type="dxa"/>
          </w:tcPr>
          <w:p w14:paraId="14B9A0ED" w14:textId="77777777" w:rsidR="00823114" w:rsidRDefault="006A262A">
            <w:r>
              <w:t>Tuinhuisje</w:t>
            </w:r>
          </w:p>
        </w:tc>
        <w:tc>
          <w:tcPr>
            <w:tcW w:w="1296" w:type="dxa"/>
          </w:tcPr>
          <w:p w14:paraId="305F4E49" w14:textId="77777777" w:rsidR="00823114" w:rsidRDefault="006A262A">
            <w:r>
              <w:t>INSERT</w:t>
            </w:r>
          </w:p>
        </w:tc>
        <w:tc>
          <w:tcPr>
            <w:tcW w:w="2592" w:type="dxa"/>
          </w:tcPr>
          <w:p w14:paraId="534B041C" w14:textId="77777777" w:rsidR="00823114" w:rsidRDefault="006A262A">
            <w:r>
              <w:t>-</w:t>
            </w:r>
          </w:p>
        </w:tc>
      </w:tr>
      <w:tr w:rsidR="00823114" w14:paraId="36B0F713" w14:textId="77777777">
        <w:tc>
          <w:tcPr>
            <w:tcW w:w="2160" w:type="dxa"/>
          </w:tcPr>
          <w:p w14:paraId="3DA6F054" w14:textId="77777777" w:rsidR="00823114" w:rsidRDefault="006A262A">
            <w:r>
              <w:t>Tuinmuur</w:t>
            </w:r>
          </w:p>
        </w:tc>
        <w:tc>
          <w:tcPr>
            <w:tcW w:w="2592" w:type="dxa"/>
          </w:tcPr>
          <w:p w14:paraId="485EA0F4" w14:textId="77777777" w:rsidR="00823114" w:rsidRDefault="006A262A">
            <w:r>
              <w:t>Tuinmuur</w:t>
            </w:r>
          </w:p>
        </w:tc>
        <w:tc>
          <w:tcPr>
            <w:tcW w:w="1296" w:type="dxa"/>
          </w:tcPr>
          <w:p w14:paraId="715193B1" w14:textId="77777777" w:rsidR="00823114" w:rsidRDefault="006A262A">
            <w:r>
              <w:t>INSERT</w:t>
            </w:r>
          </w:p>
        </w:tc>
        <w:tc>
          <w:tcPr>
            <w:tcW w:w="2592" w:type="dxa"/>
          </w:tcPr>
          <w:p w14:paraId="619BF272" w14:textId="77777777" w:rsidR="00823114" w:rsidRDefault="006A262A">
            <w:r>
              <w:t>-</w:t>
            </w:r>
          </w:p>
        </w:tc>
      </w:tr>
      <w:tr w:rsidR="00823114" w14:paraId="18CAD6F2" w14:textId="77777777">
        <w:tc>
          <w:tcPr>
            <w:tcW w:w="2160" w:type="dxa"/>
          </w:tcPr>
          <w:p w14:paraId="3E0370D0" w14:textId="77777777" w:rsidR="00823114" w:rsidRDefault="006A262A">
            <w:r>
              <w:t>Turbine</w:t>
            </w:r>
          </w:p>
        </w:tc>
        <w:tc>
          <w:tcPr>
            <w:tcW w:w="2592" w:type="dxa"/>
          </w:tcPr>
          <w:p w14:paraId="250BBE65" w14:textId="77777777" w:rsidR="00823114" w:rsidRDefault="006A262A">
            <w:r>
              <w:t>Turbine</w:t>
            </w:r>
          </w:p>
        </w:tc>
        <w:tc>
          <w:tcPr>
            <w:tcW w:w="1296" w:type="dxa"/>
          </w:tcPr>
          <w:p w14:paraId="4E93F292" w14:textId="77777777" w:rsidR="00823114" w:rsidRDefault="006A262A">
            <w:r>
              <w:t>INSERT</w:t>
            </w:r>
          </w:p>
        </w:tc>
        <w:tc>
          <w:tcPr>
            <w:tcW w:w="2592" w:type="dxa"/>
          </w:tcPr>
          <w:p w14:paraId="1CCDA8A1" w14:textId="77777777" w:rsidR="00823114" w:rsidRDefault="006A262A">
            <w:r>
              <w:t>-</w:t>
            </w:r>
          </w:p>
        </w:tc>
      </w:tr>
      <w:tr w:rsidR="00823114" w14:paraId="10D179F2" w14:textId="77777777">
        <w:tc>
          <w:tcPr>
            <w:tcW w:w="2160" w:type="dxa"/>
          </w:tcPr>
          <w:p w14:paraId="38A4CD11" w14:textId="77777777" w:rsidR="00823114" w:rsidRDefault="006A262A">
            <w:r>
              <w:t>Tussenlaag</w:t>
            </w:r>
          </w:p>
        </w:tc>
        <w:tc>
          <w:tcPr>
            <w:tcW w:w="2592" w:type="dxa"/>
          </w:tcPr>
          <w:p w14:paraId="255BE623" w14:textId="77777777" w:rsidR="00823114" w:rsidRDefault="006A262A">
            <w:r>
              <w:t>Tussenlaag</w:t>
            </w:r>
          </w:p>
        </w:tc>
        <w:tc>
          <w:tcPr>
            <w:tcW w:w="1296" w:type="dxa"/>
          </w:tcPr>
          <w:p w14:paraId="519881D7" w14:textId="77777777" w:rsidR="00823114" w:rsidRDefault="006A262A">
            <w:r>
              <w:t>INSERT</w:t>
            </w:r>
          </w:p>
        </w:tc>
        <w:tc>
          <w:tcPr>
            <w:tcW w:w="2592" w:type="dxa"/>
          </w:tcPr>
          <w:p w14:paraId="62B9E6A0" w14:textId="77777777" w:rsidR="00823114" w:rsidRDefault="006A262A">
            <w:r>
              <w:t>-</w:t>
            </w:r>
          </w:p>
        </w:tc>
      </w:tr>
      <w:tr w:rsidR="00823114" w14:paraId="7FDAACBB" w14:textId="77777777">
        <w:tc>
          <w:tcPr>
            <w:tcW w:w="2160" w:type="dxa"/>
          </w:tcPr>
          <w:p w14:paraId="4F3FE904" w14:textId="77777777" w:rsidR="00823114" w:rsidRDefault="006A262A">
            <w:r>
              <w:t>Uithouder, Algemeen</w:t>
            </w:r>
          </w:p>
        </w:tc>
        <w:tc>
          <w:tcPr>
            <w:tcW w:w="2592" w:type="dxa"/>
          </w:tcPr>
          <w:p w14:paraId="61DB2FD1" w14:textId="77777777" w:rsidR="00823114" w:rsidRDefault="006A262A">
            <w:r>
              <w:t>Uithouder, Algemeen</w:t>
            </w:r>
          </w:p>
        </w:tc>
        <w:tc>
          <w:tcPr>
            <w:tcW w:w="1296" w:type="dxa"/>
          </w:tcPr>
          <w:p w14:paraId="30C65E50" w14:textId="77777777" w:rsidR="00823114" w:rsidRDefault="006A262A">
            <w:r>
              <w:t>INSERT</w:t>
            </w:r>
          </w:p>
        </w:tc>
        <w:tc>
          <w:tcPr>
            <w:tcW w:w="2592" w:type="dxa"/>
          </w:tcPr>
          <w:p w14:paraId="451CE06E" w14:textId="77777777" w:rsidR="00823114" w:rsidRDefault="006A262A">
            <w:r>
              <w:t>-</w:t>
            </w:r>
          </w:p>
        </w:tc>
      </w:tr>
      <w:tr w:rsidR="00823114" w14:paraId="4517F89C" w14:textId="77777777">
        <w:tc>
          <w:tcPr>
            <w:tcW w:w="2160" w:type="dxa"/>
          </w:tcPr>
          <w:p w14:paraId="03217ACC" w14:textId="77777777" w:rsidR="00823114" w:rsidRDefault="006A262A">
            <w:r>
              <w:t>Urinoir</w:t>
            </w:r>
          </w:p>
        </w:tc>
        <w:tc>
          <w:tcPr>
            <w:tcW w:w="2592" w:type="dxa"/>
          </w:tcPr>
          <w:p w14:paraId="36709723" w14:textId="77777777" w:rsidR="00823114" w:rsidRDefault="006A262A">
            <w:r>
              <w:t>Urinoir</w:t>
            </w:r>
          </w:p>
        </w:tc>
        <w:tc>
          <w:tcPr>
            <w:tcW w:w="1296" w:type="dxa"/>
          </w:tcPr>
          <w:p w14:paraId="1862E7F2" w14:textId="77777777" w:rsidR="00823114" w:rsidRDefault="006A262A">
            <w:r>
              <w:t>INSERT</w:t>
            </w:r>
          </w:p>
        </w:tc>
        <w:tc>
          <w:tcPr>
            <w:tcW w:w="2592" w:type="dxa"/>
          </w:tcPr>
          <w:p w14:paraId="2568EB4F" w14:textId="77777777" w:rsidR="00823114" w:rsidRDefault="006A262A">
            <w:r>
              <w:t>-</w:t>
            </w:r>
          </w:p>
        </w:tc>
      </w:tr>
      <w:tr w:rsidR="00823114" w14:paraId="0F9BB665" w14:textId="77777777">
        <w:tc>
          <w:tcPr>
            <w:tcW w:w="2160" w:type="dxa"/>
          </w:tcPr>
          <w:p w14:paraId="43A95A61" w14:textId="77777777" w:rsidR="00823114" w:rsidRDefault="006A262A">
            <w:r>
              <w:t>Vaarwegmarkering, Algemeen</w:t>
            </w:r>
          </w:p>
        </w:tc>
        <w:tc>
          <w:tcPr>
            <w:tcW w:w="2592" w:type="dxa"/>
          </w:tcPr>
          <w:p w14:paraId="52FD0FAE" w14:textId="77777777" w:rsidR="00823114" w:rsidRDefault="006A262A">
            <w:r>
              <w:t>Vaarwegmarkering, Algemeen</w:t>
            </w:r>
          </w:p>
        </w:tc>
        <w:tc>
          <w:tcPr>
            <w:tcW w:w="1296" w:type="dxa"/>
          </w:tcPr>
          <w:p w14:paraId="514F7B40" w14:textId="77777777" w:rsidR="00823114" w:rsidRDefault="006A262A">
            <w:r>
              <w:t>INSERT</w:t>
            </w:r>
          </w:p>
        </w:tc>
        <w:tc>
          <w:tcPr>
            <w:tcW w:w="2592" w:type="dxa"/>
          </w:tcPr>
          <w:p w14:paraId="71381572" w14:textId="77777777" w:rsidR="00823114" w:rsidRDefault="006A262A">
            <w:r>
              <w:t>-</w:t>
            </w:r>
          </w:p>
        </w:tc>
      </w:tr>
      <w:tr w:rsidR="00823114" w14:paraId="0ED14490" w14:textId="77777777">
        <w:tc>
          <w:tcPr>
            <w:tcW w:w="2160" w:type="dxa"/>
          </w:tcPr>
          <w:p w14:paraId="63B0FD75" w14:textId="77777777" w:rsidR="00823114" w:rsidRDefault="006A262A">
            <w:r>
              <w:t>Valreep</w:t>
            </w:r>
          </w:p>
        </w:tc>
        <w:tc>
          <w:tcPr>
            <w:tcW w:w="2592" w:type="dxa"/>
          </w:tcPr>
          <w:p w14:paraId="17F85742" w14:textId="77777777" w:rsidR="00823114" w:rsidRDefault="006A262A">
            <w:r>
              <w:t>Valreep</w:t>
            </w:r>
          </w:p>
        </w:tc>
        <w:tc>
          <w:tcPr>
            <w:tcW w:w="1296" w:type="dxa"/>
          </w:tcPr>
          <w:p w14:paraId="2D384C14" w14:textId="77777777" w:rsidR="00823114" w:rsidRDefault="006A262A">
            <w:r>
              <w:t>INSERT</w:t>
            </w:r>
          </w:p>
        </w:tc>
        <w:tc>
          <w:tcPr>
            <w:tcW w:w="2592" w:type="dxa"/>
          </w:tcPr>
          <w:p w14:paraId="63CB7195" w14:textId="77777777" w:rsidR="00823114" w:rsidRDefault="006A262A">
            <w:r>
              <w:t>-</w:t>
            </w:r>
          </w:p>
        </w:tc>
      </w:tr>
      <w:tr w:rsidR="00823114" w14:paraId="7C0F20B2" w14:textId="77777777">
        <w:tc>
          <w:tcPr>
            <w:tcW w:w="2160" w:type="dxa"/>
          </w:tcPr>
          <w:p w14:paraId="0D3FFD37" w14:textId="77777777" w:rsidR="00823114" w:rsidRDefault="006A262A">
            <w:r>
              <w:t>Vangconstructie, Algemeen</w:t>
            </w:r>
          </w:p>
        </w:tc>
        <w:tc>
          <w:tcPr>
            <w:tcW w:w="2592" w:type="dxa"/>
          </w:tcPr>
          <w:p w14:paraId="6AE1E398" w14:textId="77777777" w:rsidR="00823114" w:rsidRDefault="006A262A">
            <w:r>
              <w:t>Vangconstructie, Algemeen</w:t>
            </w:r>
          </w:p>
        </w:tc>
        <w:tc>
          <w:tcPr>
            <w:tcW w:w="1296" w:type="dxa"/>
          </w:tcPr>
          <w:p w14:paraId="76E53C65" w14:textId="77777777" w:rsidR="00823114" w:rsidRDefault="006A262A">
            <w:r>
              <w:t>INSERT</w:t>
            </w:r>
          </w:p>
        </w:tc>
        <w:tc>
          <w:tcPr>
            <w:tcW w:w="2592" w:type="dxa"/>
          </w:tcPr>
          <w:p w14:paraId="534AEA66" w14:textId="77777777" w:rsidR="00823114" w:rsidRDefault="006A262A">
            <w:r>
              <w:t>-</w:t>
            </w:r>
          </w:p>
        </w:tc>
      </w:tr>
      <w:tr w:rsidR="00823114" w14:paraId="2D9FB08C" w14:textId="77777777">
        <w:tc>
          <w:tcPr>
            <w:tcW w:w="2160" w:type="dxa"/>
          </w:tcPr>
          <w:p w14:paraId="6B663E1A" w14:textId="77777777" w:rsidR="00823114" w:rsidRDefault="006A262A">
            <w:r>
              <w:t>Veiligheidsventiel</w:t>
            </w:r>
          </w:p>
        </w:tc>
        <w:tc>
          <w:tcPr>
            <w:tcW w:w="2592" w:type="dxa"/>
          </w:tcPr>
          <w:p w14:paraId="4C696BF2" w14:textId="77777777" w:rsidR="00823114" w:rsidRDefault="006A262A">
            <w:r>
              <w:t>Veiligheidsventiel</w:t>
            </w:r>
          </w:p>
        </w:tc>
        <w:tc>
          <w:tcPr>
            <w:tcW w:w="1296" w:type="dxa"/>
          </w:tcPr>
          <w:p w14:paraId="035F108A" w14:textId="77777777" w:rsidR="00823114" w:rsidRDefault="006A262A">
            <w:r>
              <w:t>INSERT</w:t>
            </w:r>
          </w:p>
        </w:tc>
        <w:tc>
          <w:tcPr>
            <w:tcW w:w="2592" w:type="dxa"/>
          </w:tcPr>
          <w:p w14:paraId="710A27A4" w14:textId="77777777" w:rsidR="00823114" w:rsidRDefault="006A262A">
            <w:r>
              <w:t>-</w:t>
            </w:r>
          </w:p>
        </w:tc>
      </w:tr>
      <w:tr w:rsidR="00823114" w14:paraId="2908832E" w14:textId="77777777">
        <w:tc>
          <w:tcPr>
            <w:tcW w:w="2160" w:type="dxa"/>
          </w:tcPr>
          <w:p w14:paraId="6244A8F9" w14:textId="77777777" w:rsidR="00823114" w:rsidRDefault="006A262A">
            <w:r>
              <w:t>Veldafscheiding</w:t>
            </w:r>
          </w:p>
        </w:tc>
        <w:tc>
          <w:tcPr>
            <w:tcW w:w="2592" w:type="dxa"/>
          </w:tcPr>
          <w:p w14:paraId="7F13488C" w14:textId="77777777" w:rsidR="00823114" w:rsidRDefault="006A262A">
            <w:r>
              <w:t>Veldafscheiding</w:t>
            </w:r>
          </w:p>
        </w:tc>
        <w:tc>
          <w:tcPr>
            <w:tcW w:w="1296" w:type="dxa"/>
          </w:tcPr>
          <w:p w14:paraId="21D318E0" w14:textId="77777777" w:rsidR="00823114" w:rsidRDefault="006A262A">
            <w:r>
              <w:t>INSERT</w:t>
            </w:r>
          </w:p>
        </w:tc>
        <w:tc>
          <w:tcPr>
            <w:tcW w:w="2592" w:type="dxa"/>
          </w:tcPr>
          <w:p w14:paraId="3A6E0026" w14:textId="77777777" w:rsidR="00823114" w:rsidRDefault="006A262A">
            <w:r>
              <w:t>-</w:t>
            </w:r>
          </w:p>
        </w:tc>
      </w:tr>
      <w:tr w:rsidR="00823114" w14:paraId="7AD4E054" w14:textId="77777777">
        <w:tc>
          <w:tcPr>
            <w:tcW w:w="2160" w:type="dxa"/>
          </w:tcPr>
          <w:p w14:paraId="469D393A" w14:textId="77777777" w:rsidR="00823114" w:rsidRDefault="006A262A">
            <w:r>
              <w:lastRenderedPageBreak/>
              <w:t>Ventilatie-installatie, Algemeen</w:t>
            </w:r>
          </w:p>
        </w:tc>
        <w:tc>
          <w:tcPr>
            <w:tcW w:w="2592" w:type="dxa"/>
          </w:tcPr>
          <w:p w14:paraId="18A944C8" w14:textId="77777777" w:rsidR="00823114" w:rsidRDefault="006A262A">
            <w:r>
              <w:t>Ventilatie-installatie, Algemeen</w:t>
            </w:r>
          </w:p>
        </w:tc>
        <w:tc>
          <w:tcPr>
            <w:tcW w:w="1296" w:type="dxa"/>
          </w:tcPr>
          <w:p w14:paraId="30C076E9" w14:textId="77777777" w:rsidR="00823114" w:rsidRDefault="006A262A">
            <w:r>
              <w:t>INSERT</w:t>
            </w:r>
          </w:p>
        </w:tc>
        <w:tc>
          <w:tcPr>
            <w:tcW w:w="2592" w:type="dxa"/>
          </w:tcPr>
          <w:p w14:paraId="629EA2B5" w14:textId="77777777" w:rsidR="00823114" w:rsidRDefault="006A262A">
            <w:r>
              <w:t>-</w:t>
            </w:r>
          </w:p>
        </w:tc>
      </w:tr>
      <w:tr w:rsidR="00823114" w14:paraId="5D05A68F" w14:textId="77777777">
        <w:tc>
          <w:tcPr>
            <w:tcW w:w="2160" w:type="dxa"/>
          </w:tcPr>
          <w:p w14:paraId="53AEE9E8" w14:textId="77777777" w:rsidR="00823114" w:rsidRDefault="006A262A">
            <w:r>
              <w:t>Ventilator</w:t>
            </w:r>
          </w:p>
        </w:tc>
        <w:tc>
          <w:tcPr>
            <w:tcW w:w="2592" w:type="dxa"/>
          </w:tcPr>
          <w:p w14:paraId="785038A1" w14:textId="77777777" w:rsidR="00823114" w:rsidRDefault="006A262A">
            <w:r>
              <w:t>Ventilator</w:t>
            </w:r>
          </w:p>
        </w:tc>
        <w:tc>
          <w:tcPr>
            <w:tcW w:w="1296" w:type="dxa"/>
          </w:tcPr>
          <w:p w14:paraId="3899600A" w14:textId="77777777" w:rsidR="00823114" w:rsidRDefault="006A262A">
            <w:r>
              <w:t>INSERT</w:t>
            </w:r>
          </w:p>
        </w:tc>
        <w:tc>
          <w:tcPr>
            <w:tcW w:w="2592" w:type="dxa"/>
          </w:tcPr>
          <w:p w14:paraId="6F063AAB" w14:textId="77777777" w:rsidR="00823114" w:rsidRDefault="006A262A">
            <w:r>
              <w:t>-</w:t>
            </w:r>
          </w:p>
        </w:tc>
      </w:tr>
      <w:tr w:rsidR="00823114" w14:paraId="188BA646" w14:textId="77777777">
        <w:tc>
          <w:tcPr>
            <w:tcW w:w="2160" w:type="dxa"/>
          </w:tcPr>
          <w:p w14:paraId="3CD3A047" w14:textId="77777777" w:rsidR="00823114" w:rsidRDefault="006A262A">
            <w:r>
              <w:t>Verbindingsbrug (loopbrug)</w:t>
            </w:r>
          </w:p>
        </w:tc>
        <w:tc>
          <w:tcPr>
            <w:tcW w:w="2592" w:type="dxa"/>
          </w:tcPr>
          <w:p w14:paraId="1DB8A5F4" w14:textId="77777777" w:rsidR="00823114" w:rsidRDefault="006A262A">
            <w:r>
              <w:t>Verbindingsbrug (loopbrug)</w:t>
            </w:r>
          </w:p>
        </w:tc>
        <w:tc>
          <w:tcPr>
            <w:tcW w:w="1296" w:type="dxa"/>
          </w:tcPr>
          <w:p w14:paraId="4FC3332B" w14:textId="77777777" w:rsidR="00823114" w:rsidRDefault="006A262A">
            <w:r>
              <w:t>INSERT</w:t>
            </w:r>
          </w:p>
        </w:tc>
        <w:tc>
          <w:tcPr>
            <w:tcW w:w="2592" w:type="dxa"/>
          </w:tcPr>
          <w:p w14:paraId="0E8ED4F0" w14:textId="77777777" w:rsidR="00823114" w:rsidRDefault="006A262A">
            <w:r>
              <w:t>-</w:t>
            </w:r>
          </w:p>
        </w:tc>
      </w:tr>
      <w:tr w:rsidR="00823114" w14:paraId="5FC03AF0" w14:textId="77777777">
        <w:tc>
          <w:tcPr>
            <w:tcW w:w="2160" w:type="dxa"/>
          </w:tcPr>
          <w:p w14:paraId="40768FEA" w14:textId="77777777" w:rsidR="00823114" w:rsidRDefault="006A262A">
            <w:r>
              <w:t>Verbrandingsmotor</w:t>
            </w:r>
          </w:p>
        </w:tc>
        <w:tc>
          <w:tcPr>
            <w:tcW w:w="2592" w:type="dxa"/>
          </w:tcPr>
          <w:p w14:paraId="1F7BDE99" w14:textId="77777777" w:rsidR="00823114" w:rsidRDefault="006A262A">
            <w:r>
              <w:t>Verbrandingsmotor</w:t>
            </w:r>
          </w:p>
        </w:tc>
        <w:tc>
          <w:tcPr>
            <w:tcW w:w="1296" w:type="dxa"/>
          </w:tcPr>
          <w:p w14:paraId="6E175E35" w14:textId="77777777" w:rsidR="00823114" w:rsidRDefault="006A262A">
            <w:r>
              <w:t>INSERT</w:t>
            </w:r>
          </w:p>
        </w:tc>
        <w:tc>
          <w:tcPr>
            <w:tcW w:w="2592" w:type="dxa"/>
          </w:tcPr>
          <w:p w14:paraId="1186142A" w14:textId="77777777" w:rsidR="00823114" w:rsidRDefault="006A262A">
            <w:r>
              <w:t>-</w:t>
            </w:r>
          </w:p>
        </w:tc>
      </w:tr>
      <w:tr w:rsidR="00823114" w14:paraId="4FDF08AC" w14:textId="77777777">
        <w:tc>
          <w:tcPr>
            <w:tcW w:w="2160" w:type="dxa"/>
          </w:tcPr>
          <w:p w14:paraId="6CA2056B" w14:textId="77777777" w:rsidR="00823114" w:rsidRDefault="006A262A">
            <w:r>
              <w:t>Verdeelblok</w:t>
            </w:r>
          </w:p>
        </w:tc>
        <w:tc>
          <w:tcPr>
            <w:tcW w:w="2592" w:type="dxa"/>
          </w:tcPr>
          <w:p w14:paraId="1EB6B9DB" w14:textId="77777777" w:rsidR="00823114" w:rsidRDefault="006A262A">
            <w:r>
              <w:t>Verdeelblok</w:t>
            </w:r>
          </w:p>
        </w:tc>
        <w:tc>
          <w:tcPr>
            <w:tcW w:w="1296" w:type="dxa"/>
          </w:tcPr>
          <w:p w14:paraId="6304D442" w14:textId="77777777" w:rsidR="00823114" w:rsidRDefault="006A262A">
            <w:r>
              <w:t>INSERT</w:t>
            </w:r>
          </w:p>
        </w:tc>
        <w:tc>
          <w:tcPr>
            <w:tcW w:w="2592" w:type="dxa"/>
          </w:tcPr>
          <w:p w14:paraId="4B4FCFAD" w14:textId="77777777" w:rsidR="00823114" w:rsidRDefault="006A262A">
            <w:r>
              <w:t>-</w:t>
            </w:r>
          </w:p>
        </w:tc>
      </w:tr>
      <w:tr w:rsidR="00823114" w14:paraId="03AAA23C" w14:textId="77777777">
        <w:tc>
          <w:tcPr>
            <w:tcW w:w="2160" w:type="dxa"/>
          </w:tcPr>
          <w:p w14:paraId="3A5C8CBF" w14:textId="77777777" w:rsidR="00823114" w:rsidRDefault="006A262A">
            <w:r>
              <w:t>Verharding</w:t>
            </w:r>
          </w:p>
        </w:tc>
        <w:tc>
          <w:tcPr>
            <w:tcW w:w="2592" w:type="dxa"/>
          </w:tcPr>
          <w:p w14:paraId="0B904233" w14:textId="77777777" w:rsidR="00823114" w:rsidRDefault="006A262A">
            <w:r>
              <w:t>Verharding</w:t>
            </w:r>
          </w:p>
        </w:tc>
        <w:tc>
          <w:tcPr>
            <w:tcW w:w="1296" w:type="dxa"/>
          </w:tcPr>
          <w:p w14:paraId="38484497" w14:textId="77777777" w:rsidR="00823114" w:rsidRDefault="006A262A">
            <w:r>
              <w:t>INSERT</w:t>
            </w:r>
          </w:p>
        </w:tc>
        <w:tc>
          <w:tcPr>
            <w:tcW w:w="2592" w:type="dxa"/>
          </w:tcPr>
          <w:p w14:paraId="477C392F" w14:textId="77777777" w:rsidR="00823114" w:rsidRDefault="006A262A">
            <w:r>
              <w:t>-</w:t>
            </w:r>
          </w:p>
        </w:tc>
      </w:tr>
      <w:tr w:rsidR="00823114" w14:paraId="76B74D66" w14:textId="77777777">
        <w:tc>
          <w:tcPr>
            <w:tcW w:w="2160" w:type="dxa"/>
          </w:tcPr>
          <w:p w14:paraId="441E8953" w14:textId="77777777" w:rsidR="00823114" w:rsidRDefault="006A262A">
            <w:r>
              <w:t>Verkeersbord</w:t>
            </w:r>
          </w:p>
        </w:tc>
        <w:tc>
          <w:tcPr>
            <w:tcW w:w="2592" w:type="dxa"/>
          </w:tcPr>
          <w:p w14:paraId="62871176" w14:textId="77777777" w:rsidR="00823114" w:rsidRDefault="006A262A">
            <w:r>
              <w:t>Verkeersbord</w:t>
            </w:r>
          </w:p>
        </w:tc>
        <w:tc>
          <w:tcPr>
            <w:tcW w:w="1296" w:type="dxa"/>
          </w:tcPr>
          <w:p w14:paraId="72B5D3AD" w14:textId="77777777" w:rsidR="00823114" w:rsidRDefault="006A262A">
            <w:r>
              <w:t>INSERT</w:t>
            </w:r>
          </w:p>
        </w:tc>
        <w:tc>
          <w:tcPr>
            <w:tcW w:w="2592" w:type="dxa"/>
          </w:tcPr>
          <w:p w14:paraId="44867EB2" w14:textId="77777777" w:rsidR="00823114" w:rsidRDefault="006A262A">
            <w:r>
              <w:t>-</w:t>
            </w:r>
          </w:p>
        </w:tc>
      </w:tr>
      <w:tr w:rsidR="00823114" w14:paraId="7B94B19A" w14:textId="77777777">
        <w:tc>
          <w:tcPr>
            <w:tcW w:w="2160" w:type="dxa"/>
          </w:tcPr>
          <w:p w14:paraId="712140FB" w14:textId="77777777" w:rsidR="00823114" w:rsidRDefault="006A262A">
            <w:r>
              <w:t>Verkeersdetectie-installatie, Algemeen</w:t>
            </w:r>
          </w:p>
        </w:tc>
        <w:tc>
          <w:tcPr>
            <w:tcW w:w="2592" w:type="dxa"/>
          </w:tcPr>
          <w:p w14:paraId="23C6D200" w14:textId="77777777" w:rsidR="00823114" w:rsidRDefault="006A262A">
            <w:r>
              <w:t>Verkeersdetectie-installatie, Algemeen</w:t>
            </w:r>
          </w:p>
        </w:tc>
        <w:tc>
          <w:tcPr>
            <w:tcW w:w="1296" w:type="dxa"/>
          </w:tcPr>
          <w:p w14:paraId="1D73045F" w14:textId="77777777" w:rsidR="00823114" w:rsidRDefault="006A262A">
            <w:r>
              <w:t>INSERT</w:t>
            </w:r>
          </w:p>
        </w:tc>
        <w:tc>
          <w:tcPr>
            <w:tcW w:w="2592" w:type="dxa"/>
          </w:tcPr>
          <w:p w14:paraId="607B7718" w14:textId="77777777" w:rsidR="00823114" w:rsidRDefault="006A262A">
            <w:r>
              <w:t>-</w:t>
            </w:r>
          </w:p>
        </w:tc>
      </w:tr>
      <w:tr w:rsidR="00823114" w14:paraId="0139C358" w14:textId="77777777">
        <w:tc>
          <w:tcPr>
            <w:tcW w:w="2160" w:type="dxa"/>
          </w:tcPr>
          <w:p w14:paraId="126E51A4" w14:textId="77777777" w:rsidR="00823114" w:rsidRDefault="006A262A">
            <w:r>
              <w:t>Verkeersgeleidingsverlichting</w:t>
            </w:r>
          </w:p>
        </w:tc>
        <w:tc>
          <w:tcPr>
            <w:tcW w:w="2592" w:type="dxa"/>
          </w:tcPr>
          <w:p w14:paraId="2D3EBB40" w14:textId="77777777" w:rsidR="00823114" w:rsidRDefault="006A262A">
            <w:r>
              <w:t>Verkeersgeleidingsverlichting</w:t>
            </w:r>
          </w:p>
        </w:tc>
        <w:tc>
          <w:tcPr>
            <w:tcW w:w="1296" w:type="dxa"/>
          </w:tcPr>
          <w:p w14:paraId="5AA24257" w14:textId="77777777" w:rsidR="00823114" w:rsidRDefault="006A262A">
            <w:r>
              <w:t>INSERT</w:t>
            </w:r>
          </w:p>
        </w:tc>
        <w:tc>
          <w:tcPr>
            <w:tcW w:w="2592" w:type="dxa"/>
          </w:tcPr>
          <w:p w14:paraId="1DD7F75F" w14:textId="77777777" w:rsidR="00823114" w:rsidRDefault="006A262A">
            <w:r>
              <w:t>-</w:t>
            </w:r>
          </w:p>
        </w:tc>
      </w:tr>
      <w:tr w:rsidR="00823114" w14:paraId="5753EBF9" w14:textId="77777777">
        <w:tc>
          <w:tcPr>
            <w:tcW w:w="2160" w:type="dxa"/>
          </w:tcPr>
          <w:p w14:paraId="2007B38E" w14:textId="77777777" w:rsidR="00823114" w:rsidRDefault="006A262A">
            <w:r>
              <w:t>Verkeersregelinstallatie (VRI), Algemeen</w:t>
            </w:r>
          </w:p>
        </w:tc>
        <w:tc>
          <w:tcPr>
            <w:tcW w:w="2592" w:type="dxa"/>
          </w:tcPr>
          <w:p w14:paraId="628004FC" w14:textId="77777777" w:rsidR="00823114" w:rsidRDefault="006A262A">
            <w:r>
              <w:t>Verkeersregelinstallatie (VRI), Algemeen</w:t>
            </w:r>
          </w:p>
        </w:tc>
        <w:tc>
          <w:tcPr>
            <w:tcW w:w="1296" w:type="dxa"/>
          </w:tcPr>
          <w:p w14:paraId="644C17F1" w14:textId="77777777" w:rsidR="00823114" w:rsidRDefault="006A262A">
            <w:r>
              <w:t>INSERT</w:t>
            </w:r>
          </w:p>
        </w:tc>
        <w:tc>
          <w:tcPr>
            <w:tcW w:w="2592" w:type="dxa"/>
          </w:tcPr>
          <w:p w14:paraId="563F595B" w14:textId="77777777" w:rsidR="00823114" w:rsidRDefault="006A262A">
            <w:r>
              <w:t>-</w:t>
            </w:r>
          </w:p>
        </w:tc>
      </w:tr>
      <w:tr w:rsidR="00823114" w14:paraId="3F712260" w14:textId="77777777">
        <w:tc>
          <w:tcPr>
            <w:tcW w:w="2160" w:type="dxa"/>
          </w:tcPr>
          <w:p w14:paraId="49908939" w14:textId="77777777" w:rsidR="00823114" w:rsidRDefault="006A262A">
            <w:r>
              <w:t>Verplaatsbare Vangrail installatie (VEVA), Algemeen</w:t>
            </w:r>
          </w:p>
        </w:tc>
        <w:tc>
          <w:tcPr>
            <w:tcW w:w="2592" w:type="dxa"/>
          </w:tcPr>
          <w:p w14:paraId="48ED1A69" w14:textId="77777777" w:rsidR="00823114" w:rsidRDefault="006A262A">
            <w:r>
              <w:t>Verplaatsbare Vangrail installatie (VEVA), Algemeen</w:t>
            </w:r>
          </w:p>
        </w:tc>
        <w:tc>
          <w:tcPr>
            <w:tcW w:w="1296" w:type="dxa"/>
          </w:tcPr>
          <w:p w14:paraId="4B1B0BA8" w14:textId="77777777" w:rsidR="00823114" w:rsidRDefault="006A262A">
            <w:r>
              <w:t>INSERT</w:t>
            </w:r>
          </w:p>
        </w:tc>
        <w:tc>
          <w:tcPr>
            <w:tcW w:w="2592" w:type="dxa"/>
          </w:tcPr>
          <w:p w14:paraId="679AF9E1" w14:textId="77777777" w:rsidR="00823114" w:rsidRDefault="006A262A">
            <w:r>
              <w:t>-</w:t>
            </w:r>
          </w:p>
        </w:tc>
      </w:tr>
      <w:tr w:rsidR="00823114" w14:paraId="129EB250" w14:textId="77777777">
        <w:tc>
          <w:tcPr>
            <w:tcW w:w="2160" w:type="dxa"/>
          </w:tcPr>
          <w:p w14:paraId="72409D74" w14:textId="77777777" w:rsidR="00823114" w:rsidRDefault="006A262A">
            <w:r>
              <w:t>Versnijder</w:t>
            </w:r>
          </w:p>
        </w:tc>
        <w:tc>
          <w:tcPr>
            <w:tcW w:w="2592" w:type="dxa"/>
          </w:tcPr>
          <w:p w14:paraId="33E57084" w14:textId="77777777" w:rsidR="00823114" w:rsidRDefault="006A262A">
            <w:r>
              <w:t>Versnijder</w:t>
            </w:r>
          </w:p>
        </w:tc>
        <w:tc>
          <w:tcPr>
            <w:tcW w:w="1296" w:type="dxa"/>
          </w:tcPr>
          <w:p w14:paraId="041A37B9" w14:textId="77777777" w:rsidR="00823114" w:rsidRDefault="006A262A">
            <w:r>
              <w:t>INSERT</w:t>
            </w:r>
          </w:p>
        </w:tc>
        <w:tc>
          <w:tcPr>
            <w:tcW w:w="2592" w:type="dxa"/>
          </w:tcPr>
          <w:p w14:paraId="7CD8576C" w14:textId="77777777" w:rsidR="00823114" w:rsidRDefault="006A262A">
            <w:r>
              <w:t>-</w:t>
            </w:r>
          </w:p>
        </w:tc>
      </w:tr>
      <w:tr w:rsidR="00823114" w14:paraId="35284E30" w14:textId="77777777">
        <w:tc>
          <w:tcPr>
            <w:tcW w:w="2160" w:type="dxa"/>
          </w:tcPr>
          <w:p w14:paraId="6D2B6613" w14:textId="77777777" w:rsidR="00823114" w:rsidRDefault="006A262A">
            <w:r>
              <w:t>Verticaal (vakwerkligger)</w:t>
            </w:r>
          </w:p>
        </w:tc>
        <w:tc>
          <w:tcPr>
            <w:tcW w:w="2592" w:type="dxa"/>
          </w:tcPr>
          <w:p w14:paraId="34F7DDE4" w14:textId="77777777" w:rsidR="00823114" w:rsidRDefault="006A262A">
            <w:r>
              <w:t>Verticaal (vakwerkligger)</w:t>
            </w:r>
          </w:p>
        </w:tc>
        <w:tc>
          <w:tcPr>
            <w:tcW w:w="1296" w:type="dxa"/>
          </w:tcPr>
          <w:p w14:paraId="24083864" w14:textId="77777777" w:rsidR="00823114" w:rsidRDefault="006A262A">
            <w:r>
              <w:t>INSERT</w:t>
            </w:r>
          </w:p>
        </w:tc>
        <w:tc>
          <w:tcPr>
            <w:tcW w:w="2592" w:type="dxa"/>
          </w:tcPr>
          <w:p w14:paraId="6A680F85" w14:textId="77777777" w:rsidR="00823114" w:rsidRDefault="006A262A">
            <w:r>
              <w:t>-</w:t>
            </w:r>
          </w:p>
        </w:tc>
      </w:tr>
      <w:tr w:rsidR="00823114" w14:paraId="51B27B45" w14:textId="77777777">
        <w:tc>
          <w:tcPr>
            <w:tcW w:w="2160" w:type="dxa"/>
          </w:tcPr>
          <w:p w14:paraId="664C5E5A" w14:textId="77777777" w:rsidR="00823114" w:rsidRDefault="006A262A">
            <w:r>
              <w:t>Verwarmingstoestel</w:t>
            </w:r>
          </w:p>
        </w:tc>
        <w:tc>
          <w:tcPr>
            <w:tcW w:w="2592" w:type="dxa"/>
          </w:tcPr>
          <w:p w14:paraId="1ACC9783" w14:textId="77777777" w:rsidR="00823114" w:rsidRDefault="006A262A">
            <w:r>
              <w:t>Verwarmingstoestel</w:t>
            </w:r>
          </w:p>
        </w:tc>
        <w:tc>
          <w:tcPr>
            <w:tcW w:w="1296" w:type="dxa"/>
          </w:tcPr>
          <w:p w14:paraId="35DD36E3" w14:textId="77777777" w:rsidR="00823114" w:rsidRDefault="006A262A">
            <w:r>
              <w:t>INSERT</w:t>
            </w:r>
          </w:p>
        </w:tc>
        <w:tc>
          <w:tcPr>
            <w:tcW w:w="2592" w:type="dxa"/>
          </w:tcPr>
          <w:p w14:paraId="028F6215" w14:textId="77777777" w:rsidR="00823114" w:rsidRDefault="006A262A">
            <w:r>
              <w:t>-</w:t>
            </w:r>
          </w:p>
        </w:tc>
      </w:tr>
      <w:tr w:rsidR="00823114" w14:paraId="6B81040D" w14:textId="77777777">
        <w:tc>
          <w:tcPr>
            <w:tcW w:w="2160" w:type="dxa"/>
          </w:tcPr>
          <w:p w14:paraId="472FF663" w14:textId="77777777" w:rsidR="00823114" w:rsidRDefault="006A262A">
            <w:r>
              <w:t>Vetafscheider</w:t>
            </w:r>
          </w:p>
        </w:tc>
        <w:tc>
          <w:tcPr>
            <w:tcW w:w="2592" w:type="dxa"/>
          </w:tcPr>
          <w:p w14:paraId="160C0929" w14:textId="77777777" w:rsidR="00823114" w:rsidRDefault="006A262A">
            <w:r>
              <w:t>Vetafscheider</w:t>
            </w:r>
          </w:p>
        </w:tc>
        <w:tc>
          <w:tcPr>
            <w:tcW w:w="1296" w:type="dxa"/>
          </w:tcPr>
          <w:p w14:paraId="66C83186" w14:textId="77777777" w:rsidR="00823114" w:rsidRDefault="006A262A">
            <w:r>
              <w:t>INSERT</w:t>
            </w:r>
          </w:p>
        </w:tc>
        <w:tc>
          <w:tcPr>
            <w:tcW w:w="2592" w:type="dxa"/>
          </w:tcPr>
          <w:p w14:paraId="2920D466" w14:textId="77777777" w:rsidR="00823114" w:rsidRDefault="006A262A">
            <w:r>
              <w:t>-</w:t>
            </w:r>
          </w:p>
        </w:tc>
      </w:tr>
      <w:tr w:rsidR="00823114" w14:paraId="52AFEBB7" w14:textId="77777777">
        <w:tc>
          <w:tcPr>
            <w:tcW w:w="2160" w:type="dxa"/>
          </w:tcPr>
          <w:p w14:paraId="4F854D00" w14:textId="77777777" w:rsidR="00823114" w:rsidRDefault="006A262A">
            <w:r>
              <w:t>Videowall</w:t>
            </w:r>
          </w:p>
        </w:tc>
        <w:tc>
          <w:tcPr>
            <w:tcW w:w="2592" w:type="dxa"/>
          </w:tcPr>
          <w:p w14:paraId="47E7D097" w14:textId="77777777" w:rsidR="00823114" w:rsidRDefault="006A262A">
            <w:r>
              <w:t>Videowall</w:t>
            </w:r>
          </w:p>
        </w:tc>
        <w:tc>
          <w:tcPr>
            <w:tcW w:w="1296" w:type="dxa"/>
          </w:tcPr>
          <w:p w14:paraId="233A17A9" w14:textId="77777777" w:rsidR="00823114" w:rsidRDefault="006A262A">
            <w:r>
              <w:t>INSERT</w:t>
            </w:r>
          </w:p>
        </w:tc>
        <w:tc>
          <w:tcPr>
            <w:tcW w:w="2592" w:type="dxa"/>
          </w:tcPr>
          <w:p w14:paraId="06AA69F7" w14:textId="77777777" w:rsidR="00823114" w:rsidRDefault="006A262A">
            <w:r>
              <w:t>-</w:t>
            </w:r>
          </w:p>
        </w:tc>
      </w:tr>
      <w:tr w:rsidR="00823114" w14:paraId="3B97D7DB" w14:textId="77777777">
        <w:tc>
          <w:tcPr>
            <w:tcW w:w="2160" w:type="dxa"/>
          </w:tcPr>
          <w:p w14:paraId="41F2B428" w14:textId="77777777" w:rsidR="00823114" w:rsidRDefault="006A262A">
            <w:r>
              <w:t>Vijzel</w:t>
            </w:r>
          </w:p>
        </w:tc>
        <w:tc>
          <w:tcPr>
            <w:tcW w:w="2592" w:type="dxa"/>
          </w:tcPr>
          <w:p w14:paraId="16F632DB" w14:textId="77777777" w:rsidR="00823114" w:rsidRDefault="006A262A">
            <w:r>
              <w:t>Vijzel</w:t>
            </w:r>
          </w:p>
        </w:tc>
        <w:tc>
          <w:tcPr>
            <w:tcW w:w="1296" w:type="dxa"/>
          </w:tcPr>
          <w:p w14:paraId="7E09CA9B" w14:textId="77777777" w:rsidR="00823114" w:rsidRDefault="006A262A">
            <w:r>
              <w:t>INSERT</w:t>
            </w:r>
          </w:p>
        </w:tc>
        <w:tc>
          <w:tcPr>
            <w:tcW w:w="2592" w:type="dxa"/>
          </w:tcPr>
          <w:p w14:paraId="58AE8E59" w14:textId="77777777" w:rsidR="00823114" w:rsidRDefault="006A262A">
            <w:r>
              <w:t>-</w:t>
            </w:r>
          </w:p>
        </w:tc>
      </w:tr>
      <w:tr w:rsidR="00823114" w14:paraId="1A9469A9" w14:textId="77777777">
        <w:tc>
          <w:tcPr>
            <w:tcW w:w="2160" w:type="dxa"/>
          </w:tcPr>
          <w:p w14:paraId="4B40B923" w14:textId="77777777" w:rsidR="00823114" w:rsidRDefault="006A262A">
            <w:r>
              <w:t>Vijzelgoot</w:t>
            </w:r>
          </w:p>
        </w:tc>
        <w:tc>
          <w:tcPr>
            <w:tcW w:w="2592" w:type="dxa"/>
          </w:tcPr>
          <w:p w14:paraId="0D0B3F9F" w14:textId="77777777" w:rsidR="00823114" w:rsidRDefault="006A262A">
            <w:r>
              <w:t>Vijzelgoot</w:t>
            </w:r>
          </w:p>
        </w:tc>
        <w:tc>
          <w:tcPr>
            <w:tcW w:w="1296" w:type="dxa"/>
          </w:tcPr>
          <w:p w14:paraId="03946A51" w14:textId="77777777" w:rsidR="00823114" w:rsidRDefault="006A262A">
            <w:r>
              <w:t>INSERT</w:t>
            </w:r>
          </w:p>
        </w:tc>
        <w:tc>
          <w:tcPr>
            <w:tcW w:w="2592" w:type="dxa"/>
          </w:tcPr>
          <w:p w14:paraId="6FBF57B3" w14:textId="77777777" w:rsidR="00823114" w:rsidRDefault="006A262A">
            <w:r>
              <w:t>-</w:t>
            </w:r>
          </w:p>
        </w:tc>
      </w:tr>
      <w:tr w:rsidR="00823114" w14:paraId="2DB71313" w14:textId="77777777">
        <w:tc>
          <w:tcPr>
            <w:tcW w:w="2160" w:type="dxa"/>
          </w:tcPr>
          <w:p w14:paraId="4AA64725" w14:textId="77777777" w:rsidR="00823114" w:rsidRDefault="006A262A">
            <w:r>
              <w:t>Vissluis, Algemeen</w:t>
            </w:r>
          </w:p>
        </w:tc>
        <w:tc>
          <w:tcPr>
            <w:tcW w:w="2592" w:type="dxa"/>
          </w:tcPr>
          <w:p w14:paraId="68042C9B" w14:textId="77777777" w:rsidR="00823114" w:rsidRDefault="006A262A">
            <w:r>
              <w:t>Vissluis, Algemeen</w:t>
            </w:r>
          </w:p>
        </w:tc>
        <w:tc>
          <w:tcPr>
            <w:tcW w:w="1296" w:type="dxa"/>
          </w:tcPr>
          <w:p w14:paraId="0330322B" w14:textId="77777777" w:rsidR="00823114" w:rsidRDefault="006A262A">
            <w:r>
              <w:t>INSERT</w:t>
            </w:r>
          </w:p>
        </w:tc>
        <w:tc>
          <w:tcPr>
            <w:tcW w:w="2592" w:type="dxa"/>
          </w:tcPr>
          <w:p w14:paraId="6B0158C3" w14:textId="77777777" w:rsidR="00823114" w:rsidRDefault="006A262A">
            <w:r>
              <w:t>-</w:t>
            </w:r>
          </w:p>
        </w:tc>
      </w:tr>
      <w:tr w:rsidR="00823114" w14:paraId="2B8F0BC4" w14:textId="77777777">
        <w:tc>
          <w:tcPr>
            <w:tcW w:w="2160" w:type="dxa"/>
          </w:tcPr>
          <w:p w14:paraId="63638F66" w14:textId="77777777" w:rsidR="00823114" w:rsidRDefault="006A262A">
            <w:r>
              <w:t>Vistrap</w:t>
            </w:r>
          </w:p>
        </w:tc>
        <w:tc>
          <w:tcPr>
            <w:tcW w:w="2592" w:type="dxa"/>
          </w:tcPr>
          <w:p w14:paraId="7D81318A" w14:textId="77777777" w:rsidR="00823114" w:rsidRDefault="006A262A">
            <w:r>
              <w:t>Vistrap</w:t>
            </w:r>
          </w:p>
        </w:tc>
        <w:tc>
          <w:tcPr>
            <w:tcW w:w="1296" w:type="dxa"/>
          </w:tcPr>
          <w:p w14:paraId="60567424" w14:textId="77777777" w:rsidR="00823114" w:rsidRDefault="006A262A">
            <w:r>
              <w:t>INSERT</w:t>
            </w:r>
          </w:p>
        </w:tc>
        <w:tc>
          <w:tcPr>
            <w:tcW w:w="2592" w:type="dxa"/>
          </w:tcPr>
          <w:p w14:paraId="6FB27067" w14:textId="77777777" w:rsidR="00823114" w:rsidRDefault="006A262A">
            <w:r>
              <w:t>-</w:t>
            </w:r>
          </w:p>
        </w:tc>
      </w:tr>
      <w:tr w:rsidR="00823114" w14:paraId="448D6BBC" w14:textId="77777777">
        <w:tc>
          <w:tcPr>
            <w:tcW w:w="2160" w:type="dxa"/>
          </w:tcPr>
          <w:p w14:paraId="29C32ADB" w14:textId="77777777" w:rsidR="00823114" w:rsidRDefault="006A262A">
            <w:r>
              <w:t>Vleermuiskelder, Algemeen</w:t>
            </w:r>
          </w:p>
        </w:tc>
        <w:tc>
          <w:tcPr>
            <w:tcW w:w="2592" w:type="dxa"/>
          </w:tcPr>
          <w:p w14:paraId="3F4FE66E" w14:textId="77777777" w:rsidR="00823114" w:rsidRDefault="006A262A">
            <w:r>
              <w:t>Vleermuiskelder, Algemeen</w:t>
            </w:r>
          </w:p>
        </w:tc>
        <w:tc>
          <w:tcPr>
            <w:tcW w:w="1296" w:type="dxa"/>
          </w:tcPr>
          <w:p w14:paraId="7747DFC0" w14:textId="77777777" w:rsidR="00823114" w:rsidRDefault="006A262A">
            <w:r>
              <w:t>INSERT</w:t>
            </w:r>
          </w:p>
        </w:tc>
        <w:tc>
          <w:tcPr>
            <w:tcW w:w="2592" w:type="dxa"/>
          </w:tcPr>
          <w:p w14:paraId="1B5FC821" w14:textId="77777777" w:rsidR="00823114" w:rsidRDefault="006A262A">
            <w:r>
              <w:t>-</w:t>
            </w:r>
          </w:p>
        </w:tc>
      </w:tr>
      <w:tr w:rsidR="00823114" w14:paraId="3A0CE286" w14:textId="77777777">
        <w:tc>
          <w:tcPr>
            <w:tcW w:w="2160" w:type="dxa"/>
          </w:tcPr>
          <w:p w14:paraId="006AEBA9" w14:textId="77777777" w:rsidR="00823114" w:rsidRDefault="006A262A">
            <w:r>
              <w:t>Vleugelwand</w:t>
            </w:r>
          </w:p>
        </w:tc>
        <w:tc>
          <w:tcPr>
            <w:tcW w:w="2592" w:type="dxa"/>
          </w:tcPr>
          <w:p w14:paraId="20DF5623" w14:textId="77777777" w:rsidR="00823114" w:rsidRDefault="006A262A">
            <w:r>
              <w:t>Vleugelwand</w:t>
            </w:r>
          </w:p>
        </w:tc>
        <w:tc>
          <w:tcPr>
            <w:tcW w:w="1296" w:type="dxa"/>
          </w:tcPr>
          <w:p w14:paraId="32F848D8" w14:textId="77777777" w:rsidR="00823114" w:rsidRDefault="006A262A">
            <w:r>
              <w:t>INSERT</w:t>
            </w:r>
          </w:p>
        </w:tc>
        <w:tc>
          <w:tcPr>
            <w:tcW w:w="2592" w:type="dxa"/>
          </w:tcPr>
          <w:p w14:paraId="7A0F5A6C" w14:textId="77777777" w:rsidR="00823114" w:rsidRDefault="006A262A">
            <w:r>
              <w:t>-</w:t>
            </w:r>
          </w:p>
        </w:tc>
      </w:tr>
      <w:tr w:rsidR="00823114" w14:paraId="58121F85" w14:textId="77777777">
        <w:tc>
          <w:tcPr>
            <w:tcW w:w="2160" w:type="dxa"/>
          </w:tcPr>
          <w:p w14:paraId="1B5B0586" w14:textId="77777777" w:rsidR="00823114" w:rsidRDefault="006A262A">
            <w:r>
              <w:t>Vloer</w:t>
            </w:r>
          </w:p>
        </w:tc>
        <w:tc>
          <w:tcPr>
            <w:tcW w:w="2592" w:type="dxa"/>
          </w:tcPr>
          <w:p w14:paraId="0DEFAD2A" w14:textId="77777777" w:rsidR="00823114" w:rsidRDefault="006A262A">
            <w:r>
              <w:t>Vloer</w:t>
            </w:r>
          </w:p>
        </w:tc>
        <w:tc>
          <w:tcPr>
            <w:tcW w:w="1296" w:type="dxa"/>
          </w:tcPr>
          <w:p w14:paraId="3ED2E2AC" w14:textId="77777777" w:rsidR="00823114" w:rsidRDefault="006A262A">
            <w:r>
              <w:t>INSERT</w:t>
            </w:r>
          </w:p>
        </w:tc>
        <w:tc>
          <w:tcPr>
            <w:tcW w:w="2592" w:type="dxa"/>
          </w:tcPr>
          <w:p w14:paraId="3B4EC616" w14:textId="77777777" w:rsidR="00823114" w:rsidRDefault="006A262A">
            <w:r>
              <w:t>-</w:t>
            </w:r>
          </w:p>
        </w:tc>
      </w:tr>
      <w:tr w:rsidR="00823114" w14:paraId="5ABF8299" w14:textId="77777777">
        <w:tc>
          <w:tcPr>
            <w:tcW w:w="2160" w:type="dxa"/>
          </w:tcPr>
          <w:p w14:paraId="4A500FE0" w14:textId="77777777" w:rsidR="00823114" w:rsidRDefault="006A262A">
            <w:r>
              <w:t>Vloerafwerking</w:t>
            </w:r>
          </w:p>
        </w:tc>
        <w:tc>
          <w:tcPr>
            <w:tcW w:w="2592" w:type="dxa"/>
          </w:tcPr>
          <w:p w14:paraId="7C7DE70D" w14:textId="77777777" w:rsidR="00823114" w:rsidRDefault="006A262A">
            <w:r>
              <w:t>Vloerafwerking</w:t>
            </w:r>
          </w:p>
        </w:tc>
        <w:tc>
          <w:tcPr>
            <w:tcW w:w="1296" w:type="dxa"/>
          </w:tcPr>
          <w:p w14:paraId="0515E665" w14:textId="77777777" w:rsidR="00823114" w:rsidRDefault="006A262A">
            <w:r>
              <w:t>INSERT</w:t>
            </w:r>
          </w:p>
        </w:tc>
        <w:tc>
          <w:tcPr>
            <w:tcW w:w="2592" w:type="dxa"/>
          </w:tcPr>
          <w:p w14:paraId="34347028" w14:textId="77777777" w:rsidR="00823114" w:rsidRDefault="006A262A">
            <w:r>
              <w:t>-</w:t>
            </w:r>
          </w:p>
        </w:tc>
      </w:tr>
      <w:tr w:rsidR="00823114" w14:paraId="13B6A13C" w14:textId="77777777">
        <w:tc>
          <w:tcPr>
            <w:tcW w:w="2160" w:type="dxa"/>
          </w:tcPr>
          <w:p w14:paraId="00022025" w14:textId="77777777" w:rsidR="00823114" w:rsidRDefault="006A262A">
            <w:r>
              <w:t>Vluchtdeur</w:t>
            </w:r>
          </w:p>
        </w:tc>
        <w:tc>
          <w:tcPr>
            <w:tcW w:w="2592" w:type="dxa"/>
          </w:tcPr>
          <w:p w14:paraId="6C97E8E1" w14:textId="77777777" w:rsidR="00823114" w:rsidRDefault="006A262A">
            <w:r>
              <w:t>Vluchtdeur</w:t>
            </w:r>
          </w:p>
        </w:tc>
        <w:tc>
          <w:tcPr>
            <w:tcW w:w="1296" w:type="dxa"/>
          </w:tcPr>
          <w:p w14:paraId="1ACDFDD9" w14:textId="77777777" w:rsidR="00823114" w:rsidRDefault="006A262A">
            <w:r>
              <w:t>INSERT</w:t>
            </w:r>
          </w:p>
        </w:tc>
        <w:tc>
          <w:tcPr>
            <w:tcW w:w="2592" w:type="dxa"/>
          </w:tcPr>
          <w:p w14:paraId="6B9023B4" w14:textId="77777777" w:rsidR="00823114" w:rsidRDefault="006A262A">
            <w:r>
              <w:t>-</w:t>
            </w:r>
          </w:p>
        </w:tc>
      </w:tr>
      <w:tr w:rsidR="00823114" w14:paraId="79DB2CA3" w14:textId="77777777">
        <w:tc>
          <w:tcPr>
            <w:tcW w:w="2160" w:type="dxa"/>
          </w:tcPr>
          <w:p w14:paraId="6054438D" w14:textId="77777777" w:rsidR="00823114" w:rsidRDefault="006A262A">
            <w:r>
              <w:t>Vluchtweginstallatie, Algemeen</w:t>
            </w:r>
          </w:p>
        </w:tc>
        <w:tc>
          <w:tcPr>
            <w:tcW w:w="2592" w:type="dxa"/>
          </w:tcPr>
          <w:p w14:paraId="1BB06060" w14:textId="77777777" w:rsidR="00823114" w:rsidRDefault="006A262A">
            <w:r>
              <w:t>Vluchtweginstallatie, Algemeen</w:t>
            </w:r>
          </w:p>
        </w:tc>
        <w:tc>
          <w:tcPr>
            <w:tcW w:w="1296" w:type="dxa"/>
          </w:tcPr>
          <w:p w14:paraId="586E08C8" w14:textId="77777777" w:rsidR="00823114" w:rsidRDefault="006A262A">
            <w:r>
              <w:t>INSERT</w:t>
            </w:r>
          </w:p>
        </w:tc>
        <w:tc>
          <w:tcPr>
            <w:tcW w:w="2592" w:type="dxa"/>
          </w:tcPr>
          <w:p w14:paraId="1053CC8E" w14:textId="77777777" w:rsidR="00823114" w:rsidRDefault="006A262A">
            <w:r>
              <w:t>-</w:t>
            </w:r>
          </w:p>
        </w:tc>
      </w:tr>
      <w:tr w:rsidR="00823114" w14:paraId="48A3F447" w14:textId="77777777">
        <w:tc>
          <w:tcPr>
            <w:tcW w:w="2160" w:type="dxa"/>
          </w:tcPr>
          <w:p w14:paraId="684C6D3D" w14:textId="77777777" w:rsidR="00823114" w:rsidRDefault="006A262A">
            <w:r>
              <w:t>Vluchtwegverlichting (dynamisch)</w:t>
            </w:r>
          </w:p>
        </w:tc>
        <w:tc>
          <w:tcPr>
            <w:tcW w:w="2592" w:type="dxa"/>
          </w:tcPr>
          <w:p w14:paraId="57079919" w14:textId="77777777" w:rsidR="00823114" w:rsidRDefault="006A262A">
            <w:r>
              <w:t>Vluchtwegverlichting (dynamisch)</w:t>
            </w:r>
          </w:p>
        </w:tc>
        <w:tc>
          <w:tcPr>
            <w:tcW w:w="1296" w:type="dxa"/>
          </w:tcPr>
          <w:p w14:paraId="5989290D" w14:textId="77777777" w:rsidR="00823114" w:rsidRDefault="006A262A">
            <w:r>
              <w:t>INSERT</w:t>
            </w:r>
          </w:p>
        </w:tc>
        <w:tc>
          <w:tcPr>
            <w:tcW w:w="2592" w:type="dxa"/>
          </w:tcPr>
          <w:p w14:paraId="7DF8B0CF" w14:textId="77777777" w:rsidR="00823114" w:rsidRDefault="006A262A">
            <w:r>
              <w:t>-</w:t>
            </w:r>
          </w:p>
        </w:tc>
      </w:tr>
      <w:tr w:rsidR="00823114" w14:paraId="3A61DDC4" w14:textId="77777777">
        <w:tc>
          <w:tcPr>
            <w:tcW w:w="2160" w:type="dxa"/>
          </w:tcPr>
          <w:p w14:paraId="54DF2407" w14:textId="77777777" w:rsidR="00823114" w:rsidRDefault="006A262A">
            <w:r>
              <w:t>Voegconstructie</w:t>
            </w:r>
          </w:p>
        </w:tc>
        <w:tc>
          <w:tcPr>
            <w:tcW w:w="2592" w:type="dxa"/>
          </w:tcPr>
          <w:p w14:paraId="0F761163" w14:textId="77777777" w:rsidR="00823114" w:rsidRDefault="006A262A">
            <w:r>
              <w:t>Voegconstructie</w:t>
            </w:r>
          </w:p>
        </w:tc>
        <w:tc>
          <w:tcPr>
            <w:tcW w:w="1296" w:type="dxa"/>
          </w:tcPr>
          <w:p w14:paraId="3F85CB92" w14:textId="77777777" w:rsidR="00823114" w:rsidRDefault="006A262A">
            <w:r>
              <w:t>INSERT</w:t>
            </w:r>
          </w:p>
        </w:tc>
        <w:tc>
          <w:tcPr>
            <w:tcW w:w="2592" w:type="dxa"/>
          </w:tcPr>
          <w:p w14:paraId="0ADF7A42" w14:textId="77777777" w:rsidR="00823114" w:rsidRDefault="006A262A">
            <w:r>
              <w:t>-</w:t>
            </w:r>
          </w:p>
        </w:tc>
      </w:tr>
      <w:tr w:rsidR="00823114" w14:paraId="53F97FFD" w14:textId="77777777">
        <w:tc>
          <w:tcPr>
            <w:tcW w:w="2160" w:type="dxa"/>
          </w:tcPr>
          <w:p w14:paraId="57856CFC" w14:textId="77777777" w:rsidR="00823114" w:rsidRDefault="006A262A">
            <w:r>
              <w:t>Voegloze overgang</w:t>
            </w:r>
          </w:p>
        </w:tc>
        <w:tc>
          <w:tcPr>
            <w:tcW w:w="2592" w:type="dxa"/>
          </w:tcPr>
          <w:p w14:paraId="34B2F602" w14:textId="77777777" w:rsidR="00823114" w:rsidRDefault="006A262A">
            <w:r>
              <w:t>Voegloze overgang</w:t>
            </w:r>
          </w:p>
        </w:tc>
        <w:tc>
          <w:tcPr>
            <w:tcW w:w="1296" w:type="dxa"/>
          </w:tcPr>
          <w:p w14:paraId="50948B3C" w14:textId="77777777" w:rsidR="00823114" w:rsidRDefault="006A262A">
            <w:r>
              <w:t>INSERT</w:t>
            </w:r>
          </w:p>
        </w:tc>
        <w:tc>
          <w:tcPr>
            <w:tcW w:w="2592" w:type="dxa"/>
          </w:tcPr>
          <w:p w14:paraId="6DAE54D6" w14:textId="77777777" w:rsidR="00823114" w:rsidRDefault="006A262A">
            <w:r>
              <w:t>-</w:t>
            </w:r>
          </w:p>
        </w:tc>
      </w:tr>
      <w:tr w:rsidR="00823114" w14:paraId="723F7923" w14:textId="77777777">
        <w:tc>
          <w:tcPr>
            <w:tcW w:w="2160" w:type="dxa"/>
          </w:tcPr>
          <w:p w14:paraId="25AFFCA1" w14:textId="77777777" w:rsidR="00823114" w:rsidRDefault="006A262A">
            <w:r>
              <w:t>Voegovergang, Algemeen</w:t>
            </w:r>
          </w:p>
        </w:tc>
        <w:tc>
          <w:tcPr>
            <w:tcW w:w="2592" w:type="dxa"/>
          </w:tcPr>
          <w:p w14:paraId="6B7B7FA8" w14:textId="77777777" w:rsidR="00823114" w:rsidRDefault="006A262A">
            <w:r>
              <w:t>Voegovergang, Algemeen</w:t>
            </w:r>
          </w:p>
        </w:tc>
        <w:tc>
          <w:tcPr>
            <w:tcW w:w="1296" w:type="dxa"/>
          </w:tcPr>
          <w:p w14:paraId="7BDD41B2" w14:textId="77777777" w:rsidR="00823114" w:rsidRDefault="006A262A">
            <w:r>
              <w:t>INSERT</w:t>
            </w:r>
          </w:p>
        </w:tc>
        <w:tc>
          <w:tcPr>
            <w:tcW w:w="2592" w:type="dxa"/>
          </w:tcPr>
          <w:p w14:paraId="722E38A1" w14:textId="77777777" w:rsidR="00823114" w:rsidRDefault="006A262A">
            <w:r>
              <w:t>-</w:t>
            </w:r>
          </w:p>
        </w:tc>
      </w:tr>
      <w:tr w:rsidR="00823114" w14:paraId="746165F3" w14:textId="77777777">
        <w:tc>
          <w:tcPr>
            <w:tcW w:w="2160" w:type="dxa"/>
          </w:tcPr>
          <w:p w14:paraId="08172F46" w14:textId="77777777" w:rsidR="00823114" w:rsidRDefault="006A262A">
            <w:r>
              <w:t>Voetpedaal</w:t>
            </w:r>
          </w:p>
        </w:tc>
        <w:tc>
          <w:tcPr>
            <w:tcW w:w="2592" w:type="dxa"/>
          </w:tcPr>
          <w:p w14:paraId="7C7D5822" w14:textId="77777777" w:rsidR="00823114" w:rsidRDefault="006A262A">
            <w:r>
              <w:t>Voetpedaal</w:t>
            </w:r>
          </w:p>
        </w:tc>
        <w:tc>
          <w:tcPr>
            <w:tcW w:w="1296" w:type="dxa"/>
          </w:tcPr>
          <w:p w14:paraId="6FAB0A08" w14:textId="77777777" w:rsidR="00823114" w:rsidRDefault="006A262A">
            <w:r>
              <w:t>INSERT</w:t>
            </w:r>
          </w:p>
        </w:tc>
        <w:tc>
          <w:tcPr>
            <w:tcW w:w="2592" w:type="dxa"/>
          </w:tcPr>
          <w:p w14:paraId="0FACD483" w14:textId="77777777" w:rsidR="00823114" w:rsidRDefault="006A262A">
            <w:r>
              <w:t>-</w:t>
            </w:r>
          </w:p>
        </w:tc>
      </w:tr>
      <w:tr w:rsidR="00823114" w14:paraId="1EC539CD" w14:textId="77777777">
        <w:tc>
          <w:tcPr>
            <w:tcW w:w="2160" w:type="dxa"/>
          </w:tcPr>
          <w:p w14:paraId="57911C9A" w14:textId="77777777" w:rsidR="00823114" w:rsidRDefault="006A262A">
            <w:r>
              <w:t>Volière</w:t>
            </w:r>
          </w:p>
        </w:tc>
        <w:tc>
          <w:tcPr>
            <w:tcW w:w="2592" w:type="dxa"/>
          </w:tcPr>
          <w:p w14:paraId="75032D90" w14:textId="77777777" w:rsidR="00823114" w:rsidRDefault="006A262A">
            <w:r>
              <w:t>Volière</w:t>
            </w:r>
          </w:p>
        </w:tc>
        <w:tc>
          <w:tcPr>
            <w:tcW w:w="1296" w:type="dxa"/>
          </w:tcPr>
          <w:p w14:paraId="15F7E38D" w14:textId="77777777" w:rsidR="00823114" w:rsidRDefault="006A262A">
            <w:r>
              <w:t>INSERT</w:t>
            </w:r>
          </w:p>
        </w:tc>
        <w:tc>
          <w:tcPr>
            <w:tcW w:w="2592" w:type="dxa"/>
          </w:tcPr>
          <w:p w14:paraId="61E163F9" w14:textId="77777777" w:rsidR="00823114" w:rsidRDefault="006A262A">
            <w:r>
              <w:t>-</w:t>
            </w:r>
          </w:p>
        </w:tc>
      </w:tr>
      <w:tr w:rsidR="00823114" w14:paraId="06970EC6" w14:textId="77777777">
        <w:tc>
          <w:tcPr>
            <w:tcW w:w="2160" w:type="dxa"/>
          </w:tcPr>
          <w:p w14:paraId="0F4727FF" w14:textId="77777777" w:rsidR="00823114" w:rsidRDefault="006A262A">
            <w:r>
              <w:t>Vuilvangrooster</w:t>
            </w:r>
          </w:p>
        </w:tc>
        <w:tc>
          <w:tcPr>
            <w:tcW w:w="2592" w:type="dxa"/>
          </w:tcPr>
          <w:p w14:paraId="37D60FCB" w14:textId="77777777" w:rsidR="00823114" w:rsidRDefault="006A262A">
            <w:r>
              <w:t>Vuilvangrooster</w:t>
            </w:r>
          </w:p>
        </w:tc>
        <w:tc>
          <w:tcPr>
            <w:tcW w:w="1296" w:type="dxa"/>
          </w:tcPr>
          <w:p w14:paraId="2A28B464" w14:textId="77777777" w:rsidR="00823114" w:rsidRDefault="006A262A">
            <w:r>
              <w:t>INSERT</w:t>
            </w:r>
          </w:p>
        </w:tc>
        <w:tc>
          <w:tcPr>
            <w:tcW w:w="2592" w:type="dxa"/>
          </w:tcPr>
          <w:p w14:paraId="769D2B67" w14:textId="77777777" w:rsidR="00823114" w:rsidRDefault="006A262A">
            <w:r>
              <w:t>-</w:t>
            </w:r>
          </w:p>
        </w:tc>
      </w:tr>
      <w:tr w:rsidR="00823114" w14:paraId="4C709F89" w14:textId="77777777">
        <w:tc>
          <w:tcPr>
            <w:tcW w:w="2160" w:type="dxa"/>
          </w:tcPr>
          <w:p w14:paraId="6C1E7B3F" w14:textId="77777777" w:rsidR="00823114" w:rsidRDefault="006A262A">
            <w:r>
              <w:t>Waaiervlotdeur</w:t>
            </w:r>
          </w:p>
        </w:tc>
        <w:tc>
          <w:tcPr>
            <w:tcW w:w="2592" w:type="dxa"/>
          </w:tcPr>
          <w:p w14:paraId="686B1E5D" w14:textId="77777777" w:rsidR="00823114" w:rsidRDefault="006A262A">
            <w:r>
              <w:t>Waaiervlotdeur</w:t>
            </w:r>
          </w:p>
        </w:tc>
        <w:tc>
          <w:tcPr>
            <w:tcW w:w="1296" w:type="dxa"/>
          </w:tcPr>
          <w:p w14:paraId="7078C700" w14:textId="77777777" w:rsidR="00823114" w:rsidRDefault="006A262A">
            <w:r>
              <w:t>INSERT</w:t>
            </w:r>
          </w:p>
        </w:tc>
        <w:tc>
          <w:tcPr>
            <w:tcW w:w="2592" w:type="dxa"/>
          </w:tcPr>
          <w:p w14:paraId="64773672" w14:textId="77777777" w:rsidR="00823114" w:rsidRDefault="006A262A">
            <w:r>
              <w:t>-</w:t>
            </w:r>
          </w:p>
        </w:tc>
      </w:tr>
      <w:tr w:rsidR="00823114" w14:paraId="4DF03B5A" w14:textId="77777777">
        <w:tc>
          <w:tcPr>
            <w:tcW w:w="2160" w:type="dxa"/>
          </w:tcPr>
          <w:p w14:paraId="17A528BB" w14:textId="77777777" w:rsidR="00823114" w:rsidRDefault="006A262A">
            <w:r>
              <w:lastRenderedPageBreak/>
              <w:t>Wadi</w:t>
            </w:r>
          </w:p>
        </w:tc>
        <w:tc>
          <w:tcPr>
            <w:tcW w:w="2592" w:type="dxa"/>
          </w:tcPr>
          <w:p w14:paraId="36185F3B" w14:textId="77777777" w:rsidR="00823114" w:rsidRDefault="006A262A">
            <w:r>
              <w:t>Wadi</w:t>
            </w:r>
          </w:p>
        </w:tc>
        <w:tc>
          <w:tcPr>
            <w:tcW w:w="1296" w:type="dxa"/>
          </w:tcPr>
          <w:p w14:paraId="600A3758" w14:textId="77777777" w:rsidR="00823114" w:rsidRDefault="006A262A">
            <w:r>
              <w:t>INSERT</w:t>
            </w:r>
          </w:p>
        </w:tc>
        <w:tc>
          <w:tcPr>
            <w:tcW w:w="2592" w:type="dxa"/>
          </w:tcPr>
          <w:p w14:paraId="02FA0DCE" w14:textId="77777777" w:rsidR="00823114" w:rsidRDefault="006A262A">
            <w:r>
              <w:t>-</w:t>
            </w:r>
          </w:p>
        </w:tc>
      </w:tr>
      <w:tr w:rsidR="00823114" w14:paraId="33F4B0FD" w14:textId="77777777">
        <w:tc>
          <w:tcPr>
            <w:tcW w:w="2160" w:type="dxa"/>
          </w:tcPr>
          <w:p w14:paraId="1421C949" w14:textId="77777777" w:rsidR="00823114" w:rsidRDefault="006A262A">
            <w:r>
              <w:t>Wagen</w:t>
            </w:r>
          </w:p>
        </w:tc>
        <w:tc>
          <w:tcPr>
            <w:tcW w:w="2592" w:type="dxa"/>
          </w:tcPr>
          <w:p w14:paraId="6F33BAFA" w14:textId="77777777" w:rsidR="00823114" w:rsidRDefault="006A262A">
            <w:r>
              <w:t>Wagen</w:t>
            </w:r>
          </w:p>
        </w:tc>
        <w:tc>
          <w:tcPr>
            <w:tcW w:w="1296" w:type="dxa"/>
          </w:tcPr>
          <w:p w14:paraId="2E98F146" w14:textId="77777777" w:rsidR="00823114" w:rsidRDefault="006A262A">
            <w:r>
              <w:t>INSERT</w:t>
            </w:r>
          </w:p>
        </w:tc>
        <w:tc>
          <w:tcPr>
            <w:tcW w:w="2592" w:type="dxa"/>
          </w:tcPr>
          <w:p w14:paraId="3C6CC600" w14:textId="77777777" w:rsidR="00823114" w:rsidRDefault="006A262A">
            <w:r>
              <w:t>-</w:t>
            </w:r>
          </w:p>
        </w:tc>
      </w:tr>
      <w:tr w:rsidR="00823114" w14:paraId="630724BB" w14:textId="77777777">
        <w:tc>
          <w:tcPr>
            <w:tcW w:w="2160" w:type="dxa"/>
          </w:tcPr>
          <w:p w14:paraId="4D369C39" w14:textId="77777777" w:rsidR="00823114" w:rsidRDefault="006A262A">
            <w:r>
              <w:t>Wals</w:t>
            </w:r>
          </w:p>
        </w:tc>
        <w:tc>
          <w:tcPr>
            <w:tcW w:w="2592" w:type="dxa"/>
          </w:tcPr>
          <w:p w14:paraId="43140708" w14:textId="77777777" w:rsidR="00823114" w:rsidRDefault="006A262A">
            <w:r>
              <w:t>Wals</w:t>
            </w:r>
          </w:p>
        </w:tc>
        <w:tc>
          <w:tcPr>
            <w:tcW w:w="1296" w:type="dxa"/>
          </w:tcPr>
          <w:p w14:paraId="725E8CF4" w14:textId="77777777" w:rsidR="00823114" w:rsidRDefault="006A262A">
            <w:r>
              <w:t>INSERT</w:t>
            </w:r>
          </w:p>
        </w:tc>
        <w:tc>
          <w:tcPr>
            <w:tcW w:w="2592" w:type="dxa"/>
          </w:tcPr>
          <w:p w14:paraId="30525EAF" w14:textId="77777777" w:rsidR="00823114" w:rsidRDefault="006A262A">
            <w:r>
              <w:t>-</w:t>
            </w:r>
          </w:p>
        </w:tc>
      </w:tr>
      <w:tr w:rsidR="00823114" w14:paraId="3B01D1F6" w14:textId="77777777">
        <w:tc>
          <w:tcPr>
            <w:tcW w:w="2160" w:type="dxa"/>
          </w:tcPr>
          <w:p w14:paraId="24190CE0" w14:textId="77777777" w:rsidR="00823114" w:rsidRDefault="006A262A">
            <w:r>
              <w:t>Wand</w:t>
            </w:r>
          </w:p>
        </w:tc>
        <w:tc>
          <w:tcPr>
            <w:tcW w:w="2592" w:type="dxa"/>
          </w:tcPr>
          <w:p w14:paraId="700FB946" w14:textId="77777777" w:rsidR="00823114" w:rsidRDefault="006A262A">
            <w:r>
              <w:t>Wand</w:t>
            </w:r>
          </w:p>
        </w:tc>
        <w:tc>
          <w:tcPr>
            <w:tcW w:w="1296" w:type="dxa"/>
          </w:tcPr>
          <w:p w14:paraId="2643B2B5" w14:textId="77777777" w:rsidR="00823114" w:rsidRDefault="006A262A">
            <w:r>
              <w:t>INSERT</w:t>
            </w:r>
          </w:p>
        </w:tc>
        <w:tc>
          <w:tcPr>
            <w:tcW w:w="2592" w:type="dxa"/>
          </w:tcPr>
          <w:p w14:paraId="0E2BA266" w14:textId="77777777" w:rsidR="00823114" w:rsidRDefault="006A262A">
            <w:r>
              <w:t>-</w:t>
            </w:r>
          </w:p>
        </w:tc>
      </w:tr>
      <w:tr w:rsidR="00823114" w14:paraId="6FB05F7C" w14:textId="77777777">
        <w:tc>
          <w:tcPr>
            <w:tcW w:w="2160" w:type="dxa"/>
          </w:tcPr>
          <w:p w14:paraId="4FE098F7" w14:textId="77777777" w:rsidR="00823114" w:rsidRDefault="006A262A">
            <w:r>
              <w:t>Wandafwerking</w:t>
            </w:r>
          </w:p>
        </w:tc>
        <w:tc>
          <w:tcPr>
            <w:tcW w:w="2592" w:type="dxa"/>
          </w:tcPr>
          <w:p w14:paraId="76592A52" w14:textId="77777777" w:rsidR="00823114" w:rsidRDefault="006A262A">
            <w:r>
              <w:t>Wandafwerking</w:t>
            </w:r>
          </w:p>
        </w:tc>
        <w:tc>
          <w:tcPr>
            <w:tcW w:w="1296" w:type="dxa"/>
          </w:tcPr>
          <w:p w14:paraId="55B98FE3" w14:textId="77777777" w:rsidR="00823114" w:rsidRDefault="006A262A">
            <w:r>
              <w:t>INSERT</w:t>
            </w:r>
          </w:p>
        </w:tc>
        <w:tc>
          <w:tcPr>
            <w:tcW w:w="2592" w:type="dxa"/>
          </w:tcPr>
          <w:p w14:paraId="4AD1DA4C" w14:textId="77777777" w:rsidR="00823114" w:rsidRDefault="006A262A">
            <w:r>
              <w:t>-</w:t>
            </w:r>
          </w:p>
        </w:tc>
      </w:tr>
      <w:tr w:rsidR="00823114" w14:paraId="0EEC3B9B" w14:textId="77777777">
        <w:tc>
          <w:tcPr>
            <w:tcW w:w="2160" w:type="dxa"/>
          </w:tcPr>
          <w:p w14:paraId="5C4C1BFF" w14:textId="77777777" w:rsidR="00823114" w:rsidRDefault="006A262A">
            <w:r>
              <w:t>Warmtewisselaar</w:t>
            </w:r>
          </w:p>
        </w:tc>
        <w:tc>
          <w:tcPr>
            <w:tcW w:w="2592" w:type="dxa"/>
          </w:tcPr>
          <w:p w14:paraId="6EDADA87" w14:textId="77777777" w:rsidR="00823114" w:rsidRDefault="006A262A">
            <w:r>
              <w:t>Warmtewisselaar</w:t>
            </w:r>
          </w:p>
        </w:tc>
        <w:tc>
          <w:tcPr>
            <w:tcW w:w="1296" w:type="dxa"/>
          </w:tcPr>
          <w:p w14:paraId="5CFE6587" w14:textId="77777777" w:rsidR="00823114" w:rsidRDefault="006A262A">
            <w:r>
              <w:t>INSERT</w:t>
            </w:r>
          </w:p>
        </w:tc>
        <w:tc>
          <w:tcPr>
            <w:tcW w:w="2592" w:type="dxa"/>
          </w:tcPr>
          <w:p w14:paraId="2689C8E2" w14:textId="77777777" w:rsidR="00823114" w:rsidRDefault="006A262A">
            <w:r>
              <w:t>-</w:t>
            </w:r>
          </w:p>
        </w:tc>
      </w:tr>
      <w:tr w:rsidR="00823114" w14:paraId="01B9E172" w14:textId="77777777">
        <w:tc>
          <w:tcPr>
            <w:tcW w:w="2160" w:type="dxa"/>
          </w:tcPr>
          <w:p w14:paraId="17B750F3" w14:textId="77777777" w:rsidR="00823114" w:rsidRDefault="006A262A">
            <w:r>
              <w:t>Wastafel</w:t>
            </w:r>
          </w:p>
        </w:tc>
        <w:tc>
          <w:tcPr>
            <w:tcW w:w="2592" w:type="dxa"/>
          </w:tcPr>
          <w:p w14:paraId="6EA9311F" w14:textId="77777777" w:rsidR="00823114" w:rsidRDefault="006A262A">
            <w:r>
              <w:t>Wastafel</w:t>
            </w:r>
          </w:p>
        </w:tc>
        <w:tc>
          <w:tcPr>
            <w:tcW w:w="1296" w:type="dxa"/>
          </w:tcPr>
          <w:p w14:paraId="6BCE70F7" w14:textId="77777777" w:rsidR="00823114" w:rsidRDefault="006A262A">
            <w:r>
              <w:t>INSERT</w:t>
            </w:r>
          </w:p>
        </w:tc>
        <w:tc>
          <w:tcPr>
            <w:tcW w:w="2592" w:type="dxa"/>
          </w:tcPr>
          <w:p w14:paraId="69D09390" w14:textId="77777777" w:rsidR="00823114" w:rsidRDefault="006A262A">
            <w:r>
              <w:t>-</w:t>
            </w:r>
          </w:p>
        </w:tc>
      </w:tr>
      <w:tr w:rsidR="00823114" w14:paraId="5664C733" w14:textId="77777777">
        <w:tc>
          <w:tcPr>
            <w:tcW w:w="2160" w:type="dxa"/>
          </w:tcPr>
          <w:p w14:paraId="530A75A1" w14:textId="77777777" w:rsidR="00823114" w:rsidRDefault="006A262A">
            <w:r>
              <w:t>Watermistinstallatie (WMS), Algemeen</w:t>
            </w:r>
          </w:p>
        </w:tc>
        <w:tc>
          <w:tcPr>
            <w:tcW w:w="2592" w:type="dxa"/>
          </w:tcPr>
          <w:p w14:paraId="534F8991" w14:textId="77777777" w:rsidR="00823114" w:rsidRDefault="006A262A">
            <w:r>
              <w:t>Watermistinstallatie (WMS), Algemeen</w:t>
            </w:r>
          </w:p>
        </w:tc>
        <w:tc>
          <w:tcPr>
            <w:tcW w:w="1296" w:type="dxa"/>
          </w:tcPr>
          <w:p w14:paraId="2D5D559F" w14:textId="77777777" w:rsidR="00823114" w:rsidRDefault="006A262A">
            <w:r>
              <w:t>INSERT</w:t>
            </w:r>
          </w:p>
        </w:tc>
        <w:tc>
          <w:tcPr>
            <w:tcW w:w="2592" w:type="dxa"/>
          </w:tcPr>
          <w:p w14:paraId="70AA7559" w14:textId="77777777" w:rsidR="00823114" w:rsidRDefault="006A262A">
            <w:r>
              <w:t>-</w:t>
            </w:r>
          </w:p>
        </w:tc>
      </w:tr>
      <w:tr w:rsidR="00823114" w14:paraId="0EA9F8C1" w14:textId="77777777">
        <w:tc>
          <w:tcPr>
            <w:tcW w:w="2160" w:type="dxa"/>
          </w:tcPr>
          <w:p w14:paraId="733AD0B5" w14:textId="77777777" w:rsidR="00823114" w:rsidRDefault="006A262A">
            <w:r>
              <w:t>Waterplant (drijvend)</w:t>
            </w:r>
          </w:p>
        </w:tc>
        <w:tc>
          <w:tcPr>
            <w:tcW w:w="2592" w:type="dxa"/>
          </w:tcPr>
          <w:p w14:paraId="3265A026" w14:textId="77777777" w:rsidR="00823114" w:rsidRDefault="006A262A">
            <w:r>
              <w:t>Waterplant (drijvend)</w:t>
            </w:r>
          </w:p>
        </w:tc>
        <w:tc>
          <w:tcPr>
            <w:tcW w:w="1296" w:type="dxa"/>
          </w:tcPr>
          <w:p w14:paraId="7FBD96F6" w14:textId="77777777" w:rsidR="00823114" w:rsidRDefault="006A262A">
            <w:r>
              <w:t>INSERT</w:t>
            </w:r>
          </w:p>
        </w:tc>
        <w:tc>
          <w:tcPr>
            <w:tcW w:w="2592" w:type="dxa"/>
          </w:tcPr>
          <w:p w14:paraId="27554E4F" w14:textId="77777777" w:rsidR="00823114" w:rsidRDefault="006A262A">
            <w:r>
              <w:t>-</w:t>
            </w:r>
          </w:p>
        </w:tc>
      </w:tr>
      <w:tr w:rsidR="00823114" w14:paraId="3FDD440D" w14:textId="77777777">
        <w:tc>
          <w:tcPr>
            <w:tcW w:w="2160" w:type="dxa"/>
          </w:tcPr>
          <w:p w14:paraId="29B8C59A" w14:textId="77777777" w:rsidR="00823114" w:rsidRDefault="006A262A">
            <w:r>
              <w:t>Waterplant (ondergedoken)</w:t>
            </w:r>
          </w:p>
        </w:tc>
        <w:tc>
          <w:tcPr>
            <w:tcW w:w="2592" w:type="dxa"/>
          </w:tcPr>
          <w:p w14:paraId="30817558" w14:textId="77777777" w:rsidR="00823114" w:rsidRDefault="006A262A">
            <w:r>
              <w:t>Waterplant (ondergedoken)</w:t>
            </w:r>
          </w:p>
        </w:tc>
        <w:tc>
          <w:tcPr>
            <w:tcW w:w="1296" w:type="dxa"/>
          </w:tcPr>
          <w:p w14:paraId="717F86FC" w14:textId="77777777" w:rsidR="00823114" w:rsidRDefault="006A262A">
            <w:r>
              <w:t>INSERT</w:t>
            </w:r>
          </w:p>
        </w:tc>
        <w:tc>
          <w:tcPr>
            <w:tcW w:w="2592" w:type="dxa"/>
          </w:tcPr>
          <w:p w14:paraId="446A5F77" w14:textId="77777777" w:rsidR="00823114" w:rsidRDefault="006A262A">
            <w:r>
              <w:t>-</w:t>
            </w:r>
          </w:p>
        </w:tc>
      </w:tr>
      <w:tr w:rsidR="00823114" w14:paraId="68034136" w14:textId="77777777">
        <w:tc>
          <w:tcPr>
            <w:tcW w:w="2160" w:type="dxa"/>
          </w:tcPr>
          <w:p w14:paraId="26888F2D" w14:textId="77777777" w:rsidR="00823114" w:rsidRDefault="006A262A">
            <w:r>
              <w:t>Watervegetatie, Algemeen</w:t>
            </w:r>
          </w:p>
        </w:tc>
        <w:tc>
          <w:tcPr>
            <w:tcW w:w="2592" w:type="dxa"/>
          </w:tcPr>
          <w:p w14:paraId="5FE96CC4" w14:textId="77777777" w:rsidR="00823114" w:rsidRDefault="006A262A">
            <w:r>
              <w:t>Watervegetatie, Algemeen</w:t>
            </w:r>
          </w:p>
        </w:tc>
        <w:tc>
          <w:tcPr>
            <w:tcW w:w="1296" w:type="dxa"/>
          </w:tcPr>
          <w:p w14:paraId="18FE769E" w14:textId="77777777" w:rsidR="00823114" w:rsidRDefault="006A262A">
            <w:r>
              <w:t>INSERT</w:t>
            </w:r>
          </w:p>
        </w:tc>
        <w:tc>
          <w:tcPr>
            <w:tcW w:w="2592" w:type="dxa"/>
          </w:tcPr>
          <w:p w14:paraId="751955F3" w14:textId="77777777" w:rsidR="00823114" w:rsidRDefault="006A262A">
            <w:r>
              <w:t>-</w:t>
            </w:r>
          </w:p>
        </w:tc>
      </w:tr>
      <w:tr w:rsidR="00823114" w14:paraId="6AF90A6E" w14:textId="77777777">
        <w:tc>
          <w:tcPr>
            <w:tcW w:w="2160" w:type="dxa"/>
          </w:tcPr>
          <w:p w14:paraId="5FE9B139" w14:textId="77777777" w:rsidR="00823114" w:rsidRDefault="006A262A">
            <w:r>
              <w:t>Weerhut</w:t>
            </w:r>
          </w:p>
        </w:tc>
        <w:tc>
          <w:tcPr>
            <w:tcW w:w="2592" w:type="dxa"/>
          </w:tcPr>
          <w:p w14:paraId="2340B42C" w14:textId="77777777" w:rsidR="00823114" w:rsidRDefault="006A262A">
            <w:r>
              <w:t>Weerhut</w:t>
            </w:r>
          </w:p>
        </w:tc>
        <w:tc>
          <w:tcPr>
            <w:tcW w:w="1296" w:type="dxa"/>
          </w:tcPr>
          <w:p w14:paraId="044CB502" w14:textId="77777777" w:rsidR="00823114" w:rsidRDefault="006A262A">
            <w:r>
              <w:t>INSERT</w:t>
            </w:r>
          </w:p>
        </w:tc>
        <w:tc>
          <w:tcPr>
            <w:tcW w:w="2592" w:type="dxa"/>
          </w:tcPr>
          <w:p w14:paraId="0DC8C9F9" w14:textId="77777777" w:rsidR="00823114" w:rsidRDefault="006A262A">
            <w:r>
              <w:t>-</w:t>
            </w:r>
          </w:p>
        </w:tc>
      </w:tr>
      <w:tr w:rsidR="00823114" w14:paraId="26C702B1" w14:textId="77777777">
        <w:tc>
          <w:tcPr>
            <w:tcW w:w="2160" w:type="dxa"/>
          </w:tcPr>
          <w:p w14:paraId="6F1207E8" w14:textId="77777777" w:rsidR="00823114" w:rsidRDefault="006A262A">
            <w:r>
              <w:t>Wegkantsysteem (WKS), Algemeen</w:t>
            </w:r>
          </w:p>
        </w:tc>
        <w:tc>
          <w:tcPr>
            <w:tcW w:w="2592" w:type="dxa"/>
          </w:tcPr>
          <w:p w14:paraId="21C6497E" w14:textId="77777777" w:rsidR="00823114" w:rsidRDefault="006A262A">
            <w:r>
              <w:t>Wegkantsysteem (WKS), Algemeen</w:t>
            </w:r>
          </w:p>
        </w:tc>
        <w:tc>
          <w:tcPr>
            <w:tcW w:w="1296" w:type="dxa"/>
          </w:tcPr>
          <w:p w14:paraId="4EFE2424" w14:textId="77777777" w:rsidR="00823114" w:rsidRDefault="006A262A">
            <w:r>
              <w:t>INSERT</w:t>
            </w:r>
          </w:p>
        </w:tc>
        <w:tc>
          <w:tcPr>
            <w:tcW w:w="2592" w:type="dxa"/>
          </w:tcPr>
          <w:p w14:paraId="06BD49DB" w14:textId="77777777" w:rsidR="00823114" w:rsidRDefault="006A262A">
            <w:r>
              <w:t>-</w:t>
            </w:r>
          </w:p>
        </w:tc>
      </w:tr>
      <w:tr w:rsidR="00823114" w14:paraId="52F73E81" w14:textId="77777777">
        <w:tc>
          <w:tcPr>
            <w:tcW w:w="2160" w:type="dxa"/>
          </w:tcPr>
          <w:p w14:paraId="3BBF199E" w14:textId="77777777" w:rsidR="00823114" w:rsidRDefault="006A262A">
            <w:r>
              <w:t>Wegkruipplek</w:t>
            </w:r>
          </w:p>
        </w:tc>
        <w:tc>
          <w:tcPr>
            <w:tcW w:w="2592" w:type="dxa"/>
          </w:tcPr>
          <w:p w14:paraId="2D4689A8" w14:textId="77777777" w:rsidR="00823114" w:rsidRDefault="006A262A">
            <w:r>
              <w:t>Wegkruipplek</w:t>
            </w:r>
          </w:p>
        </w:tc>
        <w:tc>
          <w:tcPr>
            <w:tcW w:w="1296" w:type="dxa"/>
          </w:tcPr>
          <w:p w14:paraId="061BC1E9" w14:textId="77777777" w:rsidR="00823114" w:rsidRDefault="006A262A">
            <w:r>
              <w:t>INSERT</w:t>
            </w:r>
          </w:p>
        </w:tc>
        <w:tc>
          <w:tcPr>
            <w:tcW w:w="2592" w:type="dxa"/>
          </w:tcPr>
          <w:p w14:paraId="71EAACE2" w14:textId="77777777" w:rsidR="00823114" w:rsidRDefault="006A262A">
            <w:r>
              <w:t>-</w:t>
            </w:r>
          </w:p>
        </w:tc>
      </w:tr>
      <w:tr w:rsidR="00823114" w14:paraId="7209B4B5" w14:textId="77777777">
        <w:tc>
          <w:tcPr>
            <w:tcW w:w="2160" w:type="dxa"/>
          </w:tcPr>
          <w:p w14:paraId="7225C3FC" w14:textId="77777777" w:rsidR="00823114" w:rsidRDefault="006A262A">
            <w:r>
              <w:t>Wegmarkering, Algemeen</w:t>
            </w:r>
          </w:p>
        </w:tc>
        <w:tc>
          <w:tcPr>
            <w:tcW w:w="2592" w:type="dxa"/>
          </w:tcPr>
          <w:p w14:paraId="2DDC94AE" w14:textId="77777777" w:rsidR="00823114" w:rsidRDefault="006A262A">
            <w:r>
              <w:t>Wegmarkering, Algemeen</w:t>
            </w:r>
          </w:p>
        </w:tc>
        <w:tc>
          <w:tcPr>
            <w:tcW w:w="1296" w:type="dxa"/>
          </w:tcPr>
          <w:p w14:paraId="0240B40D" w14:textId="77777777" w:rsidR="00823114" w:rsidRDefault="006A262A">
            <w:r>
              <w:t>INSERT</w:t>
            </w:r>
          </w:p>
        </w:tc>
        <w:tc>
          <w:tcPr>
            <w:tcW w:w="2592" w:type="dxa"/>
          </w:tcPr>
          <w:p w14:paraId="07480C3A" w14:textId="77777777" w:rsidR="00823114" w:rsidRDefault="006A262A">
            <w:r>
              <w:t>-</w:t>
            </w:r>
          </w:p>
        </w:tc>
      </w:tr>
      <w:tr w:rsidR="00823114" w14:paraId="683BE2A5" w14:textId="77777777">
        <w:tc>
          <w:tcPr>
            <w:tcW w:w="2160" w:type="dxa"/>
          </w:tcPr>
          <w:p w14:paraId="796677F5" w14:textId="77777777" w:rsidR="00823114" w:rsidRDefault="006A262A">
            <w:r>
              <w:t>Weigh In Motion, Algemeen</w:t>
            </w:r>
          </w:p>
        </w:tc>
        <w:tc>
          <w:tcPr>
            <w:tcW w:w="2592" w:type="dxa"/>
          </w:tcPr>
          <w:p w14:paraId="6B14D86E" w14:textId="77777777" w:rsidR="00823114" w:rsidRDefault="006A262A">
            <w:r>
              <w:t>Weigh In Motion, Algemeen</w:t>
            </w:r>
          </w:p>
        </w:tc>
        <w:tc>
          <w:tcPr>
            <w:tcW w:w="1296" w:type="dxa"/>
          </w:tcPr>
          <w:p w14:paraId="19BFD97E" w14:textId="77777777" w:rsidR="00823114" w:rsidRDefault="006A262A">
            <w:r>
              <w:t>INSERT</w:t>
            </w:r>
          </w:p>
        </w:tc>
        <w:tc>
          <w:tcPr>
            <w:tcW w:w="2592" w:type="dxa"/>
          </w:tcPr>
          <w:p w14:paraId="70076F0B" w14:textId="77777777" w:rsidR="00823114" w:rsidRDefault="006A262A">
            <w:r>
              <w:t>-</w:t>
            </w:r>
          </w:p>
        </w:tc>
      </w:tr>
      <w:tr w:rsidR="00823114" w14:paraId="2892211F" w14:textId="77777777">
        <w:tc>
          <w:tcPr>
            <w:tcW w:w="2160" w:type="dxa"/>
          </w:tcPr>
          <w:p w14:paraId="5C72B246" w14:textId="77777777" w:rsidR="00823114" w:rsidRDefault="006A262A">
            <w:r>
              <w:t>Wiel</w:t>
            </w:r>
          </w:p>
        </w:tc>
        <w:tc>
          <w:tcPr>
            <w:tcW w:w="2592" w:type="dxa"/>
          </w:tcPr>
          <w:p w14:paraId="372E1B92" w14:textId="77777777" w:rsidR="00823114" w:rsidRDefault="006A262A">
            <w:r>
              <w:t>Wiel</w:t>
            </w:r>
          </w:p>
        </w:tc>
        <w:tc>
          <w:tcPr>
            <w:tcW w:w="1296" w:type="dxa"/>
          </w:tcPr>
          <w:p w14:paraId="7EE47857" w14:textId="77777777" w:rsidR="00823114" w:rsidRDefault="006A262A">
            <w:r>
              <w:t>INSERT</w:t>
            </w:r>
          </w:p>
        </w:tc>
        <w:tc>
          <w:tcPr>
            <w:tcW w:w="2592" w:type="dxa"/>
          </w:tcPr>
          <w:p w14:paraId="1DE9ACAD" w14:textId="77777777" w:rsidR="00823114" w:rsidRDefault="006A262A">
            <w:r>
              <w:t>-</w:t>
            </w:r>
          </w:p>
        </w:tc>
      </w:tr>
      <w:tr w:rsidR="00823114" w14:paraId="2667DBDC" w14:textId="77777777">
        <w:tc>
          <w:tcPr>
            <w:tcW w:w="2160" w:type="dxa"/>
          </w:tcPr>
          <w:p w14:paraId="090D658D" w14:textId="77777777" w:rsidR="00823114" w:rsidRDefault="006A262A">
            <w:r>
              <w:t>Wielstel</w:t>
            </w:r>
          </w:p>
        </w:tc>
        <w:tc>
          <w:tcPr>
            <w:tcW w:w="2592" w:type="dxa"/>
          </w:tcPr>
          <w:p w14:paraId="61FD8A0B" w14:textId="77777777" w:rsidR="00823114" w:rsidRDefault="006A262A">
            <w:r>
              <w:t>Wielstel</w:t>
            </w:r>
          </w:p>
        </w:tc>
        <w:tc>
          <w:tcPr>
            <w:tcW w:w="1296" w:type="dxa"/>
          </w:tcPr>
          <w:p w14:paraId="56A5AE32" w14:textId="77777777" w:rsidR="00823114" w:rsidRDefault="006A262A">
            <w:r>
              <w:t>INSERT</w:t>
            </w:r>
          </w:p>
        </w:tc>
        <w:tc>
          <w:tcPr>
            <w:tcW w:w="2592" w:type="dxa"/>
          </w:tcPr>
          <w:p w14:paraId="2D18AB14" w14:textId="77777777" w:rsidR="00823114" w:rsidRDefault="006A262A">
            <w:r>
              <w:t>-</w:t>
            </w:r>
          </w:p>
        </w:tc>
      </w:tr>
      <w:tr w:rsidR="00823114" w14:paraId="2494D225" w14:textId="77777777">
        <w:tc>
          <w:tcPr>
            <w:tcW w:w="2160" w:type="dxa"/>
          </w:tcPr>
          <w:p w14:paraId="796A463C" w14:textId="77777777" w:rsidR="00823114" w:rsidRDefault="006A262A">
            <w:r>
              <w:t>Windsingel</w:t>
            </w:r>
          </w:p>
        </w:tc>
        <w:tc>
          <w:tcPr>
            <w:tcW w:w="2592" w:type="dxa"/>
          </w:tcPr>
          <w:p w14:paraId="7D15584A" w14:textId="77777777" w:rsidR="00823114" w:rsidRDefault="006A262A">
            <w:r>
              <w:t>Windsingel</w:t>
            </w:r>
          </w:p>
        </w:tc>
        <w:tc>
          <w:tcPr>
            <w:tcW w:w="1296" w:type="dxa"/>
          </w:tcPr>
          <w:p w14:paraId="36E90FAF" w14:textId="77777777" w:rsidR="00823114" w:rsidRDefault="006A262A">
            <w:r>
              <w:t>INSERT</w:t>
            </w:r>
          </w:p>
        </w:tc>
        <w:tc>
          <w:tcPr>
            <w:tcW w:w="2592" w:type="dxa"/>
          </w:tcPr>
          <w:p w14:paraId="260B8FB5" w14:textId="77777777" w:rsidR="00823114" w:rsidRDefault="006A262A">
            <w:r>
              <w:t>-</w:t>
            </w:r>
          </w:p>
        </w:tc>
      </w:tr>
      <w:tr w:rsidR="00823114" w14:paraId="2B4B3BB2" w14:textId="77777777">
        <w:tc>
          <w:tcPr>
            <w:tcW w:w="2160" w:type="dxa"/>
          </w:tcPr>
          <w:p w14:paraId="7C4EA28A" w14:textId="77777777" w:rsidR="00823114" w:rsidRDefault="006A262A">
            <w:r>
              <w:t>Windverband</w:t>
            </w:r>
          </w:p>
        </w:tc>
        <w:tc>
          <w:tcPr>
            <w:tcW w:w="2592" w:type="dxa"/>
          </w:tcPr>
          <w:p w14:paraId="6FBE84D0" w14:textId="77777777" w:rsidR="00823114" w:rsidRDefault="006A262A">
            <w:r>
              <w:t>Windverband</w:t>
            </w:r>
          </w:p>
        </w:tc>
        <w:tc>
          <w:tcPr>
            <w:tcW w:w="1296" w:type="dxa"/>
          </w:tcPr>
          <w:p w14:paraId="7AFA02FD" w14:textId="77777777" w:rsidR="00823114" w:rsidRDefault="006A262A">
            <w:r>
              <w:t>INSERT</w:t>
            </w:r>
          </w:p>
        </w:tc>
        <w:tc>
          <w:tcPr>
            <w:tcW w:w="2592" w:type="dxa"/>
          </w:tcPr>
          <w:p w14:paraId="6451A59C" w14:textId="77777777" w:rsidR="00823114" w:rsidRDefault="006A262A">
            <w:r>
              <w:t>-</w:t>
            </w:r>
          </w:p>
        </w:tc>
      </w:tr>
      <w:tr w:rsidR="00823114" w14:paraId="1461CC3F" w14:textId="77777777">
        <w:tc>
          <w:tcPr>
            <w:tcW w:w="2160" w:type="dxa"/>
          </w:tcPr>
          <w:p w14:paraId="003DF655" w14:textId="77777777" w:rsidR="00823114" w:rsidRDefault="006A262A">
            <w:r>
              <w:t>Wrijfgording</w:t>
            </w:r>
          </w:p>
        </w:tc>
        <w:tc>
          <w:tcPr>
            <w:tcW w:w="2592" w:type="dxa"/>
          </w:tcPr>
          <w:p w14:paraId="641FC61C" w14:textId="77777777" w:rsidR="00823114" w:rsidRDefault="006A262A">
            <w:r>
              <w:t>Wrijfgording</w:t>
            </w:r>
          </w:p>
        </w:tc>
        <w:tc>
          <w:tcPr>
            <w:tcW w:w="1296" w:type="dxa"/>
          </w:tcPr>
          <w:p w14:paraId="320018F5" w14:textId="77777777" w:rsidR="00823114" w:rsidRDefault="006A262A">
            <w:r>
              <w:t>INSERT</w:t>
            </w:r>
          </w:p>
        </w:tc>
        <w:tc>
          <w:tcPr>
            <w:tcW w:w="2592" w:type="dxa"/>
          </w:tcPr>
          <w:p w14:paraId="48CA4FBC" w14:textId="77777777" w:rsidR="00823114" w:rsidRDefault="006A262A">
            <w:r>
              <w:t>-</w:t>
            </w:r>
          </w:p>
        </w:tc>
      </w:tr>
      <w:tr w:rsidR="00823114" w14:paraId="5670B38C" w14:textId="77777777">
        <w:tc>
          <w:tcPr>
            <w:tcW w:w="2160" w:type="dxa"/>
          </w:tcPr>
          <w:p w14:paraId="06E5446A" w14:textId="77777777" w:rsidR="00823114" w:rsidRDefault="006A262A">
            <w:r>
              <w:t>Wrijfstijl</w:t>
            </w:r>
          </w:p>
        </w:tc>
        <w:tc>
          <w:tcPr>
            <w:tcW w:w="2592" w:type="dxa"/>
          </w:tcPr>
          <w:p w14:paraId="247E3A7A" w14:textId="77777777" w:rsidR="00823114" w:rsidRDefault="006A262A">
            <w:r>
              <w:t>Wrijfstijl</w:t>
            </w:r>
          </w:p>
        </w:tc>
        <w:tc>
          <w:tcPr>
            <w:tcW w:w="1296" w:type="dxa"/>
          </w:tcPr>
          <w:p w14:paraId="199614FE" w14:textId="77777777" w:rsidR="00823114" w:rsidRDefault="006A262A">
            <w:r>
              <w:t>INSERT</w:t>
            </w:r>
          </w:p>
        </w:tc>
        <w:tc>
          <w:tcPr>
            <w:tcW w:w="2592" w:type="dxa"/>
          </w:tcPr>
          <w:p w14:paraId="2DB0105E" w14:textId="77777777" w:rsidR="00823114" w:rsidRDefault="006A262A">
            <w:r>
              <w:t>-</w:t>
            </w:r>
          </w:p>
        </w:tc>
      </w:tr>
      <w:tr w:rsidR="00823114" w14:paraId="79621BC1" w14:textId="77777777">
        <w:tc>
          <w:tcPr>
            <w:tcW w:w="2160" w:type="dxa"/>
          </w:tcPr>
          <w:p w14:paraId="3CA4F40D" w14:textId="77777777" w:rsidR="00823114" w:rsidRDefault="006A262A">
            <w:r>
              <w:t>Wrijvingswerk</w:t>
            </w:r>
          </w:p>
        </w:tc>
        <w:tc>
          <w:tcPr>
            <w:tcW w:w="2592" w:type="dxa"/>
          </w:tcPr>
          <w:p w14:paraId="1F3369AC" w14:textId="77777777" w:rsidR="00823114" w:rsidRDefault="006A262A">
            <w:r>
              <w:t>Wrijvingswerk</w:t>
            </w:r>
          </w:p>
        </w:tc>
        <w:tc>
          <w:tcPr>
            <w:tcW w:w="1296" w:type="dxa"/>
          </w:tcPr>
          <w:p w14:paraId="1269A1E3" w14:textId="77777777" w:rsidR="00823114" w:rsidRDefault="006A262A">
            <w:r>
              <w:t>INSERT</w:t>
            </w:r>
          </w:p>
        </w:tc>
        <w:tc>
          <w:tcPr>
            <w:tcW w:w="2592" w:type="dxa"/>
          </w:tcPr>
          <w:p w14:paraId="79742FFE" w14:textId="77777777" w:rsidR="00823114" w:rsidRDefault="006A262A">
            <w:r>
              <w:t>-</w:t>
            </w:r>
          </w:p>
        </w:tc>
      </w:tr>
      <w:tr w:rsidR="00823114" w14:paraId="4857C9CB" w14:textId="77777777">
        <w:tc>
          <w:tcPr>
            <w:tcW w:w="2160" w:type="dxa"/>
          </w:tcPr>
          <w:p w14:paraId="43CFBE50" w14:textId="77777777" w:rsidR="00823114" w:rsidRDefault="006A262A">
            <w:r>
              <w:t>Zandbed</w:t>
            </w:r>
          </w:p>
        </w:tc>
        <w:tc>
          <w:tcPr>
            <w:tcW w:w="2592" w:type="dxa"/>
          </w:tcPr>
          <w:p w14:paraId="13C4DF01" w14:textId="77777777" w:rsidR="00823114" w:rsidRDefault="006A262A">
            <w:r>
              <w:t>Zandbed</w:t>
            </w:r>
          </w:p>
        </w:tc>
        <w:tc>
          <w:tcPr>
            <w:tcW w:w="1296" w:type="dxa"/>
          </w:tcPr>
          <w:p w14:paraId="02ABD7F9" w14:textId="77777777" w:rsidR="00823114" w:rsidRDefault="006A262A">
            <w:r>
              <w:t>INSERT</w:t>
            </w:r>
          </w:p>
        </w:tc>
        <w:tc>
          <w:tcPr>
            <w:tcW w:w="2592" w:type="dxa"/>
          </w:tcPr>
          <w:p w14:paraId="15891E30" w14:textId="77777777" w:rsidR="00823114" w:rsidRDefault="006A262A">
            <w:r>
              <w:t>-</w:t>
            </w:r>
          </w:p>
        </w:tc>
      </w:tr>
      <w:tr w:rsidR="00823114" w14:paraId="47E04C15" w14:textId="77777777">
        <w:tc>
          <w:tcPr>
            <w:tcW w:w="2160" w:type="dxa"/>
          </w:tcPr>
          <w:p w14:paraId="6AE53D9F" w14:textId="77777777" w:rsidR="00823114" w:rsidRDefault="006A262A">
            <w:r>
              <w:t>Zandvang</w:t>
            </w:r>
          </w:p>
        </w:tc>
        <w:tc>
          <w:tcPr>
            <w:tcW w:w="2592" w:type="dxa"/>
          </w:tcPr>
          <w:p w14:paraId="7779E489" w14:textId="77777777" w:rsidR="00823114" w:rsidRDefault="006A262A">
            <w:r>
              <w:t>Zandvang</w:t>
            </w:r>
          </w:p>
        </w:tc>
        <w:tc>
          <w:tcPr>
            <w:tcW w:w="1296" w:type="dxa"/>
          </w:tcPr>
          <w:p w14:paraId="1A414BA4" w14:textId="77777777" w:rsidR="00823114" w:rsidRDefault="006A262A">
            <w:r>
              <w:t>INSERT</w:t>
            </w:r>
          </w:p>
        </w:tc>
        <w:tc>
          <w:tcPr>
            <w:tcW w:w="2592" w:type="dxa"/>
          </w:tcPr>
          <w:p w14:paraId="55FF8D65" w14:textId="77777777" w:rsidR="00823114" w:rsidRDefault="006A262A">
            <w:r>
              <w:t>-</w:t>
            </w:r>
          </w:p>
        </w:tc>
      </w:tr>
      <w:tr w:rsidR="00823114" w14:paraId="1D5C870D" w14:textId="77777777">
        <w:tc>
          <w:tcPr>
            <w:tcW w:w="2160" w:type="dxa"/>
          </w:tcPr>
          <w:p w14:paraId="02D3AD28" w14:textId="77777777" w:rsidR="00823114" w:rsidRDefault="006A262A">
            <w:r>
              <w:t>Zettingbeperkende element</w:t>
            </w:r>
          </w:p>
        </w:tc>
        <w:tc>
          <w:tcPr>
            <w:tcW w:w="2592" w:type="dxa"/>
          </w:tcPr>
          <w:p w14:paraId="0DA67DC0" w14:textId="77777777" w:rsidR="00823114" w:rsidRDefault="006A262A">
            <w:r>
              <w:t>Zettingbeperkende element</w:t>
            </w:r>
          </w:p>
        </w:tc>
        <w:tc>
          <w:tcPr>
            <w:tcW w:w="1296" w:type="dxa"/>
          </w:tcPr>
          <w:p w14:paraId="4732D44B" w14:textId="77777777" w:rsidR="00823114" w:rsidRDefault="006A262A">
            <w:r>
              <w:t>INSERT</w:t>
            </w:r>
          </w:p>
        </w:tc>
        <w:tc>
          <w:tcPr>
            <w:tcW w:w="2592" w:type="dxa"/>
          </w:tcPr>
          <w:p w14:paraId="04070BCE" w14:textId="77777777" w:rsidR="00823114" w:rsidRDefault="006A262A">
            <w:r>
              <w:t>-</w:t>
            </w:r>
          </w:p>
        </w:tc>
      </w:tr>
      <w:tr w:rsidR="00823114" w14:paraId="5FDDE641" w14:textId="77777777">
        <w:tc>
          <w:tcPr>
            <w:tcW w:w="2160" w:type="dxa"/>
          </w:tcPr>
          <w:p w14:paraId="01B5AD75" w14:textId="77777777" w:rsidR="00823114" w:rsidRDefault="006A262A">
            <w:r>
              <w:t>Zijschildafdichting</w:t>
            </w:r>
          </w:p>
        </w:tc>
        <w:tc>
          <w:tcPr>
            <w:tcW w:w="2592" w:type="dxa"/>
          </w:tcPr>
          <w:p w14:paraId="31CC09AB" w14:textId="77777777" w:rsidR="00823114" w:rsidRDefault="006A262A">
            <w:r>
              <w:t>Zijschildafdichting</w:t>
            </w:r>
          </w:p>
        </w:tc>
        <w:tc>
          <w:tcPr>
            <w:tcW w:w="1296" w:type="dxa"/>
          </w:tcPr>
          <w:p w14:paraId="7B9BA662" w14:textId="77777777" w:rsidR="00823114" w:rsidRDefault="006A262A">
            <w:r>
              <w:t>INSERT</w:t>
            </w:r>
          </w:p>
        </w:tc>
        <w:tc>
          <w:tcPr>
            <w:tcW w:w="2592" w:type="dxa"/>
          </w:tcPr>
          <w:p w14:paraId="1D4AF677" w14:textId="77777777" w:rsidR="00823114" w:rsidRDefault="006A262A">
            <w:r>
              <w:t>-</w:t>
            </w:r>
          </w:p>
        </w:tc>
      </w:tr>
      <w:tr w:rsidR="00823114" w14:paraId="24D7FC23" w14:textId="77777777">
        <w:tc>
          <w:tcPr>
            <w:tcW w:w="2160" w:type="dxa"/>
          </w:tcPr>
          <w:p w14:paraId="5ED74033" w14:textId="77777777" w:rsidR="00823114" w:rsidRDefault="006A262A">
            <w:r>
              <w:t>Zinkstuk</w:t>
            </w:r>
          </w:p>
        </w:tc>
        <w:tc>
          <w:tcPr>
            <w:tcW w:w="2592" w:type="dxa"/>
          </w:tcPr>
          <w:p w14:paraId="02C6D6A6" w14:textId="77777777" w:rsidR="00823114" w:rsidRDefault="006A262A">
            <w:r>
              <w:t>Zinkstuk</w:t>
            </w:r>
          </w:p>
        </w:tc>
        <w:tc>
          <w:tcPr>
            <w:tcW w:w="1296" w:type="dxa"/>
          </w:tcPr>
          <w:p w14:paraId="212543EC" w14:textId="77777777" w:rsidR="00823114" w:rsidRDefault="006A262A">
            <w:r>
              <w:t>INSERT</w:t>
            </w:r>
          </w:p>
        </w:tc>
        <w:tc>
          <w:tcPr>
            <w:tcW w:w="2592" w:type="dxa"/>
          </w:tcPr>
          <w:p w14:paraId="2DAB6F42" w14:textId="77777777" w:rsidR="00823114" w:rsidRDefault="006A262A">
            <w:r>
              <w:t>-</w:t>
            </w:r>
          </w:p>
        </w:tc>
      </w:tr>
      <w:tr w:rsidR="00823114" w14:paraId="168AE065" w14:textId="77777777">
        <w:tc>
          <w:tcPr>
            <w:tcW w:w="2160" w:type="dxa"/>
          </w:tcPr>
          <w:p w14:paraId="0CF0974C" w14:textId="77777777" w:rsidR="00823114" w:rsidRDefault="006A262A">
            <w:r>
              <w:t>Zitelement</w:t>
            </w:r>
          </w:p>
        </w:tc>
        <w:tc>
          <w:tcPr>
            <w:tcW w:w="2592" w:type="dxa"/>
          </w:tcPr>
          <w:p w14:paraId="04E8E427" w14:textId="77777777" w:rsidR="00823114" w:rsidRDefault="006A262A">
            <w:r>
              <w:t>Zitelement</w:t>
            </w:r>
          </w:p>
        </w:tc>
        <w:tc>
          <w:tcPr>
            <w:tcW w:w="1296" w:type="dxa"/>
          </w:tcPr>
          <w:p w14:paraId="75855FB7" w14:textId="77777777" w:rsidR="00823114" w:rsidRDefault="006A262A">
            <w:r>
              <w:t>INSERT</w:t>
            </w:r>
          </w:p>
        </w:tc>
        <w:tc>
          <w:tcPr>
            <w:tcW w:w="2592" w:type="dxa"/>
          </w:tcPr>
          <w:p w14:paraId="18B5EE7D" w14:textId="77777777" w:rsidR="00823114" w:rsidRDefault="006A262A">
            <w:r>
              <w:t>-</w:t>
            </w:r>
          </w:p>
        </w:tc>
      </w:tr>
      <w:tr w:rsidR="00823114" w14:paraId="795AE0C4" w14:textId="77777777">
        <w:tc>
          <w:tcPr>
            <w:tcW w:w="2160" w:type="dxa"/>
          </w:tcPr>
          <w:p w14:paraId="68CF31E5" w14:textId="77777777" w:rsidR="00823114" w:rsidRDefault="006A262A">
            <w:r>
              <w:t>Zonnekap</w:t>
            </w:r>
          </w:p>
        </w:tc>
        <w:tc>
          <w:tcPr>
            <w:tcW w:w="2592" w:type="dxa"/>
          </w:tcPr>
          <w:p w14:paraId="6FBA08A9" w14:textId="77777777" w:rsidR="00823114" w:rsidRDefault="006A262A">
            <w:r>
              <w:t>Zonnekap</w:t>
            </w:r>
          </w:p>
        </w:tc>
        <w:tc>
          <w:tcPr>
            <w:tcW w:w="1296" w:type="dxa"/>
          </w:tcPr>
          <w:p w14:paraId="4EEB3FDE" w14:textId="77777777" w:rsidR="00823114" w:rsidRDefault="006A262A">
            <w:r>
              <w:t>INSERT</w:t>
            </w:r>
          </w:p>
        </w:tc>
        <w:tc>
          <w:tcPr>
            <w:tcW w:w="2592" w:type="dxa"/>
          </w:tcPr>
          <w:p w14:paraId="31FE06E2" w14:textId="77777777" w:rsidR="00823114" w:rsidRDefault="006A262A">
            <w:r>
              <w:t>-</w:t>
            </w:r>
          </w:p>
        </w:tc>
      </w:tr>
      <w:tr w:rsidR="00823114" w14:paraId="71EA18C6" w14:textId="77777777">
        <w:tc>
          <w:tcPr>
            <w:tcW w:w="2160" w:type="dxa"/>
          </w:tcPr>
          <w:p w14:paraId="2E6DC926" w14:textId="77777777" w:rsidR="00823114" w:rsidRDefault="006A262A">
            <w:r>
              <w:t>Zonwerend rooster</w:t>
            </w:r>
          </w:p>
        </w:tc>
        <w:tc>
          <w:tcPr>
            <w:tcW w:w="2592" w:type="dxa"/>
          </w:tcPr>
          <w:p w14:paraId="44CA79B7" w14:textId="77777777" w:rsidR="00823114" w:rsidRDefault="006A262A">
            <w:r>
              <w:t>Zonwerend rooster</w:t>
            </w:r>
          </w:p>
        </w:tc>
        <w:tc>
          <w:tcPr>
            <w:tcW w:w="1296" w:type="dxa"/>
          </w:tcPr>
          <w:p w14:paraId="26AC4330" w14:textId="77777777" w:rsidR="00823114" w:rsidRDefault="006A262A">
            <w:r>
              <w:t>INSERT</w:t>
            </w:r>
          </w:p>
        </w:tc>
        <w:tc>
          <w:tcPr>
            <w:tcW w:w="2592" w:type="dxa"/>
          </w:tcPr>
          <w:p w14:paraId="399A5CE2" w14:textId="77777777" w:rsidR="00823114" w:rsidRDefault="006A262A">
            <w:r>
              <w:t>-</w:t>
            </w:r>
          </w:p>
        </w:tc>
      </w:tr>
      <w:tr w:rsidR="00823114" w14:paraId="44199656" w14:textId="77777777">
        <w:tc>
          <w:tcPr>
            <w:tcW w:w="2160" w:type="dxa"/>
          </w:tcPr>
          <w:p w14:paraId="3CC5597E" w14:textId="77777777" w:rsidR="00823114" w:rsidRDefault="006A262A">
            <w:r>
              <w:t>Zonweringsinstallatie, Algemeen</w:t>
            </w:r>
          </w:p>
        </w:tc>
        <w:tc>
          <w:tcPr>
            <w:tcW w:w="2592" w:type="dxa"/>
          </w:tcPr>
          <w:p w14:paraId="7A071076" w14:textId="77777777" w:rsidR="00823114" w:rsidRDefault="006A262A">
            <w:r>
              <w:t>Zonweringsinstallatie, Algemeen</w:t>
            </w:r>
          </w:p>
        </w:tc>
        <w:tc>
          <w:tcPr>
            <w:tcW w:w="1296" w:type="dxa"/>
          </w:tcPr>
          <w:p w14:paraId="7C0F68F6" w14:textId="77777777" w:rsidR="00823114" w:rsidRDefault="006A262A">
            <w:r>
              <w:t>INSERT</w:t>
            </w:r>
          </w:p>
        </w:tc>
        <w:tc>
          <w:tcPr>
            <w:tcW w:w="2592" w:type="dxa"/>
          </w:tcPr>
          <w:p w14:paraId="763AAD5C" w14:textId="77777777" w:rsidR="00823114" w:rsidRDefault="006A262A">
            <w:r>
              <w:t>-</w:t>
            </w:r>
          </w:p>
        </w:tc>
      </w:tr>
    </w:tbl>
    <w:p w14:paraId="24A93B15" w14:textId="77777777" w:rsidR="00823114" w:rsidRDefault="006A262A">
      <w:pPr>
        <w:pStyle w:val="Geenafstand"/>
      </w:pPr>
      <w:r>
        <w:t xml:space="preserve"> </w:t>
      </w:r>
    </w:p>
    <w:p w14:paraId="1380E079" w14:textId="77777777" w:rsidR="006A262A" w:rsidRDefault="006A262A" w:rsidP="006A262A">
      <w:pPr>
        <w:pStyle w:val="Kop3"/>
      </w:pPr>
      <w:r>
        <w:t>typeSpecBUI</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83729A4" w14:textId="77777777" w:rsidTr="006A262A">
        <w:tc>
          <w:tcPr>
            <w:tcW w:w="2160" w:type="dxa"/>
          </w:tcPr>
          <w:p w14:paraId="5230361B" w14:textId="77777777" w:rsidR="006A262A" w:rsidRDefault="006A262A" w:rsidP="006A262A">
            <w:pPr>
              <w:jc w:val="center"/>
            </w:pPr>
            <w:r>
              <w:rPr>
                <w:b/>
              </w:rPr>
              <w:t>Code</w:t>
            </w:r>
          </w:p>
        </w:tc>
        <w:tc>
          <w:tcPr>
            <w:tcW w:w="2592" w:type="dxa"/>
          </w:tcPr>
          <w:p w14:paraId="1E9893D6" w14:textId="77777777" w:rsidR="006A262A" w:rsidRDefault="006A262A" w:rsidP="006A262A">
            <w:pPr>
              <w:jc w:val="center"/>
            </w:pPr>
            <w:r>
              <w:rPr>
                <w:b/>
              </w:rPr>
              <w:t>Beschrijving</w:t>
            </w:r>
          </w:p>
        </w:tc>
        <w:tc>
          <w:tcPr>
            <w:tcW w:w="1296" w:type="dxa"/>
          </w:tcPr>
          <w:p w14:paraId="5E6C2D0A" w14:textId="77777777" w:rsidR="006A262A" w:rsidRDefault="006A262A" w:rsidP="006A262A">
            <w:pPr>
              <w:jc w:val="center"/>
            </w:pPr>
            <w:r>
              <w:rPr>
                <w:b/>
              </w:rPr>
              <w:t>Wijziging</w:t>
            </w:r>
          </w:p>
        </w:tc>
        <w:tc>
          <w:tcPr>
            <w:tcW w:w="2592" w:type="dxa"/>
          </w:tcPr>
          <w:p w14:paraId="7708D097" w14:textId="77777777" w:rsidR="006A262A" w:rsidRDefault="006A262A" w:rsidP="006A262A">
            <w:pPr>
              <w:jc w:val="center"/>
            </w:pPr>
            <w:r>
              <w:rPr>
                <w:b/>
              </w:rPr>
              <w:t>Reden</w:t>
            </w:r>
          </w:p>
        </w:tc>
      </w:tr>
      <w:tr w:rsidR="006A262A" w14:paraId="48218427" w14:textId="77777777" w:rsidTr="006A262A">
        <w:tc>
          <w:tcPr>
            <w:tcW w:w="2160" w:type="dxa"/>
          </w:tcPr>
          <w:p w14:paraId="67454AEC" w14:textId="77777777" w:rsidR="006A262A" w:rsidRDefault="006A262A" w:rsidP="006A262A">
            <w:r>
              <w:t>drainagebuis</w:t>
            </w:r>
          </w:p>
        </w:tc>
        <w:tc>
          <w:tcPr>
            <w:tcW w:w="2592" w:type="dxa"/>
          </w:tcPr>
          <w:p w14:paraId="68583179" w14:textId="77777777" w:rsidR="006A262A" w:rsidRDefault="006A262A" w:rsidP="006A262A">
            <w:r>
              <w:t>drainagebuis</w:t>
            </w:r>
          </w:p>
        </w:tc>
        <w:tc>
          <w:tcPr>
            <w:tcW w:w="1296" w:type="dxa"/>
          </w:tcPr>
          <w:p w14:paraId="1A6EE4D2" w14:textId="77777777" w:rsidR="006A262A" w:rsidRDefault="006A262A" w:rsidP="006A262A">
            <w:r>
              <w:t>INSERT</w:t>
            </w:r>
          </w:p>
        </w:tc>
        <w:tc>
          <w:tcPr>
            <w:tcW w:w="2592" w:type="dxa"/>
          </w:tcPr>
          <w:p w14:paraId="2B4D1B6A" w14:textId="77777777" w:rsidR="006A262A" w:rsidRDefault="006A262A" w:rsidP="006A262A">
            <w:r>
              <w:t>-</w:t>
            </w:r>
          </w:p>
        </w:tc>
      </w:tr>
      <w:tr w:rsidR="006A262A" w14:paraId="6FE43B61" w14:textId="77777777" w:rsidTr="006A262A">
        <w:tc>
          <w:tcPr>
            <w:tcW w:w="2160" w:type="dxa"/>
          </w:tcPr>
          <w:p w14:paraId="48D7B36B" w14:textId="77777777" w:rsidR="006A262A" w:rsidRDefault="006A262A" w:rsidP="006A262A">
            <w:r>
              <w:t>aansluitleiding</w:t>
            </w:r>
          </w:p>
        </w:tc>
        <w:tc>
          <w:tcPr>
            <w:tcW w:w="2592" w:type="dxa"/>
          </w:tcPr>
          <w:p w14:paraId="160AF541" w14:textId="77777777" w:rsidR="006A262A" w:rsidRDefault="006A262A" w:rsidP="006A262A">
            <w:r>
              <w:t>aansluitleiding</w:t>
            </w:r>
          </w:p>
        </w:tc>
        <w:tc>
          <w:tcPr>
            <w:tcW w:w="1296" w:type="dxa"/>
          </w:tcPr>
          <w:p w14:paraId="3D6F68E0" w14:textId="77777777" w:rsidR="006A262A" w:rsidRDefault="006A262A" w:rsidP="006A262A">
            <w:r>
              <w:t>RENAME</w:t>
            </w:r>
          </w:p>
        </w:tc>
        <w:tc>
          <w:tcPr>
            <w:tcW w:w="2592" w:type="dxa"/>
          </w:tcPr>
          <w:p w14:paraId="76171DEE" w14:textId="77777777" w:rsidR="006A262A" w:rsidRDefault="006A262A" w:rsidP="006A262A">
            <w:r>
              <w:t>Description van "http://data.gwsw.nl/aa</w:t>
            </w:r>
            <w:r>
              <w:lastRenderedPageBreak/>
              <w:t>nsluitleiding" naar "aansluitleiding"</w:t>
            </w:r>
          </w:p>
        </w:tc>
      </w:tr>
      <w:tr w:rsidR="006A262A" w14:paraId="02CF8BB2" w14:textId="77777777" w:rsidTr="006A262A">
        <w:tc>
          <w:tcPr>
            <w:tcW w:w="2160" w:type="dxa"/>
          </w:tcPr>
          <w:p w14:paraId="21C6E543" w14:textId="77777777" w:rsidR="006A262A" w:rsidRDefault="006A262A" w:rsidP="006A262A">
            <w:r>
              <w:lastRenderedPageBreak/>
              <w:t>bergbezinkleiding</w:t>
            </w:r>
          </w:p>
        </w:tc>
        <w:tc>
          <w:tcPr>
            <w:tcW w:w="2592" w:type="dxa"/>
          </w:tcPr>
          <w:p w14:paraId="6655F9E7" w14:textId="77777777" w:rsidR="006A262A" w:rsidRDefault="006A262A" w:rsidP="006A262A">
            <w:r>
              <w:t>bergbezinkleiding</w:t>
            </w:r>
          </w:p>
        </w:tc>
        <w:tc>
          <w:tcPr>
            <w:tcW w:w="1296" w:type="dxa"/>
          </w:tcPr>
          <w:p w14:paraId="0B610676" w14:textId="77777777" w:rsidR="006A262A" w:rsidRDefault="006A262A" w:rsidP="006A262A">
            <w:r>
              <w:t>RENAME</w:t>
            </w:r>
          </w:p>
        </w:tc>
        <w:tc>
          <w:tcPr>
            <w:tcW w:w="2592" w:type="dxa"/>
          </w:tcPr>
          <w:p w14:paraId="244193CB" w14:textId="77777777" w:rsidR="006A262A" w:rsidRDefault="006A262A" w:rsidP="006A262A">
            <w:r>
              <w:t>Description van "http://data.gwsw.nl/bergbezinkleiding" naar "bergbezinkleiding"</w:t>
            </w:r>
          </w:p>
        </w:tc>
      </w:tr>
      <w:tr w:rsidR="006A262A" w14:paraId="63AE6E23" w14:textId="77777777" w:rsidTr="006A262A">
        <w:tc>
          <w:tcPr>
            <w:tcW w:w="2160" w:type="dxa"/>
          </w:tcPr>
          <w:p w14:paraId="6F2EE0EF" w14:textId="77777777" w:rsidR="006A262A" w:rsidRDefault="006A262A" w:rsidP="006A262A">
            <w:r>
              <w:t>bergingsleiding</w:t>
            </w:r>
          </w:p>
        </w:tc>
        <w:tc>
          <w:tcPr>
            <w:tcW w:w="2592" w:type="dxa"/>
          </w:tcPr>
          <w:p w14:paraId="747836A5" w14:textId="77777777" w:rsidR="006A262A" w:rsidRDefault="006A262A" w:rsidP="006A262A">
            <w:r>
              <w:t>bergingsleiding</w:t>
            </w:r>
          </w:p>
        </w:tc>
        <w:tc>
          <w:tcPr>
            <w:tcW w:w="1296" w:type="dxa"/>
          </w:tcPr>
          <w:p w14:paraId="42D55898" w14:textId="77777777" w:rsidR="006A262A" w:rsidRDefault="006A262A" w:rsidP="006A262A">
            <w:r>
              <w:t>RENAME</w:t>
            </w:r>
          </w:p>
        </w:tc>
        <w:tc>
          <w:tcPr>
            <w:tcW w:w="2592" w:type="dxa"/>
          </w:tcPr>
          <w:p w14:paraId="0DB4946A" w14:textId="77777777" w:rsidR="006A262A" w:rsidRDefault="006A262A" w:rsidP="006A262A">
            <w:r>
              <w:t>Description van "http://data.gwsw.nl/bergingsleiding" naar "bergingsleiding"</w:t>
            </w:r>
          </w:p>
        </w:tc>
      </w:tr>
      <w:tr w:rsidR="006A262A" w14:paraId="6896A122" w14:textId="77777777" w:rsidTr="006A262A">
        <w:tc>
          <w:tcPr>
            <w:tcW w:w="2160" w:type="dxa"/>
          </w:tcPr>
          <w:p w14:paraId="35C4276E" w14:textId="77777777" w:rsidR="006A262A" w:rsidRDefault="006A262A" w:rsidP="006A262A">
            <w:r>
              <w:t>doorlatendeleiding</w:t>
            </w:r>
          </w:p>
        </w:tc>
        <w:tc>
          <w:tcPr>
            <w:tcW w:w="2592" w:type="dxa"/>
          </w:tcPr>
          <w:p w14:paraId="41298452" w14:textId="77777777" w:rsidR="006A262A" w:rsidRDefault="006A262A" w:rsidP="006A262A">
            <w:r>
              <w:t>doorlatendeleiding</w:t>
            </w:r>
          </w:p>
        </w:tc>
        <w:tc>
          <w:tcPr>
            <w:tcW w:w="1296" w:type="dxa"/>
          </w:tcPr>
          <w:p w14:paraId="70C62410" w14:textId="77777777" w:rsidR="006A262A" w:rsidRDefault="006A262A" w:rsidP="006A262A">
            <w:r>
              <w:t>RENAME</w:t>
            </w:r>
          </w:p>
        </w:tc>
        <w:tc>
          <w:tcPr>
            <w:tcW w:w="2592" w:type="dxa"/>
          </w:tcPr>
          <w:p w14:paraId="7C6277B0" w14:textId="77777777" w:rsidR="006A262A" w:rsidRDefault="006A262A" w:rsidP="006A262A">
            <w:r>
              <w:t>Description van "http://data.gwsw.nl/doorlatendeleiding" naar "doorlatendeleiding"</w:t>
            </w:r>
          </w:p>
        </w:tc>
      </w:tr>
      <w:tr w:rsidR="006A262A" w14:paraId="645298FF" w14:textId="77777777" w:rsidTr="006A262A">
        <w:tc>
          <w:tcPr>
            <w:tcW w:w="2160" w:type="dxa"/>
          </w:tcPr>
          <w:p w14:paraId="75B07B7A" w14:textId="77777777" w:rsidR="006A262A" w:rsidRDefault="006A262A" w:rsidP="006A262A">
            <w:r>
              <w:t>gemengd riool</w:t>
            </w:r>
          </w:p>
        </w:tc>
        <w:tc>
          <w:tcPr>
            <w:tcW w:w="2592" w:type="dxa"/>
          </w:tcPr>
          <w:p w14:paraId="0E7DE744" w14:textId="77777777" w:rsidR="006A262A" w:rsidRDefault="006A262A" w:rsidP="006A262A">
            <w:r>
              <w:t>gemengdRiool</w:t>
            </w:r>
          </w:p>
        </w:tc>
        <w:tc>
          <w:tcPr>
            <w:tcW w:w="1296" w:type="dxa"/>
          </w:tcPr>
          <w:p w14:paraId="0F1DDD92" w14:textId="77777777" w:rsidR="006A262A" w:rsidRDefault="006A262A" w:rsidP="006A262A">
            <w:r>
              <w:t>RENAME</w:t>
            </w:r>
          </w:p>
        </w:tc>
        <w:tc>
          <w:tcPr>
            <w:tcW w:w="2592" w:type="dxa"/>
          </w:tcPr>
          <w:p w14:paraId="07C9D08E" w14:textId="77777777" w:rsidR="006A262A" w:rsidRDefault="006A262A" w:rsidP="006A262A">
            <w:r>
              <w:t>Description van "http://data.gwsw.nl/gemengdRiool" naar "gemengdRiool"</w:t>
            </w:r>
          </w:p>
        </w:tc>
      </w:tr>
      <w:tr w:rsidR="006A262A" w14:paraId="0B130F6B" w14:textId="77777777" w:rsidTr="006A262A">
        <w:tc>
          <w:tcPr>
            <w:tcW w:w="2160" w:type="dxa"/>
          </w:tcPr>
          <w:p w14:paraId="4FC45E6E" w14:textId="77777777" w:rsidR="006A262A" w:rsidRDefault="006A262A" w:rsidP="006A262A">
            <w:r>
              <w:t>hemelwaterriool</w:t>
            </w:r>
          </w:p>
        </w:tc>
        <w:tc>
          <w:tcPr>
            <w:tcW w:w="2592" w:type="dxa"/>
          </w:tcPr>
          <w:p w14:paraId="3B677C1A" w14:textId="77777777" w:rsidR="006A262A" w:rsidRDefault="006A262A" w:rsidP="006A262A">
            <w:r>
              <w:t>hemelwaterriool</w:t>
            </w:r>
          </w:p>
        </w:tc>
        <w:tc>
          <w:tcPr>
            <w:tcW w:w="1296" w:type="dxa"/>
          </w:tcPr>
          <w:p w14:paraId="0C10B8A1" w14:textId="77777777" w:rsidR="006A262A" w:rsidRDefault="006A262A" w:rsidP="006A262A">
            <w:r>
              <w:t>RENAME</w:t>
            </w:r>
          </w:p>
        </w:tc>
        <w:tc>
          <w:tcPr>
            <w:tcW w:w="2592" w:type="dxa"/>
          </w:tcPr>
          <w:p w14:paraId="7887C164" w14:textId="77777777" w:rsidR="006A262A" w:rsidRDefault="006A262A" w:rsidP="006A262A">
            <w:r>
              <w:t>Description van "http://data.gwsw.nl/hemelwaterriool" naar "hemelwaterriool"</w:t>
            </w:r>
          </w:p>
        </w:tc>
      </w:tr>
      <w:tr w:rsidR="006A262A" w14:paraId="35DA0353" w14:textId="77777777" w:rsidTr="006A262A">
        <w:tc>
          <w:tcPr>
            <w:tcW w:w="2160" w:type="dxa"/>
          </w:tcPr>
          <w:p w14:paraId="75433989" w14:textId="77777777" w:rsidR="006A262A" w:rsidRDefault="006A262A" w:rsidP="006A262A">
            <w:r>
              <w:t>openLeiding</w:t>
            </w:r>
          </w:p>
        </w:tc>
        <w:tc>
          <w:tcPr>
            <w:tcW w:w="2592" w:type="dxa"/>
          </w:tcPr>
          <w:p w14:paraId="2F03296B" w14:textId="77777777" w:rsidR="006A262A" w:rsidRDefault="006A262A" w:rsidP="006A262A">
            <w:r>
              <w:t>openLeiding</w:t>
            </w:r>
          </w:p>
        </w:tc>
        <w:tc>
          <w:tcPr>
            <w:tcW w:w="1296" w:type="dxa"/>
          </w:tcPr>
          <w:p w14:paraId="2758B009" w14:textId="77777777" w:rsidR="006A262A" w:rsidRDefault="006A262A" w:rsidP="006A262A">
            <w:r>
              <w:t>RENAME</w:t>
            </w:r>
          </w:p>
        </w:tc>
        <w:tc>
          <w:tcPr>
            <w:tcW w:w="2592" w:type="dxa"/>
          </w:tcPr>
          <w:p w14:paraId="10660BA9" w14:textId="77777777" w:rsidR="006A262A" w:rsidRDefault="006A262A" w:rsidP="006A262A">
            <w:r>
              <w:t>Description van "http://data.gwsw.nl/openLeiding" naar "openLeiding"</w:t>
            </w:r>
          </w:p>
        </w:tc>
      </w:tr>
      <w:tr w:rsidR="006A262A" w14:paraId="538045A2" w14:textId="77777777" w:rsidTr="006A262A">
        <w:tc>
          <w:tcPr>
            <w:tcW w:w="2160" w:type="dxa"/>
          </w:tcPr>
          <w:p w14:paraId="07BE5216" w14:textId="77777777" w:rsidR="006A262A" w:rsidRDefault="006A262A" w:rsidP="006A262A">
            <w:r>
              <w:t>overstortleiding</w:t>
            </w:r>
          </w:p>
        </w:tc>
        <w:tc>
          <w:tcPr>
            <w:tcW w:w="2592" w:type="dxa"/>
          </w:tcPr>
          <w:p w14:paraId="2B5FBBAF" w14:textId="77777777" w:rsidR="006A262A" w:rsidRDefault="006A262A" w:rsidP="006A262A">
            <w:r>
              <w:t>overstortleiding</w:t>
            </w:r>
          </w:p>
        </w:tc>
        <w:tc>
          <w:tcPr>
            <w:tcW w:w="1296" w:type="dxa"/>
          </w:tcPr>
          <w:p w14:paraId="12AFEA11" w14:textId="77777777" w:rsidR="006A262A" w:rsidRDefault="006A262A" w:rsidP="006A262A">
            <w:r>
              <w:t>RENAME</w:t>
            </w:r>
          </w:p>
        </w:tc>
        <w:tc>
          <w:tcPr>
            <w:tcW w:w="2592" w:type="dxa"/>
          </w:tcPr>
          <w:p w14:paraId="01B33837" w14:textId="77777777" w:rsidR="006A262A" w:rsidRDefault="006A262A" w:rsidP="006A262A">
            <w:r>
              <w:t>Description van "http://data.gwsw.nl/overstortleiding" naar "overstortleiding"</w:t>
            </w:r>
          </w:p>
        </w:tc>
      </w:tr>
      <w:tr w:rsidR="006A262A" w14:paraId="7A03263B" w14:textId="77777777" w:rsidTr="006A262A">
        <w:tc>
          <w:tcPr>
            <w:tcW w:w="2160" w:type="dxa"/>
          </w:tcPr>
          <w:p w14:paraId="7AFC45C5" w14:textId="77777777" w:rsidR="006A262A" w:rsidRDefault="006A262A" w:rsidP="006A262A">
            <w:r>
              <w:t>stuwrioolleiding</w:t>
            </w:r>
          </w:p>
        </w:tc>
        <w:tc>
          <w:tcPr>
            <w:tcW w:w="2592" w:type="dxa"/>
          </w:tcPr>
          <w:p w14:paraId="3B0D9951" w14:textId="77777777" w:rsidR="006A262A" w:rsidRDefault="006A262A" w:rsidP="006A262A">
            <w:r>
              <w:t>stuwrioolleiding</w:t>
            </w:r>
          </w:p>
        </w:tc>
        <w:tc>
          <w:tcPr>
            <w:tcW w:w="1296" w:type="dxa"/>
          </w:tcPr>
          <w:p w14:paraId="13BF90EB" w14:textId="77777777" w:rsidR="006A262A" w:rsidRDefault="006A262A" w:rsidP="006A262A">
            <w:r>
              <w:t>RENAME</w:t>
            </w:r>
          </w:p>
        </w:tc>
        <w:tc>
          <w:tcPr>
            <w:tcW w:w="2592" w:type="dxa"/>
          </w:tcPr>
          <w:p w14:paraId="37274EB4" w14:textId="77777777" w:rsidR="006A262A" w:rsidRDefault="006A262A" w:rsidP="006A262A">
            <w:r>
              <w:t>Description van "http://data.gwsw.nl/stuwrioolleiding" naar "stuwrioolleiding"</w:t>
            </w:r>
          </w:p>
        </w:tc>
      </w:tr>
      <w:tr w:rsidR="006A262A" w14:paraId="5C48A0D9" w14:textId="77777777" w:rsidTr="006A262A">
        <w:tc>
          <w:tcPr>
            <w:tcW w:w="2160" w:type="dxa"/>
          </w:tcPr>
          <w:p w14:paraId="65DE9347" w14:textId="77777777" w:rsidR="006A262A" w:rsidRDefault="006A262A" w:rsidP="006A262A">
            <w:r>
              <w:t>transportrioolleiding</w:t>
            </w:r>
          </w:p>
        </w:tc>
        <w:tc>
          <w:tcPr>
            <w:tcW w:w="2592" w:type="dxa"/>
          </w:tcPr>
          <w:p w14:paraId="26C4EFB9" w14:textId="77777777" w:rsidR="006A262A" w:rsidRDefault="006A262A" w:rsidP="006A262A">
            <w:r>
              <w:t>transportrioolleiding</w:t>
            </w:r>
          </w:p>
        </w:tc>
        <w:tc>
          <w:tcPr>
            <w:tcW w:w="1296" w:type="dxa"/>
          </w:tcPr>
          <w:p w14:paraId="6C2D5961" w14:textId="77777777" w:rsidR="006A262A" w:rsidRDefault="006A262A" w:rsidP="006A262A">
            <w:r>
              <w:t>RENAME</w:t>
            </w:r>
          </w:p>
        </w:tc>
        <w:tc>
          <w:tcPr>
            <w:tcW w:w="2592" w:type="dxa"/>
          </w:tcPr>
          <w:p w14:paraId="22CAE1E4" w14:textId="77777777" w:rsidR="006A262A" w:rsidRDefault="006A262A" w:rsidP="006A262A">
            <w:r>
              <w:t>Description van "http://data.gwsw.nl/transportrioolleiding" naar "transportrioolleiding"</w:t>
            </w:r>
          </w:p>
        </w:tc>
      </w:tr>
      <w:tr w:rsidR="006A262A" w14:paraId="69345B5D" w14:textId="77777777" w:rsidTr="006A262A">
        <w:tc>
          <w:tcPr>
            <w:tcW w:w="2160" w:type="dxa"/>
          </w:tcPr>
          <w:p w14:paraId="694F876F" w14:textId="77777777" w:rsidR="006A262A" w:rsidRDefault="006A262A" w:rsidP="006A262A">
            <w:r>
              <w:t>vuilwaterriool</w:t>
            </w:r>
          </w:p>
        </w:tc>
        <w:tc>
          <w:tcPr>
            <w:tcW w:w="2592" w:type="dxa"/>
          </w:tcPr>
          <w:p w14:paraId="2B0BAF07" w14:textId="77777777" w:rsidR="006A262A" w:rsidRDefault="006A262A" w:rsidP="006A262A">
            <w:r>
              <w:t>vuilwaterriool</w:t>
            </w:r>
          </w:p>
        </w:tc>
        <w:tc>
          <w:tcPr>
            <w:tcW w:w="1296" w:type="dxa"/>
          </w:tcPr>
          <w:p w14:paraId="7A466320" w14:textId="77777777" w:rsidR="006A262A" w:rsidRDefault="006A262A" w:rsidP="006A262A">
            <w:r>
              <w:t>RENAME</w:t>
            </w:r>
          </w:p>
        </w:tc>
        <w:tc>
          <w:tcPr>
            <w:tcW w:w="2592" w:type="dxa"/>
          </w:tcPr>
          <w:p w14:paraId="7955BCAE" w14:textId="77777777" w:rsidR="006A262A" w:rsidRDefault="006A262A" w:rsidP="006A262A">
            <w:r>
              <w:t>Description van "http://data.gwsw.nl/vuilwaterriool" naar "vuilwaterriool"</w:t>
            </w:r>
          </w:p>
        </w:tc>
      </w:tr>
      <w:tr w:rsidR="006A262A" w14:paraId="3E04DC8F" w14:textId="77777777" w:rsidTr="006A262A">
        <w:tc>
          <w:tcPr>
            <w:tcW w:w="2160" w:type="dxa"/>
          </w:tcPr>
          <w:p w14:paraId="18A1FE3E" w14:textId="77777777" w:rsidR="006A262A" w:rsidRDefault="006A262A" w:rsidP="006A262A">
            <w:r>
              <w:t>zinker</w:t>
            </w:r>
          </w:p>
        </w:tc>
        <w:tc>
          <w:tcPr>
            <w:tcW w:w="2592" w:type="dxa"/>
          </w:tcPr>
          <w:p w14:paraId="19A342E1" w14:textId="77777777" w:rsidR="006A262A" w:rsidRDefault="006A262A" w:rsidP="006A262A">
            <w:r>
              <w:t>zinker</w:t>
            </w:r>
          </w:p>
        </w:tc>
        <w:tc>
          <w:tcPr>
            <w:tcW w:w="1296" w:type="dxa"/>
          </w:tcPr>
          <w:p w14:paraId="2749679D" w14:textId="77777777" w:rsidR="006A262A" w:rsidRDefault="006A262A" w:rsidP="006A262A">
            <w:r>
              <w:t>RENAME</w:t>
            </w:r>
          </w:p>
        </w:tc>
        <w:tc>
          <w:tcPr>
            <w:tcW w:w="2592" w:type="dxa"/>
          </w:tcPr>
          <w:p w14:paraId="4618BC84" w14:textId="77777777" w:rsidR="006A262A" w:rsidRDefault="006A262A" w:rsidP="006A262A">
            <w:r>
              <w:t>Description van "http://data.gwsw.nl/zinker" naar "zinker"</w:t>
            </w:r>
          </w:p>
        </w:tc>
      </w:tr>
    </w:tbl>
    <w:p w14:paraId="5B8E3429" w14:textId="77777777" w:rsidR="006A262A" w:rsidRDefault="006A262A" w:rsidP="006A262A">
      <w:pPr>
        <w:pStyle w:val="Geenafstand"/>
      </w:pPr>
      <w:r>
        <w:t xml:space="preserve"> </w:t>
      </w:r>
    </w:p>
    <w:p w14:paraId="2ECD1BFC" w14:textId="77777777" w:rsidR="003C4D06" w:rsidRDefault="003C4D06">
      <w:pPr>
        <w:rPr>
          <w:rFonts w:asciiTheme="majorHAnsi" w:eastAsiaTheme="majorEastAsia" w:hAnsiTheme="majorHAnsi" w:cstheme="majorBidi"/>
          <w:b/>
          <w:bCs/>
          <w:color w:val="4F81BD" w:themeColor="accent1"/>
        </w:rPr>
      </w:pPr>
      <w:r>
        <w:br w:type="page"/>
      </w:r>
    </w:p>
    <w:p w14:paraId="6A802E60" w14:textId="2BD53E8B" w:rsidR="006A262A" w:rsidRDefault="006A262A" w:rsidP="006A262A">
      <w:pPr>
        <w:pStyle w:val="Kop3"/>
      </w:pPr>
      <w:r>
        <w:lastRenderedPageBreak/>
        <w:t>typeSpecFNV</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45295F8" w14:textId="77777777" w:rsidTr="006A262A">
        <w:tc>
          <w:tcPr>
            <w:tcW w:w="2160" w:type="dxa"/>
          </w:tcPr>
          <w:p w14:paraId="528003F2" w14:textId="77777777" w:rsidR="006A262A" w:rsidRDefault="006A262A" w:rsidP="006A262A">
            <w:pPr>
              <w:jc w:val="center"/>
            </w:pPr>
            <w:r>
              <w:rPr>
                <w:b/>
              </w:rPr>
              <w:t>Code</w:t>
            </w:r>
          </w:p>
        </w:tc>
        <w:tc>
          <w:tcPr>
            <w:tcW w:w="2592" w:type="dxa"/>
          </w:tcPr>
          <w:p w14:paraId="14244A69" w14:textId="77777777" w:rsidR="006A262A" w:rsidRDefault="006A262A" w:rsidP="006A262A">
            <w:pPr>
              <w:jc w:val="center"/>
            </w:pPr>
            <w:r>
              <w:rPr>
                <w:b/>
              </w:rPr>
              <w:t>Beschrijving</w:t>
            </w:r>
          </w:p>
        </w:tc>
        <w:tc>
          <w:tcPr>
            <w:tcW w:w="1296" w:type="dxa"/>
          </w:tcPr>
          <w:p w14:paraId="4F475C69" w14:textId="77777777" w:rsidR="006A262A" w:rsidRDefault="006A262A" w:rsidP="006A262A">
            <w:pPr>
              <w:jc w:val="center"/>
            </w:pPr>
            <w:r>
              <w:rPr>
                <w:b/>
              </w:rPr>
              <w:t>Wijziging</w:t>
            </w:r>
          </w:p>
        </w:tc>
        <w:tc>
          <w:tcPr>
            <w:tcW w:w="2592" w:type="dxa"/>
          </w:tcPr>
          <w:p w14:paraId="7FB0FFCF" w14:textId="77777777" w:rsidR="006A262A" w:rsidRDefault="006A262A" w:rsidP="006A262A">
            <w:pPr>
              <w:jc w:val="center"/>
            </w:pPr>
            <w:r>
              <w:rPr>
                <w:b/>
              </w:rPr>
              <w:t>Reden</w:t>
            </w:r>
          </w:p>
        </w:tc>
      </w:tr>
      <w:tr w:rsidR="006A262A" w14:paraId="62EC0CBE" w14:textId="77777777" w:rsidTr="006A262A">
        <w:tc>
          <w:tcPr>
            <w:tcW w:w="2160" w:type="dxa"/>
          </w:tcPr>
          <w:p w14:paraId="2F5028FB" w14:textId="77777777" w:rsidR="006A262A" w:rsidRDefault="006A262A" w:rsidP="006A262A">
            <w:r>
              <w:t>Dassentunnel</w:t>
            </w:r>
          </w:p>
        </w:tc>
        <w:tc>
          <w:tcPr>
            <w:tcW w:w="2592" w:type="dxa"/>
          </w:tcPr>
          <w:p w14:paraId="3140EF84" w14:textId="77777777" w:rsidR="006A262A" w:rsidRDefault="006A262A" w:rsidP="006A262A">
            <w:r>
              <w:t>dassentunnel</w:t>
            </w:r>
          </w:p>
        </w:tc>
        <w:tc>
          <w:tcPr>
            <w:tcW w:w="1296" w:type="dxa"/>
          </w:tcPr>
          <w:p w14:paraId="233155A0" w14:textId="77777777" w:rsidR="006A262A" w:rsidRDefault="006A262A" w:rsidP="006A262A">
            <w:r>
              <w:t>DELETE</w:t>
            </w:r>
          </w:p>
        </w:tc>
        <w:tc>
          <w:tcPr>
            <w:tcW w:w="2592" w:type="dxa"/>
          </w:tcPr>
          <w:p w14:paraId="36AE9738" w14:textId="77777777" w:rsidR="006A262A" w:rsidRDefault="006A262A" w:rsidP="006A262A">
            <w:r>
              <w:t>Domein waarde niet meer nodig</w:t>
            </w:r>
          </w:p>
        </w:tc>
      </w:tr>
      <w:tr w:rsidR="006A262A" w14:paraId="6F107E0A" w14:textId="77777777" w:rsidTr="006A262A">
        <w:tc>
          <w:tcPr>
            <w:tcW w:w="2160" w:type="dxa"/>
          </w:tcPr>
          <w:p w14:paraId="14B1C738" w14:textId="77777777" w:rsidR="006A262A" w:rsidRDefault="006A262A" w:rsidP="006A262A">
            <w:r>
              <w:t>Looprichel</w:t>
            </w:r>
          </w:p>
        </w:tc>
        <w:tc>
          <w:tcPr>
            <w:tcW w:w="2592" w:type="dxa"/>
          </w:tcPr>
          <w:p w14:paraId="03345BEE" w14:textId="77777777" w:rsidR="006A262A" w:rsidRDefault="006A262A" w:rsidP="006A262A">
            <w:r>
              <w:t>Looprichel</w:t>
            </w:r>
          </w:p>
        </w:tc>
        <w:tc>
          <w:tcPr>
            <w:tcW w:w="1296" w:type="dxa"/>
          </w:tcPr>
          <w:p w14:paraId="0AB76FDD" w14:textId="77777777" w:rsidR="006A262A" w:rsidRDefault="006A262A" w:rsidP="006A262A">
            <w:r>
              <w:t>DELETE</w:t>
            </w:r>
          </w:p>
        </w:tc>
        <w:tc>
          <w:tcPr>
            <w:tcW w:w="2592" w:type="dxa"/>
          </w:tcPr>
          <w:p w14:paraId="3A4B1FD2" w14:textId="77777777" w:rsidR="006A262A" w:rsidRDefault="006A262A" w:rsidP="006A262A">
            <w:r>
              <w:t>Domein waarde niet meer nodig</w:t>
            </w:r>
          </w:p>
        </w:tc>
      </w:tr>
      <w:tr w:rsidR="006A262A" w14:paraId="3AB50878" w14:textId="77777777" w:rsidTr="006A262A">
        <w:tc>
          <w:tcPr>
            <w:tcW w:w="2160" w:type="dxa"/>
          </w:tcPr>
          <w:p w14:paraId="66C0307B" w14:textId="77777777" w:rsidR="006A262A" w:rsidRDefault="006A262A" w:rsidP="006A262A">
            <w:r>
              <w:t>Vleermuisbunker</w:t>
            </w:r>
          </w:p>
        </w:tc>
        <w:tc>
          <w:tcPr>
            <w:tcW w:w="2592" w:type="dxa"/>
          </w:tcPr>
          <w:p w14:paraId="7610B96B" w14:textId="77777777" w:rsidR="006A262A" w:rsidRDefault="006A262A" w:rsidP="006A262A">
            <w:r>
              <w:t>Vleermuisbunker</w:t>
            </w:r>
          </w:p>
        </w:tc>
        <w:tc>
          <w:tcPr>
            <w:tcW w:w="1296" w:type="dxa"/>
          </w:tcPr>
          <w:p w14:paraId="7AA63CCC" w14:textId="77777777" w:rsidR="006A262A" w:rsidRDefault="006A262A" w:rsidP="006A262A">
            <w:r>
              <w:t>DELETE</w:t>
            </w:r>
          </w:p>
        </w:tc>
        <w:tc>
          <w:tcPr>
            <w:tcW w:w="2592" w:type="dxa"/>
          </w:tcPr>
          <w:p w14:paraId="567752EC" w14:textId="77777777" w:rsidR="006A262A" w:rsidRDefault="006A262A" w:rsidP="006A262A">
            <w:r>
              <w:t>Domein waarde niet meer nodig</w:t>
            </w:r>
          </w:p>
        </w:tc>
      </w:tr>
      <w:tr w:rsidR="006A262A" w14:paraId="0DC0697E" w14:textId="77777777" w:rsidTr="006A262A">
        <w:tc>
          <w:tcPr>
            <w:tcW w:w="2160" w:type="dxa"/>
          </w:tcPr>
          <w:p w14:paraId="4E12AA2D" w14:textId="77777777" w:rsidR="006A262A" w:rsidRDefault="006A262A" w:rsidP="006A262A">
            <w:r>
              <w:t>Brug met faunavoorziening</w:t>
            </w:r>
          </w:p>
        </w:tc>
        <w:tc>
          <w:tcPr>
            <w:tcW w:w="2592" w:type="dxa"/>
          </w:tcPr>
          <w:p w14:paraId="3D175E3C" w14:textId="77777777" w:rsidR="006A262A" w:rsidRDefault="006A262A" w:rsidP="006A262A">
            <w:r>
              <w:t>Brug met faunavoorziening</w:t>
            </w:r>
          </w:p>
        </w:tc>
        <w:tc>
          <w:tcPr>
            <w:tcW w:w="1296" w:type="dxa"/>
          </w:tcPr>
          <w:p w14:paraId="4486EE20" w14:textId="77777777" w:rsidR="006A262A" w:rsidRDefault="006A262A" w:rsidP="006A262A">
            <w:r>
              <w:t>INSERT</w:t>
            </w:r>
          </w:p>
        </w:tc>
        <w:tc>
          <w:tcPr>
            <w:tcW w:w="2592" w:type="dxa"/>
          </w:tcPr>
          <w:p w14:paraId="076A22A9" w14:textId="77777777" w:rsidR="006A262A" w:rsidRDefault="006A262A" w:rsidP="006A262A">
            <w:r>
              <w:t>-</w:t>
            </w:r>
          </w:p>
        </w:tc>
      </w:tr>
      <w:tr w:rsidR="006A262A" w14:paraId="5C1B75B1" w14:textId="77777777" w:rsidTr="006A262A">
        <w:tc>
          <w:tcPr>
            <w:tcW w:w="2160" w:type="dxa"/>
          </w:tcPr>
          <w:p w14:paraId="299BADD0" w14:textId="77777777" w:rsidR="006A262A" w:rsidRDefault="006A262A" w:rsidP="006A262A">
            <w:r>
              <w:t>Duiker met faunavoorziening</w:t>
            </w:r>
          </w:p>
        </w:tc>
        <w:tc>
          <w:tcPr>
            <w:tcW w:w="2592" w:type="dxa"/>
          </w:tcPr>
          <w:p w14:paraId="5467D064" w14:textId="77777777" w:rsidR="006A262A" w:rsidRDefault="006A262A" w:rsidP="006A262A">
            <w:r>
              <w:t>Duiker met faunavoorziening</w:t>
            </w:r>
          </w:p>
        </w:tc>
        <w:tc>
          <w:tcPr>
            <w:tcW w:w="1296" w:type="dxa"/>
          </w:tcPr>
          <w:p w14:paraId="2DB25F46" w14:textId="77777777" w:rsidR="006A262A" w:rsidRDefault="006A262A" w:rsidP="006A262A">
            <w:r>
              <w:t>INSERT</w:t>
            </w:r>
          </w:p>
        </w:tc>
        <w:tc>
          <w:tcPr>
            <w:tcW w:w="2592" w:type="dxa"/>
          </w:tcPr>
          <w:p w14:paraId="2EFDDD31" w14:textId="77777777" w:rsidR="006A262A" w:rsidRDefault="006A262A" w:rsidP="006A262A">
            <w:r>
              <w:t>-</w:t>
            </w:r>
          </w:p>
        </w:tc>
      </w:tr>
      <w:tr w:rsidR="006A262A" w14:paraId="25F7AF02" w14:textId="77777777" w:rsidTr="006A262A">
        <w:tc>
          <w:tcPr>
            <w:tcW w:w="2160" w:type="dxa"/>
          </w:tcPr>
          <w:p w14:paraId="247EFFCA" w14:textId="77777777" w:rsidR="006A262A" w:rsidRDefault="006A262A" w:rsidP="006A262A">
            <w:r>
              <w:t>Ecoducten</w:t>
            </w:r>
          </w:p>
        </w:tc>
        <w:tc>
          <w:tcPr>
            <w:tcW w:w="2592" w:type="dxa"/>
          </w:tcPr>
          <w:p w14:paraId="37279EDB" w14:textId="77777777" w:rsidR="006A262A" w:rsidRDefault="006A262A" w:rsidP="006A262A">
            <w:r>
              <w:t>Ecoducten</w:t>
            </w:r>
          </w:p>
        </w:tc>
        <w:tc>
          <w:tcPr>
            <w:tcW w:w="1296" w:type="dxa"/>
          </w:tcPr>
          <w:p w14:paraId="0606136D" w14:textId="77777777" w:rsidR="006A262A" w:rsidRDefault="006A262A" w:rsidP="006A262A">
            <w:r>
              <w:t>INSERT</w:t>
            </w:r>
          </w:p>
        </w:tc>
        <w:tc>
          <w:tcPr>
            <w:tcW w:w="2592" w:type="dxa"/>
          </w:tcPr>
          <w:p w14:paraId="3223E43C" w14:textId="77777777" w:rsidR="006A262A" w:rsidRDefault="006A262A" w:rsidP="006A262A">
            <w:r>
              <w:t>-</w:t>
            </w:r>
          </w:p>
        </w:tc>
      </w:tr>
      <w:tr w:rsidR="006A262A" w14:paraId="2B7551B3" w14:textId="77777777" w:rsidTr="006A262A">
        <w:tc>
          <w:tcPr>
            <w:tcW w:w="2160" w:type="dxa"/>
          </w:tcPr>
          <w:p w14:paraId="2A01B812" w14:textId="77777777" w:rsidR="006A262A" w:rsidRDefault="006A262A" w:rsidP="006A262A">
            <w:r>
              <w:t>Ecoduikers</w:t>
            </w:r>
          </w:p>
        </w:tc>
        <w:tc>
          <w:tcPr>
            <w:tcW w:w="2592" w:type="dxa"/>
          </w:tcPr>
          <w:p w14:paraId="1EFF43F0" w14:textId="77777777" w:rsidR="006A262A" w:rsidRDefault="006A262A" w:rsidP="006A262A">
            <w:r>
              <w:t>Ecoduikers</w:t>
            </w:r>
          </w:p>
        </w:tc>
        <w:tc>
          <w:tcPr>
            <w:tcW w:w="1296" w:type="dxa"/>
          </w:tcPr>
          <w:p w14:paraId="41DE06E9" w14:textId="77777777" w:rsidR="006A262A" w:rsidRDefault="006A262A" w:rsidP="006A262A">
            <w:r>
              <w:t>INSERT</w:t>
            </w:r>
          </w:p>
        </w:tc>
        <w:tc>
          <w:tcPr>
            <w:tcW w:w="2592" w:type="dxa"/>
          </w:tcPr>
          <w:p w14:paraId="7DBBDF60" w14:textId="77777777" w:rsidR="006A262A" w:rsidRDefault="006A262A" w:rsidP="006A262A">
            <w:r>
              <w:t>-</w:t>
            </w:r>
          </w:p>
        </w:tc>
      </w:tr>
      <w:tr w:rsidR="006A262A" w14:paraId="5F93E656" w14:textId="77777777" w:rsidTr="006A262A">
        <w:tc>
          <w:tcPr>
            <w:tcW w:w="2160" w:type="dxa"/>
          </w:tcPr>
          <w:p w14:paraId="4ECC0230" w14:textId="77777777" w:rsidR="006A262A" w:rsidRDefault="006A262A" w:rsidP="006A262A">
            <w:r>
              <w:t>Faunatunnel</w:t>
            </w:r>
          </w:p>
        </w:tc>
        <w:tc>
          <w:tcPr>
            <w:tcW w:w="2592" w:type="dxa"/>
          </w:tcPr>
          <w:p w14:paraId="037CD431" w14:textId="77777777" w:rsidR="006A262A" w:rsidRDefault="006A262A" w:rsidP="006A262A">
            <w:r>
              <w:t>Faunatunnel</w:t>
            </w:r>
          </w:p>
        </w:tc>
        <w:tc>
          <w:tcPr>
            <w:tcW w:w="1296" w:type="dxa"/>
          </w:tcPr>
          <w:p w14:paraId="66E50CBA" w14:textId="77777777" w:rsidR="006A262A" w:rsidRDefault="006A262A" w:rsidP="006A262A">
            <w:r>
              <w:t>INSERT</w:t>
            </w:r>
          </w:p>
        </w:tc>
        <w:tc>
          <w:tcPr>
            <w:tcW w:w="2592" w:type="dxa"/>
          </w:tcPr>
          <w:p w14:paraId="7C262CDC" w14:textId="77777777" w:rsidR="006A262A" w:rsidRDefault="006A262A" w:rsidP="006A262A">
            <w:r>
              <w:t>-</w:t>
            </w:r>
          </w:p>
        </w:tc>
      </w:tr>
      <w:tr w:rsidR="006A262A" w14:paraId="0B7D3738" w14:textId="77777777" w:rsidTr="006A262A">
        <w:tc>
          <w:tcPr>
            <w:tcW w:w="2160" w:type="dxa"/>
          </w:tcPr>
          <w:p w14:paraId="47F8592B" w14:textId="77777777" w:rsidR="006A262A" w:rsidRDefault="006A262A" w:rsidP="006A262A">
            <w:r>
              <w:t>Groenzone</w:t>
            </w:r>
          </w:p>
        </w:tc>
        <w:tc>
          <w:tcPr>
            <w:tcW w:w="2592" w:type="dxa"/>
          </w:tcPr>
          <w:p w14:paraId="1D819DFD" w14:textId="77777777" w:rsidR="006A262A" w:rsidRDefault="006A262A" w:rsidP="006A262A">
            <w:r>
              <w:t>Groenzone</w:t>
            </w:r>
          </w:p>
        </w:tc>
        <w:tc>
          <w:tcPr>
            <w:tcW w:w="1296" w:type="dxa"/>
          </w:tcPr>
          <w:p w14:paraId="1096C4CF" w14:textId="77777777" w:rsidR="006A262A" w:rsidRDefault="006A262A" w:rsidP="006A262A">
            <w:r>
              <w:t>INSERT</w:t>
            </w:r>
          </w:p>
        </w:tc>
        <w:tc>
          <w:tcPr>
            <w:tcW w:w="2592" w:type="dxa"/>
          </w:tcPr>
          <w:p w14:paraId="03090122" w14:textId="77777777" w:rsidR="006A262A" w:rsidRDefault="006A262A" w:rsidP="006A262A">
            <w:r>
              <w:t>-</w:t>
            </w:r>
          </w:p>
        </w:tc>
      </w:tr>
      <w:tr w:rsidR="006A262A" w14:paraId="45C0DBF9" w14:textId="77777777" w:rsidTr="006A262A">
        <w:tc>
          <w:tcPr>
            <w:tcW w:w="2160" w:type="dxa"/>
          </w:tcPr>
          <w:p w14:paraId="5DBC05DC" w14:textId="77777777" w:rsidR="006A262A" w:rsidRDefault="006A262A" w:rsidP="006A262A">
            <w:r>
              <w:t>Onbekend</w:t>
            </w:r>
          </w:p>
        </w:tc>
        <w:tc>
          <w:tcPr>
            <w:tcW w:w="2592" w:type="dxa"/>
          </w:tcPr>
          <w:p w14:paraId="1139A155" w14:textId="77777777" w:rsidR="006A262A" w:rsidRDefault="006A262A" w:rsidP="006A262A">
            <w:r>
              <w:t>Onbekend</w:t>
            </w:r>
          </w:p>
        </w:tc>
        <w:tc>
          <w:tcPr>
            <w:tcW w:w="1296" w:type="dxa"/>
          </w:tcPr>
          <w:p w14:paraId="6AEEEAF4" w14:textId="77777777" w:rsidR="006A262A" w:rsidRDefault="006A262A" w:rsidP="006A262A">
            <w:r>
              <w:t>INSERT</w:t>
            </w:r>
          </w:p>
        </w:tc>
        <w:tc>
          <w:tcPr>
            <w:tcW w:w="2592" w:type="dxa"/>
          </w:tcPr>
          <w:p w14:paraId="6AB891DE" w14:textId="77777777" w:rsidR="006A262A" w:rsidRDefault="006A262A" w:rsidP="006A262A">
            <w:r>
              <w:t>-</w:t>
            </w:r>
          </w:p>
        </w:tc>
      </w:tr>
      <w:tr w:rsidR="006A262A" w14:paraId="4A1FA325" w14:textId="77777777" w:rsidTr="006A262A">
        <w:tc>
          <w:tcPr>
            <w:tcW w:w="2160" w:type="dxa"/>
          </w:tcPr>
          <w:p w14:paraId="12C3AFA2" w14:textId="77777777" w:rsidR="006A262A" w:rsidRDefault="006A262A" w:rsidP="006A262A">
            <w:r>
              <w:t>Overig</w:t>
            </w:r>
          </w:p>
        </w:tc>
        <w:tc>
          <w:tcPr>
            <w:tcW w:w="2592" w:type="dxa"/>
          </w:tcPr>
          <w:p w14:paraId="78359AF6" w14:textId="77777777" w:rsidR="006A262A" w:rsidRDefault="006A262A" w:rsidP="006A262A">
            <w:r>
              <w:t>Overig</w:t>
            </w:r>
          </w:p>
        </w:tc>
        <w:tc>
          <w:tcPr>
            <w:tcW w:w="1296" w:type="dxa"/>
          </w:tcPr>
          <w:p w14:paraId="3B86C9A7" w14:textId="77777777" w:rsidR="006A262A" w:rsidRDefault="006A262A" w:rsidP="006A262A">
            <w:r>
              <w:t>INSERT</w:t>
            </w:r>
          </w:p>
        </w:tc>
        <w:tc>
          <w:tcPr>
            <w:tcW w:w="2592" w:type="dxa"/>
          </w:tcPr>
          <w:p w14:paraId="3CF2CFEE" w14:textId="77777777" w:rsidR="006A262A" w:rsidRDefault="006A262A" w:rsidP="006A262A">
            <w:r>
              <w:t>-</w:t>
            </w:r>
          </w:p>
        </w:tc>
      </w:tr>
      <w:tr w:rsidR="006A262A" w14:paraId="5736E575" w14:textId="77777777" w:rsidTr="006A262A">
        <w:tc>
          <w:tcPr>
            <w:tcW w:w="2160" w:type="dxa"/>
          </w:tcPr>
          <w:p w14:paraId="3AC2996F" w14:textId="77777777" w:rsidR="006A262A" w:rsidRDefault="006A262A" w:rsidP="006A262A">
            <w:r>
              <w:t>Sluis met faunavoorziening</w:t>
            </w:r>
          </w:p>
        </w:tc>
        <w:tc>
          <w:tcPr>
            <w:tcW w:w="2592" w:type="dxa"/>
          </w:tcPr>
          <w:p w14:paraId="56850CBE" w14:textId="77777777" w:rsidR="006A262A" w:rsidRDefault="006A262A" w:rsidP="006A262A">
            <w:r>
              <w:t>Sluis met faunavoorziening</w:t>
            </w:r>
          </w:p>
        </w:tc>
        <w:tc>
          <w:tcPr>
            <w:tcW w:w="1296" w:type="dxa"/>
          </w:tcPr>
          <w:p w14:paraId="4946B18F" w14:textId="77777777" w:rsidR="006A262A" w:rsidRDefault="006A262A" w:rsidP="006A262A">
            <w:r>
              <w:t>INSERT</w:t>
            </w:r>
          </w:p>
        </w:tc>
        <w:tc>
          <w:tcPr>
            <w:tcW w:w="2592" w:type="dxa"/>
          </w:tcPr>
          <w:p w14:paraId="3816A14D" w14:textId="77777777" w:rsidR="006A262A" w:rsidRDefault="006A262A" w:rsidP="006A262A">
            <w:r>
              <w:t>-</w:t>
            </w:r>
          </w:p>
        </w:tc>
      </w:tr>
      <w:tr w:rsidR="006A262A" w14:paraId="7CAD73A7" w14:textId="77777777" w:rsidTr="006A262A">
        <w:tc>
          <w:tcPr>
            <w:tcW w:w="2160" w:type="dxa"/>
          </w:tcPr>
          <w:p w14:paraId="700D9537" w14:textId="77777777" w:rsidR="006A262A" w:rsidRDefault="006A262A" w:rsidP="006A262A">
            <w:r>
              <w:t>Viaduct met faunavoorziening</w:t>
            </w:r>
          </w:p>
        </w:tc>
        <w:tc>
          <w:tcPr>
            <w:tcW w:w="2592" w:type="dxa"/>
          </w:tcPr>
          <w:p w14:paraId="54224568" w14:textId="77777777" w:rsidR="006A262A" w:rsidRDefault="006A262A" w:rsidP="006A262A">
            <w:r>
              <w:t>Viaduct met faunavoorziening</w:t>
            </w:r>
          </w:p>
        </w:tc>
        <w:tc>
          <w:tcPr>
            <w:tcW w:w="1296" w:type="dxa"/>
          </w:tcPr>
          <w:p w14:paraId="41CD8C4F" w14:textId="77777777" w:rsidR="006A262A" w:rsidRDefault="006A262A" w:rsidP="006A262A">
            <w:r>
              <w:t>INSERT</w:t>
            </w:r>
          </w:p>
        </w:tc>
        <w:tc>
          <w:tcPr>
            <w:tcW w:w="2592" w:type="dxa"/>
          </w:tcPr>
          <w:p w14:paraId="058C9143" w14:textId="77777777" w:rsidR="006A262A" w:rsidRDefault="006A262A" w:rsidP="006A262A">
            <w:r>
              <w:t>-</w:t>
            </w:r>
          </w:p>
        </w:tc>
      </w:tr>
    </w:tbl>
    <w:p w14:paraId="253AD657" w14:textId="77777777" w:rsidR="006A262A" w:rsidRDefault="006A262A" w:rsidP="006A262A">
      <w:pPr>
        <w:pStyle w:val="Geenafstand"/>
      </w:pPr>
      <w:r>
        <w:t xml:space="preserve"> </w:t>
      </w:r>
    </w:p>
    <w:p w14:paraId="07E87741" w14:textId="77777777" w:rsidR="006A262A" w:rsidRDefault="006A262A" w:rsidP="006A262A">
      <w:pPr>
        <w:pStyle w:val="Kop3"/>
      </w:pPr>
      <w:r>
        <w:t>typeSpecINS</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B41169B" w14:textId="77777777" w:rsidTr="006A262A">
        <w:tc>
          <w:tcPr>
            <w:tcW w:w="2160" w:type="dxa"/>
          </w:tcPr>
          <w:p w14:paraId="7C33A93D" w14:textId="77777777" w:rsidR="006A262A" w:rsidRDefault="006A262A" w:rsidP="006A262A">
            <w:pPr>
              <w:jc w:val="center"/>
            </w:pPr>
            <w:r>
              <w:rPr>
                <w:b/>
              </w:rPr>
              <w:t>Code</w:t>
            </w:r>
          </w:p>
        </w:tc>
        <w:tc>
          <w:tcPr>
            <w:tcW w:w="2592" w:type="dxa"/>
          </w:tcPr>
          <w:p w14:paraId="64F084F1" w14:textId="77777777" w:rsidR="006A262A" w:rsidRDefault="006A262A" w:rsidP="006A262A">
            <w:pPr>
              <w:jc w:val="center"/>
            </w:pPr>
            <w:r>
              <w:rPr>
                <w:b/>
              </w:rPr>
              <w:t>Beschrijving</w:t>
            </w:r>
          </w:p>
        </w:tc>
        <w:tc>
          <w:tcPr>
            <w:tcW w:w="1296" w:type="dxa"/>
          </w:tcPr>
          <w:p w14:paraId="7A28EE16" w14:textId="77777777" w:rsidR="006A262A" w:rsidRDefault="006A262A" w:rsidP="006A262A">
            <w:pPr>
              <w:jc w:val="center"/>
            </w:pPr>
            <w:r>
              <w:rPr>
                <w:b/>
              </w:rPr>
              <w:t>Wijziging</w:t>
            </w:r>
          </w:p>
        </w:tc>
        <w:tc>
          <w:tcPr>
            <w:tcW w:w="2592" w:type="dxa"/>
          </w:tcPr>
          <w:p w14:paraId="0F42A859" w14:textId="77777777" w:rsidR="006A262A" w:rsidRDefault="006A262A" w:rsidP="006A262A">
            <w:pPr>
              <w:jc w:val="center"/>
            </w:pPr>
            <w:r>
              <w:rPr>
                <w:b/>
              </w:rPr>
              <w:t>Reden</w:t>
            </w:r>
          </w:p>
        </w:tc>
      </w:tr>
      <w:tr w:rsidR="006A262A" w14:paraId="54F02FA7" w14:textId="77777777" w:rsidTr="006A262A">
        <w:tc>
          <w:tcPr>
            <w:tcW w:w="2160" w:type="dxa"/>
          </w:tcPr>
          <w:p w14:paraId="5B0CFB98" w14:textId="77777777" w:rsidR="006A262A" w:rsidRDefault="006A262A" w:rsidP="006A262A">
            <w:r>
              <w:t>Zonnepaneel</w:t>
            </w:r>
          </w:p>
        </w:tc>
        <w:tc>
          <w:tcPr>
            <w:tcW w:w="2592" w:type="dxa"/>
          </w:tcPr>
          <w:p w14:paraId="1C1CD468" w14:textId="77777777" w:rsidR="006A262A" w:rsidRDefault="006A262A" w:rsidP="006A262A">
            <w:r>
              <w:t>Zonnepaneel</w:t>
            </w:r>
          </w:p>
        </w:tc>
        <w:tc>
          <w:tcPr>
            <w:tcW w:w="1296" w:type="dxa"/>
          </w:tcPr>
          <w:p w14:paraId="190D599F" w14:textId="77777777" w:rsidR="006A262A" w:rsidRDefault="006A262A" w:rsidP="006A262A">
            <w:r>
              <w:t>INSERT</w:t>
            </w:r>
          </w:p>
        </w:tc>
        <w:tc>
          <w:tcPr>
            <w:tcW w:w="2592" w:type="dxa"/>
          </w:tcPr>
          <w:p w14:paraId="3033F950" w14:textId="77777777" w:rsidR="006A262A" w:rsidRDefault="006A262A" w:rsidP="006A262A">
            <w:r>
              <w:t>-</w:t>
            </w:r>
          </w:p>
        </w:tc>
      </w:tr>
      <w:tr w:rsidR="006A262A" w14:paraId="16F95623" w14:textId="77777777" w:rsidTr="006A262A">
        <w:tc>
          <w:tcPr>
            <w:tcW w:w="2160" w:type="dxa"/>
          </w:tcPr>
          <w:p w14:paraId="1D60FF59" w14:textId="77777777" w:rsidR="006A262A" w:rsidRDefault="006A262A" w:rsidP="006A262A">
            <w:r>
              <w:t>boorgat</w:t>
            </w:r>
          </w:p>
        </w:tc>
        <w:tc>
          <w:tcPr>
            <w:tcW w:w="2592" w:type="dxa"/>
          </w:tcPr>
          <w:p w14:paraId="2D30BF77" w14:textId="77777777" w:rsidR="006A262A" w:rsidRDefault="006A262A" w:rsidP="006A262A">
            <w:r>
              <w:t>boorgat</w:t>
            </w:r>
          </w:p>
        </w:tc>
        <w:tc>
          <w:tcPr>
            <w:tcW w:w="1296" w:type="dxa"/>
          </w:tcPr>
          <w:p w14:paraId="422E12AB" w14:textId="77777777" w:rsidR="006A262A" w:rsidRDefault="006A262A" w:rsidP="006A262A">
            <w:r>
              <w:t>INSERT</w:t>
            </w:r>
          </w:p>
        </w:tc>
        <w:tc>
          <w:tcPr>
            <w:tcW w:w="2592" w:type="dxa"/>
          </w:tcPr>
          <w:p w14:paraId="7C8F0D2C" w14:textId="77777777" w:rsidR="006A262A" w:rsidRDefault="006A262A" w:rsidP="006A262A">
            <w:r>
              <w:t>-</w:t>
            </w:r>
          </w:p>
        </w:tc>
      </w:tr>
    </w:tbl>
    <w:p w14:paraId="766A27A5" w14:textId="77777777" w:rsidR="006A262A" w:rsidRDefault="006A262A" w:rsidP="006A262A">
      <w:pPr>
        <w:pStyle w:val="Geenafstand"/>
      </w:pPr>
      <w:r>
        <w:t xml:space="preserve"> </w:t>
      </w:r>
    </w:p>
    <w:p w14:paraId="51D1BECF" w14:textId="77777777" w:rsidR="006A262A" w:rsidRDefault="006A262A" w:rsidP="006A262A">
      <w:pPr>
        <w:pStyle w:val="Kop3"/>
      </w:pPr>
      <w:r>
        <w:t>typeSpecKST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C3EB309" w14:textId="77777777" w:rsidTr="006A262A">
        <w:tc>
          <w:tcPr>
            <w:tcW w:w="2160" w:type="dxa"/>
          </w:tcPr>
          <w:p w14:paraId="7691D9B9" w14:textId="77777777" w:rsidR="006A262A" w:rsidRDefault="006A262A" w:rsidP="006A262A">
            <w:pPr>
              <w:jc w:val="center"/>
            </w:pPr>
            <w:r>
              <w:rPr>
                <w:b/>
              </w:rPr>
              <w:t>Code</w:t>
            </w:r>
          </w:p>
        </w:tc>
        <w:tc>
          <w:tcPr>
            <w:tcW w:w="2592" w:type="dxa"/>
          </w:tcPr>
          <w:p w14:paraId="545A75D5" w14:textId="77777777" w:rsidR="006A262A" w:rsidRDefault="006A262A" w:rsidP="006A262A">
            <w:pPr>
              <w:jc w:val="center"/>
            </w:pPr>
            <w:r>
              <w:rPr>
                <w:b/>
              </w:rPr>
              <w:t>Beschrijving</w:t>
            </w:r>
          </w:p>
        </w:tc>
        <w:tc>
          <w:tcPr>
            <w:tcW w:w="1296" w:type="dxa"/>
          </w:tcPr>
          <w:p w14:paraId="2D674E50" w14:textId="77777777" w:rsidR="006A262A" w:rsidRDefault="006A262A" w:rsidP="006A262A">
            <w:pPr>
              <w:jc w:val="center"/>
            </w:pPr>
            <w:r>
              <w:rPr>
                <w:b/>
              </w:rPr>
              <w:t>Wijziging</w:t>
            </w:r>
          </w:p>
        </w:tc>
        <w:tc>
          <w:tcPr>
            <w:tcW w:w="2592" w:type="dxa"/>
          </w:tcPr>
          <w:p w14:paraId="6F34160C" w14:textId="77777777" w:rsidR="006A262A" w:rsidRDefault="006A262A" w:rsidP="006A262A">
            <w:pPr>
              <w:jc w:val="center"/>
            </w:pPr>
            <w:r>
              <w:rPr>
                <w:b/>
              </w:rPr>
              <w:t>Reden</w:t>
            </w:r>
          </w:p>
        </w:tc>
      </w:tr>
      <w:tr w:rsidR="006A262A" w14:paraId="37520311" w14:textId="77777777" w:rsidTr="006A262A">
        <w:tc>
          <w:tcPr>
            <w:tcW w:w="2160" w:type="dxa"/>
          </w:tcPr>
          <w:p w14:paraId="4C6730AB" w14:textId="77777777" w:rsidR="006A262A" w:rsidRDefault="006A262A" w:rsidP="006A262A">
            <w:r>
              <w:t>GMS-kast</w:t>
            </w:r>
          </w:p>
        </w:tc>
        <w:tc>
          <w:tcPr>
            <w:tcW w:w="2592" w:type="dxa"/>
          </w:tcPr>
          <w:p w14:paraId="2DC2E624" w14:textId="77777777" w:rsidR="006A262A" w:rsidRDefault="006A262A" w:rsidP="006A262A">
            <w:r>
              <w:t>GMS-kast</w:t>
            </w:r>
          </w:p>
        </w:tc>
        <w:tc>
          <w:tcPr>
            <w:tcW w:w="1296" w:type="dxa"/>
          </w:tcPr>
          <w:p w14:paraId="2903BAA3" w14:textId="77777777" w:rsidR="006A262A" w:rsidRDefault="006A262A" w:rsidP="006A262A">
            <w:r>
              <w:t>INSERT</w:t>
            </w:r>
          </w:p>
        </w:tc>
        <w:tc>
          <w:tcPr>
            <w:tcW w:w="2592" w:type="dxa"/>
          </w:tcPr>
          <w:p w14:paraId="0F1BC49A" w14:textId="77777777" w:rsidR="006A262A" w:rsidRDefault="006A262A" w:rsidP="006A262A">
            <w:r>
              <w:t>-</w:t>
            </w:r>
          </w:p>
        </w:tc>
      </w:tr>
      <w:tr w:rsidR="006A262A" w14:paraId="7111702F" w14:textId="77777777" w:rsidTr="006A262A">
        <w:tc>
          <w:tcPr>
            <w:tcW w:w="2160" w:type="dxa"/>
          </w:tcPr>
          <w:p w14:paraId="604C62B7" w14:textId="77777777" w:rsidR="006A262A" w:rsidRDefault="006A262A" w:rsidP="006A262A">
            <w:r>
              <w:t>Kast CVRI</w:t>
            </w:r>
          </w:p>
        </w:tc>
        <w:tc>
          <w:tcPr>
            <w:tcW w:w="2592" w:type="dxa"/>
          </w:tcPr>
          <w:p w14:paraId="6D73E184" w14:textId="77777777" w:rsidR="006A262A" w:rsidRDefault="006A262A" w:rsidP="006A262A">
            <w:r>
              <w:t>Kast Crossman VRI</w:t>
            </w:r>
          </w:p>
        </w:tc>
        <w:tc>
          <w:tcPr>
            <w:tcW w:w="1296" w:type="dxa"/>
          </w:tcPr>
          <w:p w14:paraId="119F7965" w14:textId="77777777" w:rsidR="006A262A" w:rsidRDefault="006A262A" w:rsidP="006A262A">
            <w:r>
              <w:t>INSERT</w:t>
            </w:r>
          </w:p>
        </w:tc>
        <w:tc>
          <w:tcPr>
            <w:tcW w:w="2592" w:type="dxa"/>
          </w:tcPr>
          <w:p w14:paraId="2E00D5A9" w14:textId="77777777" w:rsidR="006A262A" w:rsidRDefault="006A262A" w:rsidP="006A262A">
            <w:r>
              <w:t>-</w:t>
            </w:r>
          </w:p>
        </w:tc>
      </w:tr>
      <w:tr w:rsidR="006A262A" w14:paraId="72F63545" w14:textId="77777777" w:rsidTr="006A262A">
        <w:tc>
          <w:tcPr>
            <w:tcW w:w="2160" w:type="dxa"/>
          </w:tcPr>
          <w:p w14:paraId="4509B954" w14:textId="77777777" w:rsidR="006A262A" w:rsidRDefault="006A262A" w:rsidP="006A262A">
            <w:r>
              <w:t>Kast IVRI</w:t>
            </w:r>
          </w:p>
        </w:tc>
        <w:tc>
          <w:tcPr>
            <w:tcW w:w="2592" w:type="dxa"/>
          </w:tcPr>
          <w:p w14:paraId="2117A7E8" w14:textId="77777777" w:rsidR="006A262A" w:rsidRDefault="006A262A" w:rsidP="006A262A">
            <w:r>
              <w:t>Kast IVRI</w:t>
            </w:r>
          </w:p>
        </w:tc>
        <w:tc>
          <w:tcPr>
            <w:tcW w:w="1296" w:type="dxa"/>
          </w:tcPr>
          <w:p w14:paraId="23912156" w14:textId="77777777" w:rsidR="006A262A" w:rsidRDefault="006A262A" w:rsidP="006A262A">
            <w:r>
              <w:t>INSERT</w:t>
            </w:r>
          </w:p>
        </w:tc>
        <w:tc>
          <w:tcPr>
            <w:tcW w:w="2592" w:type="dxa"/>
          </w:tcPr>
          <w:p w14:paraId="11B8A09C" w14:textId="77777777" w:rsidR="006A262A" w:rsidRDefault="006A262A" w:rsidP="006A262A">
            <w:r>
              <w:t>-</w:t>
            </w:r>
          </w:p>
        </w:tc>
      </w:tr>
      <w:tr w:rsidR="006A262A" w14:paraId="72B45FFB" w14:textId="77777777" w:rsidTr="006A262A">
        <w:tc>
          <w:tcPr>
            <w:tcW w:w="2160" w:type="dxa"/>
          </w:tcPr>
          <w:p w14:paraId="6A668589" w14:textId="77777777" w:rsidR="006A262A" w:rsidRDefault="006A262A" w:rsidP="006A262A">
            <w:r>
              <w:t>Kast VRI</w:t>
            </w:r>
          </w:p>
        </w:tc>
        <w:tc>
          <w:tcPr>
            <w:tcW w:w="2592" w:type="dxa"/>
          </w:tcPr>
          <w:p w14:paraId="7A1DC124" w14:textId="77777777" w:rsidR="006A262A" w:rsidRDefault="006A262A" w:rsidP="006A262A">
            <w:r>
              <w:t>Kast VRI</w:t>
            </w:r>
          </w:p>
        </w:tc>
        <w:tc>
          <w:tcPr>
            <w:tcW w:w="1296" w:type="dxa"/>
          </w:tcPr>
          <w:p w14:paraId="62878341" w14:textId="77777777" w:rsidR="006A262A" w:rsidRDefault="006A262A" w:rsidP="006A262A">
            <w:r>
              <w:t>INSERT</w:t>
            </w:r>
          </w:p>
        </w:tc>
        <w:tc>
          <w:tcPr>
            <w:tcW w:w="2592" w:type="dxa"/>
          </w:tcPr>
          <w:p w14:paraId="03C33427" w14:textId="77777777" w:rsidR="006A262A" w:rsidRDefault="006A262A" w:rsidP="006A262A">
            <w:r>
              <w:t>-</w:t>
            </w:r>
          </w:p>
        </w:tc>
      </w:tr>
    </w:tbl>
    <w:p w14:paraId="0CD319A5" w14:textId="77777777" w:rsidR="006A262A" w:rsidRDefault="006A262A" w:rsidP="006A262A">
      <w:pPr>
        <w:pStyle w:val="Geenafstand"/>
      </w:pPr>
      <w:r>
        <w:t xml:space="preserve"> </w:t>
      </w:r>
    </w:p>
    <w:p w14:paraId="0B4C664E" w14:textId="77777777" w:rsidR="00823114" w:rsidRDefault="006A262A">
      <w:pPr>
        <w:pStyle w:val="Kop3"/>
      </w:pPr>
      <w:r>
        <w:t>typeSpecKSW</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2E46BD2B" w14:textId="77777777">
        <w:tc>
          <w:tcPr>
            <w:tcW w:w="2160" w:type="dxa"/>
          </w:tcPr>
          <w:p w14:paraId="0CFD715E" w14:textId="77777777" w:rsidR="00823114" w:rsidRDefault="006A262A">
            <w:pPr>
              <w:jc w:val="center"/>
            </w:pPr>
            <w:r>
              <w:rPr>
                <w:b/>
              </w:rPr>
              <w:t>Code</w:t>
            </w:r>
          </w:p>
        </w:tc>
        <w:tc>
          <w:tcPr>
            <w:tcW w:w="2592" w:type="dxa"/>
          </w:tcPr>
          <w:p w14:paraId="71F2CB02" w14:textId="77777777" w:rsidR="00823114" w:rsidRDefault="006A262A">
            <w:pPr>
              <w:jc w:val="center"/>
            </w:pPr>
            <w:r>
              <w:rPr>
                <w:b/>
              </w:rPr>
              <w:t>Beschrijving</w:t>
            </w:r>
          </w:p>
        </w:tc>
        <w:tc>
          <w:tcPr>
            <w:tcW w:w="1296" w:type="dxa"/>
          </w:tcPr>
          <w:p w14:paraId="0A62FDD9" w14:textId="77777777" w:rsidR="00823114" w:rsidRDefault="006A262A">
            <w:pPr>
              <w:jc w:val="center"/>
            </w:pPr>
            <w:r>
              <w:rPr>
                <w:b/>
              </w:rPr>
              <w:t>Wijziging</w:t>
            </w:r>
          </w:p>
        </w:tc>
        <w:tc>
          <w:tcPr>
            <w:tcW w:w="2592" w:type="dxa"/>
          </w:tcPr>
          <w:p w14:paraId="12B11386" w14:textId="77777777" w:rsidR="00823114" w:rsidRDefault="006A262A">
            <w:pPr>
              <w:jc w:val="center"/>
            </w:pPr>
            <w:r>
              <w:rPr>
                <w:b/>
              </w:rPr>
              <w:t>Reden</w:t>
            </w:r>
          </w:p>
        </w:tc>
      </w:tr>
      <w:tr w:rsidR="00823114" w14:paraId="35505C8B" w14:textId="77777777">
        <w:tc>
          <w:tcPr>
            <w:tcW w:w="2160" w:type="dxa"/>
          </w:tcPr>
          <w:p w14:paraId="6AD3EB04" w14:textId="77777777" w:rsidR="00823114" w:rsidRDefault="006A262A">
            <w:r>
              <w:t>AG</w:t>
            </w:r>
          </w:p>
        </w:tc>
        <w:tc>
          <w:tcPr>
            <w:tcW w:w="2592" w:type="dxa"/>
          </w:tcPr>
          <w:p w14:paraId="5EEBF4D5" w14:textId="77777777" w:rsidR="00823114" w:rsidRDefault="006A262A">
            <w:r>
              <w:t>Brug (vast)</w:t>
            </w:r>
          </w:p>
        </w:tc>
        <w:tc>
          <w:tcPr>
            <w:tcW w:w="1296" w:type="dxa"/>
          </w:tcPr>
          <w:p w14:paraId="1D1C7D4D" w14:textId="77777777" w:rsidR="00823114" w:rsidRDefault="006A262A">
            <w:r>
              <w:t>DELETE</w:t>
            </w:r>
          </w:p>
        </w:tc>
        <w:tc>
          <w:tcPr>
            <w:tcW w:w="2592" w:type="dxa"/>
          </w:tcPr>
          <w:p w14:paraId="68FFB85B" w14:textId="77777777" w:rsidR="00823114" w:rsidRDefault="006A262A">
            <w:r>
              <w:t>Domein waarde niet meer nodig</w:t>
            </w:r>
          </w:p>
        </w:tc>
      </w:tr>
      <w:tr w:rsidR="00823114" w14:paraId="2A261E65" w14:textId="77777777">
        <w:tc>
          <w:tcPr>
            <w:tcW w:w="2160" w:type="dxa"/>
          </w:tcPr>
          <w:p w14:paraId="66FB0009" w14:textId="77777777" w:rsidR="00823114" w:rsidRDefault="006A262A">
            <w:r>
              <w:t>AM</w:t>
            </w:r>
          </w:p>
        </w:tc>
        <w:tc>
          <w:tcPr>
            <w:tcW w:w="2592" w:type="dxa"/>
          </w:tcPr>
          <w:p w14:paraId="463D344F" w14:textId="77777777" w:rsidR="00823114" w:rsidRDefault="006A262A">
            <w:r>
              <w:t>Duiker</w:t>
            </w:r>
          </w:p>
        </w:tc>
        <w:tc>
          <w:tcPr>
            <w:tcW w:w="1296" w:type="dxa"/>
          </w:tcPr>
          <w:p w14:paraId="350C88C7" w14:textId="77777777" w:rsidR="00823114" w:rsidRDefault="006A262A">
            <w:r>
              <w:t>DELETE</w:t>
            </w:r>
          </w:p>
        </w:tc>
        <w:tc>
          <w:tcPr>
            <w:tcW w:w="2592" w:type="dxa"/>
          </w:tcPr>
          <w:p w14:paraId="3CE7F81C" w14:textId="77777777" w:rsidR="00823114" w:rsidRDefault="006A262A">
            <w:r>
              <w:t>Domein waarde niet meer nodig</w:t>
            </w:r>
          </w:p>
        </w:tc>
      </w:tr>
      <w:tr w:rsidR="00823114" w14:paraId="6C31E5CC" w14:textId="77777777">
        <w:tc>
          <w:tcPr>
            <w:tcW w:w="2160" w:type="dxa"/>
          </w:tcPr>
          <w:p w14:paraId="1368C277" w14:textId="77777777" w:rsidR="00823114" w:rsidRDefault="006A262A">
            <w:r>
              <w:t>AO</w:t>
            </w:r>
          </w:p>
        </w:tc>
        <w:tc>
          <w:tcPr>
            <w:tcW w:w="2592" w:type="dxa"/>
          </w:tcPr>
          <w:p w14:paraId="34F9046E" w14:textId="77777777" w:rsidR="00823114" w:rsidRDefault="006A262A">
            <w:r>
              <w:t>Ecoduct</w:t>
            </w:r>
          </w:p>
        </w:tc>
        <w:tc>
          <w:tcPr>
            <w:tcW w:w="1296" w:type="dxa"/>
          </w:tcPr>
          <w:p w14:paraId="502BC873" w14:textId="77777777" w:rsidR="00823114" w:rsidRDefault="006A262A">
            <w:r>
              <w:t>DELETE</w:t>
            </w:r>
          </w:p>
        </w:tc>
        <w:tc>
          <w:tcPr>
            <w:tcW w:w="2592" w:type="dxa"/>
          </w:tcPr>
          <w:p w14:paraId="3AB5D179" w14:textId="77777777" w:rsidR="00823114" w:rsidRDefault="006A262A">
            <w:r>
              <w:t>Domein waarde niet meer nodig</w:t>
            </w:r>
          </w:p>
        </w:tc>
      </w:tr>
      <w:tr w:rsidR="00823114" w14:paraId="6BCC7602" w14:textId="77777777">
        <w:tc>
          <w:tcPr>
            <w:tcW w:w="2160" w:type="dxa"/>
          </w:tcPr>
          <w:p w14:paraId="5149B0F4" w14:textId="77777777" w:rsidR="00823114" w:rsidRDefault="006A262A">
            <w:r>
              <w:t>BB</w:t>
            </w:r>
          </w:p>
        </w:tc>
        <w:tc>
          <w:tcPr>
            <w:tcW w:w="2592" w:type="dxa"/>
          </w:tcPr>
          <w:p w14:paraId="13166592" w14:textId="77777777" w:rsidR="00823114" w:rsidRDefault="006A262A">
            <w:r>
              <w:t>Basculebrug</w:t>
            </w:r>
          </w:p>
        </w:tc>
        <w:tc>
          <w:tcPr>
            <w:tcW w:w="1296" w:type="dxa"/>
          </w:tcPr>
          <w:p w14:paraId="5D435F37" w14:textId="77777777" w:rsidR="00823114" w:rsidRDefault="006A262A">
            <w:r>
              <w:t>DELETE</w:t>
            </w:r>
          </w:p>
        </w:tc>
        <w:tc>
          <w:tcPr>
            <w:tcW w:w="2592" w:type="dxa"/>
          </w:tcPr>
          <w:p w14:paraId="7CA89E43" w14:textId="77777777" w:rsidR="00823114" w:rsidRDefault="006A262A">
            <w:r>
              <w:t>Domein waarde niet meer nodig</w:t>
            </w:r>
          </w:p>
        </w:tc>
      </w:tr>
      <w:tr w:rsidR="00823114" w14:paraId="3E359E10" w14:textId="77777777">
        <w:tc>
          <w:tcPr>
            <w:tcW w:w="2160" w:type="dxa"/>
          </w:tcPr>
          <w:p w14:paraId="1DD82CBB" w14:textId="77777777" w:rsidR="00823114" w:rsidRDefault="006A262A">
            <w:r>
              <w:lastRenderedPageBreak/>
              <w:t>BD</w:t>
            </w:r>
          </w:p>
        </w:tc>
        <w:tc>
          <w:tcPr>
            <w:tcW w:w="2592" w:type="dxa"/>
          </w:tcPr>
          <w:p w14:paraId="0938BB1C" w14:textId="77777777" w:rsidR="00823114" w:rsidRDefault="006A262A">
            <w:r>
              <w:t>Open Tunnelbak</w:t>
            </w:r>
          </w:p>
        </w:tc>
        <w:tc>
          <w:tcPr>
            <w:tcW w:w="1296" w:type="dxa"/>
          </w:tcPr>
          <w:p w14:paraId="606EC4FC" w14:textId="77777777" w:rsidR="00823114" w:rsidRDefault="006A262A">
            <w:r>
              <w:t>DELETE</w:t>
            </w:r>
          </w:p>
        </w:tc>
        <w:tc>
          <w:tcPr>
            <w:tcW w:w="2592" w:type="dxa"/>
          </w:tcPr>
          <w:p w14:paraId="1487F102" w14:textId="77777777" w:rsidR="00823114" w:rsidRDefault="006A262A">
            <w:r>
              <w:t>Domein waarde niet meer nodig</w:t>
            </w:r>
          </w:p>
        </w:tc>
      </w:tr>
      <w:tr w:rsidR="00823114" w14:paraId="17DAB799" w14:textId="77777777">
        <w:tc>
          <w:tcPr>
            <w:tcW w:w="2160" w:type="dxa"/>
          </w:tcPr>
          <w:p w14:paraId="29FD9877" w14:textId="77777777" w:rsidR="00823114" w:rsidRDefault="006A262A">
            <w:r>
              <w:t>BL</w:t>
            </w:r>
          </w:p>
        </w:tc>
        <w:tc>
          <w:tcPr>
            <w:tcW w:w="2592" w:type="dxa"/>
          </w:tcPr>
          <w:p w14:paraId="00CEE01B" w14:textId="77777777" w:rsidR="00823114" w:rsidRDefault="006A262A">
            <w:r>
              <w:t>Spoorweg</w:t>
            </w:r>
          </w:p>
        </w:tc>
        <w:tc>
          <w:tcPr>
            <w:tcW w:w="1296" w:type="dxa"/>
          </w:tcPr>
          <w:p w14:paraId="1B781B3E" w14:textId="77777777" w:rsidR="00823114" w:rsidRDefault="006A262A">
            <w:r>
              <w:t>DELETE</w:t>
            </w:r>
          </w:p>
        </w:tc>
        <w:tc>
          <w:tcPr>
            <w:tcW w:w="2592" w:type="dxa"/>
          </w:tcPr>
          <w:p w14:paraId="69B9CC2D" w14:textId="77777777" w:rsidR="00823114" w:rsidRDefault="006A262A">
            <w:r>
              <w:t>Domein waarde niet meer nodig</w:t>
            </w:r>
          </w:p>
        </w:tc>
      </w:tr>
      <w:tr w:rsidR="00823114" w14:paraId="194560FC" w14:textId="77777777">
        <w:tc>
          <w:tcPr>
            <w:tcW w:w="2160" w:type="dxa"/>
          </w:tcPr>
          <w:p w14:paraId="3CC23143" w14:textId="77777777" w:rsidR="00823114" w:rsidRDefault="006A262A">
            <w:r>
              <w:t>BZ</w:t>
            </w:r>
          </w:p>
        </w:tc>
        <w:tc>
          <w:tcPr>
            <w:tcW w:w="2592" w:type="dxa"/>
          </w:tcPr>
          <w:p w14:paraId="00E8B887" w14:textId="77777777" w:rsidR="00823114" w:rsidRDefault="006A262A">
            <w:r>
              <w:t>Waterreguleringswerk</w:t>
            </w:r>
          </w:p>
        </w:tc>
        <w:tc>
          <w:tcPr>
            <w:tcW w:w="1296" w:type="dxa"/>
          </w:tcPr>
          <w:p w14:paraId="7AFBB6B5" w14:textId="77777777" w:rsidR="00823114" w:rsidRDefault="006A262A">
            <w:r>
              <w:t>DELETE</w:t>
            </w:r>
          </w:p>
        </w:tc>
        <w:tc>
          <w:tcPr>
            <w:tcW w:w="2592" w:type="dxa"/>
          </w:tcPr>
          <w:p w14:paraId="259D2947" w14:textId="77777777" w:rsidR="00823114" w:rsidRDefault="006A262A">
            <w:r>
              <w:t>Domein waarde niet meer nodig</w:t>
            </w:r>
          </w:p>
        </w:tc>
      </w:tr>
      <w:tr w:rsidR="00823114" w14:paraId="2A597D0B" w14:textId="77777777">
        <w:tc>
          <w:tcPr>
            <w:tcW w:w="2160" w:type="dxa"/>
          </w:tcPr>
          <w:p w14:paraId="15A6755F" w14:textId="77777777" w:rsidR="00823114" w:rsidRDefault="006A262A">
            <w:r>
              <w:t>CC</w:t>
            </w:r>
          </w:p>
        </w:tc>
        <w:tc>
          <w:tcPr>
            <w:tcW w:w="2592" w:type="dxa"/>
          </w:tcPr>
          <w:p w14:paraId="2DF17E7A" w14:textId="77777777" w:rsidR="00823114" w:rsidRDefault="006A262A">
            <w:r>
              <w:t>Object Overstijgende Voorziening</w:t>
            </w:r>
          </w:p>
        </w:tc>
        <w:tc>
          <w:tcPr>
            <w:tcW w:w="1296" w:type="dxa"/>
          </w:tcPr>
          <w:p w14:paraId="248DD44E" w14:textId="77777777" w:rsidR="00823114" w:rsidRDefault="006A262A">
            <w:r>
              <w:t>DELETE</w:t>
            </w:r>
          </w:p>
        </w:tc>
        <w:tc>
          <w:tcPr>
            <w:tcW w:w="2592" w:type="dxa"/>
          </w:tcPr>
          <w:p w14:paraId="701680D6" w14:textId="77777777" w:rsidR="00823114" w:rsidRDefault="006A262A">
            <w:r>
              <w:t>Domein waarde niet meer nodig</w:t>
            </w:r>
          </w:p>
        </w:tc>
      </w:tr>
      <w:tr w:rsidR="00823114" w14:paraId="167EDF26" w14:textId="77777777">
        <w:tc>
          <w:tcPr>
            <w:tcW w:w="2160" w:type="dxa"/>
          </w:tcPr>
          <w:p w14:paraId="461EC6AB" w14:textId="77777777" w:rsidR="00823114" w:rsidRDefault="006A262A">
            <w:r>
              <w:t>CG</w:t>
            </w:r>
          </w:p>
        </w:tc>
        <w:tc>
          <w:tcPr>
            <w:tcW w:w="2592" w:type="dxa"/>
          </w:tcPr>
          <w:p w14:paraId="25B86663" w14:textId="77777777" w:rsidR="00823114" w:rsidRDefault="006A262A">
            <w:r>
              <w:t>Sifon</w:t>
            </w:r>
          </w:p>
        </w:tc>
        <w:tc>
          <w:tcPr>
            <w:tcW w:w="1296" w:type="dxa"/>
          </w:tcPr>
          <w:p w14:paraId="2E3CBCC2" w14:textId="77777777" w:rsidR="00823114" w:rsidRDefault="006A262A">
            <w:r>
              <w:t>DELETE</w:t>
            </w:r>
          </w:p>
        </w:tc>
        <w:tc>
          <w:tcPr>
            <w:tcW w:w="2592" w:type="dxa"/>
          </w:tcPr>
          <w:p w14:paraId="6B221B51" w14:textId="77777777" w:rsidR="00823114" w:rsidRDefault="006A262A">
            <w:r>
              <w:t>Domein waarde niet meer nodig</w:t>
            </w:r>
          </w:p>
        </w:tc>
      </w:tr>
      <w:tr w:rsidR="00823114" w14:paraId="3443B3C0" w14:textId="77777777">
        <w:tc>
          <w:tcPr>
            <w:tcW w:w="2160" w:type="dxa"/>
          </w:tcPr>
          <w:p w14:paraId="1C437DDD" w14:textId="77777777" w:rsidR="00823114" w:rsidRDefault="006A262A">
            <w:r>
              <w:t>CJ</w:t>
            </w:r>
          </w:p>
        </w:tc>
        <w:tc>
          <w:tcPr>
            <w:tcW w:w="2592" w:type="dxa"/>
          </w:tcPr>
          <w:p w14:paraId="64403E95" w14:textId="77777777" w:rsidR="00823114" w:rsidRDefault="006A262A">
            <w:r>
              <w:t>Water en watergang (niet lijnvormig), overig</w:t>
            </w:r>
          </w:p>
        </w:tc>
        <w:tc>
          <w:tcPr>
            <w:tcW w:w="1296" w:type="dxa"/>
          </w:tcPr>
          <w:p w14:paraId="0FADB5EB" w14:textId="77777777" w:rsidR="00823114" w:rsidRDefault="006A262A">
            <w:r>
              <w:t>DELETE</w:t>
            </w:r>
          </w:p>
        </w:tc>
        <w:tc>
          <w:tcPr>
            <w:tcW w:w="2592" w:type="dxa"/>
          </w:tcPr>
          <w:p w14:paraId="1628BF68" w14:textId="77777777" w:rsidR="00823114" w:rsidRDefault="006A262A">
            <w:r>
              <w:t>Domein waarde niet meer nodig</w:t>
            </w:r>
          </w:p>
        </w:tc>
      </w:tr>
      <w:tr w:rsidR="00823114" w14:paraId="115108C1" w14:textId="77777777">
        <w:tc>
          <w:tcPr>
            <w:tcW w:w="2160" w:type="dxa"/>
          </w:tcPr>
          <w:p w14:paraId="2453A4B8" w14:textId="77777777" w:rsidR="00823114" w:rsidRDefault="006A262A">
            <w:r>
              <w:t>CK</w:t>
            </w:r>
          </w:p>
        </w:tc>
        <w:tc>
          <w:tcPr>
            <w:tcW w:w="2592" w:type="dxa"/>
          </w:tcPr>
          <w:p w14:paraId="37E2E3C3" w14:textId="77777777" w:rsidR="00823114" w:rsidRDefault="006A262A">
            <w:r>
              <w:t>Water en watergang (lijnvormig), overig</w:t>
            </w:r>
          </w:p>
        </w:tc>
        <w:tc>
          <w:tcPr>
            <w:tcW w:w="1296" w:type="dxa"/>
          </w:tcPr>
          <w:p w14:paraId="16487D2B" w14:textId="77777777" w:rsidR="00823114" w:rsidRDefault="006A262A">
            <w:r>
              <w:t>DELETE</w:t>
            </w:r>
          </w:p>
        </w:tc>
        <w:tc>
          <w:tcPr>
            <w:tcW w:w="2592" w:type="dxa"/>
          </w:tcPr>
          <w:p w14:paraId="75F69F7A" w14:textId="77777777" w:rsidR="00823114" w:rsidRDefault="006A262A">
            <w:r>
              <w:t>Domein waarde niet meer nodig</w:t>
            </w:r>
          </w:p>
        </w:tc>
      </w:tr>
      <w:tr w:rsidR="00823114" w14:paraId="37F4DF0B" w14:textId="77777777">
        <w:tc>
          <w:tcPr>
            <w:tcW w:w="2160" w:type="dxa"/>
          </w:tcPr>
          <w:p w14:paraId="6CC98A49" w14:textId="77777777" w:rsidR="00823114" w:rsidRDefault="006A262A">
            <w:r>
              <w:t>DK</w:t>
            </w:r>
          </w:p>
        </w:tc>
        <w:tc>
          <w:tcPr>
            <w:tcW w:w="2592" w:type="dxa"/>
          </w:tcPr>
          <w:p w14:paraId="0ACAF8E0" w14:textId="77777777" w:rsidR="00823114" w:rsidRDefault="006A262A">
            <w:r>
              <w:t>Duiker</w:t>
            </w:r>
          </w:p>
        </w:tc>
        <w:tc>
          <w:tcPr>
            <w:tcW w:w="1296" w:type="dxa"/>
          </w:tcPr>
          <w:p w14:paraId="27BA61A6" w14:textId="77777777" w:rsidR="00823114" w:rsidRDefault="006A262A">
            <w:r>
              <w:t>DELETE</w:t>
            </w:r>
          </w:p>
        </w:tc>
        <w:tc>
          <w:tcPr>
            <w:tcW w:w="2592" w:type="dxa"/>
          </w:tcPr>
          <w:p w14:paraId="3440E097" w14:textId="77777777" w:rsidR="00823114" w:rsidRDefault="006A262A">
            <w:r>
              <w:t>Domein waarde niet meer nodig</w:t>
            </w:r>
          </w:p>
        </w:tc>
      </w:tr>
      <w:tr w:rsidR="00823114" w14:paraId="39CC4C5E" w14:textId="77777777">
        <w:tc>
          <w:tcPr>
            <w:tcW w:w="2160" w:type="dxa"/>
          </w:tcPr>
          <w:p w14:paraId="481D68D6" w14:textId="77777777" w:rsidR="00823114" w:rsidRDefault="006A262A">
            <w:r>
              <w:t>FP</w:t>
            </w:r>
          </w:p>
        </w:tc>
        <w:tc>
          <w:tcPr>
            <w:tcW w:w="2592" w:type="dxa"/>
          </w:tcPr>
          <w:p w14:paraId="2B4BAA4B" w14:textId="77777777" w:rsidR="00823114" w:rsidRDefault="006A262A">
            <w:r>
              <w:t>Faunapassage (ecoduct)</w:t>
            </w:r>
          </w:p>
        </w:tc>
        <w:tc>
          <w:tcPr>
            <w:tcW w:w="1296" w:type="dxa"/>
          </w:tcPr>
          <w:p w14:paraId="10D0BCD7" w14:textId="77777777" w:rsidR="00823114" w:rsidRDefault="006A262A">
            <w:r>
              <w:t>DELETE</w:t>
            </w:r>
          </w:p>
        </w:tc>
        <w:tc>
          <w:tcPr>
            <w:tcW w:w="2592" w:type="dxa"/>
          </w:tcPr>
          <w:p w14:paraId="32E9436C" w14:textId="77777777" w:rsidR="00823114" w:rsidRDefault="006A262A">
            <w:r>
              <w:t>Domein waarde niet meer nodig</w:t>
            </w:r>
          </w:p>
        </w:tc>
      </w:tr>
      <w:tr w:rsidR="00823114" w14:paraId="1186F1FC" w14:textId="77777777">
        <w:tc>
          <w:tcPr>
            <w:tcW w:w="2160" w:type="dxa"/>
          </w:tcPr>
          <w:p w14:paraId="6D9A8C96" w14:textId="77777777" w:rsidR="00823114" w:rsidRDefault="006A262A">
            <w:r>
              <w:t>AP</w:t>
            </w:r>
          </w:p>
        </w:tc>
        <w:tc>
          <w:tcPr>
            <w:tcW w:w="2592" w:type="dxa"/>
          </w:tcPr>
          <w:p w14:paraId="5D10398C" w14:textId="77777777" w:rsidR="00823114" w:rsidRDefault="006A262A">
            <w:r>
              <w:t>Faunatunnel</w:t>
            </w:r>
          </w:p>
        </w:tc>
        <w:tc>
          <w:tcPr>
            <w:tcW w:w="1296" w:type="dxa"/>
          </w:tcPr>
          <w:p w14:paraId="527C8ECB" w14:textId="77777777" w:rsidR="00823114" w:rsidRDefault="006A262A">
            <w:r>
              <w:t>INSERT</w:t>
            </w:r>
          </w:p>
        </w:tc>
        <w:tc>
          <w:tcPr>
            <w:tcW w:w="2592" w:type="dxa"/>
          </w:tcPr>
          <w:p w14:paraId="0F7EE0E9" w14:textId="77777777" w:rsidR="00823114" w:rsidRDefault="006A262A">
            <w:r>
              <w:t>-</w:t>
            </w:r>
          </w:p>
        </w:tc>
      </w:tr>
      <w:tr w:rsidR="00823114" w14:paraId="0308E120" w14:textId="77777777">
        <w:tc>
          <w:tcPr>
            <w:tcW w:w="2160" w:type="dxa"/>
          </w:tcPr>
          <w:p w14:paraId="00FE11E3" w14:textId="77777777" w:rsidR="00823114" w:rsidRDefault="006A262A">
            <w:r>
              <w:t>BAB</w:t>
            </w:r>
          </w:p>
        </w:tc>
        <w:tc>
          <w:tcPr>
            <w:tcW w:w="2592" w:type="dxa"/>
          </w:tcPr>
          <w:p w14:paraId="2E00F3ED" w14:textId="77777777" w:rsidR="00823114" w:rsidRDefault="006A262A">
            <w:r>
              <w:t>Basculebrug</w:t>
            </w:r>
          </w:p>
        </w:tc>
        <w:tc>
          <w:tcPr>
            <w:tcW w:w="1296" w:type="dxa"/>
          </w:tcPr>
          <w:p w14:paraId="759AA95B" w14:textId="77777777" w:rsidR="00823114" w:rsidRDefault="006A262A">
            <w:r>
              <w:t>INSERT</w:t>
            </w:r>
          </w:p>
        </w:tc>
        <w:tc>
          <w:tcPr>
            <w:tcW w:w="2592" w:type="dxa"/>
          </w:tcPr>
          <w:p w14:paraId="496000BB" w14:textId="77777777" w:rsidR="00823114" w:rsidRDefault="006A262A">
            <w:r>
              <w:t>-</w:t>
            </w:r>
          </w:p>
        </w:tc>
      </w:tr>
    </w:tbl>
    <w:p w14:paraId="06B13E47" w14:textId="77777777" w:rsidR="00823114" w:rsidRDefault="006A262A">
      <w:pPr>
        <w:pStyle w:val="Geenafstand"/>
      </w:pPr>
      <w:r>
        <w:t xml:space="preserve"> </w:t>
      </w:r>
    </w:p>
    <w:p w14:paraId="0F9A3B48" w14:textId="77777777" w:rsidR="006A262A" w:rsidRDefault="006A262A" w:rsidP="006A262A">
      <w:pPr>
        <w:pStyle w:val="Kop3"/>
      </w:pPr>
      <w:r>
        <w:t>typeSpecKWD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A38C263" w14:textId="77777777" w:rsidTr="006A262A">
        <w:tc>
          <w:tcPr>
            <w:tcW w:w="2160" w:type="dxa"/>
          </w:tcPr>
          <w:p w14:paraId="2AE101D7" w14:textId="77777777" w:rsidR="006A262A" w:rsidRDefault="006A262A" w:rsidP="006A262A">
            <w:pPr>
              <w:jc w:val="center"/>
            </w:pPr>
            <w:r>
              <w:rPr>
                <w:b/>
              </w:rPr>
              <w:t>Code</w:t>
            </w:r>
          </w:p>
        </w:tc>
        <w:tc>
          <w:tcPr>
            <w:tcW w:w="2592" w:type="dxa"/>
          </w:tcPr>
          <w:p w14:paraId="15104FED" w14:textId="77777777" w:rsidR="006A262A" w:rsidRDefault="006A262A" w:rsidP="006A262A">
            <w:pPr>
              <w:jc w:val="center"/>
            </w:pPr>
            <w:r>
              <w:rPr>
                <w:b/>
              </w:rPr>
              <w:t>Beschrijving</w:t>
            </w:r>
          </w:p>
        </w:tc>
        <w:tc>
          <w:tcPr>
            <w:tcW w:w="1296" w:type="dxa"/>
          </w:tcPr>
          <w:p w14:paraId="2DD70121" w14:textId="77777777" w:rsidR="006A262A" w:rsidRDefault="006A262A" w:rsidP="006A262A">
            <w:pPr>
              <w:jc w:val="center"/>
            </w:pPr>
            <w:r>
              <w:rPr>
                <w:b/>
              </w:rPr>
              <w:t>Wijziging</w:t>
            </w:r>
          </w:p>
        </w:tc>
        <w:tc>
          <w:tcPr>
            <w:tcW w:w="2592" w:type="dxa"/>
          </w:tcPr>
          <w:p w14:paraId="2C531426" w14:textId="77777777" w:rsidR="006A262A" w:rsidRDefault="006A262A" w:rsidP="006A262A">
            <w:pPr>
              <w:jc w:val="center"/>
            </w:pPr>
            <w:r>
              <w:rPr>
                <w:b/>
              </w:rPr>
              <w:t>Reden</w:t>
            </w:r>
          </w:p>
        </w:tc>
      </w:tr>
      <w:tr w:rsidR="006A262A" w14:paraId="04E31A53" w14:textId="77777777" w:rsidTr="006A262A">
        <w:tc>
          <w:tcPr>
            <w:tcW w:w="2160" w:type="dxa"/>
          </w:tcPr>
          <w:p w14:paraId="3E85F581" w14:textId="77777777" w:rsidR="006A262A" w:rsidRDefault="006A262A" w:rsidP="006A262A">
            <w:r>
              <w:t>Keerwandstuw</w:t>
            </w:r>
          </w:p>
        </w:tc>
        <w:tc>
          <w:tcPr>
            <w:tcW w:w="2592" w:type="dxa"/>
          </w:tcPr>
          <w:p w14:paraId="34282FC7" w14:textId="77777777" w:rsidR="006A262A" w:rsidRDefault="006A262A" w:rsidP="006A262A">
            <w:r>
              <w:t>Keerwandstuw</w:t>
            </w:r>
          </w:p>
        </w:tc>
        <w:tc>
          <w:tcPr>
            <w:tcW w:w="1296" w:type="dxa"/>
          </w:tcPr>
          <w:p w14:paraId="04BDBDF0" w14:textId="77777777" w:rsidR="006A262A" w:rsidRDefault="006A262A" w:rsidP="006A262A">
            <w:r>
              <w:t>DELETE</w:t>
            </w:r>
          </w:p>
        </w:tc>
        <w:tc>
          <w:tcPr>
            <w:tcW w:w="2592" w:type="dxa"/>
          </w:tcPr>
          <w:p w14:paraId="7E2C4F17" w14:textId="77777777" w:rsidR="006A262A" w:rsidRDefault="006A262A" w:rsidP="006A262A">
            <w:r>
              <w:t>Domein waarde niet meer nodig</w:t>
            </w:r>
          </w:p>
        </w:tc>
      </w:tr>
      <w:tr w:rsidR="006A262A" w14:paraId="242261CC" w14:textId="77777777" w:rsidTr="006A262A">
        <w:tc>
          <w:tcPr>
            <w:tcW w:w="2160" w:type="dxa"/>
          </w:tcPr>
          <w:p w14:paraId="17758419" w14:textId="77777777" w:rsidR="006A262A" w:rsidRDefault="006A262A" w:rsidP="006A262A">
            <w:r>
              <w:t>Klepstuw</w:t>
            </w:r>
          </w:p>
        </w:tc>
        <w:tc>
          <w:tcPr>
            <w:tcW w:w="2592" w:type="dxa"/>
          </w:tcPr>
          <w:p w14:paraId="1259716D" w14:textId="77777777" w:rsidR="006A262A" w:rsidRDefault="006A262A" w:rsidP="006A262A">
            <w:r>
              <w:t>Klepstuw</w:t>
            </w:r>
          </w:p>
        </w:tc>
        <w:tc>
          <w:tcPr>
            <w:tcW w:w="1296" w:type="dxa"/>
          </w:tcPr>
          <w:p w14:paraId="0C611ADF" w14:textId="77777777" w:rsidR="006A262A" w:rsidRDefault="006A262A" w:rsidP="006A262A">
            <w:r>
              <w:t>DELETE</w:t>
            </w:r>
          </w:p>
        </w:tc>
        <w:tc>
          <w:tcPr>
            <w:tcW w:w="2592" w:type="dxa"/>
          </w:tcPr>
          <w:p w14:paraId="0450A04D" w14:textId="77777777" w:rsidR="006A262A" w:rsidRDefault="006A262A" w:rsidP="006A262A">
            <w:r>
              <w:t>Domein waarde niet meer nodig</w:t>
            </w:r>
          </w:p>
        </w:tc>
      </w:tr>
      <w:tr w:rsidR="006A262A" w14:paraId="2C22150B" w14:textId="77777777" w:rsidTr="006A262A">
        <w:tc>
          <w:tcPr>
            <w:tcW w:w="2160" w:type="dxa"/>
          </w:tcPr>
          <w:p w14:paraId="560E8EF2" w14:textId="77777777" w:rsidR="006A262A" w:rsidRDefault="006A262A" w:rsidP="006A262A">
            <w:r>
              <w:t>Kunstwerkdeel: onbekend</w:t>
            </w:r>
          </w:p>
        </w:tc>
        <w:tc>
          <w:tcPr>
            <w:tcW w:w="2592" w:type="dxa"/>
          </w:tcPr>
          <w:p w14:paraId="078ED0D4" w14:textId="77777777" w:rsidR="006A262A" w:rsidRDefault="006A262A" w:rsidP="006A262A">
            <w:r>
              <w:t>Kunstwerkdeel: onbekend</w:t>
            </w:r>
          </w:p>
        </w:tc>
        <w:tc>
          <w:tcPr>
            <w:tcW w:w="1296" w:type="dxa"/>
          </w:tcPr>
          <w:p w14:paraId="0CEE129C" w14:textId="77777777" w:rsidR="006A262A" w:rsidRDefault="006A262A" w:rsidP="006A262A">
            <w:r>
              <w:t>DELETE</w:t>
            </w:r>
          </w:p>
        </w:tc>
        <w:tc>
          <w:tcPr>
            <w:tcW w:w="2592" w:type="dxa"/>
          </w:tcPr>
          <w:p w14:paraId="244CA9FD" w14:textId="77777777" w:rsidR="006A262A" w:rsidRDefault="006A262A" w:rsidP="006A262A">
            <w:r>
              <w:t>Domein waarde niet meer nodig</w:t>
            </w:r>
          </w:p>
        </w:tc>
      </w:tr>
      <w:tr w:rsidR="006A262A" w14:paraId="6059F25C" w14:textId="77777777" w:rsidTr="006A262A">
        <w:tc>
          <w:tcPr>
            <w:tcW w:w="2160" w:type="dxa"/>
          </w:tcPr>
          <w:p w14:paraId="328E2170" w14:textId="77777777" w:rsidR="006A262A" w:rsidRDefault="006A262A" w:rsidP="006A262A">
            <w:r>
              <w:t>Stuw: onbekend</w:t>
            </w:r>
          </w:p>
        </w:tc>
        <w:tc>
          <w:tcPr>
            <w:tcW w:w="2592" w:type="dxa"/>
          </w:tcPr>
          <w:p w14:paraId="11A58262" w14:textId="77777777" w:rsidR="006A262A" w:rsidRDefault="006A262A" w:rsidP="006A262A">
            <w:r>
              <w:t>Stuw: onbekend</w:t>
            </w:r>
          </w:p>
        </w:tc>
        <w:tc>
          <w:tcPr>
            <w:tcW w:w="1296" w:type="dxa"/>
          </w:tcPr>
          <w:p w14:paraId="1587A207" w14:textId="77777777" w:rsidR="006A262A" w:rsidRDefault="006A262A" w:rsidP="006A262A">
            <w:r>
              <w:t>DELETE</w:t>
            </w:r>
          </w:p>
        </w:tc>
        <w:tc>
          <w:tcPr>
            <w:tcW w:w="2592" w:type="dxa"/>
          </w:tcPr>
          <w:p w14:paraId="0F5F9168" w14:textId="77777777" w:rsidR="006A262A" w:rsidRDefault="006A262A" w:rsidP="006A262A">
            <w:r>
              <w:t>Domein waarde niet meer nodig</w:t>
            </w:r>
          </w:p>
        </w:tc>
      </w:tr>
      <w:tr w:rsidR="006A262A" w14:paraId="7DDA3ADC" w14:textId="77777777" w:rsidTr="006A262A">
        <w:tc>
          <w:tcPr>
            <w:tcW w:w="2160" w:type="dxa"/>
          </w:tcPr>
          <w:p w14:paraId="75B39A5F" w14:textId="77777777" w:rsidR="006A262A" w:rsidRDefault="006A262A" w:rsidP="006A262A">
            <w:r>
              <w:t>Werk in uitvoering</w:t>
            </w:r>
          </w:p>
        </w:tc>
        <w:tc>
          <w:tcPr>
            <w:tcW w:w="2592" w:type="dxa"/>
          </w:tcPr>
          <w:p w14:paraId="06361E62" w14:textId="77777777" w:rsidR="006A262A" w:rsidRDefault="006A262A" w:rsidP="006A262A">
            <w:r>
              <w:t>Werk in uitvoering</w:t>
            </w:r>
          </w:p>
        </w:tc>
        <w:tc>
          <w:tcPr>
            <w:tcW w:w="1296" w:type="dxa"/>
          </w:tcPr>
          <w:p w14:paraId="6538506B" w14:textId="77777777" w:rsidR="006A262A" w:rsidRDefault="006A262A" w:rsidP="006A262A">
            <w:r>
              <w:t>DELETE</w:t>
            </w:r>
          </w:p>
        </w:tc>
        <w:tc>
          <w:tcPr>
            <w:tcW w:w="2592" w:type="dxa"/>
          </w:tcPr>
          <w:p w14:paraId="3C720944" w14:textId="77777777" w:rsidR="006A262A" w:rsidRDefault="006A262A" w:rsidP="006A262A">
            <w:r>
              <w:t>Domein waarde niet meer nodig</w:t>
            </w:r>
          </w:p>
        </w:tc>
      </w:tr>
      <w:tr w:rsidR="006A262A" w14:paraId="06B9EAA9" w14:textId="77777777" w:rsidTr="006A262A">
        <w:tc>
          <w:tcPr>
            <w:tcW w:w="2160" w:type="dxa"/>
          </w:tcPr>
          <w:p w14:paraId="3810FCDD" w14:textId="77777777" w:rsidR="006A262A" w:rsidRDefault="006A262A" w:rsidP="006A262A">
            <w:r>
              <w:t>Bodemval</w:t>
            </w:r>
          </w:p>
        </w:tc>
        <w:tc>
          <w:tcPr>
            <w:tcW w:w="2592" w:type="dxa"/>
          </w:tcPr>
          <w:p w14:paraId="7EC17655" w14:textId="77777777" w:rsidR="006A262A" w:rsidRDefault="006A262A" w:rsidP="006A262A">
            <w:r>
              <w:t>Bodemval</w:t>
            </w:r>
          </w:p>
        </w:tc>
        <w:tc>
          <w:tcPr>
            <w:tcW w:w="1296" w:type="dxa"/>
          </w:tcPr>
          <w:p w14:paraId="5EE5A917" w14:textId="77777777" w:rsidR="006A262A" w:rsidRDefault="006A262A" w:rsidP="006A262A">
            <w:r>
              <w:t>INSERT</w:t>
            </w:r>
          </w:p>
        </w:tc>
        <w:tc>
          <w:tcPr>
            <w:tcW w:w="2592" w:type="dxa"/>
          </w:tcPr>
          <w:p w14:paraId="2B94CE45" w14:textId="77777777" w:rsidR="006A262A" w:rsidRDefault="006A262A" w:rsidP="006A262A">
            <w:r>
              <w:t>-</w:t>
            </w:r>
          </w:p>
        </w:tc>
      </w:tr>
      <w:tr w:rsidR="006A262A" w14:paraId="2FBE3210" w14:textId="77777777" w:rsidTr="006A262A">
        <w:tc>
          <w:tcPr>
            <w:tcW w:w="2160" w:type="dxa"/>
          </w:tcPr>
          <w:p w14:paraId="256C14B6" w14:textId="77777777" w:rsidR="006A262A" w:rsidRDefault="006A262A" w:rsidP="006A262A">
            <w:r>
              <w:t>Coupure</w:t>
            </w:r>
          </w:p>
        </w:tc>
        <w:tc>
          <w:tcPr>
            <w:tcW w:w="2592" w:type="dxa"/>
          </w:tcPr>
          <w:p w14:paraId="3E635040" w14:textId="77777777" w:rsidR="006A262A" w:rsidRDefault="006A262A" w:rsidP="006A262A">
            <w:r>
              <w:t>Coupure</w:t>
            </w:r>
          </w:p>
        </w:tc>
        <w:tc>
          <w:tcPr>
            <w:tcW w:w="1296" w:type="dxa"/>
          </w:tcPr>
          <w:p w14:paraId="030A81B1" w14:textId="77777777" w:rsidR="006A262A" w:rsidRDefault="006A262A" w:rsidP="006A262A">
            <w:r>
              <w:t>INSERT</w:t>
            </w:r>
          </w:p>
        </w:tc>
        <w:tc>
          <w:tcPr>
            <w:tcW w:w="2592" w:type="dxa"/>
          </w:tcPr>
          <w:p w14:paraId="451E1FFE" w14:textId="77777777" w:rsidR="006A262A" w:rsidRDefault="006A262A" w:rsidP="006A262A">
            <w:r>
              <w:t>-</w:t>
            </w:r>
          </w:p>
        </w:tc>
      </w:tr>
      <w:tr w:rsidR="006A262A" w14:paraId="5D828AF5" w14:textId="77777777" w:rsidTr="006A262A">
        <w:tc>
          <w:tcPr>
            <w:tcW w:w="2160" w:type="dxa"/>
          </w:tcPr>
          <w:p w14:paraId="2E9351AD" w14:textId="77777777" w:rsidR="006A262A" w:rsidRDefault="006A262A" w:rsidP="006A262A">
            <w:r>
              <w:t>Duiker</w:t>
            </w:r>
          </w:p>
        </w:tc>
        <w:tc>
          <w:tcPr>
            <w:tcW w:w="2592" w:type="dxa"/>
          </w:tcPr>
          <w:p w14:paraId="64B126B9" w14:textId="77777777" w:rsidR="006A262A" w:rsidRDefault="006A262A" w:rsidP="006A262A">
            <w:r>
              <w:t>Duiker</w:t>
            </w:r>
          </w:p>
        </w:tc>
        <w:tc>
          <w:tcPr>
            <w:tcW w:w="1296" w:type="dxa"/>
          </w:tcPr>
          <w:p w14:paraId="7B276EFB" w14:textId="77777777" w:rsidR="006A262A" w:rsidRDefault="006A262A" w:rsidP="006A262A">
            <w:r>
              <w:t>INSERT</w:t>
            </w:r>
          </w:p>
        </w:tc>
        <w:tc>
          <w:tcPr>
            <w:tcW w:w="2592" w:type="dxa"/>
          </w:tcPr>
          <w:p w14:paraId="32D982FA" w14:textId="77777777" w:rsidR="006A262A" w:rsidRDefault="006A262A" w:rsidP="006A262A">
            <w:r>
              <w:t>-</w:t>
            </w:r>
          </w:p>
        </w:tc>
      </w:tr>
      <w:tr w:rsidR="006A262A" w14:paraId="04C7E4FB" w14:textId="77777777" w:rsidTr="006A262A">
        <w:tc>
          <w:tcPr>
            <w:tcW w:w="2160" w:type="dxa"/>
          </w:tcPr>
          <w:p w14:paraId="7419C68C" w14:textId="77777777" w:rsidR="006A262A" w:rsidRDefault="006A262A" w:rsidP="006A262A">
            <w:r>
              <w:t>Gemaal</w:t>
            </w:r>
          </w:p>
        </w:tc>
        <w:tc>
          <w:tcPr>
            <w:tcW w:w="2592" w:type="dxa"/>
          </w:tcPr>
          <w:p w14:paraId="1BE2D821" w14:textId="77777777" w:rsidR="006A262A" w:rsidRDefault="006A262A" w:rsidP="006A262A">
            <w:r>
              <w:t>Gemaal</w:t>
            </w:r>
          </w:p>
        </w:tc>
        <w:tc>
          <w:tcPr>
            <w:tcW w:w="1296" w:type="dxa"/>
          </w:tcPr>
          <w:p w14:paraId="688A39C9" w14:textId="77777777" w:rsidR="006A262A" w:rsidRDefault="006A262A" w:rsidP="006A262A">
            <w:r>
              <w:t>INSERT</w:t>
            </w:r>
          </w:p>
        </w:tc>
        <w:tc>
          <w:tcPr>
            <w:tcW w:w="2592" w:type="dxa"/>
          </w:tcPr>
          <w:p w14:paraId="19D7BF05" w14:textId="77777777" w:rsidR="006A262A" w:rsidRDefault="006A262A" w:rsidP="006A262A">
            <w:r>
              <w:t>-</w:t>
            </w:r>
          </w:p>
        </w:tc>
      </w:tr>
      <w:tr w:rsidR="006A262A" w14:paraId="2C01A61A" w14:textId="77777777" w:rsidTr="006A262A">
        <w:tc>
          <w:tcPr>
            <w:tcW w:w="2160" w:type="dxa"/>
          </w:tcPr>
          <w:p w14:paraId="03A83393" w14:textId="77777777" w:rsidR="006A262A" w:rsidRDefault="006A262A" w:rsidP="006A262A">
            <w:r>
              <w:t>Perron</w:t>
            </w:r>
          </w:p>
        </w:tc>
        <w:tc>
          <w:tcPr>
            <w:tcW w:w="2592" w:type="dxa"/>
          </w:tcPr>
          <w:p w14:paraId="66CF3F54" w14:textId="77777777" w:rsidR="006A262A" w:rsidRDefault="006A262A" w:rsidP="006A262A">
            <w:r>
              <w:t>Perron</w:t>
            </w:r>
          </w:p>
        </w:tc>
        <w:tc>
          <w:tcPr>
            <w:tcW w:w="1296" w:type="dxa"/>
          </w:tcPr>
          <w:p w14:paraId="37BD6ACF" w14:textId="77777777" w:rsidR="006A262A" w:rsidRDefault="006A262A" w:rsidP="006A262A">
            <w:r>
              <w:t>INSERT</w:t>
            </w:r>
          </w:p>
        </w:tc>
        <w:tc>
          <w:tcPr>
            <w:tcW w:w="2592" w:type="dxa"/>
          </w:tcPr>
          <w:p w14:paraId="78B75340" w14:textId="77777777" w:rsidR="006A262A" w:rsidRDefault="006A262A" w:rsidP="006A262A">
            <w:r>
              <w:t>-</w:t>
            </w:r>
          </w:p>
        </w:tc>
      </w:tr>
      <w:tr w:rsidR="006A262A" w14:paraId="6D1D348A" w14:textId="77777777" w:rsidTr="006A262A">
        <w:tc>
          <w:tcPr>
            <w:tcW w:w="2160" w:type="dxa"/>
          </w:tcPr>
          <w:p w14:paraId="564E03FE" w14:textId="77777777" w:rsidR="006A262A" w:rsidRDefault="006A262A" w:rsidP="006A262A">
            <w:r>
              <w:t>Ponton</w:t>
            </w:r>
          </w:p>
        </w:tc>
        <w:tc>
          <w:tcPr>
            <w:tcW w:w="2592" w:type="dxa"/>
          </w:tcPr>
          <w:p w14:paraId="09FC0B3B" w14:textId="77777777" w:rsidR="006A262A" w:rsidRDefault="006A262A" w:rsidP="006A262A">
            <w:r>
              <w:t>Ponton</w:t>
            </w:r>
          </w:p>
        </w:tc>
        <w:tc>
          <w:tcPr>
            <w:tcW w:w="1296" w:type="dxa"/>
          </w:tcPr>
          <w:p w14:paraId="254795C0" w14:textId="77777777" w:rsidR="006A262A" w:rsidRDefault="006A262A" w:rsidP="006A262A">
            <w:r>
              <w:t>INSERT</w:t>
            </w:r>
          </w:p>
        </w:tc>
        <w:tc>
          <w:tcPr>
            <w:tcW w:w="2592" w:type="dxa"/>
          </w:tcPr>
          <w:p w14:paraId="4648ACE2" w14:textId="77777777" w:rsidR="006A262A" w:rsidRDefault="006A262A" w:rsidP="006A262A">
            <w:r>
              <w:t>-</w:t>
            </w:r>
          </w:p>
        </w:tc>
      </w:tr>
      <w:tr w:rsidR="006A262A" w14:paraId="1C287E98" w14:textId="77777777" w:rsidTr="006A262A">
        <w:tc>
          <w:tcPr>
            <w:tcW w:w="2160" w:type="dxa"/>
          </w:tcPr>
          <w:p w14:paraId="14757531" w14:textId="77777777" w:rsidR="006A262A" w:rsidRDefault="006A262A" w:rsidP="006A262A">
            <w:r>
              <w:t>Sluis</w:t>
            </w:r>
          </w:p>
        </w:tc>
        <w:tc>
          <w:tcPr>
            <w:tcW w:w="2592" w:type="dxa"/>
          </w:tcPr>
          <w:p w14:paraId="791D915E" w14:textId="77777777" w:rsidR="006A262A" w:rsidRDefault="006A262A" w:rsidP="006A262A">
            <w:r>
              <w:t>Sluis</w:t>
            </w:r>
          </w:p>
        </w:tc>
        <w:tc>
          <w:tcPr>
            <w:tcW w:w="1296" w:type="dxa"/>
          </w:tcPr>
          <w:p w14:paraId="7E5EC8AB" w14:textId="77777777" w:rsidR="006A262A" w:rsidRDefault="006A262A" w:rsidP="006A262A">
            <w:r>
              <w:t>INSERT</w:t>
            </w:r>
          </w:p>
        </w:tc>
        <w:tc>
          <w:tcPr>
            <w:tcW w:w="2592" w:type="dxa"/>
          </w:tcPr>
          <w:p w14:paraId="15453C56" w14:textId="77777777" w:rsidR="006A262A" w:rsidRDefault="006A262A" w:rsidP="006A262A">
            <w:r>
              <w:t>-</w:t>
            </w:r>
          </w:p>
        </w:tc>
      </w:tr>
      <w:tr w:rsidR="006A262A" w14:paraId="1CE7B28C" w14:textId="77777777" w:rsidTr="006A262A">
        <w:tc>
          <w:tcPr>
            <w:tcW w:w="2160" w:type="dxa"/>
          </w:tcPr>
          <w:p w14:paraId="588D4E68" w14:textId="77777777" w:rsidR="006A262A" w:rsidRDefault="006A262A" w:rsidP="006A262A">
            <w:r>
              <w:t>Steiger</w:t>
            </w:r>
          </w:p>
        </w:tc>
        <w:tc>
          <w:tcPr>
            <w:tcW w:w="2592" w:type="dxa"/>
          </w:tcPr>
          <w:p w14:paraId="4005C6AB" w14:textId="77777777" w:rsidR="006A262A" w:rsidRDefault="006A262A" w:rsidP="006A262A">
            <w:r>
              <w:t>Steiger</w:t>
            </w:r>
          </w:p>
        </w:tc>
        <w:tc>
          <w:tcPr>
            <w:tcW w:w="1296" w:type="dxa"/>
          </w:tcPr>
          <w:p w14:paraId="38A374A0" w14:textId="77777777" w:rsidR="006A262A" w:rsidRDefault="006A262A" w:rsidP="006A262A">
            <w:r>
              <w:t>INSERT</w:t>
            </w:r>
          </w:p>
        </w:tc>
        <w:tc>
          <w:tcPr>
            <w:tcW w:w="2592" w:type="dxa"/>
          </w:tcPr>
          <w:p w14:paraId="71BDE42E" w14:textId="77777777" w:rsidR="006A262A" w:rsidRDefault="006A262A" w:rsidP="006A262A">
            <w:r>
              <w:t>-</w:t>
            </w:r>
          </w:p>
        </w:tc>
      </w:tr>
      <w:tr w:rsidR="006A262A" w14:paraId="4494491C" w14:textId="77777777" w:rsidTr="006A262A">
        <w:tc>
          <w:tcPr>
            <w:tcW w:w="2160" w:type="dxa"/>
          </w:tcPr>
          <w:p w14:paraId="7FB965D2" w14:textId="77777777" w:rsidR="006A262A" w:rsidRDefault="006A262A" w:rsidP="006A262A">
            <w:r>
              <w:t>Strekdam</w:t>
            </w:r>
          </w:p>
        </w:tc>
        <w:tc>
          <w:tcPr>
            <w:tcW w:w="2592" w:type="dxa"/>
          </w:tcPr>
          <w:p w14:paraId="068415A4" w14:textId="77777777" w:rsidR="006A262A" w:rsidRDefault="006A262A" w:rsidP="006A262A">
            <w:r>
              <w:t>Strekdam</w:t>
            </w:r>
          </w:p>
        </w:tc>
        <w:tc>
          <w:tcPr>
            <w:tcW w:w="1296" w:type="dxa"/>
          </w:tcPr>
          <w:p w14:paraId="143EDADF" w14:textId="77777777" w:rsidR="006A262A" w:rsidRDefault="006A262A" w:rsidP="006A262A">
            <w:r>
              <w:t>INSERT</w:t>
            </w:r>
          </w:p>
        </w:tc>
        <w:tc>
          <w:tcPr>
            <w:tcW w:w="2592" w:type="dxa"/>
          </w:tcPr>
          <w:p w14:paraId="4A5F4985" w14:textId="77777777" w:rsidR="006A262A" w:rsidRDefault="006A262A" w:rsidP="006A262A">
            <w:r>
              <w:t>-</w:t>
            </w:r>
          </w:p>
        </w:tc>
      </w:tr>
      <w:tr w:rsidR="006A262A" w14:paraId="16EEA617" w14:textId="77777777" w:rsidTr="006A262A">
        <w:tc>
          <w:tcPr>
            <w:tcW w:w="2160" w:type="dxa"/>
          </w:tcPr>
          <w:p w14:paraId="07C59031" w14:textId="77777777" w:rsidR="006A262A" w:rsidRDefault="006A262A" w:rsidP="006A262A">
            <w:r>
              <w:t>Stuw</w:t>
            </w:r>
          </w:p>
        </w:tc>
        <w:tc>
          <w:tcPr>
            <w:tcW w:w="2592" w:type="dxa"/>
          </w:tcPr>
          <w:p w14:paraId="4139532F" w14:textId="77777777" w:rsidR="006A262A" w:rsidRDefault="006A262A" w:rsidP="006A262A">
            <w:r>
              <w:t>Stuw</w:t>
            </w:r>
          </w:p>
        </w:tc>
        <w:tc>
          <w:tcPr>
            <w:tcW w:w="1296" w:type="dxa"/>
          </w:tcPr>
          <w:p w14:paraId="4F39126E" w14:textId="77777777" w:rsidR="006A262A" w:rsidRDefault="006A262A" w:rsidP="006A262A">
            <w:r>
              <w:t>INSERT</w:t>
            </w:r>
          </w:p>
        </w:tc>
        <w:tc>
          <w:tcPr>
            <w:tcW w:w="2592" w:type="dxa"/>
          </w:tcPr>
          <w:p w14:paraId="5B84F66D" w14:textId="77777777" w:rsidR="006A262A" w:rsidRDefault="006A262A" w:rsidP="006A262A">
            <w:r>
              <w:t>-</w:t>
            </w:r>
          </w:p>
        </w:tc>
      </w:tr>
      <w:tr w:rsidR="006A262A" w14:paraId="659F21E9" w14:textId="77777777" w:rsidTr="006A262A">
        <w:tc>
          <w:tcPr>
            <w:tcW w:w="2160" w:type="dxa"/>
          </w:tcPr>
          <w:p w14:paraId="5C6688CF" w14:textId="77777777" w:rsidR="006A262A" w:rsidRDefault="006A262A" w:rsidP="006A262A">
            <w:r>
              <w:t>Vispassage</w:t>
            </w:r>
          </w:p>
        </w:tc>
        <w:tc>
          <w:tcPr>
            <w:tcW w:w="2592" w:type="dxa"/>
          </w:tcPr>
          <w:p w14:paraId="649B5FD6" w14:textId="77777777" w:rsidR="006A262A" w:rsidRDefault="006A262A" w:rsidP="006A262A">
            <w:r>
              <w:t>Vispassage</w:t>
            </w:r>
          </w:p>
        </w:tc>
        <w:tc>
          <w:tcPr>
            <w:tcW w:w="1296" w:type="dxa"/>
          </w:tcPr>
          <w:p w14:paraId="37B89180" w14:textId="77777777" w:rsidR="006A262A" w:rsidRDefault="006A262A" w:rsidP="006A262A">
            <w:r>
              <w:t>INSERT</w:t>
            </w:r>
          </w:p>
        </w:tc>
        <w:tc>
          <w:tcPr>
            <w:tcW w:w="2592" w:type="dxa"/>
          </w:tcPr>
          <w:p w14:paraId="3EB29F89" w14:textId="77777777" w:rsidR="006A262A" w:rsidRDefault="006A262A" w:rsidP="006A262A">
            <w:r>
              <w:t>-</w:t>
            </w:r>
          </w:p>
        </w:tc>
      </w:tr>
    </w:tbl>
    <w:p w14:paraId="4F5BB3EE" w14:textId="30D9D178" w:rsidR="003C4D06" w:rsidRDefault="006A262A" w:rsidP="003C4D06">
      <w:pPr>
        <w:pStyle w:val="Geenafstand"/>
      </w:pPr>
      <w:r>
        <w:t xml:space="preserve"> </w:t>
      </w:r>
    </w:p>
    <w:p w14:paraId="417937FC" w14:textId="77777777" w:rsidR="003C4D06" w:rsidRDefault="003C4D06" w:rsidP="003C4D06">
      <w:pPr>
        <w:rPr>
          <w:rFonts w:asciiTheme="majorHAnsi" w:eastAsiaTheme="majorEastAsia" w:hAnsiTheme="majorHAnsi" w:cstheme="majorBidi"/>
          <w:color w:val="4F81BD" w:themeColor="accent1"/>
        </w:rPr>
      </w:pPr>
      <w:r>
        <w:br w:type="page"/>
      </w:r>
    </w:p>
    <w:p w14:paraId="62D9DC18" w14:textId="0C129F62" w:rsidR="006A262A" w:rsidRDefault="006A262A" w:rsidP="006A262A">
      <w:pPr>
        <w:pStyle w:val="Kop3"/>
      </w:pPr>
      <w:r>
        <w:lastRenderedPageBreak/>
        <w:t>typeSpecKWDLijn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16879A3" w14:textId="77777777" w:rsidTr="006A262A">
        <w:tc>
          <w:tcPr>
            <w:tcW w:w="2160" w:type="dxa"/>
          </w:tcPr>
          <w:p w14:paraId="5ADD7389" w14:textId="77777777" w:rsidR="006A262A" w:rsidRDefault="006A262A" w:rsidP="006A262A">
            <w:pPr>
              <w:jc w:val="center"/>
            </w:pPr>
            <w:r>
              <w:rPr>
                <w:b/>
              </w:rPr>
              <w:t>Code</w:t>
            </w:r>
          </w:p>
        </w:tc>
        <w:tc>
          <w:tcPr>
            <w:tcW w:w="2592" w:type="dxa"/>
          </w:tcPr>
          <w:p w14:paraId="7CA64168" w14:textId="77777777" w:rsidR="006A262A" w:rsidRDefault="006A262A" w:rsidP="006A262A">
            <w:pPr>
              <w:jc w:val="center"/>
            </w:pPr>
            <w:r>
              <w:rPr>
                <w:b/>
              </w:rPr>
              <w:t>Beschrijving</w:t>
            </w:r>
          </w:p>
        </w:tc>
        <w:tc>
          <w:tcPr>
            <w:tcW w:w="1296" w:type="dxa"/>
          </w:tcPr>
          <w:p w14:paraId="11282F8A" w14:textId="77777777" w:rsidR="006A262A" w:rsidRDefault="006A262A" w:rsidP="006A262A">
            <w:pPr>
              <w:jc w:val="center"/>
            </w:pPr>
            <w:r>
              <w:rPr>
                <w:b/>
              </w:rPr>
              <w:t>Wijziging</w:t>
            </w:r>
          </w:p>
        </w:tc>
        <w:tc>
          <w:tcPr>
            <w:tcW w:w="2592" w:type="dxa"/>
          </w:tcPr>
          <w:p w14:paraId="4DB4853E" w14:textId="77777777" w:rsidR="006A262A" w:rsidRDefault="006A262A" w:rsidP="006A262A">
            <w:pPr>
              <w:jc w:val="center"/>
            </w:pPr>
            <w:r>
              <w:rPr>
                <w:b/>
              </w:rPr>
              <w:t>Reden</w:t>
            </w:r>
          </w:p>
        </w:tc>
      </w:tr>
      <w:tr w:rsidR="006A262A" w14:paraId="023BCDC6" w14:textId="77777777" w:rsidTr="006A262A">
        <w:tc>
          <w:tcPr>
            <w:tcW w:w="2160" w:type="dxa"/>
          </w:tcPr>
          <w:p w14:paraId="400F1B16" w14:textId="77777777" w:rsidR="006A262A" w:rsidRDefault="006A262A" w:rsidP="006A262A">
            <w:r>
              <w:t>transitie</w:t>
            </w:r>
          </w:p>
        </w:tc>
        <w:tc>
          <w:tcPr>
            <w:tcW w:w="2592" w:type="dxa"/>
          </w:tcPr>
          <w:p w14:paraId="1E8EEFAA" w14:textId="77777777" w:rsidR="006A262A" w:rsidRDefault="006A262A" w:rsidP="006A262A">
            <w:r>
              <w:t>transitie</w:t>
            </w:r>
          </w:p>
        </w:tc>
        <w:tc>
          <w:tcPr>
            <w:tcW w:w="1296" w:type="dxa"/>
          </w:tcPr>
          <w:p w14:paraId="6C8D09F9" w14:textId="77777777" w:rsidR="006A262A" w:rsidRDefault="006A262A" w:rsidP="006A262A">
            <w:r>
              <w:t>DELETE</w:t>
            </w:r>
          </w:p>
        </w:tc>
        <w:tc>
          <w:tcPr>
            <w:tcW w:w="2592" w:type="dxa"/>
          </w:tcPr>
          <w:p w14:paraId="79C47EA7" w14:textId="77777777" w:rsidR="006A262A" w:rsidRDefault="006A262A" w:rsidP="006A262A">
            <w:r>
              <w:t>Domein waarde niet meer nodig</w:t>
            </w:r>
          </w:p>
        </w:tc>
      </w:tr>
    </w:tbl>
    <w:p w14:paraId="4B51D735" w14:textId="77777777" w:rsidR="006A262A" w:rsidRDefault="006A262A" w:rsidP="006A262A">
      <w:pPr>
        <w:pStyle w:val="Geenafstand"/>
      </w:pPr>
      <w:r>
        <w:t xml:space="preserve"> </w:t>
      </w:r>
    </w:p>
    <w:p w14:paraId="58AEDF5E" w14:textId="77777777" w:rsidR="00823114" w:rsidRDefault="006A262A">
      <w:pPr>
        <w:pStyle w:val="Kop3"/>
      </w:pPr>
      <w:r>
        <w:t>typeSpecKWE</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57A4588C" w14:textId="77777777">
        <w:tc>
          <w:tcPr>
            <w:tcW w:w="2160" w:type="dxa"/>
          </w:tcPr>
          <w:p w14:paraId="47BC051C" w14:textId="77777777" w:rsidR="00823114" w:rsidRDefault="006A262A">
            <w:pPr>
              <w:jc w:val="center"/>
            </w:pPr>
            <w:r>
              <w:rPr>
                <w:b/>
              </w:rPr>
              <w:t>Code</w:t>
            </w:r>
          </w:p>
        </w:tc>
        <w:tc>
          <w:tcPr>
            <w:tcW w:w="2592" w:type="dxa"/>
          </w:tcPr>
          <w:p w14:paraId="131CEA47" w14:textId="77777777" w:rsidR="00823114" w:rsidRDefault="006A262A">
            <w:pPr>
              <w:jc w:val="center"/>
            </w:pPr>
            <w:r>
              <w:rPr>
                <w:b/>
              </w:rPr>
              <w:t>Beschrijving</w:t>
            </w:r>
          </w:p>
        </w:tc>
        <w:tc>
          <w:tcPr>
            <w:tcW w:w="1296" w:type="dxa"/>
          </w:tcPr>
          <w:p w14:paraId="575456DF" w14:textId="77777777" w:rsidR="00823114" w:rsidRDefault="006A262A">
            <w:pPr>
              <w:jc w:val="center"/>
            </w:pPr>
            <w:r>
              <w:rPr>
                <w:b/>
              </w:rPr>
              <w:t>Wijziging</w:t>
            </w:r>
          </w:p>
        </w:tc>
        <w:tc>
          <w:tcPr>
            <w:tcW w:w="2592" w:type="dxa"/>
          </w:tcPr>
          <w:p w14:paraId="599581E0" w14:textId="77777777" w:rsidR="00823114" w:rsidRDefault="006A262A">
            <w:pPr>
              <w:jc w:val="center"/>
            </w:pPr>
            <w:r>
              <w:rPr>
                <w:b/>
              </w:rPr>
              <w:t>Reden</w:t>
            </w:r>
          </w:p>
        </w:tc>
      </w:tr>
      <w:tr w:rsidR="00823114" w14:paraId="58F22D87" w14:textId="77777777">
        <w:tc>
          <w:tcPr>
            <w:tcW w:w="2160" w:type="dxa"/>
          </w:tcPr>
          <w:p w14:paraId="56E5DB75" w14:textId="77777777" w:rsidR="00823114" w:rsidRDefault="006A262A">
            <w:r>
              <w:t>1054837</w:t>
            </w:r>
          </w:p>
        </w:tc>
        <w:tc>
          <w:tcPr>
            <w:tcW w:w="2592" w:type="dxa"/>
          </w:tcPr>
          <w:p w14:paraId="4B210739" w14:textId="77777777" w:rsidR="00823114" w:rsidRDefault="006A262A">
            <w:r>
              <w:t>Heftoren 2*</w:t>
            </w:r>
          </w:p>
        </w:tc>
        <w:tc>
          <w:tcPr>
            <w:tcW w:w="1296" w:type="dxa"/>
          </w:tcPr>
          <w:p w14:paraId="4D1EE8E1" w14:textId="77777777" w:rsidR="00823114" w:rsidRDefault="006A262A">
            <w:r>
              <w:t>DELETE</w:t>
            </w:r>
          </w:p>
        </w:tc>
        <w:tc>
          <w:tcPr>
            <w:tcW w:w="2592" w:type="dxa"/>
          </w:tcPr>
          <w:p w14:paraId="35D8CB0B" w14:textId="77777777" w:rsidR="00823114" w:rsidRDefault="006A262A">
            <w:r>
              <w:t>Domein waarde niet meer nodig</w:t>
            </w:r>
          </w:p>
        </w:tc>
      </w:tr>
      <w:tr w:rsidR="00823114" w14:paraId="52F2E9BC" w14:textId="77777777">
        <w:tc>
          <w:tcPr>
            <w:tcW w:w="2160" w:type="dxa"/>
          </w:tcPr>
          <w:p w14:paraId="5DC96749" w14:textId="77777777" w:rsidR="00823114" w:rsidRDefault="006A262A">
            <w:r>
              <w:t>1111385</w:t>
            </w:r>
          </w:p>
        </w:tc>
        <w:tc>
          <w:tcPr>
            <w:tcW w:w="2592" w:type="dxa"/>
          </w:tcPr>
          <w:p w14:paraId="128C5428" w14:textId="77777777" w:rsidR="00823114" w:rsidRDefault="006A262A">
            <w:r>
              <w:t>Portaal</w:t>
            </w:r>
          </w:p>
        </w:tc>
        <w:tc>
          <w:tcPr>
            <w:tcW w:w="1296" w:type="dxa"/>
          </w:tcPr>
          <w:p w14:paraId="2C8546F1" w14:textId="77777777" w:rsidR="00823114" w:rsidRDefault="006A262A">
            <w:r>
              <w:t>DELETE</w:t>
            </w:r>
          </w:p>
        </w:tc>
        <w:tc>
          <w:tcPr>
            <w:tcW w:w="2592" w:type="dxa"/>
          </w:tcPr>
          <w:p w14:paraId="0FFF5F2D" w14:textId="77777777" w:rsidR="00823114" w:rsidRDefault="006A262A">
            <w:r>
              <w:t>Domein waarde niet meer nodig</w:t>
            </w:r>
          </w:p>
        </w:tc>
      </w:tr>
      <w:tr w:rsidR="00823114" w14:paraId="335EE231" w14:textId="77777777">
        <w:tc>
          <w:tcPr>
            <w:tcW w:w="2160" w:type="dxa"/>
          </w:tcPr>
          <w:p w14:paraId="4BFDA777" w14:textId="77777777" w:rsidR="00823114" w:rsidRDefault="006A262A">
            <w:r>
              <w:t>1505633</w:t>
            </w:r>
          </w:p>
        </w:tc>
        <w:tc>
          <w:tcPr>
            <w:tcW w:w="2592" w:type="dxa"/>
          </w:tcPr>
          <w:p w14:paraId="5D0E55B9" w14:textId="77777777" w:rsidR="00823114" w:rsidRDefault="006A262A">
            <w:r>
              <w:t>Sluishoofd, Binnenhoofd</w:t>
            </w:r>
          </w:p>
        </w:tc>
        <w:tc>
          <w:tcPr>
            <w:tcW w:w="1296" w:type="dxa"/>
          </w:tcPr>
          <w:p w14:paraId="09FB7DB7" w14:textId="77777777" w:rsidR="00823114" w:rsidRDefault="006A262A">
            <w:r>
              <w:t>DELETE</w:t>
            </w:r>
          </w:p>
        </w:tc>
        <w:tc>
          <w:tcPr>
            <w:tcW w:w="2592" w:type="dxa"/>
          </w:tcPr>
          <w:p w14:paraId="1012915A" w14:textId="77777777" w:rsidR="00823114" w:rsidRDefault="006A262A">
            <w:r>
              <w:t>Domein waarde niet meer nodig</w:t>
            </w:r>
          </w:p>
        </w:tc>
      </w:tr>
      <w:tr w:rsidR="00823114" w14:paraId="09496958" w14:textId="77777777">
        <w:tc>
          <w:tcPr>
            <w:tcW w:w="2160" w:type="dxa"/>
          </w:tcPr>
          <w:p w14:paraId="5A1849FD" w14:textId="77777777" w:rsidR="00823114" w:rsidRDefault="006A262A">
            <w:r>
              <w:t>1646668</w:t>
            </w:r>
          </w:p>
        </w:tc>
        <w:tc>
          <w:tcPr>
            <w:tcW w:w="2592" w:type="dxa"/>
          </w:tcPr>
          <w:p w14:paraId="70DB6718" w14:textId="77777777" w:rsidR="00823114" w:rsidRDefault="006A262A">
            <w:r>
              <w:t>Sluisdeur, Binnenhoofd*</w:t>
            </w:r>
          </w:p>
        </w:tc>
        <w:tc>
          <w:tcPr>
            <w:tcW w:w="1296" w:type="dxa"/>
          </w:tcPr>
          <w:p w14:paraId="2C0EEB0C" w14:textId="77777777" w:rsidR="00823114" w:rsidRDefault="006A262A">
            <w:r>
              <w:t>DELETE</w:t>
            </w:r>
          </w:p>
        </w:tc>
        <w:tc>
          <w:tcPr>
            <w:tcW w:w="2592" w:type="dxa"/>
          </w:tcPr>
          <w:p w14:paraId="535BF16B" w14:textId="77777777" w:rsidR="00823114" w:rsidRDefault="006A262A">
            <w:r>
              <w:t>Domein waarde niet meer nodig</w:t>
            </w:r>
          </w:p>
        </w:tc>
      </w:tr>
      <w:tr w:rsidR="00823114" w14:paraId="7E21D172" w14:textId="77777777">
        <w:tc>
          <w:tcPr>
            <w:tcW w:w="2160" w:type="dxa"/>
          </w:tcPr>
          <w:p w14:paraId="605B15C8" w14:textId="77777777" w:rsidR="00823114" w:rsidRDefault="006A262A">
            <w:r>
              <w:t>1731778</w:t>
            </w:r>
          </w:p>
        </w:tc>
        <w:tc>
          <w:tcPr>
            <w:tcW w:w="2592" w:type="dxa"/>
          </w:tcPr>
          <w:p w14:paraId="215F7811" w14:textId="77777777" w:rsidR="00823114" w:rsidRDefault="006A262A">
            <w:r>
              <w:t>Closed Circuit TeleVision installatie (CCTV installatie)</w:t>
            </w:r>
          </w:p>
        </w:tc>
        <w:tc>
          <w:tcPr>
            <w:tcW w:w="1296" w:type="dxa"/>
          </w:tcPr>
          <w:p w14:paraId="668DF8EB" w14:textId="77777777" w:rsidR="00823114" w:rsidRDefault="006A262A">
            <w:r>
              <w:t>DELETE</w:t>
            </w:r>
          </w:p>
        </w:tc>
        <w:tc>
          <w:tcPr>
            <w:tcW w:w="2592" w:type="dxa"/>
          </w:tcPr>
          <w:p w14:paraId="6F9339EB" w14:textId="77777777" w:rsidR="00823114" w:rsidRDefault="006A262A">
            <w:r>
              <w:t>Domein waarde niet meer nodig</w:t>
            </w:r>
          </w:p>
        </w:tc>
      </w:tr>
      <w:tr w:rsidR="00823114" w14:paraId="4302E26D" w14:textId="77777777">
        <w:tc>
          <w:tcPr>
            <w:tcW w:w="2160" w:type="dxa"/>
          </w:tcPr>
          <w:p w14:paraId="726D03F6" w14:textId="77777777" w:rsidR="00823114" w:rsidRDefault="006A262A">
            <w:r>
              <w:t>2078954</w:t>
            </w:r>
          </w:p>
        </w:tc>
        <w:tc>
          <w:tcPr>
            <w:tcW w:w="2592" w:type="dxa"/>
          </w:tcPr>
          <w:p w14:paraId="5B3DF6D1" w14:textId="77777777" w:rsidR="00823114" w:rsidRDefault="006A262A">
            <w:r>
              <w:t>Algemeen</w:t>
            </w:r>
          </w:p>
        </w:tc>
        <w:tc>
          <w:tcPr>
            <w:tcW w:w="1296" w:type="dxa"/>
          </w:tcPr>
          <w:p w14:paraId="733292E7" w14:textId="77777777" w:rsidR="00823114" w:rsidRDefault="006A262A">
            <w:r>
              <w:t>DELETE</w:t>
            </w:r>
          </w:p>
        </w:tc>
        <w:tc>
          <w:tcPr>
            <w:tcW w:w="2592" w:type="dxa"/>
          </w:tcPr>
          <w:p w14:paraId="763AA618" w14:textId="77777777" w:rsidR="00823114" w:rsidRDefault="006A262A">
            <w:r>
              <w:t>Domein waarde niet meer nodig</w:t>
            </w:r>
          </w:p>
        </w:tc>
      </w:tr>
      <w:tr w:rsidR="00823114" w14:paraId="77B23678" w14:textId="77777777">
        <w:tc>
          <w:tcPr>
            <w:tcW w:w="2160" w:type="dxa"/>
          </w:tcPr>
          <w:p w14:paraId="60B5453D" w14:textId="77777777" w:rsidR="00823114" w:rsidRDefault="006A262A">
            <w:r>
              <w:t>2135290</w:t>
            </w:r>
          </w:p>
        </w:tc>
        <w:tc>
          <w:tcPr>
            <w:tcW w:w="2592" w:type="dxa"/>
          </w:tcPr>
          <w:p w14:paraId="252E269B" w14:textId="77777777" w:rsidR="00823114" w:rsidRDefault="006A262A">
            <w:r>
              <w:t>sloof</w:t>
            </w:r>
          </w:p>
        </w:tc>
        <w:tc>
          <w:tcPr>
            <w:tcW w:w="1296" w:type="dxa"/>
          </w:tcPr>
          <w:p w14:paraId="768BBBEE" w14:textId="77777777" w:rsidR="00823114" w:rsidRDefault="006A262A">
            <w:r>
              <w:t>DELETE</w:t>
            </w:r>
          </w:p>
        </w:tc>
        <w:tc>
          <w:tcPr>
            <w:tcW w:w="2592" w:type="dxa"/>
          </w:tcPr>
          <w:p w14:paraId="69B59F6E" w14:textId="77777777" w:rsidR="00823114" w:rsidRDefault="006A262A">
            <w:r>
              <w:t>Domein waarde niet meer nodig</w:t>
            </w:r>
          </w:p>
        </w:tc>
      </w:tr>
      <w:tr w:rsidR="00823114" w14:paraId="64919638" w14:textId="77777777">
        <w:tc>
          <w:tcPr>
            <w:tcW w:w="2160" w:type="dxa"/>
          </w:tcPr>
          <w:p w14:paraId="0AE08EEF" w14:textId="77777777" w:rsidR="00823114" w:rsidRDefault="006A262A">
            <w:r>
              <w:t>2147326</w:t>
            </w:r>
          </w:p>
        </w:tc>
        <w:tc>
          <w:tcPr>
            <w:tcW w:w="2592" w:type="dxa"/>
          </w:tcPr>
          <w:p w14:paraId="63D82BAE" w14:textId="77777777" w:rsidR="00823114" w:rsidRDefault="006A262A">
            <w:r>
              <w:t>Berm</w:t>
            </w:r>
          </w:p>
        </w:tc>
        <w:tc>
          <w:tcPr>
            <w:tcW w:w="1296" w:type="dxa"/>
          </w:tcPr>
          <w:p w14:paraId="7710AFA3" w14:textId="77777777" w:rsidR="00823114" w:rsidRDefault="006A262A">
            <w:r>
              <w:t>DELETE</w:t>
            </w:r>
          </w:p>
        </w:tc>
        <w:tc>
          <w:tcPr>
            <w:tcW w:w="2592" w:type="dxa"/>
          </w:tcPr>
          <w:p w14:paraId="562F02F7" w14:textId="77777777" w:rsidR="00823114" w:rsidRDefault="006A262A">
            <w:r>
              <w:t>Domein waarde niet meer nodig</w:t>
            </w:r>
          </w:p>
        </w:tc>
      </w:tr>
      <w:tr w:rsidR="00823114" w14:paraId="63858A98" w14:textId="77777777">
        <w:tc>
          <w:tcPr>
            <w:tcW w:w="2160" w:type="dxa"/>
          </w:tcPr>
          <w:p w14:paraId="403CD00A" w14:textId="77777777" w:rsidR="00823114" w:rsidRDefault="006A262A">
            <w:r>
              <w:t>2213634</w:t>
            </w:r>
          </w:p>
        </w:tc>
        <w:tc>
          <w:tcPr>
            <w:tcW w:w="2592" w:type="dxa"/>
          </w:tcPr>
          <w:p w14:paraId="7805E679" w14:textId="77777777" w:rsidR="00823114" w:rsidRDefault="006A262A">
            <w:r>
              <w:t>Kabeldraagconstructie</w:t>
            </w:r>
          </w:p>
        </w:tc>
        <w:tc>
          <w:tcPr>
            <w:tcW w:w="1296" w:type="dxa"/>
          </w:tcPr>
          <w:p w14:paraId="15679DCE" w14:textId="77777777" w:rsidR="00823114" w:rsidRDefault="006A262A">
            <w:r>
              <w:t>DELETE</w:t>
            </w:r>
          </w:p>
        </w:tc>
        <w:tc>
          <w:tcPr>
            <w:tcW w:w="2592" w:type="dxa"/>
          </w:tcPr>
          <w:p w14:paraId="431DA667" w14:textId="77777777" w:rsidR="00823114" w:rsidRDefault="006A262A">
            <w:r>
              <w:t>Domein waarde niet meer nodig</w:t>
            </w:r>
          </w:p>
        </w:tc>
      </w:tr>
      <w:tr w:rsidR="00823114" w14:paraId="607A29C9" w14:textId="77777777">
        <w:tc>
          <w:tcPr>
            <w:tcW w:w="2160" w:type="dxa"/>
          </w:tcPr>
          <w:p w14:paraId="1522C682" w14:textId="77777777" w:rsidR="00823114" w:rsidRDefault="006A262A">
            <w:r>
              <w:t>2537896</w:t>
            </w:r>
          </w:p>
        </w:tc>
        <w:tc>
          <w:tcPr>
            <w:tcW w:w="2592" w:type="dxa"/>
          </w:tcPr>
          <w:p w14:paraId="7226222B" w14:textId="77777777" w:rsidR="00823114" w:rsidRDefault="006A262A">
            <w:r>
              <w:t>Steunpunt 07*</w:t>
            </w:r>
          </w:p>
        </w:tc>
        <w:tc>
          <w:tcPr>
            <w:tcW w:w="1296" w:type="dxa"/>
          </w:tcPr>
          <w:p w14:paraId="3BF9CD9F" w14:textId="77777777" w:rsidR="00823114" w:rsidRDefault="006A262A">
            <w:r>
              <w:t>DELETE</w:t>
            </w:r>
          </w:p>
        </w:tc>
        <w:tc>
          <w:tcPr>
            <w:tcW w:w="2592" w:type="dxa"/>
          </w:tcPr>
          <w:p w14:paraId="79522C4B" w14:textId="77777777" w:rsidR="00823114" w:rsidRDefault="006A262A">
            <w:r>
              <w:t>Domein waarde niet meer nodig</w:t>
            </w:r>
          </w:p>
        </w:tc>
      </w:tr>
      <w:tr w:rsidR="00823114" w14:paraId="21A2A7C3" w14:textId="77777777">
        <w:tc>
          <w:tcPr>
            <w:tcW w:w="2160" w:type="dxa"/>
          </w:tcPr>
          <w:p w14:paraId="49A1FDA1" w14:textId="77777777" w:rsidR="00823114" w:rsidRDefault="006A262A">
            <w:r>
              <w:t>2545339</w:t>
            </w:r>
          </w:p>
        </w:tc>
        <w:tc>
          <w:tcPr>
            <w:tcW w:w="2592" w:type="dxa"/>
          </w:tcPr>
          <w:p w14:paraId="668BDBC2" w14:textId="77777777" w:rsidR="00823114" w:rsidRDefault="006A262A">
            <w:r>
              <w:t>Toegangshek</w:t>
            </w:r>
          </w:p>
        </w:tc>
        <w:tc>
          <w:tcPr>
            <w:tcW w:w="1296" w:type="dxa"/>
          </w:tcPr>
          <w:p w14:paraId="1E7A8C40" w14:textId="77777777" w:rsidR="00823114" w:rsidRDefault="006A262A">
            <w:r>
              <w:t>DELETE</w:t>
            </w:r>
          </w:p>
        </w:tc>
        <w:tc>
          <w:tcPr>
            <w:tcW w:w="2592" w:type="dxa"/>
          </w:tcPr>
          <w:p w14:paraId="5E6346DE" w14:textId="77777777" w:rsidR="00823114" w:rsidRDefault="006A262A">
            <w:r>
              <w:t>Domein waarde niet meer nodig</w:t>
            </w:r>
          </w:p>
        </w:tc>
      </w:tr>
      <w:tr w:rsidR="00823114" w14:paraId="79A75C8F" w14:textId="77777777">
        <w:tc>
          <w:tcPr>
            <w:tcW w:w="2160" w:type="dxa"/>
          </w:tcPr>
          <w:p w14:paraId="780ABA01" w14:textId="77777777" w:rsidR="00823114" w:rsidRDefault="006A262A">
            <w:r>
              <w:t>2570500</w:t>
            </w:r>
          </w:p>
        </w:tc>
        <w:tc>
          <w:tcPr>
            <w:tcW w:w="2592" w:type="dxa"/>
          </w:tcPr>
          <w:p w14:paraId="4E8EB438" w14:textId="77777777" w:rsidR="00823114" w:rsidRDefault="006A262A">
            <w:r>
              <w:t>Steunpunt 09*</w:t>
            </w:r>
          </w:p>
        </w:tc>
        <w:tc>
          <w:tcPr>
            <w:tcW w:w="1296" w:type="dxa"/>
          </w:tcPr>
          <w:p w14:paraId="53A4ABEC" w14:textId="77777777" w:rsidR="00823114" w:rsidRDefault="006A262A">
            <w:r>
              <w:t>DELETE</w:t>
            </w:r>
          </w:p>
        </w:tc>
        <w:tc>
          <w:tcPr>
            <w:tcW w:w="2592" w:type="dxa"/>
          </w:tcPr>
          <w:p w14:paraId="6F6465EE" w14:textId="77777777" w:rsidR="00823114" w:rsidRDefault="006A262A">
            <w:r>
              <w:t>Domein waarde niet meer nodig</w:t>
            </w:r>
          </w:p>
        </w:tc>
      </w:tr>
      <w:tr w:rsidR="00823114" w14:paraId="4AE0F3D6" w14:textId="77777777">
        <w:tc>
          <w:tcPr>
            <w:tcW w:w="2160" w:type="dxa"/>
          </w:tcPr>
          <w:p w14:paraId="2496D8F4" w14:textId="77777777" w:rsidR="00823114" w:rsidRDefault="006A262A">
            <w:r>
              <w:t>2689186</w:t>
            </w:r>
          </w:p>
        </w:tc>
        <w:tc>
          <w:tcPr>
            <w:tcW w:w="2592" w:type="dxa"/>
          </w:tcPr>
          <w:p w14:paraId="4A0DDDFC" w14:textId="77777777" w:rsidR="00823114" w:rsidRDefault="006A262A">
            <w:r>
              <w:t>Steunpunt 13*</w:t>
            </w:r>
          </w:p>
        </w:tc>
        <w:tc>
          <w:tcPr>
            <w:tcW w:w="1296" w:type="dxa"/>
          </w:tcPr>
          <w:p w14:paraId="1109E21E" w14:textId="77777777" w:rsidR="00823114" w:rsidRDefault="006A262A">
            <w:r>
              <w:t>DELETE</w:t>
            </w:r>
          </w:p>
        </w:tc>
        <w:tc>
          <w:tcPr>
            <w:tcW w:w="2592" w:type="dxa"/>
          </w:tcPr>
          <w:p w14:paraId="43345D02" w14:textId="77777777" w:rsidR="00823114" w:rsidRDefault="006A262A">
            <w:r>
              <w:t>Domein waarde niet meer nodig</w:t>
            </w:r>
          </w:p>
        </w:tc>
      </w:tr>
      <w:tr w:rsidR="00823114" w14:paraId="23DB1FE9" w14:textId="77777777">
        <w:tc>
          <w:tcPr>
            <w:tcW w:w="2160" w:type="dxa"/>
          </w:tcPr>
          <w:p w14:paraId="32F737FA" w14:textId="77777777" w:rsidR="00823114" w:rsidRDefault="006A262A">
            <w:r>
              <w:t>2712174</w:t>
            </w:r>
          </w:p>
        </w:tc>
        <w:tc>
          <w:tcPr>
            <w:tcW w:w="2592" w:type="dxa"/>
          </w:tcPr>
          <w:p w14:paraId="512B467D" w14:textId="77777777" w:rsidR="00823114" w:rsidRDefault="006A262A">
            <w:r>
              <w:t>Sluisdeur, Reserve*</w:t>
            </w:r>
          </w:p>
        </w:tc>
        <w:tc>
          <w:tcPr>
            <w:tcW w:w="1296" w:type="dxa"/>
          </w:tcPr>
          <w:p w14:paraId="043C0CFE" w14:textId="77777777" w:rsidR="00823114" w:rsidRDefault="006A262A">
            <w:r>
              <w:t>DELETE</w:t>
            </w:r>
          </w:p>
        </w:tc>
        <w:tc>
          <w:tcPr>
            <w:tcW w:w="2592" w:type="dxa"/>
          </w:tcPr>
          <w:p w14:paraId="0ECB2F1D" w14:textId="77777777" w:rsidR="00823114" w:rsidRDefault="006A262A">
            <w:r>
              <w:t>Domein waarde niet meer nodig</w:t>
            </w:r>
          </w:p>
        </w:tc>
      </w:tr>
      <w:tr w:rsidR="00823114" w14:paraId="35D301A9" w14:textId="77777777">
        <w:tc>
          <w:tcPr>
            <w:tcW w:w="2160" w:type="dxa"/>
          </w:tcPr>
          <w:p w14:paraId="28640636" w14:textId="77777777" w:rsidR="00823114" w:rsidRDefault="006A262A">
            <w:r>
              <w:t>2753289</w:t>
            </w:r>
          </w:p>
        </w:tc>
        <w:tc>
          <w:tcPr>
            <w:tcW w:w="2592" w:type="dxa"/>
          </w:tcPr>
          <w:p w14:paraId="204F13EB" w14:textId="77777777" w:rsidR="00823114" w:rsidRDefault="006A262A">
            <w:r>
              <w:t>Steunpunt 06*</w:t>
            </w:r>
          </w:p>
        </w:tc>
        <w:tc>
          <w:tcPr>
            <w:tcW w:w="1296" w:type="dxa"/>
          </w:tcPr>
          <w:p w14:paraId="14BBF118" w14:textId="77777777" w:rsidR="00823114" w:rsidRDefault="006A262A">
            <w:r>
              <w:t>DELETE</w:t>
            </w:r>
          </w:p>
        </w:tc>
        <w:tc>
          <w:tcPr>
            <w:tcW w:w="2592" w:type="dxa"/>
          </w:tcPr>
          <w:p w14:paraId="091CED94" w14:textId="77777777" w:rsidR="00823114" w:rsidRDefault="006A262A">
            <w:r>
              <w:t>Domein waarde niet meer nodig</w:t>
            </w:r>
          </w:p>
        </w:tc>
      </w:tr>
      <w:tr w:rsidR="00823114" w14:paraId="75230823" w14:textId="77777777">
        <w:tc>
          <w:tcPr>
            <w:tcW w:w="2160" w:type="dxa"/>
          </w:tcPr>
          <w:p w14:paraId="7AF38164" w14:textId="77777777" w:rsidR="00823114" w:rsidRDefault="006A262A">
            <w:r>
              <w:t>2966403</w:t>
            </w:r>
          </w:p>
        </w:tc>
        <w:tc>
          <w:tcPr>
            <w:tcW w:w="2592" w:type="dxa"/>
          </w:tcPr>
          <w:p w14:paraId="6AB7C0BA" w14:textId="77777777" w:rsidR="00823114" w:rsidRDefault="006A262A">
            <w:r>
              <w:t>Steunpunt 05*</w:t>
            </w:r>
          </w:p>
        </w:tc>
        <w:tc>
          <w:tcPr>
            <w:tcW w:w="1296" w:type="dxa"/>
          </w:tcPr>
          <w:p w14:paraId="266992E3" w14:textId="77777777" w:rsidR="00823114" w:rsidRDefault="006A262A">
            <w:r>
              <w:t>DELETE</w:t>
            </w:r>
          </w:p>
        </w:tc>
        <w:tc>
          <w:tcPr>
            <w:tcW w:w="2592" w:type="dxa"/>
          </w:tcPr>
          <w:p w14:paraId="3B34D6D9" w14:textId="77777777" w:rsidR="00823114" w:rsidRDefault="006A262A">
            <w:r>
              <w:t>Domein waarde niet meer nodig</w:t>
            </w:r>
          </w:p>
        </w:tc>
      </w:tr>
      <w:tr w:rsidR="00823114" w14:paraId="4365F39E" w14:textId="77777777">
        <w:tc>
          <w:tcPr>
            <w:tcW w:w="2160" w:type="dxa"/>
          </w:tcPr>
          <w:p w14:paraId="5BFC2797" w14:textId="77777777" w:rsidR="00823114" w:rsidRDefault="006A262A">
            <w:r>
              <w:t>3158162</w:t>
            </w:r>
          </w:p>
        </w:tc>
        <w:tc>
          <w:tcPr>
            <w:tcW w:w="2592" w:type="dxa"/>
          </w:tcPr>
          <w:p w14:paraId="7387B5E0" w14:textId="77777777" w:rsidR="00823114" w:rsidRDefault="006A262A">
            <w:r>
              <w:t>Steunpunt 02*</w:t>
            </w:r>
          </w:p>
        </w:tc>
        <w:tc>
          <w:tcPr>
            <w:tcW w:w="1296" w:type="dxa"/>
          </w:tcPr>
          <w:p w14:paraId="38595367" w14:textId="77777777" w:rsidR="00823114" w:rsidRDefault="006A262A">
            <w:r>
              <w:t>DELETE</w:t>
            </w:r>
          </w:p>
        </w:tc>
        <w:tc>
          <w:tcPr>
            <w:tcW w:w="2592" w:type="dxa"/>
          </w:tcPr>
          <w:p w14:paraId="55E1682A" w14:textId="77777777" w:rsidR="00823114" w:rsidRDefault="006A262A">
            <w:r>
              <w:t>Domein waarde niet meer nodig</w:t>
            </w:r>
          </w:p>
        </w:tc>
      </w:tr>
      <w:tr w:rsidR="00823114" w14:paraId="37958E29" w14:textId="77777777">
        <w:tc>
          <w:tcPr>
            <w:tcW w:w="2160" w:type="dxa"/>
          </w:tcPr>
          <w:p w14:paraId="393FBE81" w14:textId="77777777" w:rsidR="00823114" w:rsidRDefault="006A262A">
            <w:r>
              <w:t>3177737</w:t>
            </w:r>
          </w:p>
        </w:tc>
        <w:tc>
          <w:tcPr>
            <w:tcW w:w="2592" w:type="dxa"/>
          </w:tcPr>
          <w:p w14:paraId="5D7C26FD" w14:textId="77777777" w:rsidR="00823114" w:rsidRDefault="006A262A">
            <w:r>
              <w:t>Sluishoofd, Buitenhoofd</w:t>
            </w:r>
          </w:p>
        </w:tc>
        <w:tc>
          <w:tcPr>
            <w:tcW w:w="1296" w:type="dxa"/>
          </w:tcPr>
          <w:p w14:paraId="7EF0A6BA" w14:textId="77777777" w:rsidR="00823114" w:rsidRDefault="006A262A">
            <w:r>
              <w:t>DELETE</w:t>
            </w:r>
          </w:p>
        </w:tc>
        <w:tc>
          <w:tcPr>
            <w:tcW w:w="2592" w:type="dxa"/>
          </w:tcPr>
          <w:p w14:paraId="71392035" w14:textId="77777777" w:rsidR="00823114" w:rsidRDefault="006A262A">
            <w:r>
              <w:t>Domein waarde niet meer nodig</w:t>
            </w:r>
          </w:p>
        </w:tc>
      </w:tr>
      <w:tr w:rsidR="00823114" w14:paraId="2DC5B597" w14:textId="77777777">
        <w:tc>
          <w:tcPr>
            <w:tcW w:w="2160" w:type="dxa"/>
          </w:tcPr>
          <w:p w14:paraId="7F7B8CF0" w14:textId="77777777" w:rsidR="00823114" w:rsidRDefault="006A262A">
            <w:r>
              <w:t>3228870</w:t>
            </w:r>
          </w:p>
        </w:tc>
        <w:tc>
          <w:tcPr>
            <w:tcW w:w="2592" w:type="dxa"/>
          </w:tcPr>
          <w:p w14:paraId="41DACF6B" w14:textId="77777777" w:rsidR="00823114" w:rsidRDefault="006A262A">
            <w:r>
              <w:t>Steunpunt 03*</w:t>
            </w:r>
          </w:p>
        </w:tc>
        <w:tc>
          <w:tcPr>
            <w:tcW w:w="1296" w:type="dxa"/>
          </w:tcPr>
          <w:p w14:paraId="02541C02" w14:textId="77777777" w:rsidR="00823114" w:rsidRDefault="006A262A">
            <w:r>
              <w:t>DELETE</w:t>
            </w:r>
          </w:p>
        </w:tc>
        <w:tc>
          <w:tcPr>
            <w:tcW w:w="2592" w:type="dxa"/>
          </w:tcPr>
          <w:p w14:paraId="6FC32DEC" w14:textId="77777777" w:rsidR="00823114" w:rsidRDefault="006A262A">
            <w:r>
              <w:t>Domein waarde niet meer nodig</w:t>
            </w:r>
          </w:p>
        </w:tc>
      </w:tr>
      <w:tr w:rsidR="00823114" w14:paraId="12902329" w14:textId="77777777">
        <w:tc>
          <w:tcPr>
            <w:tcW w:w="2160" w:type="dxa"/>
          </w:tcPr>
          <w:p w14:paraId="14D44031" w14:textId="77777777" w:rsidR="00823114" w:rsidRDefault="006A262A">
            <w:r>
              <w:t>3558679</w:t>
            </w:r>
          </w:p>
        </w:tc>
        <w:tc>
          <w:tcPr>
            <w:tcW w:w="2592" w:type="dxa"/>
          </w:tcPr>
          <w:p w14:paraId="2DAF6594" w14:textId="77777777" w:rsidR="00823114" w:rsidRDefault="006A262A">
            <w:r>
              <w:t>Sluisdeur, Buitenhoofd*</w:t>
            </w:r>
          </w:p>
        </w:tc>
        <w:tc>
          <w:tcPr>
            <w:tcW w:w="1296" w:type="dxa"/>
          </w:tcPr>
          <w:p w14:paraId="3CD8A712" w14:textId="77777777" w:rsidR="00823114" w:rsidRDefault="006A262A">
            <w:r>
              <w:t>DELETE</w:t>
            </w:r>
          </w:p>
        </w:tc>
        <w:tc>
          <w:tcPr>
            <w:tcW w:w="2592" w:type="dxa"/>
          </w:tcPr>
          <w:p w14:paraId="5E8E423E" w14:textId="77777777" w:rsidR="00823114" w:rsidRDefault="006A262A">
            <w:r>
              <w:t>Domein waarde niet meer nodig</w:t>
            </w:r>
          </w:p>
        </w:tc>
      </w:tr>
      <w:tr w:rsidR="00823114" w14:paraId="3CDB171E" w14:textId="77777777">
        <w:tc>
          <w:tcPr>
            <w:tcW w:w="2160" w:type="dxa"/>
          </w:tcPr>
          <w:p w14:paraId="3EA19F2E" w14:textId="77777777" w:rsidR="00823114" w:rsidRDefault="006A262A">
            <w:r>
              <w:lastRenderedPageBreak/>
              <w:t>3632404</w:t>
            </w:r>
          </w:p>
        </w:tc>
        <w:tc>
          <w:tcPr>
            <w:tcW w:w="2592" w:type="dxa"/>
          </w:tcPr>
          <w:p w14:paraId="596485E5" w14:textId="77777777" w:rsidR="00823114" w:rsidRDefault="006A262A">
            <w:r>
              <w:t>IJsmixer*</w:t>
            </w:r>
          </w:p>
        </w:tc>
        <w:tc>
          <w:tcPr>
            <w:tcW w:w="1296" w:type="dxa"/>
          </w:tcPr>
          <w:p w14:paraId="00718866" w14:textId="77777777" w:rsidR="00823114" w:rsidRDefault="006A262A">
            <w:r>
              <w:t>DELETE</w:t>
            </w:r>
          </w:p>
        </w:tc>
        <w:tc>
          <w:tcPr>
            <w:tcW w:w="2592" w:type="dxa"/>
          </w:tcPr>
          <w:p w14:paraId="1E8A5B3E" w14:textId="77777777" w:rsidR="00823114" w:rsidRDefault="006A262A">
            <w:r>
              <w:t>Domein waarde niet meer nodig</w:t>
            </w:r>
          </w:p>
        </w:tc>
      </w:tr>
      <w:tr w:rsidR="00823114" w14:paraId="50B7919E" w14:textId="77777777">
        <w:tc>
          <w:tcPr>
            <w:tcW w:w="2160" w:type="dxa"/>
          </w:tcPr>
          <w:p w14:paraId="3C12A4B7" w14:textId="77777777" w:rsidR="00823114" w:rsidRDefault="006A262A">
            <w:r>
              <w:t>3711130</w:t>
            </w:r>
          </w:p>
        </w:tc>
        <w:tc>
          <w:tcPr>
            <w:tcW w:w="2592" w:type="dxa"/>
          </w:tcPr>
          <w:p w14:paraId="3245D54D" w14:textId="77777777" w:rsidR="00823114" w:rsidRDefault="006A262A">
            <w:r>
              <w:t>Steunpunt 04*</w:t>
            </w:r>
          </w:p>
        </w:tc>
        <w:tc>
          <w:tcPr>
            <w:tcW w:w="1296" w:type="dxa"/>
          </w:tcPr>
          <w:p w14:paraId="3C14B620" w14:textId="77777777" w:rsidR="00823114" w:rsidRDefault="006A262A">
            <w:r>
              <w:t>DELETE</w:t>
            </w:r>
          </w:p>
        </w:tc>
        <w:tc>
          <w:tcPr>
            <w:tcW w:w="2592" w:type="dxa"/>
          </w:tcPr>
          <w:p w14:paraId="019BCA96" w14:textId="77777777" w:rsidR="00823114" w:rsidRDefault="006A262A">
            <w:r>
              <w:t>Domein waarde niet meer nodig</w:t>
            </w:r>
          </w:p>
        </w:tc>
      </w:tr>
      <w:tr w:rsidR="00823114" w14:paraId="68FEEC6F" w14:textId="77777777">
        <w:tc>
          <w:tcPr>
            <w:tcW w:w="2160" w:type="dxa"/>
          </w:tcPr>
          <w:p w14:paraId="2D5A2BEC" w14:textId="77777777" w:rsidR="00823114" w:rsidRDefault="006A262A">
            <w:r>
              <w:t>3821061</w:t>
            </w:r>
          </w:p>
        </w:tc>
        <w:tc>
          <w:tcPr>
            <w:tcW w:w="2592" w:type="dxa"/>
          </w:tcPr>
          <w:p w14:paraId="7753D3A6" w14:textId="77777777" w:rsidR="00823114" w:rsidRDefault="006A262A">
            <w:r>
              <w:t>Steunpunt 08*</w:t>
            </w:r>
          </w:p>
        </w:tc>
        <w:tc>
          <w:tcPr>
            <w:tcW w:w="1296" w:type="dxa"/>
          </w:tcPr>
          <w:p w14:paraId="65EB7C1E" w14:textId="77777777" w:rsidR="00823114" w:rsidRDefault="006A262A">
            <w:r>
              <w:t>DELETE</w:t>
            </w:r>
          </w:p>
        </w:tc>
        <w:tc>
          <w:tcPr>
            <w:tcW w:w="2592" w:type="dxa"/>
          </w:tcPr>
          <w:p w14:paraId="16056BA2" w14:textId="77777777" w:rsidR="00823114" w:rsidRDefault="006A262A">
            <w:r>
              <w:t>Domein waarde niet meer nodig</w:t>
            </w:r>
          </w:p>
        </w:tc>
      </w:tr>
      <w:tr w:rsidR="00823114" w14:paraId="61D97CE9" w14:textId="77777777">
        <w:tc>
          <w:tcPr>
            <w:tcW w:w="2160" w:type="dxa"/>
          </w:tcPr>
          <w:p w14:paraId="16C13C36" w14:textId="77777777" w:rsidR="00823114" w:rsidRDefault="006A262A">
            <w:r>
              <w:t>3962340</w:t>
            </w:r>
          </w:p>
        </w:tc>
        <w:tc>
          <w:tcPr>
            <w:tcW w:w="2592" w:type="dxa"/>
          </w:tcPr>
          <w:p w14:paraId="0E2FADF3" w14:textId="77777777" w:rsidR="00823114" w:rsidRDefault="006A262A">
            <w:r>
              <w:t>Heftoren 1*</w:t>
            </w:r>
          </w:p>
        </w:tc>
        <w:tc>
          <w:tcPr>
            <w:tcW w:w="1296" w:type="dxa"/>
          </w:tcPr>
          <w:p w14:paraId="5630FDF2" w14:textId="77777777" w:rsidR="00823114" w:rsidRDefault="006A262A">
            <w:r>
              <w:t>DELETE</w:t>
            </w:r>
          </w:p>
        </w:tc>
        <w:tc>
          <w:tcPr>
            <w:tcW w:w="2592" w:type="dxa"/>
          </w:tcPr>
          <w:p w14:paraId="308B0F5F" w14:textId="77777777" w:rsidR="00823114" w:rsidRDefault="006A262A">
            <w:r>
              <w:t>Domein waarde niet meer nodig</w:t>
            </w:r>
          </w:p>
        </w:tc>
      </w:tr>
      <w:tr w:rsidR="00823114" w14:paraId="65C41CB1" w14:textId="77777777">
        <w:tc>
          <w:tcPr>
            <w:tcW w:w="2160" w:type="dxa"/>
          </w:tcPr>
          <w:p w14:paraId="6F99E8D5" w14:textId="77777777" w:rsidR="00823114" w:rsidRDefault="006A262A">
            <w:r>
              <w:t>3981084</w:t>
            </w:r>
          </w:p>
        </w:tc>
        <w:tc>
          <w:tcPr>
            <w:tcW w:w="2592" w:type="dxa"/>
          </w:tcPr>
          <w:p w14:paraId="7E862CAF" w14:textId="77777777" w:rsidR="00823114" w:rsidRDefault="006A262A">
            <w:r>
              <w:t>Steunpunt 10*</w:t>
            </w:r>
          </w:p>
        </w:tc>
        <w:tc>
          <w:tcPr>
            <w:tcW w:w="1296" w:type="dxa"/>
          </w:tcPr>
          <w:p w14:paraId="7C6D38C5" w14:textId="77777777" w:rsidR="00823114" w:rsidRDefault="006A262A">
            <w:r>
              <w:t>DELETE</w:t>
            </w:r>
          </w:p>
        </w:tc>
        <w:tc>
          <w:tcPr>
            <w:tcW w:w="2592" w:type="dxa"/>
          </w:tcPr>
          <w:p w14:paraId="0527DFDF" w14:textId="77777777" w:rsidR="00823114" w:rsidRDefault="006A262A">
            <w:r>
              <w:t>Domein waarde niet meer nodig</w:t>
            </w:r>
          </w:p>
        </w:tc>
      </w:tr>
      <w:tr w:rsidR="00823114" w14:paraId="02EC07B8" w14:textId="77777777">
        <w:tc>
          <w:tcPr>
            <w:tcW w:w="2160" w:type="dxa"/>
          </w:tcPr>
          <w:p w14:paraId="2F8D925C" w14:textId="77777777" w:rsidR="00823114" w:rsidRDefault="006A262A">
            <w:r>
              <w:t>4083982</w:t>
            </w:r>
          </w:p>
        </w:tc>
        <w:tc>
          <w:tcPr>
            <w:tcW w:w="2592" w:type="dxa"/>
          </w:tcPr>
          <w:p w14:paraId="6534A804" w14:textId="77777777" w:rsidR="00823114" w:rsidRDefault="006A262A">
            <w:r>
              <w:t>Steunpunt 11*</w:t>
            </w:r>
          </w:p>
        </w:tc>
        <w:tc>
          <w:tcPr>
            <w:tcW w:w="1296" w:type="dxa"/>
          </w:tcPr>
          <w:p w14:paraId="301E7E11" w14:textId="77777777" w:rsidR="00823114" w:rsidRDefault="006A262A">
            <w:r>
              <w:t>DELETE</w:t>
            </w:r>
          </w:p>
        </w:tc>
        <w:tc>
          <w:tcPr>
            <w:tcW w:w="2592" w:type="dxa"/>
          </w:tcPr>
          <w:p w14:paraId="1CD71923" w14:textId="77777777" w:rsidR="00823114" w:rsidRDefault="006A262A">
            <w:r>
              <w:t>Domein waarde niet meer nodig</w:t>
            </w:r>
          </w:p>
        </w:tc>
      </w:tr>
      <w:tr w:rsidR="00823114" w14:paraId="74B16A25" w14:textId="77777777">
        <w:tc>
          <w:tcPr>
            <w:tcW w:w="2160" w:type="dxa"/>
          </w:tcPr>
          <w:p w14:paraId="33F0D392" w14:textId="77777777" w:rsidR="00823114" w:rsidRDefault="006A262A">
            <w:r>
              <w:t>4094910</w:t>
            </w:r>
          </w:p>
        </w:tc>
        <w:tc>
          <w:tcPr>
            <w:tcW w:w="2592" w:type="dxa"/>
          </w:tcPr>
          <w:p w14:paraId="38F14496" w14:textId="77777777" w:rsidR="00823114" w:rsidRDefault="006A262A">
            <w:r>
              <w:t>Steunpunt 01*</w:t>
            </w:r>
          </w:p>
        </w:tc>
        <w:tc>
          <w:tcPr>
            <w:tcW w:w="1296" w:type="dxa"/>
          </w:tcPr>
          <w:p w14:paraId="1AE0EFFB" w14:textId="77777777" w:rsidR="00823114" w:rsidRDefault="006A262A">
            <w:r>
              <w:t>DELETE</w:t>
            </w:r>
          </w:p>
        </w:tc>
        <w:tc>
          <w:tcPr>
            <w:tcW w:w="2592" w:type="dxa"/>
          </w:tcPr>
          <w:p w14:paraId="42634095" w14:textId="77777777" w:rsidR="00823114" w:rsidRDefault="006A262A">
            <w:r>
              <w:t>Domein waarde niet meer nodig</w:t>
            </w:r>
          </w:p>
        </w:tc>
      </w:tr>
      <w:tr w:rsidR="00823114" w14:paraId="7FDDDF92" w14:textId="77777777">
        <w:tc>
          <w:tcPr>
            <w:tcW w:w="2160" w:type="dxa"/>
          </w:tcPr>
          <w:p w14:paraId="5541FB5C" w14:textId="77777777" w:rsidR="00823114" w:rsidRDefault="006A262A">
            <w:r>
              <w:t>4853368</w:t>
            </w:r>
          </w:p>
        </w:tc>
        <w:tc>
          <w:tcPr>
            <w:tcW w:w="2592" w:type="dxa"/>
          </w:tcPr>
          <w:p w14:paraId="5F54E43E" w14:textId="77777777" w:rsidR="00823114" w:rsidRDefault="006A262A">
            <w:r>
              <w:t>Put</w:t>
            </w:r>
          </w:p>
        </w:tc>
        <w:tc>
          <w:tcPr>
            <w:tcW w:w="1296" w:type="dxa"/>
          </w:tcPr>
          <w:p w14:paraId="56C506F9" w14:textId="77777777" w:rsidR="00823114" w:rsidRDefault="006A262A">
            <w:r>
              <w:t>DELETE</w:t>
            </w:r>
          </w:p>
        </w:tc>
        <w:tc>
          <w:tcPr>
            <w:tcW w:w="2592" w:type="dxa"/>
          </w:tcPr>
          <w:p w14:paraId="5FA9603D" w14:textId="77777777" w:rsidR="00823114" w:rsidRDefault="006A262A">
            <w:r>
              <w:t>Domein waarde niet meer nodig</w:t>
            </w:r>
          </w:p>
        </w:tc>
      </w:tr>
      <w:tr w:rsidR="00823114" w14:paraId="72C0B221" w14:textId="77777777">
        <w:tc>
          <w:tcPr>
            <w:tcW w:w="2160" w:type="dxa"/>
          </w:tcPr>
          <w:p w14:paraId="7DD6D4F4" w14:textId="77777777" w:rsidR="00823114" w:rsidRDefault="006A262A">
            <w:r>
              <w:t>4929846</w:t>
            </w:r>
          </w:p>
        </w:tc>
        <w:tc>
          <w:tcPr>
            <w:tcW w:w="2592" w:type="dxa"/>
          </w:tcPr>
          <w:p w14:paraId="35B48AA7" w14:textId="77777777" w:rsidR="00823114" w:rsidRDefault="006A262A">
            <w:r>
              <w:t>Drainage</w:t>
            </w:r>
          </w:p>
        </w:tc>
        <w:tc>
          <w:tcPr>
            <w:tcW w:w="1296" w:type="dxa"/>
          </w:tcPr>
          <w:p w14:paraId="6A3805CD" w14:textId="77777777" w:rsidR="00823114" w:rsidRDefault="006A262A">
            <w:r>
              <w:t>DELETE</w:t>
            </w:r>
          </w:p>
        </w:tc>
        <w:tc>
          <w:tcPr>
            <w:tcW w:w="2592" w:type="dxa"/>
          </w:tcPr>
          <w:p w14:paraId="02438136" w14:textId="77777777" w:rsidR="00823114" w:rsidRDefault="006A262A">
            <w:r>
              <w:t>Domein waarde niet meer nodig</w:t>
            </w:r>
          </w:p>
        </w:tc>
      </w:tr>
      <w:tr w:rsidR="00823114" w14:paraId="4AD0B724" w14:textId="77777777">
        <w:tc>
          <w:tcPr>
            <w:tcW w:w="2160" w:type="dxa"/>
          </w:tcPr>
          <w:p w14:paraId="657EA110" w14:textId="77777777" w:rsidR="00823114" w:rsidRDefault="006A262A">
            <w:r>
              <w:t>5487160</w:t>
            </w:r>
          </w:p>
        </w:tc>
        <w:tc>
          <w:tcPr>
            <w:tcW w:w="2592" w:type="dxa"/>
          </w:tcPr>
          <w:p w14:paraId="45F5C425" w14:textId="77777777" w:rsidR="00823114" w:rsidRDefault="006A262A">
            <w:r>
              <w:t>Steunpunt 12*</w:t>
            </w:r>
          </w:p>
        </w:tc>
        <w:tc>
          <w:tcPr>
            <w:tcW w:w="1296" w:type="dxa"/>
          </w:tcPr>
          <w:p w14:paraId="00729769" w14:textId="77777777" w:rsidR="00823114" w:rsidRDefault="006A262A">
            <w:r>
              <w:t>DELETE</w:t>
            </w:r>
          </w:p>
        </w:tc>
        <w:tc>
          <w:tcPr>
            <w:tcW w:w="2592" w:type="dxa"/>
          </w:tcPr>
          <w:p w14:paraId="47275410" w14:textId="77777777" w:rsidR="00823114" w:rsidRDefault="006A262A">
            <w:r>
              <w:t>Domein waarde niet meer nodig</w:t>
            </w:r>
          </w:p>
        </w:tc>
      </w:tr>
      <w:tr w:rsidR="00823114" w14:paraId="0E3CE3B2" w14:textId="77777777">
        <w:tc>
          <w:tcPr>
            <w:tcW w:w="2160" w:type="dxa"/>
          </w:tcPr>
          <w:p w14:paraId="440EB067" w14:textId="77777777" w:rsidR="00823114" w:rsidRDefault="006A262A">
            <w:r>
              <w:t>5755789</w:t>
            </w:r>
          </w:p>
        </w:tc>
        <w:tc>
          <w:tcPr>
            <w:tcW w:w="2592" w:type="dxa"/>
          </w:tcPr>
          <w:p w14:paraId="02922E79" w14:textId="77777777" w:rsidR="00823114" w:rsidRDefault="006A262A">
            <w:r>
              <w:t>Fauna uittreedplaats</w:t>
            </w:r>
          </w:p>
        </w:tc>
        <w:tc>
          <w:tcPr>
            <w:tcW w:w="1296" w:type="dxa"/>
          </w:tcPr>
          <w:p w14:paraId="3D0D7D46" w14:textId="77777777" w:rsidR="00823114" w:rsidRDefault="006A262A">
            <w:r>
              <w:t>DELETE</w:t>
            </w:r>
          </w:p>
        </w:tc>
        <w:tc>
          <w:tcPr>
            <w:tcW w:w="2592" w:type="dxa"/>
          </w:tcPr>
          <w:p w14:paraId="498BAB71" w14:textId="77777777" w:rsidR="00823114" w:rsidRDefault="006A262A">
            <w:r>
              <w:t>Domein waarde niet meer nodig</w:t>
            </w:r>
          </w:p>
        </w:tc>
      </w:tr>
      <w:tr w:rsidR="00823114" w14:paraId="70A37052" w14:textId="77777777">
        <w:tc>
          <w:tcPr>
            <w:tcW w:w="2160" w:type="dxa"/>
          </w:tcPr>
          <w:p w14:paraId="50F7EEBE" w14:textId="77777777" w:rsidR="00823114" w:rsidRDefault="006A262A">
            <w:r>
              <w:t>6181954</w:t>
            </w:r>
          </w:p>
        </w:tc>
        <w:tc>
          <w:tcPr>
            <w:tcW w:w="2592" w:type="dxa"/>
          </w:tcPr>
          <w:p w14:paraId="528EC903" w14:textId="77777777" w:rsidR="00823114" w:rsidRDefault="006A262A">
            <w:r>
              <w:t>Steunpunt, Algemeen*</w:t>
            </w:r>
          </w:p>
        </w:tc>
        <w:tc>
          <w:tcPr>
            <w:tcW w:w="1296" w:type="dxa"/>
          </w:tcPr>
          <w:p w14:paraId="4AC257B3" w14:textId="77777777" w:rsidR="00823114" w:rsidRDefault="006A262A">
            <w:r>
              <w:t>DELETE</w:t>
            </w:r>
          </w:p>
        </w:tc>
        <w:tc>
          <w:tcPr>
            <w:tcW w:w="2592" w:type="dxa"/>
          </w:tcPr>
          <w:p w14:paraId="1CAB3F2D" w14:textId="77777777" w:rsidR="00823114" w:rsidRDefault="006A262A">
            <w:r>
              <w:t>Domein waarde niet meer nodig</w:t>
            </w:r>
          </w:p>
        </w:tc>
      </w:tr>
      <w:tr w:rsidR="00823114" w14:paraId="1F2CAB37" w14:textId="77777777">
        <w:tc>
          <w:tcPr>
            <w:tcW w:w="2160" w:type="dxa"/>
          </w:tcPr>
          <w:p w14:paraId="4918E4DD" w14:textId="77777777" w:rsidR="00823114" w:rsidRDefault="006A262A">
            <w:r>
              <w:t>6282854</w:t>
            </w:r>
          </w:p>
        </w:tc>
        <w:tc>
          <w:tcPr>
            <w:tcW w:w="2592" w:type="dxa"/>
          </w:tcPr>
          <w:p w14:paraId="5B10BB7D" w14:textId="77777777" w:rsidR="00823114" w:rsidRDefault="006A262A">
            <w:r>
              <w:t>Grasvegetatie</w:t>
            </w:r>
          </w:p>
        </w:tc>
        <w:tc>
          <w:tcPr>
            <w:tcW w:w="1296" w:type="dxa"/>
          </w:tcPr>
          <w:p w14:paraId="2BF59602" w14:textId="77777777" w:rsidR="00823114" w:rsidRDefault="006A262A">
            <w:r>
              <w:t>DELETE</w:t>
            </w:r>
          </w:p>
        </w:tc>
        <w:tc>
          <w:tcPr>
            <w:tcW w:w="2592" w:type="dxa"/>
          </w:tcPr>
          <w:p w14:paraId="07889E46" w14:textId="77777777" w:rsidR="00823114" w:rsidRDefault="006A262A">
            <w:r>
              <w:t>Domein waarde niet meer nodig</w:t>
            </w:r>
          </w:p>
        </w:tc>
      </w:tr>
      <w:tr w:rsidR="00823114" w14:paraId="1666DD6F" w14:textId="77777777">
        <w:tc>
          <w:tcPr>
            <w:tcW w:w="2160" w:type="dxa"/>
          </w:tcPr>
          <w:p w14:paraId="0FB110E9" w14:textId="77777777" w:rsidR="00823114" w:rsidRDefault="006A262A">
            <w:r>
              <w:t>ABB</w:t>
            </w:r>
          </w:p>
        </w:tc>
        <w:tc>
          <w:tcPr>
            <w:tcW w:w="2592" w:type="dxa"/>
          </w:tcPr>
          <w:p w14:paraId="16E26967" w14:textId="77777777" w:rsidR="00823114" w:rsidRDefault="006A262A">
            <w:r>
              <w:t>Aandrijving en bewegingswerk, elektromechanisch Brug B</w:t>
            </w:r>
          </w:p>
        </w:tc>
        <w:tc>
          <w:tcPr>
            <w:tcW w:w="1296" w:type="dxa"/>
          </w:tcPr>
          <w:p w14:paraId="06F25516" w14:textId="77777777" w:rsidR="00823114" w:rsidRDefault="006A262A">
            <w:r>
              <w:t>DELETE</w:t>
            </w:r>
          </w:p>
        </w:tc>
        <w:tc>
          <w:tcPr>
            <w:tcW w:w="2592" w:type="dxa"/>
          </w:tcPr>
          <w:p w14:paraId="19B6D71B" w14:textId="77777777" w:rsidR="00823114" w:rsidRDefault="006A262A">
            <w:r>
              <w:t>Domein waarde niet meer nodig</w:t>
            </w:r>
          </w:p>
        </w:tc>
      </w:tr>
      <w:tr w:rsidR="00823114" w14:paraId="6DB918F4" w14:textId="77777777">
        <w:tc>
          <w:tcPr>
            <w:tcW w:w="2160" w:type="dxa"/>
          </w:tcPr>
          <w:p w14:paraId="0349AEC4" w14:textId="77777777" w:rsidR="00823114" w:rsidRDefault="006A262A">
            <w:r>
              <w:t>ABE</w:t>
            </w:r>
          </w:p>
        </w:tc>
        <w:tc>
          <w:tcPr>
            <w:tcW w:w="2592" w:type="dxa"/>
          </w:tcPr>
          <w:p w14:paraId="3CC23499" w14:textId="77777777" w:rsidR="00823114" w:rsidRDefault="006A262A">
            <w:r>
              <w:t>Aandrijving en bewegingswerk, elektromechanisch Brug A</w:t>
            </w:r>
          </w:p>
        </w:tc>
        <w:tc>
          <w:tcPr>
            <w:tcW w:w="1296" w:type="dxa"/>
          </w:tcPr>
          <w:p w14:paraId="0168AF8C" w14:textId="77777777" w:rsidR="00823114" w:rsidRDefault="006A262A">
            <w:r>
              <w:t>DELETE</w:t>
            </w:r>
          </w:p>
        </w:tc>
        <w:tc>
          <w:tcPr>
            <w:tcW w:w="2592" w:type="dxa"/>
          </w:tcPr>
          <w:p w14:paraId="28234FCC" w14:textId="77777777" w:rsidR="00823114" w:rsidRDefault="006A262A">
            <w:r>
              <w:t>Domein waarde niet meer nodig</w:t>
            </w:r>
          </w:p>
        </w:tc>
      </w:tr>
      <w:tr w:rsidR="00823114" w14:paraId="2A0ADC97" w14:textId="77777777">
        <w:tc>
          <w:tcPr>
            <w:tcW w:w="2160" w:type="dxa"/>
          </w:tcPr>
          <w:p w14:paraId="70FF37CB" w14:textId="77777777" w:rsidR="00823114" w:rsidRDefault="006A262A">
            <w:r>
              <w:t>Aandrijving en bewegingsw</w:t>
            </w:r>
          </w:p>
        </w:tc>
        <w:tc>
          <w:tcPr>
            <w:tcW w:w="2592" w:type="dxa"/>
          </w:tcPr>
          <w:p w14:paraId="0A0C659A" w14:textId="77777777" w:rsidR="00823114" w:rsidRDefault="006A262A">
            <w:r>
              <w:t>Aandrijving en bewegingswerk; mechanisch</w:t>
            </w:r>
          </w:p>
        </w:tc>
        <w:tc>
          <w:tcPr>
            <w:tcW w:w="1296" w:type="dxa"/>
          </w:tcPr>
          <w:p w14:paraId="18A28C5B" w14:textId="77777777" w:rsidR="00823114" w:rsidRDefault="006A262A">
            <w:r>
              <w:t>DELETE</w:t>
            </w:r>
          </w:p>
        </w:tc>
        <w:tc>
          <w:tcPr>
            <w:tcW w:w="2592" w:type="dxa"/>
          </w:tcPr>
          <w:p w14:paraId="2EEF3682" w14:textId="77777777" w:rsidR="00823114" w:rsidRDefault="006A262A">
            <w:r>
              <w:t>Domein waarde niet meer nodig</w:t>
            </w:r>
          </w:p>
        </w:tc>
      </w:tr>
      <w:tr w:rsidR="00823114" w14:paraId="70FD79B3" w14:textId="77777777">
        <w:tc>
          <w:tcPr>
            <w:tcW w:w="2160" w:type="dxa"/>
          </w:tcPr>
          <w:p w14:paraId="7DBD4BA4" w14:textId="77777777" w:rsidR="00823114" w:rsidRDefault="006A262A">
            <w:r>
              <w:t>Aarding- en bliksembeveil</w:t>
            </w:r>
          </w:p>
        </w:tc>
        <w:tc>
          <w:tcPr>
            <w:tcW w:w="2592" w:type="dxa"/>
          </w:tcPr>
          <w:p w14:paraId="620BDB05" w14:textId="77777777" w:rsidR="00823114" w:rsidRDefault="006A262A">
            <w:r>
              <w:t>Aarding- en bliksembeveiligingsinstallatie</w:t>
            </w:r>
          </w:p>
        </w:tc>
        <w:tc>
          <w:tcPr>
            <w:tcW w:w="1296" w:type="dxa"/>
          </w:tcPr>
          <w:p w14:paraId="7BDE462D" w14:textId="77777777" w:rsidR="00823114" w:rsidRDefault="006A262A">
            <w:r>
              <w:t>DELETE</w:t>
            </w:r>
          </w:p>
        </w:tc>
        <w:tc>
          <w:tcPr>
            <w:tcW w:w="2592" w:type="dxa"/>
          </w:tcPr>
          <w:p w14:paraId="193713C0" w14:textId="77777777" w:rsidR="00823114" w:rsidRDefault="006A262A">
            <w:r>
              <w:t>Domein waarde niet meer nodig</w:t>
            </w:r>
          </w:p>
        </w:tc>
      </w:tr>
      <w:tr w:rsidR="00823114" w14:paraId="5A73DF09" w14:textId="77777777">
        <w:tc>
          <w:tcPr>
            <w:tcW w:w="2160" w:type="dxa"/>
          </w:tcPr>
          <w:p w14:paraId="4732B6C5" w14:textId="77777777" w:rsidR="00823114" w:rsidRDefault="006A262A">
            <w:r>
              <w:t>Afmeervoorziening, binnen</w:t>
            </w:r>
          </w:p>
        </w:tc>
        <w:tc>
          <w:tcPr>
            <w:tcW w:w="2592" w:type="dxa"/>
          </w:tcPr>
          <w:p w14:paraId="7F9A8F62" w14:textId="77777777" w:rsidR="00823114" w:rsidRDefault="006A262A">
            <w:r>
              <w:t>Afmeervoorziening, binnenhoofd</w:t>
            </w:r>
          </w:p>
        </w:tc>
        <w:tc>
          <w:tcPr>
            <w:tcW w:w="1296" w:type="dxa"/>
          </w:tcPr>
          <w:p w14:paraId="677BB16A" w14:textId="77777777" w:rsidR="00823114" w:rsidRDefault="006A262A">
            <w:r>
              <w:t>DELETE</w:t>
            </w:r>
          </w:p>
        </w:tc>
        <w:tc>
          <w:tcPr>
            <w:tcW w:w="2592" w:type="dxa"/>
          </w:tcPr>
          <w:p w14:paraId="0F521171" w14:textId="77777777" w:rsidR="00823114" w:rsidRDefault="006A262A">
            <w:r>
              <w:t>Domein waarde niet meer nodig</w:t>
            </w:r>
          </w:p>
        </w:tc>
      </w:tr>
      <w:tr w:rsidR="00823114" w14:paraId="066F327E" w14:textId="77777777">
        <w:tc>
          <w:tcPr>
            <w:tcW w:w="2160" w:type="dxa"/>
          </w:tcPr>
          <w:p w14:paraId="2A4044F2" w14:textId="77777777" w:rsidR="00823114" w:rsidRDefault="006A262A">
            <w:r>
              <w:t>Afmeervoorziening, buiten</w:t>
            </w:r>
          </w:p>
        </w:tc>
        <w:tc>
          <w:tcPr>
            <w:tcW w:w="2592" w:type="dxa"/>
          </w:tcPr>
          <w:p w14:paraId="7EA1C83C" w14:textId="77777777" w:rsidR="00823114" w:rsidRDefault="006A262A">
            <w:r>
              <w:t>Afmeervoorziening, buitenhoofd west</w:t>
            </w:r>
          </w:p>
        </w:tc>
        <w:tc>
          <w:tcPr>
            <w:tcW w:w="1296" w:type="dxa"/>
          </w:tcPr>
          <w:p w14:paraId="1F8B9B36" w14:textId="77777777" w:rsidR="00823114" w:rsidRDefault="006A262A">
            <w:r>
              <w:t>DELETE</w:t>
            </w:r>
          </w:p>
        </w:tc>
        <w:tc>
          <w:tcPr>
            <w:tcW w:w="2592" w:type="dxa"/>
          </w:tcPr>
          <w:p w14:paraId="49CE325F" w14:textId="77777777" w:rsidR="00823114" w:rsidRDefault="006A262A">
            <w:r>
              <w:t>Domein waarde niet meer nodig</w:t>
            </w:r>
          </w:p>
        </w:tc>
      </w:tr>
      <w:tr w:rsidR="00823114" w14:paraId="4AE246A2" w14:textId="77777777">
        <w:tc>
          <w:tcPr>
            <w:tcW w:w="2160" w:type="dxa"/>
          </w:tcPr>
          <w:p w14:paraId="72F0C64A" w14:textId="77777777" w:rsidR="00823114" w:rsidRDefault="006A262A">
            <w:r>
              <w:t>Bebording/bewegwijzering</w:t>
            </w:r>
          </w:p>
        </w:tc>
        <w:tc>
          <w:tcPr>
            <w:tcW w:w="2592" w:type="dxa"/>
          </w:tcPr>
          <w:p w14:paraId="19F3FFC5" w14:textId="77777777" w:rsidR="00823114" w:rsidRDefault="006A262A">
            <w:r>
              <w:t>Bebording/bewegwijzering (statisch)</w:t>
            </w:r>
          </w:p>
        </w:tc>
        <w:tc>
          <w:tcPr>
            <w:tcW w:w="1296" w:type="dxa"/>
          </w:tcPr>
          <w:p w14:paraId="40A7D7D9" w14:textId="77777777" w:rsidR="00823114" w:rsidRDefault="006A262A">
            <w:r>
              <w:t>DELETE</w:t>
            </w:r>
          </w:p>
        </w:tc>
        <w:tc>
          <w:tcPr>
            <w:tcW w:w="2592" w:type="dxa"/>
          </w:tcPr>
          <w:p w14:paraId="02106AEA" w14:textId="77777777" w:rsidR="00823114" w:rsidRDefault="006A262A">
            <w:r>
              <w:t>Domein waarde niet meer nodig</w:t>
            </w:r>
          </w:p>
        </w:tc>
      </w:tr>
      <w:tr w:rsidR="00823114" w14:paraId="4632F9DD" w14:textId="77777777">
        <w:tc>
          <w:tcPr>
            <w:tcW w:w="2160" w:type="dxa"/>
          </w:tcPr>
          <w:p w14:paraId="1E97D829" w14:textId="77777777" w:rsidR="00823114" w:rsidRDefault="006A262A">
            <w:r>
              <w:t>Bedienings- en besturings</w:t>
            </w:r>
          </w:p>
          <w:p w14:paraId="65BC9476" w14:textId="2F45AA02" w:rsidR="003C4D06" w:rsidRDefault="003C4D06"/>
        </w:tc>
        <w:tc>
          <w:tcPr>
            <w:tcW w:w="2592" w:type="dxa"/>
          </w:tcPr>
          <w:p w14:paraId="0E985B05" w14:textId="77777777" w:rsidR="00823114" w:rsidRDefault="006A262A">
            <w:r>
              <w:t>Bedienings- en besturingssysteem</w:t>
            </w:r>
          </w:p>
        </w:tc>
        <w:tc>
          <w:tcPr>
            <w:tcW w:w="1296" w:type="dxa"/>
          </w:tcPr>
          <w:p w14:paraId="05E894BA" w14:textId="77777777" w:rsidR="00823114" w:rsidRDefault="006A262A">
            <w:r>
              <w:t>DELETE</w:t>
            </w:r>
          </w:p>
        </w:tc>
        <w:tc>
          <w:tcPr>
            <w:tcW w:w="2592" w:type="dxa"/>
          </w:tcPr>
          <w:p w14:paraId="469E691B" w14:textId="77777777" w:rsidR="00823114" w:rsidRDefault="006A262A">
            <w:r>
              <w:t>Domein waarde niet meer nodig</w:t>
            </w:r>
          </w:p>
        </w:tc>
      </w:tr>
      <w:tr w:rsidR="00823114" w14:paraId="5FC82DA4" w14:textId="77777777">
        <w:tc>
          <w:tcPr>
            <w:tcW w:w="2160" w:type="dxa"/>
          </w:tcPr>
          <w:p w14:paraId="2CA870F2" w14:textId="77777777" w:rsidR="00823114" w:rsidRDefault="006A262A">
            <w:r>
              <w:lastRenderedPageBreak/>
              <w:t>Bodem B1</w:t>
            </w:r>
          </w:p>
        </w:tc>
        <w:tc>
          <w:tcPr>
            <w:tcW w:w="2592" w:type="dxa"/>
          </w:tcPr>
          <w:p w14:paraId="5501CFB3" w14:textId="77777777" w:rsidR="00823114" w:rsidRDefault="006A262A">
            <w:r>
              <w:t>Bodem B1</w:t>
            </w:r>
          </w:p>
        </w:tc>
        <w:tc>
          <w:tcPr>
            <w:tcW w:w="1296" w:type="dxa"/>
          </w:tcPr>
          <w:p w14:paraId="4189F36C" w14:textId="77777777" w:rsidR="00823114" w:rsidRDefault="006A262A">
            <w:r>
              <w:t>DELETE</w:t>
            </w:r>
          </w:p>
        </w:tc>
        <w:tc>
          <w:tcPr>
            <w:tcW w:w="2592" w:type="dxa"/>
          </w:tcPr>
          <w:p w14:paraId="644C5790" w14:textId="77777777" w:rsidR="00823114" w:rsidRDefault="006A262A">
            <w:r>
              <w:t>Domein waarde niet meer nodig</w:t>
            </w:r>
          </w:p>
        </w:tc>
      </w:tr>
      <w:tr w:rsidR="00823114" w14:paraId="4A50598C" w14:textId="77777777">
        <w:tc>
          <w:tcPr>
            <w:tcW w:w="2160" w:type="dxa"/>
          </w:tcPr>
          <w:p w14:paraId="1D8BCFDC" w14:textId="77777777" w:rsidR="00823114" w:rsidRDefault="006A262A">
            <w:r>
              <w:t>Bodem B2</w:t>
            </w:r>
          </w:p>
        </w:tc>
        <w:tc>
          <w:tcPr>
            <w:tcW w:w="2592" w:type="dxa"/>
          </w:tcPr>
          <w:p w14:paraId="17B1F840" w14:textId="77777777" w:rsidR="00823114" w:rsidRDefault="006A262A">
            <w:r>
              <w:t>Bodem B2</w:t>
            </w:r>
          </w:p>
        </w:tc>
        <w:tc>
          <w:tcPr>
            <w:tcW w:w="1296" w:type="dxa"/>
          </w:tcPr>
          <w:p w14:paraId="218D741C" w14:textId="77777777" w:rsidR="00823114" w:rsidRDefault="006A262A">
            <w:r>
              <w:t>DELETE</w:t>
            </w:r>
          </w:p>
        </w:tc>
        <w:tc>
          <w:tcPr>
            <w:tcW w:w="2592" w:type="dxa"/>
          </w:tcPr>
          <w:p w14:paraId="4AAC2D3D" w14:textId="77777777" w:rsidR="00823114" w:rsidRDefault="006A262A">
            <w:r>
              <w:t>Domein waarde niet meer nodig</w:t>
            </w:r>
          </w:p>
        </w:tc>
      </w:tr>
      <w:tr w:rsidR="00823114" w14:paraId="693562D2" w14:textId="77777777">
        <w:tc>
          <w:tcPr>
            <w:tcW w:w="2160" w:type="dxa"/>
          </w:tcPr>
          <w:p w14:paraId="07882847" w14:textId="77777777" w:rsidR="00823114" w:rsidRDefault="006A262A">
            <w:r>
              <w:t>Bodem xx</w:t>
            </w:r>
          </w:p>
        </w:tc>
        <w:tc>
          <w:tcPr>
            <w:tcW w:w="2592" w:type="dxa"/>
          </w:tcPr>
          <w:p w14:paraId="0D7DEC29" w14:textId="77777777" w:rsidR="00823114" w:rsidRDefault="006A262A">
            <w:r>
              <w:t>Bodem xx</w:t>
            </w:r>
          </w:p>
        </w:tc>
        <w:tc>
          <w:tcPr>
            <w:tcW w:w="1296" w:type="dxa"/>
          </w:tcPr>
          <w:p w14:paraId="32D9957F" w14:textId="77777777" w:rsidR="00823114" w:rsidRDefault="006A262A">
            <w:r>
              <w:t>DELETE</w:t>
            </w:r>
          </w:p>
        </w:tc>
        <w:tc>
          <w:tcPr>
            <w:tcW w:w="2592" w:type="dxa"/>
          </w:tcPr>
          <w:p w14:paraId="6048F03E" w14:textId="77777777" w:rsidR="00823114" w:rsidRDefault="006A262A">
            <w:r>
              <w:t>Domein waarde niet meer nodig</w:t>
            </w:r>
          </w:p>
        </w:tc>
      </w:tr>
      <w:tr w:rsidR="00823114" w14:paraId="76FDCC0B" w14:textId="77777777">
        <w:tc>
          <w:tcPr>
            <w:tcW w:w="2160" w:type="dxa"/>
          </w:tcPr>
          <w:p w14:paraId="401D0C7F" w14:textId="77777777" w:rsidR="00823114" w:rsidRDefault="006A262A">
            <w:r>
              <w:t>Bodembescherming B1</w:t>
            </w:r>
          </w:p>
        </w:tc>
        <w:tc>
          <w:tcPr>
            <w:tcW w:w="2592" w:type="dxa"/>
          </w:tcPr>
          <w:p w14:paraId="357547CB" w14:textId="77777777" w:rsidR="00823114" w:rsidRDefault="006A262A">
            <w:r>
              <w:t>Bodembescherming B1</w:t>
            </w:r>
          </w:p>
        </w:tc>
        <w:tc>
          <w:tcPr>
            <w:tcW w:w="1296" w:type="dxa"/>
          </w:tcPr>
          <w:p w14:paraId="6F50008C" w14:textId="77777777" w:rsidR="00823114" w:rsidRDefault="006A262A">
            <w:r>
              <w:t>DELETE</w:t>
            </w:r>
          </w:p>
        </w:tc>
        <w:tc>
          <w:tcPr>
            <w:tcW w:w="2592" w:type="dxa"/>
          </w:tcPr>
          <w:p w14:paraId="6B31F7D6" w14:textId="77777777" w:rsidR="00823114" w:rsidRDefault="006A262A">
            <w:r>
              <w:t>Domein waarde niet meer nodig</w:t>
            </w:r>
          </w:p>
        </w:tc>
      </w:tr>
      <w:tr w:rsidR="00823114" w14:paraId="4E2BAA00" w14:textId="77777777">
        <w:tc>
          <w:tcPr>
            <w:tcW w:w="2160" w:type="dxa"/>
          </w:tcPr>
          <w:p w14:paraId="0189B338" w14:textId="77777777" w:rsidR="00823114" w:rsidRDefault="006A262A">
            <w:r>
              <w:t>Bodembescherming B2</w:t>
            </w:r>
          </w:p>
        </w:tc>
        <w:tc>
          <w:tcPr>
            <w:tcW w:w="2592" w:type="dxa"/>
          </w:tcPr>
          <w:p w14:paraId="1AAD0A24" w14:textId="77777777" w:rsidR="00823114" w:rsidRDefault="006A262A">
            <w:r>
              <w:t>Bodembescherming B2</w:t>
            </w:r>
          </w:p>
        </w:tc>
        <w:tc>
          <w:tcPr>
            <w:tcW w:w="1296" w:type="dxa"/>
          </w:tcPr>
          <w:p w14:paraId="7B6AD3A7" w14:textId="77777777" w:rsidR="00823114" w:rsidRDefault="006A262A">
            <w:r>
              <w:t>DELETE</w:t>
            </w:r>
          </w:p>
        </w:tc>
        <w:tc>
          <w:tcPr>
            <w:tcW w:w="2592" w:type="dxa"/>
          </w:tcPr>
          <w:p w14:paraId="4C46AB6F" w14:textId="77777777" w:rsidR="00823114" w:rsidRDefault="006A262A">
            <w:r>
              <w:t>Domein waarde niet meer nodig</w:t>
            </w:r>
          </w:p>
        </w:tc>
      </w:tr>
      <w:tr w:rsidR="00823114" w14:paraId="4F979C41" w14:textId="77777777">
        <w:tc>
          <w:tcPr>
            <w:tcW w:w="2160" w:type="dxa"/>
          </w:tcPr>
          <w:p w14:paraId="7C259252" w14:textId="77777777" w:rsidR="00823114" w:rsidRDefault="006A262A">
            <w:r>
              <w:t>Bodembescherming xx</w:t>
            </w:r>
          </w:p>
        </w:tc>
        <w:tc>
          <w:tcPr>
            <w:tcW w:w="2592" w:type="dxa"/>
          </w:tcPr>
          <w:p w14:paraId="486B4934" w14:textId="77777777" w:rsidR="00823114" w:rsidRDefault="006A262A">
            <w:r>
              <w:t>Bodembescherming xx</w:t>
            </w:r>
          </w:p>
        </w:tc>
        <w:tc>
          <w:tcPr>
            <w:tcW w:w="1296" w:type="dxa"/>
          </w:tcPr>
          <w:p w14:paraId="56E41BA4" w14:textId="77777777" w:rsidR="00823114" w:rsidRDefault="006A262A">
            <w:r>
              <w:t>DELETE</w:t>
            </w:r>
          </w:p>
        </w:tc>
        <w:tc>
          <w:tcPr>
            <w:tcW w:w="2592" w:type="dxa"/>
          </w:tcPr>
          <w:p w14:paraId="080554EC" w14:textId="77777777" w:rsidR="00823114" w:rsidRDefault="006A262A">
            <w:r>
              <w:t>Domein waarde niet meer nodig</w:t>
            </w:r>
          </w:p>
        </w:tc>
      </w:tr>
      <w:tr w:rsidR="00823114" w14:paraId="14855135" w14:textId="77777777">
        <w:tc>
          <w:tcPr>
            <w:tcW w:w="2160" w:type="dxa"/>
          </w:tcPr>
          <w:p w14:paraId="06523E23" w14:textId="77777777" w:rsidR="00823114" w:rsidRDefault="006A262A">
            <w:r>
              <w:t>Closed Circuit TeleVision</w:t>
            </w:r>
          </w:p>
        </w:tc>
        <w:tc>
          <w:tcPr>
            <w:tcW w:w="2592" w:type="dxa"/>
          </w:tcPr>
          <w:p w14:paraId="1C2673FF" w14:textId="77777777" w:rsidR="00823114" w:rsidRDefault="006A262A">
            <w:r>
              <w:t>Closed Circuit TeleVision installatie (CCTV instal</w:t>
            </w:r>
          </w:p>
        </w:tc>
        <w:tc>
          <w:tcPr>
            <w:tcW w:w="1296" w:type="dxa"/>
          </w:tcPr>
          <w:p w14:paraId="0A3CC8B8" w14:textId="77777777" w:rsidR="00823114" w:rsidRDefault="006A262A">
            <w:r>
              <w:t>DELETE</w:t>
            </w:r>
          </w:p>
        </w:tc>
        <w:tc>
          <w:tcPr>
            <w:tcW w:w="2592" w:type="dxa"/>
          </w:tcPr>
          <w:p w14:paraId="58ECEE78" w14:textId="77777777" w:rsidR="00823114" w:rsidRDefault="006A262A">
            <w:r>
              <w:t>Domein waarde niet meer nodig</w:t>
            </w:r>
          </w:p>
        </w:tc>
      </w:tr>
      <w:tr w:rsidR="00823114" w14:paraId="7B5F4E6E" w14:textId="77777777">
        <w:tc>
          <w:tcPr>
            <w:tcW w:w="2160" w:type="dxa"/>
          </w:tcPr>
          <w:p w14:paraId="59890909" w14:textId="77777777" w:rsidR="00823114" w:rsidRDefault="006A262A">
            <w:r>
              <w:t>Debietmeetinstallatie</w:t>
            </w:r>
          </w:p>
        </w:tc>
        <w:tc>
          <w:tcPr>
            <w:tcW w:w="2592" w:type="dxa"/>
          </w:tcPr>
          <w:p w14:paraId="792C939B" w14:textId="77777777" w:rsidR="00823114" w:rsidRDefault="006A262A">
            <w:r>
              <w:t>Debietmeetinstallatie</w:t>
            </w:r>
          </w:p>
        </w:tc>
        <w:tc>
          <w:tcPr>
            <w:tcW w:w="1296" w:type="dxa"/>
          </w:tcPr>
          <w:p w14:paraId="3E278C62" w14:textId="77777777" w:rsidR="00823114" w:rsidRDefault="006A262A">
            <w:r>
              <w:t>DELETE</w:t>
            </w:r>
          </w:p>
        </w:tc>
        <w:tc>
          <w:tcPr>
            <w:tcW w:w="2592" w:type="dxa"/>
          </w:tcPr>
          <w:p w14:paraId="0E4154CF" w14:textId="77777777" w:rsidR="00823114" w:rsidRDefault="006A262A">
            <w:r>
              <w:t>Domein waarde niet meer nodig</w:t>
            </w:r>
          </w:p>
        </w:tc>
      </w:tr>
      <w:tr w:rsidR="00823114" w14:paraId="39A46E32" w14:textId="77777777">
        <w:tc>
          <w:tcPr>
            <w:tcW w:w="2160" w:type="dxa"/>
          </w:tcPr>
          <w:p w14:paraId="1250CBDF" w14:textId="77777777" w:rsidR="00823114" w:rsidRDefault="006A262A">
            <w:r>
              <w:t>Dynamische bewegwijzering</w:t>
            </w:r>
          </w:p>
        </w:tc>
        <w:tc>
          <w:tcPr>
            <w:tcW w:w="2592" w:type="dxa"/>
          </w:tcPr>
          <w:p w14:paraId="40A9F1DE" w14:textId="77777777" w:rsidR="00823114" w:rsidRDefault="006A262A">
            <w:r>
              <w:t>Dynamische bewegwijzering en informatie systemen</w:t>
            </w:r>
          </w:p>
        </w:tc>
        <w:tc>
          <w:tcPr>
            <w:tcW w:w="1296" w:type="dxa"/>
          </w:tcPr>
          <w:p w14:paraId="52B0B2E8" w14:textId="77777777" w:rsidR="00823114" w:rsidRDefault="006A262A">
            <w:r>
              <w:t>DELETE</w:t>
            </w:r>
          </w:p>
        </w:tc>
        <w:tc>
          <w:tcPr>
            <w:tcW w:w="2592" w:type="dxa"/>
          </w:tcPr>
          <w:p w14:paraId="5FCC3F47" w14:textId="77777777" w:rsidR="00823114" w:rsidRDefault="006A262A">
            <w:r>
              <w:t>Domein waarde niet meer nodig</w:t>
            </w:r>
          </w:p>
        </w:tc>
      </w:tr>
      <w:tr w:rsidR="00823114" w14:paraId="4E7684FA" w14:textId="77777777">
        <w:tc>
          <w:tcPr>
            <w:tcW w:w="2160" w:type="dxa"/>
          </w:tcPr>
          <w:p w14:paraId="7424411D" w14:textId="77777777" w:rsidR="00823114" w:rsidRDefault="006A262A">
            <w:r>
              <w:t>Faunastrook</w:t>
            </w:r>
          </w:p>
        </w:tc>
        <w:tc>
          <w:tcPr>
            <w:tcW w:w="2592" w:type="dxa"/>
          </w:tcPr>
          <w:p w14:paraId="2DE2E448" w14:textId="77777777" w:rsidR="00823114" w:rsidRDefault="006A262A">
            <w:r>
              <w:t>Faunastrook</w:t>
            </w:r>
          </w:p>
        </w:tc>
        <w:tc>
          <w:tcPr>
            <w:tcW w:w="1296" w:type="dxa"/>
          </w:tcPr>
          <w:p w14:paraId="745C639D" w14:textId="77777777" w:rsidR="00823114" w:rsidRDefault="006A262A">
            <w:r>
              <w:t>DELETE</w:t>
            </w:r>
          </w:p>
        </w:tc>
        <w:tc>
          <w:tcPr>
            <w:tcW w:w="2592" w:type="dxa"/>
          </w:tcPr>
          <w:p w14:paraId="1766667D" w14:textId="77777777" w:rsidR="00823114" w:rsidRDefault="006A262A">
            <w:r>
              <w:t>Domein waarde niet meer nodig</w:t>
            </w:r>
          </w:p>
        </w:tc>
      </w:tr>
      <w:tr w:rsidR="00823114" w14:paraId="1532810E" w14:textId="77777777">
        <w:tc>
          <w:tcPr>
            <w:tcW w:w="2160" w:type="dxa"/>
          </w:tcPr>
          <w:p w14:paraId="33D8542C" w14:textId="77777777" w:rsidR="00823114" w:rsidRDefault="006A262A">
            <w:r>
              <w:t>GWC</w:t>
            </w:r>
          </w:p>
        </w:tc>
        <w:tc>
          <w:tcPr>
            <w:tcW w:w="2592" w:type="dxa"/>
          </w:tcPr>
          <w:p w14:paraId="0D21DE4D" w14:textId="77777777" w:rsidR="00823114" w:rsidRDefault="006A262A">
            <w:r>
              <w:t>Geluidswerende constructie</w:t>
            </w:r>
          </w:p>
        </w:tc>
        <w:tc>
          <w:tcPr>
            <w:tcW w:w="1296" w:type="dxa"/>
          </w:tcPr>
          <w:p w14:paraId="6759D9EE" w14:textId="77777777" w:rsidR="00823114" w:rsidRDefault="006A262A">
            <w:r>
              <w:t>DELETE</w:t>
            </w:r>
          </w:p>
        </w:tc>
        <w:tc>
          <w:tcPr>
            <w:tcW w:w="2592" w:type="dxa"/>
          </w:tcPr>
          <w:p w14:paraId="7D0A74DF" w14:textId="77777777" w:rsidR="00823114" w:rsidRDefault="006A262A">
            <w:r>
              <w:t>Domein waarde niet meer nodig</w:t>
            </w:r>
          </w:p>
        </w:tc>
      </w:tr>
      <w:tr w:rsidR="00823114" w14:paraId="067B3859" w14:textId="77777777">
        <w:tc>
          <w:tcPr>
            <w:tcW w:w="2160" w:type="dxa"/>
          </w:tcPr>
          <w:p w14:paraId="4D8DBB3F" w14:textId="77777777" w:rsidR="00823114" w:rsidRDefault="006A262A">
            <w:r>
              <w:t>Gestrekte oever, natuurvr</w:t>
            </w:r>
          </w:p>
        </w:tc>
        <w:tc>
          <w:tcPr>
            <w:tcW w:w="2592" w:type="dxa"/>
          </w:tcPr>
          <w:p w14:paraId="51552C76" w14:textId="77777777" w:rsidR="00823114" w:rsidRDefault="006A262A">
            <w:r>
              <w:t>Gestrekte oever, natuurvriendelijk</w:t>
            </w:r>
          </w:p>
        </w:tc>
        <w:tc>
          <w:tcPr>
            <w:tcW w:w="1296" w:type="dxa"/>
          </w:tcPr>
          <w:p w14:paraId="4B979D22" w14:textId="77777777" w:rsidR="00823114" w:rsidRDefault="006A262A">
            <w:r>
              <w:t>DELETE</w:t>
            </w:r>
          </w:p>
        </w:tc>
        <w:tc>
          <w:tcPr>
            <w:tcW w:w="2592" w:type="dxa"/>
          </w:tcPr>
          <w:p w14:paraId="1273FB45" w14:textId="77777777" w:rsidR="00823114" w:rsidRDefault="006A262A">
            <w:r>
              <w:t>Domein waarde niet meer nodig</w:t>
            </w:r>
          </w:p>
        </w:tc>
      </w:tr>
      <w:tr w:rsidR="00823114" w14:paraId="3CC82043" w14:textId="77777777">
        <w:tc>
          <w:tcPr>
            <w:tcW w:w="2160" w:type="dxa"/>
          </w:tcPr>
          <w:p w14:paraId="402D5D3D" w14:textId="77777777" w:rsidR="00823114" w:rsidRDefault="006A262A">
            <w:r>
              <w:t>Gestrekte oever, talud</w:t>
            </w:r>
          </w:p>
        </w:tc>
        <w:tc>
          <w:tcPr>
            <w:tcW w:w="2592" w:type="dxa"/>
          </w:tcPr>
          <w:p w14:paraId="275EBBC3" w14:textId="77777777" w:rsidR="00823114" w:rsidRDefault="006A262A">
            <w:r>
              <w:t>Gestrekte oever, talud</w:t>
            </w:r>
          </w:p>
        </w:tc>
        <w:tc>
          <w:tcPr>
            <w:tcW w:w="1296" w:type="dxa"/>
          </w:tcPr>
          <w:p w14:paraId="7855F011" w14:textId="77777777" w:rsidR="00823114" w:rsidRDefault="006A262A">
            <w:r>
              <w:t>DELETE</w:t>
            </w:r>
          </w:p>
        </w:tc>
        <w:tc>
          <w:tcPr>
            <w:tcW w:w="2592" w:type="dxa"/>
          </w:tcPr>
          <w:p w14:paraId="13E7C047" w14:textId="77777777" w:rsidR="00823114" w:rsidRDefault="006A262A">
            <w:r>
              <w:t>Domein waarde niet meer nodig</w:t>
            </w:r>
          </w:p>
        </w:tc>
      </w:tr>
      <w:tr w:rsidR="00823114" w14:paraId="598588A8" w14:textId="77777777">
        <w:tc>
          <w:tcPr>
            <w:tcW w:w="2160" w:type="dxa"/>
          </w:tcPr>
          <w:p w14:paraId="648A7438" w14:textId="77777777" w:rsidR="00823114" w:rsidRDefault="006A262A">
            <w:r>
              <w:t>HBB</w:t>
            </w:r>
          </w:p>
        </w:tc>
        <w:tc>
          <w:tcPr>
            <w:tcW w:w="2592" w:type="dxa"/>
          </w:tcPr>
          <w:p w14:paraId="2E9965EE" w14:textId="77777777" w:rsidR="00823114" w:rsidRDefault="006A262A">
            <w:r>
              <w:t>Hoofddraaipunt Brug B</w:t>
            </w:r>
          </w:p>
        </w:tc>
        <w:tc>
          <w:tcPr>
            <w:tcW w:w="1296" w:type="dxa"/>
          </w:tcPr>
          <w:p w14:paraId="4DE83047" w14:textId="77777777" w:rsidR="00823114" w:rsidRDefault="006A262A">
            <w:r>
              <w:t>DELETE</w:t>
            </w:r>
          </w:p>
        </w:tc>
        <w:tc>
          <w:tcPr>
            <w:tcW w:w="2592" w:type="dxa"/>
          </w:tcPr>
          <w:p w14:paraId="5F91054F" w14:textId="77777777" w:rsidR="00823114" w:rsidRDefault="006A262A">
            <w:r>
              <w:t>Domein waarde niet meer nodig</w:t>
            </w:r>
          </w:p>
        </w:tc>
      </w:tr>
      <w:tr w:rsidR="00823114" w14:paraId="3CD7EDBF" w14:textId="77777777">
        <w:tc>
          <w:tcPr>
            <w:tcW w:w="2160" w:type="dxa"/>
          </w:tcPr>
          <w:p w14:paraId="72D87084" w14:textId="77777777" w:rsidR="00823114" w:rsidRDefault="006A262A">
            <w:r>
              <w:t>HDB</w:t>
            </w:r>
          </w:p>
        </w:tc>
        <w:tc>
          <w:tcPr>
            <w:tcW w:w="2592" w:type="dxa"/>
          </w:tcPr>
          <w:p w14:paraId="74616FD6" w14:textId="77777777" w:rsidR="00823114" w:rsidRDefault="006A262A">
            <w:r>
              <w:t>Hoofddraaipunt Brug A</w:t>
            </w:r>
          </w:p>
        </w:tc>
        <w:tc>
          <w:tcPr>
            <w:tcW w:w="1296" w:type="dxa"/>
          </w:tcPr>
          <w:p w14:paraId="590C568F" w14:textId="77777777" w:rsidR="00823114" w:rsidRDefault="006A262A">
            <w:r>
              <w:t>DELETE</w:t>
            </w:r>
          </w:p>
        </w:tc>
        <w:tc>
          <w:tcPr>
            <w:tcW w:w="2592" w:type="dxa"/>
          </w:tcPr>
          <w:p w14:paraId="4961827E" w14:textId="77777777" w:rsidR="00823114" w:rsidRDefault="006A262A">
            <w:r>
              <w:t>Domein waarde niet meer nodig</w:t>
            </w:r>
          </w:p>
        </w:tc>
      </w:tr>
      <w:tr w:rsidR="00823114" w14:paraId="656E322D" w14:textId="77777777">
        <w:tc>
          <w:tcPr>
            <w:tcW w:w="2160" w:type="dxa"/>
          </w:tcPr>
          <w:p w14:paraId="42C88749" w14:textId="77777777" w:rsidR="00823114" w:rsidRDefault="006A262A">
            <w:r>
              <w:t>Hoofddraagconstructie B1</w:t>
            </w:r>
          </w:p>
        </w:tc>
        <w:tc>
          <w:tcPr>
            <w:tcW w:w="2592" w:type="dxa"/>
          </w:tcPr>
          <w:p w14:paraId="21FADFA0" w14:textId="77777777" w:rsidR="00823114" w:rsidRDefault="006A262A">
            <w:r>
              <w:t>Hoofddraagconstructie B1</w:t>
            </w:r>
          </w:p>
        </w:tc>
        <w:tc>
          <w:tcPr>
            <w:tcW w:w="1296" w:type="dxa"/>
          </w:tcPr>
          <w:p w14:paraId="3061CA61" w14:textId="77777777" w:rsidR="00823114" w:rsidRDefault="006A262A">
            <w:r>
              <w:t>DELETE</w:t>
            </w:r>
          </w:p>
        </w:tc>
        <w:tc>
          <w:tcPr>
            <w:tcW w:w="2592" w:type="dxa"/>
          </w:tcPr>
          <w:p w14:paraId="329DA921" w14:textId="77777777" w:rsidR="00823114" w:rsidRDefault="006A262A">
            <w:r>
              <w:t>Domein waarde niet meer nodig</w:t>
            </w:r>
          </w:p>
        </w:tc>
      </w:tr>
      <w:tr w:rsidR="00823114" w14:paraId="4B838D96" w14:textId="77777777">
        <w:tc>
          <w:tcPr>
            <w:tcW w:w="2160" w:type="dxa"/>
          </w:tcPr>
          <w:p w14:paraId="4F87C45C" w14:textId="77777777" w:rsidR="00823114" w:rsidRDefault="006A262A">
            <w:r>
              <w:t>Hoofddraagconstructie B2</w:t>
            </w:r>
          </w:p>
        </w:tc>
        <w:tc>
          <w:tcPr>
            <w:tcW w:w="2592" w:type="dxa"/>
          </w:tcPr>
          <w:p w14:paraId="2684D95C" w14:textId="77777777" w:rsidR="00823114" w:rsidRDefault="006A262A">
            <w:r>
              <w:t>Hoofddraagconstructie B2</w:t>
            </w:r>
          </w:p>
        </w:tc>
        <w:tc>
          <w:tcPr>
            <w:tcW w:w="1296" w:type="dxa"/>
          </w:tcPr>
          <w:p w14:paraId="51937364" w14:textId="77777777" w:rsidR="00823114" w:rsidRDefault="006A262A">
            <w:r>
              <w:t>DELETE</w:t>
            </w:r>
          </w:p>
        </w:tc>
        <w:tc>
          <w:tcPr>
            <w:tcW w:w="2592" w:type="dxa"/>
          </w:tcPr>
          <w:p w14:paraId="20BE9C6C" w14:textId="77777777" w:rsidR="00823114" w:rsidRDefault="006A262A">
            <w:r>
              <w:t>Domein waarde niet meer nodig</w:t>
            </w:r>
          </w:p>
        </w:tc>
      </w:tr>
      <w:tr w:rsidR="00823114" w14:paraId="5AAACFE6" w14:textId="77777777">
        <w:tc>
          <w:tcPr>
            <w:tcW w:w="2160" w:type="dxa"/>
          </w:tcPr>
          <w:p w14:paraId="10DB8FBB" w14:textId="77777777" w:rsidR="00823114" w:rsidRDefault="006A262A">
            <w:r>
              <w:t>Hydro-/meteomeetinstallat</w:t>
            </w:r>
          </w:p>
        </w:tc>
        <w:tc>
          <w:tcPr>
            <w:tcW w:w="2592" w:type="dxa"/>
          </w:tcPr>
          <w:p w14:paraId="5225C369" w14:textId="77777777" w:rsidR="00823114" w:rsidRDefault="006A262A">
            <w:r>
              <w:t>Hydro-/meteomeetinstallatie</w:t>
            </w:r>
          </w:p>
        </w:tc>
        <w:tc>
          <w:tcPr>
            <w:tcW w:w="1296" w:type="dxa"/>
          </w:tcPr>
          <w:p w14:paraId="0DC6821E" w14:textId="77777777" w:rsidR="00823114" w:rsidRDefault="006A262A">
            <w:r>
              <w:t>DELETE</w:t>
            </w:r>
          </w:p>
        </w:tc>
        <w:tc>
          <w:tcPr>
            <w:tcW w:w="2592" w:type="dxa"/>
          </w:tcPr>
          <w:p w14:paraId="137A6CC0" w14:textId="77777777" w:rsidR="00823114" w:rsidRDefault="006A262A">
            <w:r>
              <w:t>Domein waarde niet meer nodig</w:t>
            </w:r>
          </w:p>
        </w:tc>
      </w:tr>
      <w:tr w:rsidR="00823114" w14:paraId="401D5E65" w14:textId="77777777">
        <w:tc>
          <w:tcPr>
            <w:tcW w:w="2160" w:type="dxa"/>
          </w:tcPr>
          <w:p w14:paraId="65F695B3" w14:textId="77777777" w:rsidR="00823114" w:rsidRDefault="006A262A">
            <w:r>
              <w:t>Inbraakbeveiligingsinstal</w:t>
            </w:r>
          </w:p>
        </w:tc>
        <w:tc>
          <w:tcPr>
            <w:tcW w:w="2592" w:type="dxa"/>
          </w:tcPr>
          <w:p w14:paraId="3FD9EA7D" w14:textId="77777777" w:rsidR="00823114" w:rsidRDefault="006A262A">
            <w:r>
              <w:t>Inbraakbeveiligingsinstallatie</w:t>
            </w:r>
          </w:p>
        </w:tc>
        <w:tc>
          <w:tcPr>
            <w:tcW w:w="1296" w:type="dxa"/>
          </w:tcPr>
          <w:p w14:paraId="26059DEB" w14:textId="77777777" w:rsidR="00823114" w:rsidRDefault="006A262A">
            <w:r>
              <w:t>DELETE</w:t>
            </w:r>
          </w:p>
        </w:tc>
        <w:tc>
          <w:tcPr>
            <w:tcW w:w="2592" w:type="dxa"/>
          </w:tcPr>
          <w:p w14:paraId="4088186A" w14:textId="77777777" w:rsidR="00823114" w:rsidRDefault="006A262A">
            <w:r>
              <w:t>Domein waarde niet meer nodig</w:t>
            </w:r>
          </w:p>
        </w:tc>
      </w:tr>
      <w:tr w:rsidR="00823114" w14:paraId="2A8573D0" w14:textId="77777777">
        <w:tc>
          <w:tcPr>
            <w:tcW w:w="2160" w:type="dxa"/>
          </w:tcPr>
          <w:p w14:paraId="41BB11E6" w14:textId="77777777" w:rsidR="00823114" w:rsidRDefault="006A262A">
            <w:r>
              <w:t>Kabel- en leidingtunnel x</w:t>
            </w:r>
          </w:p>
        </w:tc>
        <w:tc>
          <w:tcPr>
            <w:tcW w:w="2592" w:type="dxa"/>
          </w:tcPr>
          <w:p w14:paraId="40AA69CA" w14:textId="77777777" w:rsidR="00823114" w:rsidRDefault="006A262A">
            <w:r>
              <w:t>Kabel- en leidingtunnel xx</w:t>
            </w:r>
          </w:p>
        </w:tc>
        <w:tc>
          <w:tcPr>
            <w:tcW w:w="1296" w:type="dxa"/>
          </w:tcPr>
          <w:p w14:paraId="64A93DED" w14:textId="77777777" w:rsidR="00823114" w:rsidRDefault="006A262A">
            <w:r>
              <w:t>DELETE</w:t>
            </w:r>
          </w:p>
        </w:tc>
        <w:tc>
          <w:tcPr>
            <w:tcW w:w="2592" w:type="dxa"/>
          </w:tcPr>
          <w:p w14:paraId="4BB99B3E" w14:textId="77777777" w:rsidR="00823114" w:rsidRDefault="006A262A">
            <w:r>
              <w:t>Domein waarde niet meer nodig</w:t>
            </w:r>
          </w:p>
        </w:tc>
      </w:tr>
      <w:tr w:rsidR="00823114" w14:paraId="743B9F9D" w14:textId="77777777">
        <w:tc>
          <w:tcPr>
            <w:tcW w:w="2160" w:type="dxa"/>
          </w:tcPr>
          <w:p w14:paraId="5CB8C7AE" w14:textId="77777777" w:rsidR="00823114" w:rsidRDefault="006A262A">
            <w:r>
              <w:t>Kerende constructie, binn</w:t>
            </w:r>
          </w:p>
        </w:tc>
        <w:tc>
          <w:tcPr>
            <w:tcW w:w="2592" w:type="dxa"/>
          </w:tcPr>
          <w:p w14:paraId="37D1453D" w14:textId="77777777" w:rsidR="00823114" w:rsidRDefault="006A262A">
            <w:r>
              <w:t>Kerende constructie, binnenhoofd</w:t>
            </w:r>
          </w:p>
        </w:tc>
        <w:tc>
          <w:tcPr>
            <w:tcW w:w="1296" w:type="dxa"/>
          </w:tcPr>
          <w:p w14:paraId="725A05A1" w14:textId="77777777" w:rsidR="00823114" w:rsidRDefault="006A262A">
            <w:r>
              <w:t>DELETE</w:t>
            </w:r>
          </w:p>
        </w:tc>
        <w:tc>
          <w:tcPr>
            <w:tcW w:w="2592" w:type="dxa"/>
          </w:tcPr>
          <w:p w14:paraId="0296F4D7" w14:textId="77777777" w:rsidR="00823114" w:rsidRDefault="006A262A">
            <w:r>
              <w:t>Domein waarde niet meer nodig</w:t>
            </w:r>
          </w:p>
        </w:tc>
      </w:tr>
      <w:tr w:rsidR="00823114" w14:paraId="1F83BA61" w14:textId="77777777">
        <w:tc>
          <w:tcPr>
            <w:tcW w:w="2160" w:type="dxa"/>
          </w:tcPr>
          <w:p w14:paraId="2E673D21" w14:textId="77777777" w:rsidR="00823114" w:rsidRDefault="006A262A">
            <w:r>
              <w:t>Kerende constructie, buit</w:t>
            </w:r>
          </w:p>
        </w:tc>
        <w:tc>
          <w:tcPr>
            <w:tcW w:w="2592" w:type="dxa"/>
          </w:tcPr>
          <w:p w14:paraId="49A0E58B" w14:textId="77777777" w:rsidR="00823114" w:rsidRDefault="006A262A">
            <w:r>
              <w:t>Kerende constructie, buitenhoofd</w:t>
            </w:r>
          </w:p>
        </w:tc>
        <w:tc>
          <w:tcPr>
            <w:tcW w:w="1296" w:type="dxa"/>
          </w:tcPr>
          <w:p w14:paraId="3C92D512" w14:textId="77777777" w:rsidR="00823114" w:rsidRDefault="006A262A">
            <w:r>
              <w:t>DELETE</w:t>
            </w:r>
          </w:p>
        </w:tc>
        <w:tc>
          <w:tcPr>
            <w:tcW w:w="2592" w:type="dxa"/>
          </w:tcPr>
          <w:p w14:paraId="6804E9A1" w14:textId="77777777" w:rsidR="00823114" w:rsidRDefault="006A262A">
            <w:r>
              <w:t>Domein waarde niet meer nodig</w:t>
            </w:r>
          </w:p>
        </w:tc>
      </w:tr>
      <w:tr w:rsidR="00823114" w14:paraId="6A847EFE" w14:textId="77777777">
        <w:tc>
          <w:tcPr>
            <w:tcW w:w="2160" w:type="dxa"/>
          </w:tcPr>
          <w:p w14:paraId="1B91DC81" w14:textId="77777777" w:rsidR="00823114" w:rsidRDefault="006A262A">
            <w:r>
              <w:t>Krooshek</w:t>
            </w:r>
          </w:p>
        </w:tc>
        <w:tc>
          <w:tcPr>
            <w:tcW w:w="2592" w:type="dxa"/>
          </w:tcPr>
          <w:p w14:paraId="45C4FC5B" w14:textId="77777777" w:rsidR="00823114" w:rsidRDefault="006A262A">
            <w:r>
              <w:t>Krooshek</w:t>
            </w:r>
          </w:p>
        </w:tc>
        <w:tc>
          <w:tcPr>
            <w:tcW w:w="1296" w:type="dxa"/>
          </w:tcPr>
          <w:p w14:paraId="31121171" w14:textId="77777777" w:rsidR="00823114" w:rsidRDefault="006A262A">
            <w:r>
              <w:t>DELETE</w:t>
            </w:r>
          </w:p>
        </w:tc>
        <w:tc>
          <w:tcPr>
            <w:tcW w:w="2592" w:type="dxa"/>
          </w:tcPr>
          <w:p w14:paraId="1D33E27C" w14:textId="77777777" w:rsidR="00823114" w:rsidRDefault="006A262A">
            <w:r>
              <w:t>Domein waarde niet meer nodig</w:t>
            </w:r>
          </w:p>
        </w:tc>
      </w:tr>
      <w:tr w:rsidR="00823114" w14:paraId="156B4D66" w14:textId="77777777">
        <w:tc>
          <w:tcPr>
            <w:tcW w:w="2160" w:type="dxa"/>
          </w:tcPr>
          <w:p w14:paraId="7808CF34" w14:textId="77777777" w:rsidR="00823114" w:rsidRDefault="006A262A">
            <w:r>
              <w:t>Leuning</w:t>
            </w:r>
          </w:p>
        </w:tc>
        <w:tc>
          <w:tcPr>
            <w:tcW w:w="2592" w:type="dxa"/>
          </w:tcPr>
          <w:p w14:paraId="0502048A" w14:textId="77777777" w:rsidR="00823114" w:rsidRDefault="006A262A">
            <w:r>
              <w:t>Leuning</w:t>
            </w:r>
          </w:p>
        </w:tc>
        <w:tc>
          <w:tcPr>
            <w:tcW w:w="1296" w:type="dxa"/>
          </w:tcPr>
          <w:p w14:paraId="3974E558" w14:textId="77777777" w:rsidR="00823114" w:rsidRDefault="006A262A">
            <w:r>
              <w:t>DELETE</w:t>
            </w:r>
          </w:p>
        </w:tc>
        <w:tc>
          <w:tcPr>
            <w:tcW w:w="2592" w:type="dxa"/>
          </w:tcPr>
          <w:p w14:paraId="548F382F" w14:textId="77777777" w:rsidR="00823114" w:rsidRDefault="006A262A">
            <w:r>
              <w:t>Domein waarde niet meer nodig</w:t>
            </w:r>
          </w:p>
        </w:tc>
      </w:tr>
      <w:tr w:rsidR="00823114" w14:paraId="7B4CB10D" w14:textId="77777777">
        <w:tc>
          <w:tcPr>
            <w:tcW w:w="2160" w:type="dxa"/>
          </w:tcPr>
          <w:p w14:paraId="5085123A" w14:textId="77777777" w:rsidR="00823114" w:rsidRDefault="006A262A">
            <w:r>
              <w:lastRenderedPageBreak/>
              <w:t>Loopbrug, buitenhoofd</w:t>
            </w:r>
          </w:p>
        </w:tc>
        <w:tc>
          <w:tcPr>
            <w:tcW w:w="2592" w:type="dxa"/>
          </w:tcPr>
          <w:p w14:paraId="1C19228C" w14:textId="77777777" w:rsidR="00823114" w:rsidRDefault="006A262A">
            <w:r>
              <w:t>Loopbrug, buitenhoofd</w:t>
            </w:r>
          </w:p>
        </w:tc>
        <w:tc>
          <w:tcPr>
            <w:tcW w:w="1296" w:type="dxa"/>
          </w:tcPr>
          <w:p w14:paraId="0B4F28C8" w14:textId="77777777" w:rsidR="00823114" w:rsidRDefault="006A262A">
            <w:r>
              <w:t>DELETE</w:t>
            </w:r>
          </w:p>
        </w:tc>
        <w:tc>
          <w:tcPr>
            <w:tcW w:w="2592" w:type="dxa"/>
          </w:tcPr>
          <w:p w14:paraId="76DC44EA" w14:textId="77777777" w:rsidR="00823114" w:rsidRDefault="006A262A">
            <w:r>
              <w:t>Domein waarde niet meer nodig</w:t>
            </w:r>
          </w:p>
        </w:tc>
      </w:tr>
      <w:tr w:rsidR="00823114" w14:paraId="220FE11B" w14:textId="77777777">
        <w:tc>
          <w:tcPr>
            <w:tcW w:w="2160" w:type="dxa"/>
          </w:tcPr>
          <w:p w14:paraId="48313D3A" w14:textId="77777777" w:rsidR="00823114" w:rsidRDefault="006A262A">
            <w:r>
              <w:t>Niveaumeetinstallatie</w:t>
            </w:r>
          </w:p>
        </w:tc>
        <w:tc>
          <w:tcPr>
            <w:tcW w:w="2592" w:type="dxa"/>
          </w:tcPr>
          <w:p w14:paraId="2406BD81" w14:textId="77777777" w:rsidR="00823114" w:rsidRDefault="006A262A">
            <w:r>
              <w:t>Niveaumeetinstallatie</w:t>
            </w:r>
          </w:p>
        </w:tc>
        <w:tc>
          <w:tcPr>
            <w:tcW w:w="1296" w:type="dxa"/>
          </w:tcPr>
          <w:p w14:paraId="31A0B2C4" w14:textId="77777777" w:rsidR="00823114" w:rsidRDefault="006A262A">
            <w:r>
              <w:t>DELETE</w:t>
            </w:r>
          </w:p>
        </w:tc>
        <w:tc>
          <w:tcPr>
            <w:tcW w:w="2592" w:type="dxa"/>
          </w:tcPr>
          <w:p w14:paraId="7CF6C5D1" w14:textId="77777777" w:rsidR="00823114" w:rsidRDefault="006A262A">
            <w:r>
              <w:t>Domein waarde niet meer nodig</w:t>
            </w:r>
          </w:p>
        </w:tc>
      </w:tr>
      <w:tr w:rsidR="00823114" w14:paraId="2F826815" w14:textId="77777777">
        <w:tc>
          <w:tcPr>
            <w:tcW w:w="2160" w:type="dxa"/>
          </w:tcPr>
          <w:p w14:paraId="563B9E27" w14:textId="77777777" w:rsidR="00823114" w:rsidRDefault="006A262A">
            <w:r>
              <w:t>Oeverbescherming</w:t>
            </w:r>
          </w:p>
        </w:tc>
        <w:tc>
          <w:tcPr>
            <w:tcW w:w="2592" w:type="dxa"/>
          </w:tcPr>
          <w:p w14:paraId="482F13BC" w14:textId="77777777" w:rsidR="00823114" w:rsidRDefault="006A262A">
            <w:r>
              <w:t>Oeverbescherming</w:t>
            </w:r>
          </w:p>
        </w:tc>
        <w:tc>
          <w:tcPr>
            <w:tcW w:w="1296" w:type="dxa"/>
          </w:tcPr>
          <w:p w14:paraId="5114FDC5" w14:textId="77777777" w:rsidR="00823114" w:rsidRDefault="006A262A">
            <w:r>
              <w:t>DELETE</w:t>
            </w:r>
          </w:p>
        </w:tc>
        <w:tc>
          <w:tcPr>
            <w:tcW w:w="2592" w:type="dxa"/>
          </w:tcPr>
          <w:p w14:paraId="2D584CAE" w14:textId="77777777" w:rsidR="00823114" w:rsidRDefault="006A262A">
            <w:r>
              <w:t>Domein waarde niet meer nodig</w:t>
            </w:r>
          </w:p>
        </w:tc>
      </w:tr>
      <w:tr w:rsidR="00823114" w14:paraId="39ED6335" w14:textId="77777777">
        <w:tc>
          <w:tcPr>
            <w:tcW w:w="2160" w:type="dxa"/>
          </w:tcPr>
          <w:p w14:paraId="38DFC24C" w14:textId="77777777" w:rsidR="00823114" w:rsidRDefault="006A262A">
            <w:r>
              <w:t>Oeverbescherming xx</w:t>
            </w:r>
          </w:p>
        </w:tc>
        <w:tc>
          <w:tcPr>
            <w:tcW w:w="2592" w:type="dxa"/>
          </w:tcPr>
          <w:p w14:paraId="7B2DC130" w14:textId="77777777" w:rsidR="00823114" w:rsidRDefault="006A262A">
            <w:r>
              <w:t>Oeverbescherming xx</w:t>
            </w:r>
          </w:p>
        </w:tc>
        <w:tc>
          <w:tcPr>
            <w:tcW w:w="1296" w:type="dxa"/>
          </w:tcPr>
          <w:p w14:paraId="255937A4" w14:textId="77777777" w:rsidR="00823114" w:rsidRDefault="006A262A">
            <w:r>
              <w:t>DELETE</w:t>
            </w:r>
          </w:p>
        </w:tc>
        <w:tc>
          <w:tcPr>
            <w:tcW w:w="2592" w:type="dxa"/>
          </w:tcPr>
          <w:p w14:paraId="6AB842F3" w14:textId="77777777" w:rsidR="00823114" w:rsidRDefault="006A262A">
            <w:r>
              <w:t>Domein waarde niet meer nodig</w:t>
            </w:r>
          </w:p>
        </w:tc>
      </w:tr>
      <w:tr w:rsidR="00823114" w14:paraId="0BBBDD78" w14:textId="77777777">
        <w:tc>
          <w:tcPr>
            <w:tcW w:w="2160" w:type="dxa"/>
          </w:tcPr>
          <w:p w14:paraId="6303B68D" w14:textId="77777777" w:rsidR="00823114" w:rsidRDefault="006A262A">
            <w:r>
              <w:t>Oeverconstructie</w:t>
            </w:r>
          </w:p>
        </w:tc>
        <w:tc>
          <w:tcPr>
            <w:tcW w:w="2592" w:type="dxa"/>
          </w:tcPr>
          <w:p w14:paraId="207F384F" w14:textId="77777777" w:rsidR="00823114" w:rsidRDefault="006A262A">
            <w:r>
              <w:t>Oeverconstructie</w:t>
            </w:r>
          </w:p>
        </w:tc>
        <w:tc>
          <w:tcPr>
            <w:tcW w:w="1296" w:type="dxa"/>
          </w:tcPr>
          <w:p w14:paraId="4B9FF68E" w14:textId="77777777" w:rsidR="00823114" w:rsidRDefault="006A262A">
            <w:r>
              <w:t>DELETE</w:t>
            </w:r>
          </w:p>
        </w:tc>
        <w:tc>
          <w:tcPr>
            <w:tcW w:w="2592" w:type="dxa"/>
          </w:tcPr>
          <w:p w14:paraId="52C286D8" w14:textId="77777777" w:rsidR="00823114" w:rsidRDefault="006A262A">
            <w:r>
              <w:t>Domein waarde niet meer nodig</w:t>
            </w:r>
          </w:p>
        </w:tc>
      </w:tr>
      <w:tr w:rsidR="00823114" w14:paraId="7101592E" w14:textId="77777777">
        <w:tc>
          <w:tcPr>
            <w:tcW w:w="2160" w:type="dxa"/>
          </w:tcPr>
          <w:p w14:paraId="412C05A2" w14:textId="77777777" w:rsidR="00823114" w:rsidRDefault="006A262A">
            <w:r>
              <w:t>Oplegging B1</w:t>
            </w:r>
          </w:p>
        </w:tc>
        <w:tc>
          <w:tcPr>
            <w:tcW w:w="2592" w:type="dxa"/>
          </w:tcPr>
          <w:p w14:paraId="50E0E4CD" w14:textId="77777777" w:rsidR="00823114" w:rsidRDefault="006A262A">
            <w:r>
              <w:t>Oplegging B1</w:t>
            </w:r>
          </w:p>
        </w:tc>
        <w:tc>
          <w:tcPr>
            <w:tcW w:w="1296" w:type="dxa"/>
          </w:tcPr>
          <w:p w14:paraId="5EB67B37" w14:textId="77777777" w:rsidR="00823114" w:rsidRDefault="006A262A">
            <w:r>
              <w:t>DELETE</w:t>
            </w:r>
          </w:p>
        </w:tc>
        <w:tc>
          <w:tcPr>
            <w:tcW w:w="2592" w:type="dxa"/>
          </w:tcPr>
          <w:p w14:paraId="19A1D8A8" w14:textId="77777777" w:rsidR="00823114" w:rsidRDefault="006A262A">
            <w:r>
              <w:t>Domein waarde niet meer nodig</w:t>
            </w:r>
          </w:p>
        </w:tc>
      </w:tr>
      <w:tr w:rsidR="00823114" w14:paraId="31DB1EB9" w14:textId="77777777">
        <w:tc>
          <w:tcPr>
            <w:tcW w:w="2160" w:type="dxa"/>
          </w:tcPr>
          <w:p w14:paraId="5BC723BC" w14:textId="77777777" w:rsidR="00823114" w:rsidRDefault="006A262A">
            <w:r>
              <w:t>Oplegging B2</w:t>
            </w:r>
          </w:p>
        </w:tc>
        <w:tc>
          <w:tcPr>
            <w:tcW w:w="2592" w:type="dxa"/>
          </w:tcPr>
          <w:p w14:paraId="01B2BE0A" w14:textId="77777777" w:rsidR="00823114" w:rsidRDefault="006A262A">
            <w:r>
              <w:t>Oplegging B2</w:t>
            </w:r>
          </w:p>
        </w:tc>
        <w:tc>
          <w:tcPr>
            <w:tcW w:w="1296" w:type="dxa"/>
          </w:tcPr>
          <w:p w14:paraId="413137D6" w14:textId="77777777" w:rsidR="00823114" w:rsidRDefault="006A262A">
            <w:r>
              <w:t>DELETE</w:t>
            </w:r>
          </w:p>
        </w:tc>
        <w:tc>
          <w:tcPr>
            <w:tcW w:w="2592" w:type="dxa"/>
          </w:tcPr>
          <w:p w14:paraId="1837DB0C" w14:textId="77777777" w:rsidR="00823114" w:rsidRDefault="006A262A">
            <w:r>
              <w:t>Domein waarde niet meer nodig</w:t>
            </w:r>
          </w:p>
        </w:tc>
      </w:tr>
      <w:tr w:rsidR="00823114" w14:paraId="4431415D" w14:textId="77777777">
        <w:tc>
          <w:tcPr>
            <w:tcW w:w="2160" w:type="dxa"/>
          </w:tcPr>
          <w:p w14:paraId="3E365DFF" w14:textId="77777777" w:rsidR="00823114" w:rsidRDefault="006A262A">
            <w:r>
              <w:t>Oplegging aanbrug</w:t>
            </w:r>
          </w:p>
        </w:tc>
        <w:tc>
          <w:tcPr>
            <w:tcW w:w="2592" w:type="dxa"/>
          </w:tcPr>
          <w:p w14:paraId="46C0E1B8" w14:textId="77777777" w:rsidR="00823114" w:rsidRDefault="006A262A">
            <w:r>
              <w:t>Oplegging aanbrug</w:t>
            </w:r>
          </w:p>
        </w:tc>
        <w:tc>
          <w:tcPr>
            <w:tcW w:w="1296" w:type="dxa"/>
          </w:tcPr>
          <w:p w14:paraId="70A020C3" w14:textId="77777777" w:rsidR="00823114" w:rsidRDefault="006A262A">
            <w:r>
              <w:t>DELETE</w:t>
            </w:r>
          </w:p>
        </w:tc>
        <w:tc>
          <w:tcPr>
            <w:tcW w:w="2592" w:type="dxa"/>
          </w:tcPr>
          <w:p w14:paraId="4A15DFA3" w14:textId="77777777" w:rsidR="00823114" w:rsidRDefault="006A262A">
            <w:r>
              <w:t>Domein waarde niet meer nodig</w:t>
            </w:r>
          </w:p>
        </w:tc>
      </w:tr>
      <w:tr w:rsidR="00823114" w14:paraId="468D7AD2" w14:textId="77777777">
        <w:tc>
          <w:tcPr>
            <w:tcW w:w="2160" w:type="dxa"/>
          </w:tcPr>
          <w:p w14:paraId="30A55BC3" w14:textId="77777777" w:rsidR="00823114" w:rsidRDefault="006A262A">
            <w:r>
              <w:t>Oplegging val</w:t>
            </w:r>
          </w:p>
        </w:tc>
        <w:tc>
          <w:tcPr>
            <w:tcW w:w="2592" w:type="dxa"/>
          </w:tcPr>
          <w:p w14:paraId="52BE0C8C" w14:textId="77777777" w:rsidR="00823114" w:rsidRDefault="006A262A">
            <w:r>
              <w:t>Oplegging val</w:t>
            </w:r>
          </w:p>
        </w:tc>
        <w:tc>
          <w:tcPr>
            <w:tcW w:w="1296" w:type="dxa"/>
          </w:tcPr>
          <w:p w14:paraId="5FF4465A" w14:textId="77777777" w:rsidR="00823114" w:rsidRDefault="006A262A">
            <w:r>
              <w:t>DELETE</w:t>
            </w:r>
          </w:p>
        </w:tc>
        <w:tc>
          <w:tcPr>
            <w:tcW w:w="2592" w:type="dxa"/>
          </w:tcPr>
          <w:p w14:paraId="393BCF53" w14:textId="77777777" w:rsidR="00823114" w:rsidRDefault="006A262A">
            <w:r>
              <w:t>Domein waarde niet meer nodig</w:t>
            </w:r>
          </w:p>
        </w:tc>
      </w:tr>
      <w:tr w:rsidR="00823114" w14:paraId="55319FDE" w14:textId="77777777">
        <w:tc>
          <w:tcPr>
            <w:tcW w:w="2160" w:type="dxa"/>
          </w:tcPr>
          <w:p w14:paraId="3CAD91B2" w14:textId="77777777" w:rsidR="00823114" w:rsidRDefault="006A262A">
            <w:r>
              <w:t>Oplegging, landhoofd</w:t>
            </w:r>
          </w:p>
        </w:tc>
        <w:tc>
          <w:tcPr>
            <w:tcW w:w="2592" w:type="dxa"/>
          </w:tcPr>
          <w:p w14:paraId="69BB3779" w14:textId="77777777" w:rsidR="00823114" w:rsidRDefault="006A262A">
            <w:r>
              <w:t>Oplegging, landhoofd</w:t>
            </w:r>
          </w:p>
        </w:tc>
        <w:tc>
          <w:tcPr>
            <w:tcW w:w="1296" w:type="dxa"/>
          </w:tcPr>
          <w:p w14:paraId="4E4C06AE" w14:textId="77777777" w:rsidR="00823114" w:rsidRDefault="006A262A">
            <w:r>
              <w:t>DELETE</w:t>
            </w:r>
          </w:p>
        </w:tc>
        <w:tc>
          <w:tcPr>
            <w:tcW w:w="2592" w:type="dxa"/>
          </w:tcPr>
          <w:p w14:paraId="55A9265D" w14:textId="77777777" w:rsidR="00823114" w:rsidRDefault="006A262A">
            <w:r>
              <w:t>Domein waarde niet meer nodig</w:t>
            </w:r>
          </w:p>
        </w:tc>
      </w:tr>
      <w:tr w:rsidR="00823114" w14:paraId="6098DD99" w14:textId="77777777">
        <w:tc>
          <w:tcPr>
            <w:tcW w:w="2160" w:type="dxa"/>
          </w:tcPr>
          <w:p w14:paraId="6BCED892" w14:textId="77777777" w:rsidR="00823114" w:rsidRDefault="006A262A">
            <w:r>
              <w:t>Oplegging, steunpunt</w:t>
            </w:r>
          </w:p>
        </w:tc>
        <w:tc>
          <w:tcPr>
            <w:tcW w:w="2592" w:type="dxa"/>
          </w:tcPr>
          <w:p w14:paraId="79573978" w14:textId="77777777" w:rsidR="00823114" w:rsidRDefault="006A262A">
            <w:r>
              <w:t>Oplegging, steunpunt</w:t>
            </w:r>
          </w:p>
        </w:tc>
        <w:tc>
          <w:tcPr>
            <w:tcW w:w="1296" w:type="dxa"/>
          </w:tcPr>
          <w:p w14:paraId="2244A81B" w14:textId="77777777" w:rsidR="00823114" w:rsidRDefault="006A262A">
            <w:r>
              <w:t>DELETE</w:t>
            </w:r>
          </w:p>
        </w:tc>
        <w:tc>
          <w:tcPr>
            <w:tcW w:w="2592" w:type="dxa"/>
          </w:tcPr>
          <w:p w14:paraId="3EF1E2DC" w14:textId="77777777" w:rsidR="00823114" w:rsidRDefault="006A262A">
            <w:r>
              <w:t>Domein waarde niet meer nodig</w:t>
            </w:r>
          </w:p>
        </w:tc>
      </w:tr>
      <w:tr w:rsidR="00823114" w14:paraId="661C0736" w14:textId="77777777">
        <w:tc>
          <w:tcPr>
            <w:tcW w:w="2160" w:type="dxa"/>
          </w:tcPr>
          <w:p w14:paraId="637A21F4" w14:textId="77777777" w:rsidR="00823114" w:rsidRDefault="006A262A">
            <w:r>
              <w:t>Overgangsconstructie RVB</w:t>
            </w:r>
          </w:p>
        </w:tc>
        <w:tc>
          <w:tcPr>
            <w:tcW w:w="2592" w:type="dxa"/>
          </w:tcPr>
          <w:p w14:paraId="5F7572A4" w14:textId="77777777" w:rsidR="00823114" w:rsidRDefault="006A262A">
            <w:r>
              <w:t>Overgangsconstructie RVB xx</w:t>
            </w:r>
          </w:p>
        </w:tc>
        <w:tc>
          <w:tcPr>
            <w:tcW w:w="1296" w:type="dxa"/>
          </w:tcPr>
          <w:p w14:paraId="37BBF816" w14:textId="77777777" w:rsidR="00823114" w:rsidRDefault="006A262A">
            <w:r>
              <w:t>DELETE</w:t>
            </w:r>
          </w:p>
        </w:tc>
        <w:tc>
          <w:tcPr>
            <w:tcW w:w="2592" w:type="dxa"/>
          </w:tcPr>
          <w:p w14:paraId="41293D28" w14:textId="77777777" w:rsidR="00823114" w:rsidRDefault="006A262A">
            <w:r>
              <w:t>Domein waarde niet meer nodig</w:t>
            </w:r>
          </w:p>
        </w:tc>
      </w:tr>
      <w:tr w:rsidR="00823114" w14:paraId="130560A9" w14:textId="77777777">
        <w:tc>
          <w:tcPr>
            <w:tcW w:w="2160" w:type="dxa"/>
          </w:tcPr>
          <w:p w14:paraId="5C4DA118" w14:textId="77777777" w:rsidR="00823114" w:rsidRDefault="006A262A">
            <w:r>
              <w:t>Overgangsconstructie RVO</w:t>
            </w:r>
          </w:p>
        </w:tc>
        <w:tc>
          <w:tcPr>
            <w:tcW w:w="2592" w:type="dxa"/>
          </w:tcPr>
          <w:p w14:paraId="292A06F0" w14:textId="77777777" w:rsidR="00823114" w:rsidRDefault="006A262A">
            <w:r>
              <w:t>Overgangsconstructie RVO xx</w:t>
            </w:r>
          </w:p>
        </w:tc>
        <w:tc>
          <w:tcPr>
            <w:tcW w:w="1296" w:type="dxa"/>
          </w:tcPr>
          <w:p w14:paraId="4C58EA45" w14:textId="77777777" w:rsidR="00823114" w:rsidRDefault="006A262A">
            <w:r>
              <w:t>DELETE</w:t>
            </w:r>
          </w:p>
        </w:tc>
        <w:tc>
          <w:tcPr>
            <w:tcW w:w="2592" w:type="dxa"/>
          </w:tcPr>
          <w:p w14:paraId="0A20450B" w14:textId="77777777" w:rsidR="00823114" w:rsidRDefault="006A262A">
            <w:r>
              <w:t>Domein waarde niet meer nodig</w:t>
            </w:r>
          </w:p>
        </w:tc>
      </w:tr>
      <w:tr w:rsidR="00823114" w14:paraId="7E7A2647" w14:textId="77777777">
        <w:tc>
          <w:tcPr>
            <w:tcW w:w="2160" w:type="dxa"/>
          </w:tcPr>
          <w:p w14:paraId="5059E692" w14:textId="77777777" w:rsidR="00823114" w:rsidRDefault="006A262A">
            <w:r>
              <w:t>Overgangsconstructie xx</w:t>
            </w:r>
          </w:p>
        </w:tc>
        <w:tc>
          <w:tcPr>
            <w:tcW w:w="2592" w:type="dxa"/>
          </w:tcPr>
          <w:p w14:paraId="23EF4B34" w14:textId="77777777" w:rsidR="00823114" w:rsidRDefault="006A262A">
            <w:r>
              <w:t>Overgangsconstructie xx</w:t>
            </w:r>
          </w:p>
        </w:tc>
        <w:tc>
          <w:tcPr>
            <w:tcW w:w="1296" w:type="dxa"/>
          </w:tcPr>
          <w:p w14:paraId="2E24CD67" w14:textId="77777777" w:rsidR="00823114" w:rsidRDefault="006A262A">
            <w:r>
              <w:t>DELETE</w:t>
            </w:r>
          </w:p>
        </w:tc>
        <w:tc>
          <w:tcPr>
            <w:tcW w:w="2592" w:type="dxa"/>
          </w:tcPr>
          <w:p w14:paraId="54E8B525" w14:textId="77777777" w:rsidR="00823114" w:rsidRDefault="006A262A">
            <w:r>
              <w:t>Domein waarde niet meer nodig</w:t>
            </w:r>
          </w:p>
        </w:tc>
      </w:tr>
      <w:tr w:rsidR="00823114" w14:paraId="7C16E610" w14:textId="77777777">
        <w:tc>
          <w:tcPr>
            <w:tcW w:w="2160" w:type="dxa"/>
          </w:tcPr>
          <w:p w14:paraId="2F1B69D4" w14:textId="77777777" w:rsidR="00823114" w:rsidRDefault="006A262A">
            <w:r>
              <w:t>PBB</w:t>
            </w:r>
          </w:p>
        </w:tc>
        <w:tc>
          <w:tcPr>
            <w:tcW w:w="2592" w:type="dxa"/>
          </w:tcPr>
          <w:p w14:paraId="49B7C38E" w14:textId="77777777" w:rsidR="00823114" w:rsidRDefault="006A262A">
            <w:r>
              <w:t>Pompinstallatie Brug B</w:t>
            </w:r>
          </w:p>
        </w:tc>
        <w:tc>
          <w:tcPr>
            <w:tcW w:w="1296" w:type="dxa"/>
          </w:tcPr>
          <w:p w14:paraId="29D5FAC0" w14:textId="77777777" w:rsidR="00823114" w:rsidRDefault="006A262A">
            <w:r>
              <w:t>DELETE</w:t>
            </w:r>
          </w:p>
        </w:tc>
        <w:tc>
          <w:tcPr>
            <w:tcW w:w="2592" w:type="dxa"/>
          </w:tcPr>
          <w:p w14:paraId="11015B43" w14:textId="77777777" w:rsidR="00823114" w:rsidRDefault="006A262A">
            <w:r>
              <w:t>Domein waarde niet meer nodig</w:t>
            </w:r>
          </w:p>
        </w:tc>
      </w:tr>
      <w:tr w:rsidR="00823114" w14:paraId="15D9722B" w14:textId="77777777">
        <w:tc>
          <w:tcPr>
            <w:tcW w:w="2160" w:type="dxa"/>
          </w:tcPr>
          <w:p w14:paraId="1584F405" w14:textId="77777777" w:rsidR="00823114" w:rsidRDefault="006A262A">
            <w:r>
              <w:t>PIB</w:t>
            </w:r>
          </w:p>
        </w:tc>
        <w:tc>
          <w:tcPr>
            <w:tcW w:w="2592" w:type="dxa"/>
          </w:tcPr>
          <w:p w14:paraId="28920F34" w14:textId="77777777" w:rsidR="00823114" w:rsidRDefault="006A262A">
            <w:r>
              <w:t>Pompinstallatie Brug A</w:t>
            </w:r>
          </w:p>
        </w:tc>
        <w:tc>
          <w:tcPr>
            <w:tcW w:w="1296" w:type="dxa"/>
          </w:tcPr>
          <w:p w14:paraId="065DF7E4" w14:textId="77777777" w:rsidR="00823114" w:rsidRDefault="006A262A">
            <w:r>
              <w:t>DELETE</w:t>
            </w:r>
          </w:p>
        </w:tc>
        <w:tc>
          <w:tcPr>
            <w:tcW w:w="2592" w:type="dxa"/>
          </w:tcPr>
          <w:p w14:paraId="5DFB8991" w14:textId="77777777" w:rsidR="00823114" w:rsidRDefault="006A262A">
            <w:r>
              <w:t>Domein waarde niet meer nodig</w:t>
            </w:r>
          </w:p>
        </w:tc>
      </w:tr>
      <w:tr w:rsidR="00823114" w14:paraId="1C74C06E" w14:textId="77777777">
        <w:tc>
          <w:tcPr>
            <w:tcW w:w="2160" w:type="dxa"/>
          </w:tcPr>
          <w:p w14:paraId="51FDA413" w14:textId="77777777" w:rsidR="00823114" w:rsidRDefault="006A262A">
            <w:r>
              <w:t>Put xx</w:t>
            </w:r>
          </w:p>
        </w:tc>
        <w:tc>
          <w:tcPr>
            <w:tcW w:w="2592" w:type="dxa"/>
          </w:tcPr>
          <w:p w14:paraId="0A8C5F8C" w14:textId="77777777" w:rsidR="00823114" w:rsidRDefault="006A262A">
            <w:r>
              <w:t>Put xx</w:t>
            </w:r>
          </w:p>
        </w:tc>
        <w:tc>
          <w:tcPr>
            <w:tcW w:w="1296" w:type="dxa"/>
          </w:tcPr>
          <w:p w14:paraId="463A2DE3" w14:textId="77777777" w:rsidR="00823114" w:rsidRDefault="006A262A">
            <w:r>
              <w:t>DELETE</w:t>
            </w:r>
          </w:p>
        </w:tc>
        <w:tc>
          <w:tcPr>
            <w:tcW w:w="2592" w:type="dxa"/>
          </w:tcPr>
          <w:p w14:paraId="40FF47DD" w14:textId="77777777" w:rsidR="00823114" w:rsidRDefault="006A262A">
            <w:r>
              <w:t>Domein waarde niet meer nodig</w:t>
            </w:r>
          </w:p>
        </w:tc>
      </w:tr>
      <w:tr w:rsidR="00823114" w14:paraId="061EB114" w14:textId="77777777">
        <w:tc>
          <w:tcPr>
            <w:tcW w:w="2160" w:type="dxa"/>
          </w:tcPr>
          <w:p w14:paraId="4606F8F4" w14:textId="77777777" w:rsidR="00823114" w:rsidRDefault="006A262A">
            <w:r>
              <w:t>Remming- en/of geleidewer</w:t>
            </w:r>
          </w:p>
        </w:tc>
        <w:tc>
          <w:tcPr>
            <w:tcW w:w="2592" w:type="dxa"/>
          </w:tcPr>
          <w:p w14:paraId="14897CF0" w14:textId="77777777" w:rsidR="00823114" w:rsidRDefault="006A262A">
            <w:r>
              <w:t>Remming- en/of geleidewerk, buitenhoofd</w:t>
            </w:r>
          </w:p>
        </w:tc>
        <w:tc>
          <w:tcPr>
            <w:tcW w:w="1296" w:type="dxa"/>
          </w:tcPr>
          <w:p w14:paraId="798AC3EC" w14:textId="77777777" w:rsidR="00823114" w:rsidRDefault="006A262A">
            <w:r>
              <w:t>DELETE</w:t>
            </w:r>
          </w:p>
        </w:tc>
        <w:tc>
          <w:tcPr>
            <w:tcW w:w="2592" w:type="dxa"/>
          </w:tcPr>
          <w:p w14:paraId="5B8B328A" w14:textId="77777777" w:rsidR="00823114" w:rsidRDefault="006A262A">
            <w:r>
              <w:t>Domein waarde niet meer nodig</w:t>
            </w:r>
          </w:p>
        </w:tc>
      </w:tr>
      <w:tr w:rsidR="00823114" w14:paraId="5DEC71A5" w14:textId="77777777">
        <w:tc>
          <w:tcPr>
            <w:tcW w:w="2160" w:type="dxa"/>
          </w:tcPr>
          <w:p w14:paraId="627BF0AE" w14:textId="77777777" w:rsidR="00823114" w:rsidRDefault="006A262A">
            <w:r>
              <w:t>Schampkant B1</w:t>
            </w:r>
          </w:p>
        </w:tc>
        <w:tc>
          <w:tcPr>
            <w:tcW w:w="2592" w:type="dxa"/>
          </w:tcPr>
          <w:p w14:paraId="47CD27B1" w14:textId="77777777" w:rsidR="00823114" w:rsidRDefault="006A262A">
            <w:r>
              <w:t>Schampkant B1</w:t>
            </w:r>
          </w:p>
        </w:tc>
        <w:tc>
          <w:tcPr>
            <w:tcW w:w="1296" w:type="dxa"/>
          </w:tcPr>
          <w:p w14:paraId="24787B08" w14:textId="77777777" w:rsidR="00823114" w:rsidRDefault="006A262A">
            <w:r>
              <w:t>DELETE</w:t>
            </w:r>
          </w:p>
        </w:tc>
        <w:tc>
          <w:tcPr>
            <w:tcW w:w="2592" w:type="dxa"/>
          </w:tcPr>
          <w:p w14:paraId="3D14B18E" w14:textId="77777777" w:rsidR="00823114" w:rsidRDefault="006A262A">
            <w:r>
              <w:t>Domein waarde niet meer nodig</w:t>
            </w:r>
          </w:p>
        </w:tc>
      </w:tr>
      <w:tr w:rsidR="00823114" w14:paraId="569978E4" w14:textId="77777777">
        <w:tc>
          <w:tcPr>
            <w:tcW w:w="2160" w:type="dxa"/>
          </w:tcPr>
          <w:p w14:paraId="52D0B7B5" w14:textId="77777777" w:rsidR="00823114" w:rsidRDefault="006A262A">
            <w:r>
              <w:t>Schampkant B2</w:t>
            </w:r>
          </w:p>
        </w:tc>
        <w:tc>
          <w:tcPr>
            <w:tcW w:w="2592" w:type="dxa"/>
          </w:tcPr>
          <w:p w14:paraId="2C2482C2" w14:textId="77777777" w:rsidR="00823114" w:rsidRDefault="006A262A">
            <w:r>
              <w:t>Schampkant B2</w:t>
            </w:r>
          </w:p>
        </w:tc>
        <w:tc>
          <w:tcPr>
            <w:tcW w:w="1296" w:type="dxa"/>
          </w:tcPr>
          <w:p w14:paraId="0FB90474" w14:textId="77777777" w:rsidR="00823114" w:rsidRDefault="006A262A">
            <w:r>
              <w:t>DELETE</w:t>
            </w:r>
          </w:p>
        </w:tc>
        <w:tc>
          <w:tcPr>
            <w:tcW w:w="2592" w:type="dxa"/>
          </w:tcPr>
          <w:p w14:paraId="47EC7D8E" w14:textId="77777777" w:rsidR="00823114" w:rsidRDefault="006A262A">
            <w:r>
              <w:t>Domein waarde niet meer nodig</w:t>
            </w:r>
          </w:p>
        </w:tc>
      </w:tr>
      <w:tr w:rsidR="00823114" w14:paraId="60C5FFCE" w14:textId="77777777">
        <w:tc>
          <w:tcPr>
            <w:tcW w:w="2160" w:type="dxa"/>
          </w:tcPr>
          <w:p w14:paraId="58BFA788" w14:textId="77777777" w:rsidR="00823114" w:rsidRDefault="006A262A">
            <w:r>
              <w:t>Schampkant RVB</w:t>
            </w:r>
          </w:p>
        </w:tc>
        <w:tc>
          <w:tcPr>
            <w:tcW w:w="2592" w:type="dxa"/>
          </w:tcPr>
          <w:p w14:paraId="4B8AEB0A" w14:textId="77777777" w:rsidR="00823114" w:rsidRDefault="006A262A">
            <w:r>
              <w:t>Schampkant RVB</w:t>
            </w:r>
          </w:p>
        </w:tc>
        <w:tc>
          <w:tcPr>
            <w:tcW w:w="1296" w:type="dxa"/>
          </w:tcPr>
          <w:p w14:paraId="2B67C849" w14:textId="77777777" w:rsidR="00823114" w:rsidRDefault="006A262A">
            <w:r>
              <w:t>DELETE</w:t>
            </w:r>
          </w:p>
        </w:tc>
        <w:tc>
          <w:tcPr>
            <w:tcW w:w="2592" w:type="dxa"/>
          </w:tcPr>
          <w:p w14:paraId="477B5057" w14:textId="77777777" w:rsidR="00823114" w:rsidRDefault="006A262A">
            <w:r>
              <w:t>Domein waarde niet meer nodig</w:t>
            </w:r>
          </w:p>
        </w:tc>
      </w:tr>
      <w:tr w:rsidR="00823114" w14:paraId="66CB2D1B" w14:textId="77777777">
        <w:tc>
          <w:tcPr>
            <w:tcW w:w="2160" w:type="dxa"/>
          </w:tcPr>
          <w:p w14:paraId="26F378C0" w14:textId="77777777" w:rsidR="00823114" w:rsidRDefault="006A262A">
            <w:r>
              <w:t>Schampkant RVO</w:t>
            </w:r>
          </w:p>
        </w:tc>
        <w:tc>
          <w:tcPr>
            <w:tcW w:w="2592" w:type="dxa"/>
          </w:tcPr>
          <w:p w14:paraId="656C1B57" w14:textId="77777777" w:rsidR="00823114" w:rsidRDefault="006A262A">
            <w:r>
              <w:t>Schampkant RVO</w:t>
            </w:r>
          </w:p>
        </w:tc>
        <w:tc>
          <w:tcPr>
            <w:tcW w:w="1296" w:type="dxa"/>
          </w:tcPr>
          <w:p w14:paraId="7F61BE48" w14:textId="77777777" w:rsidR="00823114" w:rsidRDefault="006A262A">
            <w:r>
              <w:t>DELETE</w:t>
            </w:r>
          </w:p>
        </w:tc>
        <w:tc>
          <w:tcPr>
            <w:tcW w:w="2592" w:type="dxa"/>
          </w:tcPr>
          <w:p w14:paraId="63CDBCA7" w14:textId="77777777" w:rsidR="00823114" w:rsidRDefault="006A262A">
            <w:r>
              <w:t>Domein waarde niet meer nodig</w:t>
            </w:r>
          </w:p>
        </w:tc>
      </w:tr>
      <w:tr w:rsidR="00823114" w14:paraId="41B1B8AF" w14:textId="77777777">
        <w:tc>
          <w:tcPr>
            <w:tcW w:w="2160" w:type="dxa"/>
          </w:tcPr>
          <w:p w14:paraId="1B8E47DE" w14:textId="77777777" w:rsidR="00823114" w:rsidRDefault="006A262A">
            <w:r>
              <w:t>Schampkant xx</w:t>
            </w:r>
          </w:p>
        </w:tc>
        <w:tc>
          <w:tcPr>
            <w:tcW w:w="2592" w:type="dxa"/>
          </w:tcPr>
          <w:p w14:paraId="3C67C812" w14:textId="77777777" w:rsidR="00823114" w:rsidRDefault="006A262A">
            <w:r>
              <w:t>Schampkant xx</w:t>
            </w:r>
          </w:p>
        </w:tc>
        <w:tc>
          <w:tcPr>
            <w:tcW w:w="1296" w:type="dxa"/>
          </w:tcPr>
          <w:p w14:paraId="74732BC2" w14:textId="77777777" w:rsidR="00823114" w:rsidRDefault="006A262A">
            <w:r>
              <w:t>DELETE</w:t>
            </w:r>
          </w:p>
        </w:tc>
        <w:tc>
          <w:tcPr>
            <w:tcW w:w="2592" w:type="dxa"/>
          </w:tcPr>
          <w:p w14:paraId="0162ADC9" w14:textId="77777777" w:rsidR="00823114" w:rsidRDefault="006A262A">
            <w:r>
              <w:t>Domein waarde niet meer nodig</w:t>
            </w:r>
          </w:p>
        </w:tc>
      </w:tr>
      <w:tr w:rsidR="00823114" w14:paraId="3704EC23" w14:textId="77777777">
        <w:tc>
          <w:tcPr>
            <w:tcW w:w="2160" w:type="dxa"/>
          </w:tcPr>
          <w:p w14:paraId="5A06E20C" w14:textId="77777777" w:rsidR="00823114" w:rsidRDefault="006A262A">
            <w:r>
              <w:t>Scheepvaartvoorziening xx</w:t>
            </w:r>
          </w:p>
        </w:tc>
        <w:tc>
          <w:tcPr>
            <w:tcW w:w="2592" w:type="dxa"/>
          </w:tcPr>
          <w:p w14:paraId="551ACECF" w14:textId="77777777" w:rsidR="00823114" w:rsidRDefault="006A262A">
            <w:r>
              <w:t>Scheepvaartvoorziening xx</w:t>
            </w:r>
          </w:p>
        </w:tc>
        <w:tc>
          <w:tcPr>
            <w:tcW w:w="1296" w:type="dxa"/>
          </w:tcPr>
          <w:p w14:paraId="007CBCFC" w14:textId="77777777" w:rsidR="00823114" w:rsidRDefault="006A262A">
            <w:r>
              <w:t>DELETE</w:t>
            </w:r>
          </w:p>
        </w:tc>
        <w:tc>
          <w:tcPr>
            <w:tcW w:w="2592" w:type="dxa"/>
          </w:tcPr>
          <w:p w14:paraId="4C6AC498" w14:textId="77777777" w:rsidR="00823114" w:rsidRDefault="006A262A">
            <w:r>
              <w:t>Domein waarde niet meer nodig</w:t>
            </w:r>
          </w:p>
        </w:tc>
      </w:tr>
      <w:tr w:rsidR="00823114" w14:paraId="09A76E89" w14:textId="77777777">
        <w:tc>
          <w:tcPr>
            <w:tcW w:w="2160" w:type="dxa"/>
          </w:tcPr>
          <w:p w14:paraId="52E3D5C0" w14:textId="77777777" w:rsidR="00823114" w:rsidRDefault="006A262A">
            <w:r>
              <w:lastRenderedPageBreak/>
              <w:t>Schotbalken xx</w:t>
            </w:r>
          </w:p>
        </w:tc>
        <w:tc>
          <w:tcPr>
            <w:tcW w:w="2592" w:type="dxa"/>
          </w:tcPr>
          <w:p w14:paraId="098C1B31" w14:textId="77777777" w:rsidR="00823114" w:rsidRDefault="006A262A">
            <w:r>
              <w:t>Schotbalken xx</w:t>
            </w:r>
          </w:p>
        </w:tc>
        <w:tc>
          <w:tcPr>
            <w:tcW w:w="1296" w:type="dxa"/>
          </w:tcPr>
          <w:p w14:paraId="5EFBE49D" w14:textId="77777777" w:rsidR="00823114" w:rsidRDefault="006A262A">
            <w:r>
              <w:t>DELETE</w:t>
            </w:r>
          </w:p>
        </w:tc>
        <w:tc>
          <w:tcPr>
            <w:tcW w:w="2592" w:type="dxa"/>
          </w:tcPr>
          <w:p w14:paraId="007E559F" w14:textId="77777777" w:rsidR="00823114" w:rsidRDefault="006A262A">
            <w:r>
              <w:t>Domein waarde niet meer nodig</w:t>
            </w:r>
          </w:p>
        </w:tc>
      </w:tr>
      <w:tr w:rsidR="00823114" w14:paraId="3593EB94" w14:textId="77777777">
        <w:tc>
          <w:tcPr>
            <w:tcW w:w="2160" w:type="dxa"/>
          </w:tcPr>
          <w:p w14:paraId="774832F7" w14:textId="77777777" w:rsidR="00823114" w:rsidRDefault="006A262A">
            <w:r>
              <w:t>Slijtlaag, aanbrug</w:t>
            </w:r>
          </w:p>
        </w:tc>
        <w:tc>
          <w:tcPr>
            <w:tcW w:w="2592" w:type="dxa"/>
          </w:tcPr>
          <w:p w14:paraId="27D83816" w14:textId="77777777" w:rsidR="00823114" w:rsidRDefault="006A262A">
            <w:r>
              <w:t>Slijtlaag, aanbrug</w:t>
            </w:r>
          </w:p>
        </w:tc>
        <w:tc>
          <w:tcPr>
            <w:tcW w:w="1296" w:type="dxa"/>
          </w:tcPr>
          <w:p w14:paraId="2CEC7A16" w14:textId="77777777" w:rsidR="00823114" w:rsidRDefault="006A262A">
            <w:r>
              <w:t>DELETE</w:t>
            </w:r>
          </w:p>
        </w:tc>
        <w:tc>
          <w:tcPr>
            <w:tcW w:w="2592" w:type="dxa"/>
          </w:tcPr>
          <w:p w14:paraId="07146C85" w14:textId="77777777" w:rsidR="00823114" w:rsidRDefault="006A262A">
            <w:r>
              <w:t>Domein waarde niet meer nodig</w:t>
            </w:r>
          </w:p>
        </w:tc>
      </w:tr>
      <w:tr w:rsidR="00823114" w14:paraId="629B74B9" w14:textId="77777777">
        <w:tc>
          <w:tcPr>
            <w:tcW w:w="2160" w:type="dxa"/>
          </w:tcPr>
          <w:p w14:paraId="06C16EA0" w14:textId="77777777" w:rsidR="00823114" w:rsidRDefault="006A262A">
            <w:r>
              <w:t>Slijtlaag, val</w:t>
            </w:r>
          </w:p>
        </w:tc>
        <w:tc>
          <w:tcPr>
            <w:tcW w:w="2592" w:type="dxa"/>
          </w:tcPr>
          <w:p w14:paraId="45BDAC24" w14:textId="77777777" w:rsidR="00823114" w:rsidRDefault="006A262A">
            <w:r>
              <w:t>Slijtlaag, val</w:t>
            </w:r>
          </w:p>
        </w:tc>
        <w:tc>
          <w:tcPr>
            <w:tcW w:w="1296" w:type="dxa"/>
          </w:tcPr>
          <w:p w14:paraId="1881CDE0" w14:textId="77777777" w:rsidR="00823114" w:rsidRDefault="006A262A">
            <w:r>
              <w:t>DELETE</w:t>
            </w:r>
          </w:p>
        </w:tc>
        <w:tc>
          <w:tcPr>
            <w:tcW w:w="2592" w:type="dxa"/>
          </w:tcPr>
          <w:p w14:paraId="46C3DA53" w14:textId="77777777" w:rsidR="00823114" w:rsidRDefault="006A262A">
            <w:r>
              <w:t>Domein waarde niet meer nodig</w:t>
            </w:r>
          </w:p>
        </w:tc>
      </w:tr>
      <w:tr w:rsidR="00823114" w14:paraId="2DF8B971" w14:textId="77777777">
        <w:tc>
          <w:tcPr>
            <w:tcW w:w="2160" w:type="dxa"/>
          </w:tcPr>
          <w:p w14:paraId="00D9BD7E" w14:textId="77777777" w:rsidR="00823114" w:rsidRDefault="006A262A">
            <w:r>
              <w:t>Sluisdeur 1 (reserve deur</w:t>
            </w:r>
          </w:p>
        </w:tc>
        <w:tc>
          <w:tcPr>
            <w:tcW w:w="2592" w:type="dxa"/>
          </w:tcPr>
          <w:p w14:paraId="3C474DE9" w14:textId="77777777" w:rsidR="00823114" w:rsidRDefault="006A262A">
            <w:r>
              <w:t>Sluisdeur 1 (reserve deur)</w:t>
            </w:r>
          </w:p>
        </w:tc>
        <w:tc>
          <w:tcPr>
            <w:tcW w:w="1296" w:type="dxa"/>
          </w:tcPr>
          <w:p w14:paraId="1684B3E6" w14:textId="77777777" w:rsidR="00823114" w:rsidRDefault="006A262A">
            <w:r>
              <w:t>DELETE</w:t>
            </w:r>
          </w:p>
        </w:tc>
        <w:tc>
          <w:tcPr>
            <w:tcW w:w="2592" w:type="dxa"/>
          </w:tcPr>
          <w:p w14:paraId="7BF62BBC" w14:textId="77777777" w:rsidR="00823114" w:rsidRDefault="006A262A">
            <w:r>
              <w:t>Domein waarde niet meer nodig</w:t>
            </w:r>
          </w:p>
        </w:tc>
      </w:tr>
      <w:tr w:rsidR="00823114" w14:paraId="581F0CCA" w14:textId="77777777">
        <w:tc>
          <w:tcPr>
            <w:tcW w:w="2160" w:type="dxa"/>
          </w:tcPr>
          <w:p w14:paraId="39EEFE7D" w14:textId="77777777" w:rsidR="00823114" w:rsidRDefault="006A262A">
            <w:r>
              <w:t>Sluisdeur 1, binnenhoofd</w:t>
            </w:r>
          </w:p>
        </w:tc>
        <w:tc>
          <w:tcPr>
            <w:tcW w:w="2592" w:type="dxa"/>
          </w:tcPr>
          <w:p w14:paraId="20A5E478" w14:textId="77777777" w:rsidR="00823114" w:rsidRDefault="006A262A">
            <w:r>
              <w:t>Sluisdeur 1, binnenhoofd</w:t>
            </w:r>
          </w:p>
        </w:tc>
        <w:tc>
          <w:tcPr>
            <w:tcW w:w="1296" w:type="dxa"/>
          </w:tcPr>
          <w:p w14:paraId="173A8804" w14:textId="77777777" w:rsidR="00823114" w:rsidRDefault="006A262A">
            <w:r>
              <w:t>DELETE</w:t>
            </w:r>
          </w:p>
        </w:tc>
        <w:tc>
          <w:tcPr>
            <w:tcW w:w="2592" w:type="dxa"/>
          </w:tcPr>
          <w:p w14:paraId="3B80D2AD" w14:textId="77777777" w:rsidR="00823114" w:rsidRDefault="006A262A">
            <w:r>
              <w:t>Domein waarde niet meer nodig</w:t>
            </w:r>
          </w:p>
        </w:tc>
      </w:tr>
      <w:tr w:rsidR="00823114" w14:paraId="153A10CF" w14:textId="77777777">
        <w:tc>
          <w:tcPr>
            <w:tcW w:w="2160" w:type="dxa"/>
          </w:tcPr>
          <w:p w14:paraId="3A3A8856" w14:textId="77777777" w:rsidR="00823114" w:rsidRDefault="006A262A">
            <w:r>
              <w:t>Sluisdeur 1, buitenhoofd</w:t>
            </w:r>
          </w:p>
        </w:tc>
        <w:tc>
          <w:tcPr>
            <w:tcW w:w="2592" w:type="dxa"/>
          </w:tcPr>
          <w:p w14:paraId="728D14BE" w14:textId="77777777" w:rsidR="00823114" w:rsidRDefault="006A262A">
            <w:r>
              <w:t>Sluisdeur 1, buitenhoofd</w:t>
            </w:r>
          </w:p>
        </w:tc>
        <w:tc>
          <w:tcPr>
            <w:tcW w:w="1296" w:type="dxa"/>
          </w:tcPr>
          <w:p w14:paraId="2961C47F" w14:textId="77777777" w:rsidR="00823114" w:rsidRDefault="006A262A">
            <w:r>
              <w:t>DELETE</w:t>
            </w:r>
          </w:p>
        </w:tc>
        <w:tc>
          <w:tcPr>
            <w:tcW w:w="2592" w:type="dxa"/>
          </w:tcPr>
          <w:p w14:paraId="26BBFF33" w14:textId="77777777" w:rsidR="00823114" w:rsidRDefault="006A262A">
            <w:r>
              <w:t>Domein waarde niet meer nodig</w:t>
            </w:r>
          </w:p>
        </w:tc>
      </w:tr>
      <w:tr w:rsidR="00823114" w14:paraId="404CFE93" w14:textId="77777777">
        <w:tc>
          <w:tcPr>
            <w:tcW w:w="2160" w:type="dxa"/>
          </w:tcPr>
          <w:p w14:paraId="6FA3A166" w14:textId="77777777" w:rsidR="00823114" w:rsidRDefault="006A262A">
            <w:r>
              <w:t>Sluisdeur 10 (reserve deu</w:t>
            </w:r>
          </w:p>
        </w:tc>
        <w:tc>
          <w:tcPr>
            <w:tcW w:w="2592" w:type="dxa"/>
          </w:tcPr>
          <w:p w14:paraId="7373BBD7" w14:textId="77777777" w:rsidR="00823114" w:rsidRDefault="006A262A">
            <w:r>
              <w:t>Sluisdeur 10 (reserve deur buitenhoofd)</w:t>
            </w:r>
          </w:p>
        </w:tc>
        <w:tc>
          <w:tcPr>
            <w:tcW w:w="1296" w:type="dxa"/>
          </w:tcPr>
          <w:p w14:paraId="39FA15A0" w14:textId="77777777" w:rsidR="00823114" w:rsidRDefault="006A262A">
            <w:r>
              <w:t>DELETE</w:t>
            </w:r>
          </w:p>
        </w:tc>
        <w:tc>
          <w:tcPr>
            <w:tcW w:w="2592" w:type="dxa"/>
          </w:tcPr>
          <w:p w14:paraId="4A1C71F7" w14:textId="77777777" w:rsidR="00823114" w:rsidRDefault="006A262A">
            <w:r>
              <w:t>Domein waarde niet meer nodig</w:t>
            </w:r>
          </w:p>
        </w:tc>
      </w:tr>
      <w:tr w:rsidR="00823114" w14:paraId="64BAFE0F" w14:textId="77777777">
        <w:tc>
          <w:tcPr>
            <w:tcW w:w="2160" w:type="dxa"/>
          </w:tcPr>
          <w:p w14:paraId="64CF322E" w14:textId="77777777" w:rsidR="00823114" w:rsidRDefault="006A262A">
            <w:r>
              <w:t>Sluisdeur 10, buitenhoofd</w:t>
            </w:r>
          </w:p>
        </w:tc>
        <w:tc>
          <w:tcPr>
            <w:tcW w:w="2592" w:type="dxa"/>
          </w:tcPr>
          <w:p w14:paraId="7BC4F44F" w14:textId="77777777" w:rsidR="00823114" w:rsidRDefault="006A262A">
            <w:r>
              <w:t>Sluisdeur 10, buitenhoofd</w:t>
            </w:r>
          </w:p>
        </w:tc>
        <w:tc>
          <w:tcPr>
            <w:tcW w:w="1296" w:type="dxa"/>
          </w:tcPr>
          <w:p w14:paraId="4DDD8697" w14:textId="77777777" w:rsidR="00823114" w:rsidRDefault="006A262A">
            <w:r>
              <w:t>DELETE</w:t>
            </w:r>
          </w:p>
        </w:tc>
        <w:tc>
          <w:tcPr>
            <w:tcW w:w="2592" w:type="dxa"/>
          </w:tcPr>
          <w:p w14:paraId="46812D7D" w14:textId="77777777" w:rsidR="00823114" w:rsidRDefault="006A262A">
            <w:r>
              <w:t>Domein waarde niet meer nodig</w:t>
            </w:r>
          </w:p>
        </w:tc>
      </w:tr>
      <w:tr w:rsidR="00823114" w14:paraId="412AABAA" w14:textId="77777777">
        <w:tc>
          <w:tcPr>
            <w:tcW w:w="2160" w:type="dxa"/>
          </w:tcPr>
          <w:p w14:paraId="74B163A2" w14:textId="77777777" w:rsidR="00823114" w:rsidRDefault="006A262A">
            <w:r>
              <w:t>Sluisdeur 11 (reserve deu</w:t>
            </w:r>
          </w:p>
        </w:tc>
        <w:tc>
          <w:tcPr>
            <w:tcW w:w="2592" w:type="dxa"/>
          </w:tcPr>
          <w:p w14:paraId="5448240E" w14:textId="77777777" w:rsidR="00823114" w:rsidRDefault="006A262A">
            <w:r>
              <w:t>Sluisdeur 11 (reserve deur binnenhoofd)</w:t>
            </w:r>
          </w:p>
        </w:tc>
        <w:tc>
          <w:tcPr>
            <w:tcW w:w="1296" w:type="dxa"/>
          </w:tcPr>
          <w:p w14:paraId="6E9BFDA2" w14:textId="77777777" w:rsidR="00823114" w:rsidRDefault="006A262A">
            <w:r>
              <w:t>DELETE</w:t>
            </w:r>
          </w:p>
        </w:tc>
        <w:tc>
          <w:tcPr>
            <w:tcW w:w="2592" w:type="dxa"/>
          </w:tcPr>
          <w:p w14:paraId="715E13CE" w14:textId="77777777" w:rsidR="00823114" w:rsidRDefault="006A262A">
            <w:r>
              <w:t>Domein waarde niet meer nodig</w:t>
            </w:r>
          </w:p>
        </w:tc>
      </w:tr>
      <w:tr w:rsidR="00823114" w14:paraId="3A357C91" w14:textId="77777777">
        <w:tc>
          <w:tcPr>
            <w:tcW w:w="2160" w:type="dxa"/>
          </w:tcPr>
          <w:p w14:paraId="1D086CE8" w14:textId="77777777" w:rsidR="00823114" w:rsidRDefault="006A262A">
            <w:r>
              <w:t>Sluisdeur 12 (reserve deu</w:t>
            </w:r>
          </w:p>
        </w:tc>
        <w:tc>
          <w:tcPr>
            <w:tcW w:w="2592" w:type="dxa"/>
          </w:tcPr>
          <w:p w14:paraId="6746B315" w14:textId="77777777" w:rsidR="00823114" w:rsidRDefault="006A262A">
            <w:r>
              <w:t>Sluisdeur 12 (reserve deur binnenhoofd)</w:t>
            </w:r>
          </w:p>
        </w:tc>
        <w:tc>
          <w:tcPr>
            <w:tcW w:w="1296" w:type="dxa"/>
          </w:tcPr>
          <w:p w14:paraId="1E510C51" w14:textId="77777777" w:rsidR="00823114" w:rsidRDefault="006A262A">
            <w:r>
              <w:t>DELETE</w:t>
            </w:r>
          </w:p>
        </w:tc>
        <w:tc>
          <w:tcPr>
            <w:tcW w:w="2592" w:type="dxa"/>
          </w:tcPr>
          <w:p w14:paraId="2652312E" w14:textId="77777777" w:rsidR="00823114" w:rsidRDefault="006A262A">
            <w:r>
              <w:t>Domein waarde niet meer nodig</w:t>
            </w:r>
          </w:p>
        </w:tc>
      </w:tr>
      <w:tr w:rsidR="00823114" w14:paraId="2A5B6D41" w14:textId="77777777">
        <w:tc>
          <w:tcPr>
            <w:tcW w:w="2160" w:type="dxa"/>
          </w:tcPr>
          <w:p w14:paraId="30F88BC3" w14:textId="77777777" w:rsidR="00823114" w:rsidRDefault="006A262A">
            <w:r>
              <w:t>Sluisdeur 2 (reserve deur</w:t>
            </w:r>
          </w:p>
        </w:tc>
        <w:tc>
          <w:tcPr>
            <w:tcW w:w="2592" w:type="dxa"/>
          </w:tcPr>
          <w:p w14:paraId="4A167D73" w14:textId="77777777" w:rsidR="00823114" w:rsidRDefault="006A262A">
            <w:r>
              <w:t>Sluisdeur 2 (reserve deur)</w:t>
            </w:r>
          </w:p>
        </w:tc>
        <w:tc>
          <w:tcPr>
            <w:tcW w:w="1296" w:type="dxa"/>
          </w:tcPr>
          <w:p w14:paraId="5BD774CD" w14:textId="77777777" w:rsidR="00823114" w:rsidRDefault="006A262A">
            <w:r>
              <w:t>DELETE</w:t>
            </w:r>
          </w:p>
        </w:tc>
        <w:tc>
          <w:tcPr>
            <w:tcW w:w="2592" w:type="dxa"/>
          </w:tcPr>
          <w:p w14:paraId="73A8B602" w14:textId="77777777" w:rsidR="00823114" w:rsidRDefault="006A262A">
            <w:r>
              <w:t>Domein waarde niet meer nodig</w:t>
            </w:r>
          </w:p>
        </w:tc>
      </w:tr>
      <w:tr w:rsidR="00823114" w14:paraId="23EC842E" w14:textId="77777777">
        <w:tc>
          <w:tcPr>
            <w:tcW w:w="2160" w:type="dxa"/>
          </w:tcPr>
          <w:p w14:paraId="107B1A47" w14:textId="77777777" w:rsidR="00823114" w:rsidRDefault="006A262A">
            <w:r>
              <w:t>Sluisdeur 2, binnenhoofd</w:t>
            </w:r>
          </w:p>
        </w:tc>
        <w:tc>
          <w:tcPr>
            <w:tcW w:w="2592" w:type="dxa"/>
          </w:tcPr>
          <w:p w14:paraId="5DABCA17" w14:textId="77777777" w:rsidR="00823114" w:rsidRDefault="006A262A">
            <w:r>
              <w:t>Sluisdeur 2, binnenhoofd</w:t>
            </w:r>
          </w:p>
        </w:tc>
        <w:tc>
          <w:tcPr>
            <w:tcW w:w="1296" w:type="dxa"/>
          </w:tcPr>
          <w:p w14:paraId="2274CC51" w14:textId="77777777" w:rsidR="00823114" w:rsidRDefault="006A262A">
            <w:r>
              <w:t>DELETE</w:t>
            </w:r>
          </w:p>
        </w:tc>
        <w:tc>
          <w:tcPr>
            <w:tcW w:w="2592" w:type="dxa"/>
          </w:tcPr>
          <w:p w14:paraId="75CF11D8" w14:textId="77777777" w:rsidR="00823114" w:rsidRDefault="006A262A">
            <w:r>
              <w:t>Domein waarde niet meer nodig</w:t>
            </w:r>
          </w:p>
        </w:tc>
      </w:tr>
      <w:tr w:rsidR="00823114" w14:paraId="2F8247F7" w14:textId="77777777">
        <w:tc>
          <w:tcPr>
            <w:tcW w:w="2160" w:type="dxa"/>
          </w:tcPr>
          <w:p w14:paraId="4397A42A" w14:textId="77777777" w:rsidR="00823114" w:rsidRDefault="006A262A">
            <w:r>
              <w:t>Sluisdeur 2, buitenhoofd</w:t>
            </w:r>
          </w:p>
        </w:tc>
        <w:tc>
          <w:tcPr>
            <w:tcW w:w="2592" w:type="dxa"/>
          </w:tcPr>
          <w:p w14:paraId="2B81B5BA" w14:textId="77777777" w:rsidR="00823114" w:rsidRDefault="006A262A">
            <w:r>
              <w:t>Sluisdeur 2, buitenhoofd</w:t>
            </w:r>
          </w:p>
        </w:tc>
        <w:tc>
          <w:tcPr>
            <w:tcW w:w="1296" w:type="dxa"/>
          </w:tcPr>
          <w:p w14:paraId="2A256B93" w14:textId="77777777" w:rsidR="00823114" w:rsidRDefault="006A262A">
            <w:r>
              <w:t>DELETE</w:t>
            </w:r>
          </w:p>
        </w:tc>
        <w:tc>
          <w:tcPr>
            <w:tcW w:w="2592" w:type="dxa"/>
          </w:tcPr>
          <w:p w14:paraId="789CB96B" w14:textId="77777777" w:rsidR="00823114" w:rsidRDefault="006A262A">
            <w:r>
              <w:t>Domein waarde niet meer nodig</w:t>
            </w:r>
          </w:p>
        </w:tc>
      </w:tr>
      <w:tr w:rsidR="00823114" w14:paraId="5DCAB79D" w14:textId="77777777">
        <w:tc>
          <w:tcPr>
            <w:tcW w:w="2160" w:type="dxa"/>
          </w:tcPr>
          <w:p w14:paraId="340F9F94" w14:textId="77777777" w:rsidR="00823114" w:rsidRDefault="006A262A">
            <w:r>
              <w:t>Sluisdeur 3 (reserve deur</w:t>
            </w:r>
          </w:p>
        </w:tc>
        <w:tc>
          <w:tcPr>
            <w:tcW w:w="2592" w:type="dxa"/>
          </w:tcPr>
          <w:p w14:paraId="5669CA3B" w14:textId="77777777" w:rsidR="00823114" w:rsidRDefault="006A262A">
            <w:r>
              <w:t>Sluisdeur 3 (reserve deur)</w:t>
            </w:r>
          </w:p>
        </w:tc>
        <w:tc>
          <w:tcPr>
            <w:tcW w:w="1296" w:type="dxa"/>
          </w:tcPr>
          <w:p w14:paraId="33800EA1" w14:textId="77777777" w:rsidR="00823114" w:rsidRDefault="006A262A">
            <w:r>
              <w:t>DELETE</w:t>
            </w:r>
          </w:p>
        </w:tc>
        <w:tc>
          <w:tcPr>
            <w:tcW w:w="2592" w:type="dxa"/>
          </w:tcPr>
          <w:p w14:paraId="52BDFE1E" w14:textId="77777777" w:rsidR="00823114" w:rsidRDefault="006A262A">
            <w:r>
              <w:t>Domein waarde niet meer nodig</w:t>
            </w:r>
          </w:p>
        </w:tc>
      </w:tr>
      <w:tr w:rsidR="00823114" w14:paraId="44987AFE" w14:textId="77777777">
        <w:tc>
          <w:tcPr>
            <w:tcW w:w="2160" w:type="dxa"/>
          </w:tcPr>
          <w:p w14:paraId="44F2DF65" w14:textId="77777777" w:rsidR="00823114" w:rsidRDefault="006A262A">
            <w:r>
              <w:t>Sluisdeur 3, buitenhoofd</w:t>
            </w:r>
          </w:p>
        </w:tc>
        <w:tc>
          <w:tcPr>
            <w:tcW w:w="2592" w:type="dxa"/>
          </w:tcPr>
          <w:p w14:paraId="34710BF8" w14:textId="77777777" w:rsidR="00823114" w:rsidRDefault="006A262A">
            <w:r>
              <w:t>Sluisdeur 3, buitenhoofd</w:t>
            </w:r>
          </w:p>
        </w:tc>
        <w:tc>
          <w:tcPr>
            <w:tcW w:w="1296" w:type="dxa"/>
          </w:tcPr>
          <w:p w14:paraId="6FE5009B" w14:textId="77777777" w:rsidR="00823114" w:rsidRDefault="006A262A">
            <w:r>
              <w:t>DELETE</w:t>
            </w:r>
          </w:p>
        </w:tc>
        <w:tc>
          <w:tcPr>
            <w:tcW w:w="2592" w:type="dxa"/>
          </w:tcPr>
          <w:p w14:paraId="3F554081" w14:textId="77777777" w:rsidR="00823114" w:rsidRDefault="006A262A">
            <w:r>
              <w:t>Domein waarde niet meer nodig</w:t>
            </w:r>
          </w:p>
        </w:tc>
      </w:tr>
      <w:tr w:rsidR="00823114" w14:paraId="23A17E4E" w14:textId="77777777">
        <w:tc>
          <w:tcPr>
            <w:tcW w:w="2160" w:type="dxa"/>
          </w:tcPr>
          <w:p w14:paraId="28B32BDB" w14:textId="77777777" w:rsidR="00823114" w:rsidRDefault="006A262A">
            <w:r>
              <w:t>Sluisdeur 4, buitenhoofd</w:t>
            </w:r>
          </w:p>
        </w:tc>
        <w:tc>
          <w:tcPr>
            <w:tcW w:w="2592" w:type="dxa"/>
          </w:tcPr>
          <w:p w14:paraId="7CA63244" w14:textId="77777777" w:rsidR="00823114" w:rsidRDefault="006A262A">
            <w:r>
              <w:t>Sluisdeur 4, buitenhoofd</w:t>
            </w:r>
          </w:p>
        </w:tc>
        <w:tc>
          <w:tcPr>
            <w:tcW w:w="1296" w:type="dxa"/>
          </w:tcPr>
          <w:p w14:paraId="0EE3665F" w14:textId="77777777" w:rsidR="00823114" w:rsidRDefault="006A262A">
            <w:r>
              <w:t>DELETE</w:t>
            </w:r>
          </w:p>
        </w:tc>
        <w:tc>
          <w:tcPr>
            <w:tcW w:w="2592" w:type="dxa"/>
          </w:tcPr>
          <w:p w14:paraId="44DB142B" w14:textId="77777777" w:rsidR="00823114" w:rsidRDefault="006A262A">
            <w:r>
              <w:t>Domein waarde niet meer nodig</w:t>
            </w:r>
          </w:p>
        </w:tc>
      </w:tr>
      <w:tr w:rsidR="00823114" w14:paraId="340293AC" w14:textId="77777777">
        <w:tc>
          <w:tcPr>
            <w:tcW w:w="2160" w:type="dxa"/>
          </w:tcPr>
          <w:p w14:paraId="05773129" w14:textId="77777777" w:rsidR="00823114" w:rsidRDefault="006A262A">
            <w:r>
              <w:t>Sluisdeur 5 (reserve)</w:t>
            </w:r>
          </w:p>
        </w:tc>
        <w:tc>
          <w:tcPr>
            <w:tcW w:w="2592" w:type="dxa"/>
          </w:tcPr>
          <w:p w14:paraId="48A5958F" w14:textId="77777777" w:rsidR="00823114" w:rsidRDefault="006A262A">
            <w:r>
              <w:t>Sluisdeur 5 (reserve)</w:t>
            </w:r>
          </w:p>
        </w:tc>
        <w:tc>
          <w:tcPr>
            <w:tcW w:w="1296" w:type="dxa"/>
          </w:tcPr>
          <w:p w14:paraId="13677A79" w14:textId="77777777" w:rsidR="00823114" w:rsidRDefault="006A262A">
            <w:r>
              <w:t>DELETE</w:t>
            </w:r>
          </w:p>
        </w:tc>
        <w:tc>
          <w:tcPr>
            <w:tcW w:w="2592" w:type="dxa"/>
          </w:tcPr>
          <w:p w14:paraId="03D2408A" w14:textId="77777777" w:rsidR="00823114" w:rsidRDefault="006A262A">
            <w:r>
              <w:t>Domein waarde niet meer nodig</w:t>
            </w:r>
          </w:p>
        </w:tc>
      </w:tr>
      <w:tr w:rsidR="00823114" w14:paraId="4C3585D4" w14:textId="77777777">
        <w:tc>
          <w:tcPr>
            <w:tcW w:w="2160" w:type="dxa"/>
          </w:tcPr>
          <w:p w14:paraId="61E80766" w14:textId="77777777" w:rsidR="00823114" w:rsidRDefault="006A262A">
            <w:r>
              <w:t>Sluisdeur 5, binnenhoofd</w:t>
            </w:r>
          </w:p>
        </w:tc>
        <w:tc>
          <w:tcPr>
            <w:tcW w:w="2592" w:type="dxa"/>
          </w:tcPr>
          <w:p w14:paraId="1D70ACB3" w14:textId="77777777" w:rsidR="00823114" w:rsidRDefault="006A262A">
            <w:r>
              <w:t>Sluisdeur 5, binnenhoofd</w:t>
            </w:r>
          </w:p>
        </w:tc>
        <w:tc>
          <w:tcPr>
            <w:tcW w:w="1296" w:type="dxa"/>
          </w:tcPr>
          <w:p w14:paraId="069DFDF0" w14:textId="77777777" w:rsidR="00823114" w:rsidRDefault="006A262A">
            <w:r>
              <w:t>DELETE</w:t>
            </w:r>
          </w:p>
        </w:tc>
        <w:tc>
          <w:tcPr>
            <w:tcW w:w="2592" w:type="dxa"/>
          </w:tcPr>
          <w:p w14:paraId="7623886C" w14:textId="77777777" w:rsidR="00823114" w:rsidRDefault="006A262A">
            <w:r>
              <w:t>Domein waarde niet meer nodig</w:t>
            </w:r>
          </w:p>
        </w:tc>
      </w:tr>
      <w:tr w:rsidR="00823114" w14:paraId="2E6FFCAE" w14:textId="77777777">
        <w:tc>
          <w:tcPr>
            <w:tcW w:w="2160" w:type="dxa"/>
          </w:tcPr>
          <w:p w14:paraId="3C5BF3C0" w14:textId="77777777" w:rsidR="00823114" w:rsidRDefault="006A262A">
            <w:r>
              <w:t>Sluisdeur 6 (reserve)</w:t>
            </w:r>
          </w:p>
        </w:tc>
        <w:tc>
          <w:tcPr>
            <w:tcW w:w="2592" w:type="dxa"/>
          </w:tcPr>
          <w:p w14:paraId="2EA2EF82" w14:textId="77777777" w:rsidR="00823114" w:rsidRDefault="006A262A">
            <w:r>
              <w:t>Sluisdeur 6 (reserve)</w:t>
            </w:r>
          </w:p>
        </w:tc>
        <w:tc>
          <w:tcPr>
            <w:tcW w:w="1296" w:type="dxa"/>
          </w:tcPr>
          <w:p w14:paraId="3BCB1123" w14:textId="77777777" w:rsidR="00823114" w:rsidRDefault="006A262A">
            <w:r>
              <w:t>DELETE</w:t>
            </w:r>
          </w:p>
        </w:tc>
        <w:tc>
          <w:tcPr>
            <w:tcW w:w="2592" w:type="dxa"/>
          </w:tcPr>
          <w:p w14:paraId="785D4D6B" w14:textId="77777777" w:rsidR="00823114" w:rsidRDefault="006A262A">
            <w:r>
              <w:t>Domein waarde niet meer nodig</w:t>
            </w:r>
          </w:p>
        </w:tc>
      </w:tr>
      <w:tr w:rsidR="00823114" w14:paraId="025BDAB4" w14:textId="77777777">
        <w:tc>
          <w:tcPr>
            <w:tcW w:w="2160" w:type="dxa"/>
          </w:tcPr>
          <w:p w14:paraId="193D6DF7" w14:textId="77777777" w:rsidR="00823114" w:rsidRDefault="006A262A">
            <w:r>
              <w:t>Sluisdeur 6, binnenhoofd</w:t>
            </w:r>
          </w:p>
        </w:tc>
        <w:tc>
          <w:tcPr>
            <w:tcW w:w="2592" w:type="dxa"/>
          </w:tcPr>
          <w:p w14:paraId="64B04C88" w14:textId="77777777" w:rsidR="00823114" w:rsidRDefault="006A262A">
            <w:r>
              <w:t>Sluisdeur 6, binnenhoofd</w:t>
            </w:r>
          </w:p>
        </w:tc>
        <w:tc>
          <w:tcPr>
            <w:tcW w:w="1296" w:type="dxa"/>
          </w:tcPr>
          <w:p w14:paraId="5A74F943" w14:textId="77777777" w:rsidR="00823114" w:rsidRDefault="006A262A">
            <w:r>
              <w:t>DELETE</w:t>
            </w:r>
          </w:p>
        </w:tc>
        <w:tc>
          <w:tcPr>
            <w:tcW w:w="2592" w:type="dxa"/>
          </w:tcPr>
          <w:p w14:paraId="548B62D8" w14:textId="77777777" w:rsidR="00823114" w:rsidRDefault="006A262A">
            <w:r>
              <w:t>Domein waarde niet meer nodig</w:t>
            </w:r>
          </w:p>
        </w:tc>
      </w:tr>
      <w:tr w:rsidR="00823114" w14:paraId="66AFEE18" w14:textId="77777777">
        <w:tc>
          <w:tcPr>
            <w:tcW w:w="2160" w:type="dxa"/>
          </w:tcPr>
          <w:p w14:paraId="18E1E3E4" w14:textId="77777777" w:rsidR="00823114" w:rsidRDefault="006A262A">
            <w:r>
              <w:t>Sluisdeur 7, binnenhoofd</w:t>
            </w:r>
          </w:p>
        </w:tc>
        <w:tc>
          <w:tcPr>
            <w:tcW w:w="2592" w:type="dxa"/>
          </w:tcPr>
          <w:p w14:paraId="2CF053A9" w14:textId="77777777" w:rsidR="00823114" w:rsidRDefault="006A262A">
            <w:r>
              <w:t>Sluisdeur 7, binnenhoofd</w:t>
            </w:r>
          </w:p>
        </w:tc>
        <w:tc>
          <w:tcPr>
            <w:tcW w:w="1296" w:type="dxa"/>
          </w:tcPr>
          <w:p w14:paraId="1AC63CDC" w14:textId="77777777" w:rsidR="00823114" w:rsidRDefault="006A262A">
            <w:r>
              <w:t>DELETE</w:t>
            </w:r>
          </w:p>
        </w:tc>
        <w:tc>
          <w:tcPr>
            <w:tcW w:w="2592" w:type="dxa"/>
          </w:tcPr>
          <w:p w14:paraId="42197BD2" w14:textId="77777777" w:rsidR="00823114" w:rsidRDefault="006A262A">
            <w:r>
              <w:t>Domein waarde niet meer nodig</w:t>
            </w:r>
          </w:p>
        </w:tc>
      </w:tr>
      <w:tr w:rsidR="00823114" w14:paraId="7F1E9A0F" w14:textId="77777777">
        <w:tc>
          <w:tcPr>
            <w:tcW w:w="2160" w:type="dxa"/>
          </w:tcPr>
          <w:p w14:paraId="064E0183" w14:textId="77777777" w:rsidR="00823114" w:rsidRDefault="006A262A">
            <w:r>
              <w:t>Sluisdeur 8, binnenhoofd</w:t>
            </w:r>
          </w:p>
        </w:tc>
        <w:tc>
          <w:tcPr>
            <w:tcW w:w="2592" w:type="dxa"/>
          </w:tcPr>
          <w:p w14:paraId="799CBC8D" w14:textId="77777777" w:rsidR="00823114" w:rsidRDefault="006A262A">
            <w:r>
              <w:t>Sluisdeur 8, binnenhoofd</w:t>
            </w:r>
          </w:p>
        </w:tc>
        <w:tc>
          <w:tcPr>
            <w:tcW w:w="1296" w:type="dxa"/>
          </w:tcPr>
          <w:p w14:paraId="0CFA75BF" w14:textId="77777777" w:rsidR="00823114" w:rsidRDefault="006A262A">
            <w:r>
              <w:t>DELETE</w:t>
            </w:r>
          </w:p>
        </w:tc>
        <w:tc>
          <w:tcPr>
            <w:tcW w:w="2592" w:type="dxa"/>
          </w:tcPr>
          <w:p w14:paraId="7F83D210" w14:textId="77777777" w:rsidR="00823114" w:rsidRDefault="006A262A">
            <w:r>
              <w:t>Domein waarde niet meer nodig</w:t>
            </w:r>
          </w:p>
        </w:tc>
      </w:tr>
      <w:tr w:rsidR="00823114" w14:paraId="704903CD" w14:textId="77777777">
        <w:tc>
          <w:tcPr>
            <w:tcW w:w="2160" w:type="dxa"/>
          </w:tcPr>
          <w:p w14:paraId="5409212B" w14:textId="77777777" w:rsidR="00823114" w:rsidRDefault="006A262A">
            <w:r>
              <w:t>Sluisdeur 9 (reserve deur</w:t>
            </w:r>
          </w:p>
        </w:tc>
        <w:tc>
          <w:tcPr>
            <w:tcW w:w="2592" w:type="dxa"/>
          </w:tcPr>
          <w:p w14:paraId="7D4A41DD" w14:textId="77777777" w:rsidR="00823114" w:rsidRDefault="006A262A">
            <w:r>
              <w:t>Sluisdeur 9 (reserve deur buitenhoofd)</w:t>
            </w:r>
          </w:p>
        </w:tc>
        <w:tc>
          <w:tcPr>
            <w:tcW w:w="1296" w:type="dxa"/>
          </w:tcPr>
          <w:p w14:paraId="24CDB3EC" w14:textId="77777777" w:rsidR="00823114" w:rsidRDefault="006A262A">
            <w:r>
              <w:t>DELETE</w:t>
            </w:r>
          </w:p>
        </w:tc>
        <w:tc>
          <w:tcPr>
            <w:tcW w:w="2592" w:type="dxa"/>
          </w:tcPr>
          <w:p w14:paraId="027C294C" w14:textId="77777777" w:rsidR="00823114" w:rsidRDefault="006A262A">
            <w:r>
              <w:t>Domein waarde niet meer nodig</w:t>
            </w:r>
          </w:p>
        </w:tc>
      </w:tr>
      <w:tr w:rsidR="00823114" w14:paraId="6CAA96FB" w14:textId="77777777">
        <w:tc>
          <w:tcPr>
            <w:tcW w:w="2160" w:type="dxa"/>
          </w:tcPr>
          <w:p w14:paraId="3C23BC59" w14:textId="77777777" w:rsidR="00823114" w:rsidRDefault="006A262A">
            <w:r>
              <w:t>Sluisdeur 9, buitenhoofd</w:t>
            </w:r>
          </w:p>
        </w:tc>
        <w:tc>
          <w:tcPr>
            <w:tcW w:w="2592" w:type="dxa"/>
          </w:tcPr>
          <w:p w14:paraId="41FD69E4" w14:textId="77777777" w:rsidR="00823114" w:rsidRDefault="006A262A">
            <w:r>
              <w:t>Sluisdeur 9, buitenhoofd</w:t>
            </w:r>
          </w:p>
        </w:tc>
        <w:tc>
          <w:tcPr>
            <w:tcW w:w="1296" w:type="dxa"/>
          </w:tcPr>
          <w:p w14:paraId="31D41537" w14:textId="77777777" w:rsidR="00823114" w:rsidRDefault="006A262A">
            <w:r>
              <w:t>DELETE</w:t>
            </w:r>
          </w:p>
        </w:tc>
        <w:tc>
          <w:tcPr>
            <w:tcW w:w="2592" w:type="dxa"/>
          </w:tcPr>
          <w:p w14:paraId="303E9A1A" w14:textId="77777777" w:rsidR="00823114" w:rsidRDefault="006A262A">
            <w:r>
              <w:t>Domein waarde niet meer nodig</w:t>
            </w:r>
          </w:p>
        </w:tc>
      </w:tr>
      <w:tr w:rsidR="00823114" w14:paraId="194845A2" w14:textId="77777777">
        <w:tc>
          <w:tcPr>
            <w:tcW w:w="2160" w:type="dxa"/>
          </w:tcPr>
          <w:p w14:paraId="676F1C95" w14:textId="77777777" w:rsidR="00823114" w:rsidRDefault="006A262A">
            <w:r>
              <w:t>Sluishoofd, binnen</w:t>
            </w:r>
          </w:p>
        </w:tc>
        <w:tc>
          <w:tcPr>
            <w:tcW w:w="2592" w:type="dxa"/>
          </w:tcPr>
          <w:p w14:paraId="2CA874A5" w14:textId="77777777" w:rsidR="00823114" w:rsidRDefault="006A262A">
            <w:r>
              <w:t>Sluishoofd, binnen</w:t>
            </w:r>
          </w:p>
        </w:tc>
        <w:tc>
          <w:tcPr>
            <w:tcW w:w="1296" w:type="dxa"/>
          </w:tcPr>
          <w:p w14:paraId="558FA2B9" w14:textId="77777777" w:rsidR="00823114" w:rsidRDefault="006A262A">
            <w:r>
              <w:t>DELETE</w:t>
            </w:r>
          </w:p>
        </w:tc>
        <w:tc>
          <w:tcPr>
            <w:tcW w:w="2592" w:type="dxa"/>
          </w:tcPr>
          <w:p w14:paraId="026289AC" w14:textId="77777777" w:rsidR="00823114" w:rsidRDefault="006A262A">
            <w:r>
              <w:t xml:space="preserve">Domein waarde niet </w:t>
            </w:r>
            <w:r>
              <w:lastRenderedPageBreak/>
              <w:t>meer nodig</w:t>
            </w:r>
          </w:p>
        </w:tc>
      </w:tr>
      <w:tr w:rsidR="00823114" w14:paraId="34C057AC" w14:textId="77777777">
        <w:tc>
          <w:tcPr>
            <w:tcW w:w="2160" w:type="dxa"/>
          </w:tcPr>
          <w:p w14:paraId="04A40989" w14:textId="77777777" w:rsidR="00823114" w:rsidRDefault="006A262A">
            <w:r>
              <w:lastRenderedPageBreak/>
              <w:t>Sluishoofd, binnenhoofd</w:t>
            </w:r>
          </w:p>
        </w:tc>
        <w:tc>
          <w:tcPr>
            <w:tcW w:w="2592" w:type="dxa"/>
          </w:tcPr>
          <w:p w14:paraId="240E814C" w14:textId="77777777" w:rsidR="00823114" w:rsidRDefault="006A262A">
            <w:r>
              <w:t>Sluishoofd, binnenhoofd</w:t>
            </w:r>
          </w:p>
        </w:tc>
        <w:tc>
          <w:tcPr>
            <w:tcW w:w="1296" w:type="dxa"/>
          </w:tcPr>
          <w:p w14:paraId="5B8300BF" w14:textId="77777777" w:rsidR="00823114" w:rsidRDefault="006A262A">
            <w:r>
              <w:t>DELETE</w:t>
            </w:r>
          </w:p>
        </w:tc>
        <w:tc>
          <w:tcPr>
            <w:tcW w:w="2592" w:type="dxa"/>
          </w:tcPr>
          <w:p w14:paraId="4BC08BCF" w14:textId="77777777" w:rsidR="00823114" w:rsidRDefault="006A262A">
            <w:r>
              <w:t>Domein waarde niet meer nodig</w:t>
            </w:r>
          </w:p>
        </w:tc>
      </w:tr>
      <w:tr w:rsidR="00823114" w14:paraId="635A2537" w14:textId="77777777">
        <w:tc>
          <w:tcPr>
            <w:tcW w:w="2160" w:type="dxa"/>
          </w:tcPr>
          <w:p w14:paraId="51F0224C" w14:textId="77777777" w:rsidR="00823114" w:rsidRDefault="006A262A">
            <w:r>
              <w:t>Sluishoofd, buiten</w:t>
            </w:r>
          </w:p>
        </w:tc>
        <w:tc>
          <w:tcPr>
            <w:tcW w:w="2592" w:type="dxa"/>
          </w:tcPr>
          <w:p w14:paraId="04609C06" w14:textId="77777777" w:rsidR="00823114" w:rsidRDefault="006A262A">
            <w:r>
              <w:t>Sluishoofd, buiten</w:t>
            </w:r>
          </w:p>
        </w:tc>
        <w:tc>
          <w:tcPr>
            <w:tcW w:w="1296" w:type="dxa"/>
          </w:tcPr>
          <w:p w14:paraId="094E4090" w14:textId="77777777" w:rsidR="00823114" w:rsidRDefault="006A262A">
            <w:r>
              <w:t>DELETE</w:t>
            </w:r>
          </w:p>
        </w:tc>
        <w:tc>
          <w:tcPr>
            <w:tcW w:w="2592" w:type="dxa"/>
          </w:tcPr>
          <w:p w14:paraId="1A0F9880" w14:textId="77777777" w:rsidR="00823114" w:rsidRDefault="006A262A">
            <w:r>
              <w:t>Domein waarde niet meer nodig</w:t>
            </w:r>
          </w:p>
        </w:tc>
      </w:tr>
      <w:tr w:rsidR="00823114" w14:paraId="10B0CD6B" w14:textId="77777777">
        <w:tc>
          <w:tcPr>
            <w:tcW w:w="2160" w:type="dxa"/>
          </w:tcPr>
          <w:p w14:paraId="14528A19" w14:textId="77777777" w:rsidR="00823114" w:rsidRDefault="006A262A">
            <w:r>
              <w:t>Sluishoofd, buitenhoofd</w:t>
            </w:r>
          </w:p>
        </w:tc>
        <w:tc>
          <w:tcPr>
            <w:tcW w:w="2592" w:type="dxa"/>
          </w:tcPr>
          <w:p w14:paraId="3D888FC3" w14:textId="77777777" w:rsidR="00823114" w:rsidRDefault="006A262A">
            <w:r>
              <w:t>Sluishoofd, buitenhoofd</w:t>
            </w:r>
          </w:p>
        </w:tc>
        <w:tc>
          <w:tcPr>
            <w:tcW w:w="1296" w:type="dxa"/>
          </w:tcPr>
          <w:p w14:paraId="3B000BE6" w14:textId="77777777" w:rsidR="00823114" w:rsidRDefault="006A262A">
            <w:r>
              <w:t>DELETE</w:t>
            </w:r>
          </w:p>
        </w:tc>
        <w:tc>
          <w:tcPr>
            <w:tcW w:w="2592" w:type="dxa"/>
          </w:tcPr>
          <w:p w14:paraId="0BD54B27" w14:textId="77777777" w:rsidR="00823114" w:rsidRDefault="006A262A">
            <w:r>
              <w:t>Domein waarde niet meer nodig</w:t>
            </w:r>
          </w:p>
        </w:tc>
      </w:tr>
      <w:tr w:rsidR="00823114" w14:paraId="3DC6674C" w14:textId="77777777">
        <w:tc>
          <w:tcPr>
            <w:tcW w:w="2160" w:type="dxa"/>
          </w:tcPr>
          <w:p w14:paraId="69C548D3" w14:textId="77777777" w:rsidR="00823114" w:rsidRDefault="006A262A">
            <w:r>
              <w:t>Steiger, wachtplaats binn</w:t>
            </w:r>
          </w:p>
        </w:tc>
        <w:tc>
          <w:tcPr>
            <w:tcW w:w="2592" w:type="dxa"/>
          </w:tcPr>
          <w:p w14:paraId="5087C761" w14:textId="77777777" w:rsidR="00823114" w:rsidRDefault="006A262A">
            <w:r>
              <w:t>Steiger, wachtplaats binnenhoofd</w:t>
            </w:r>
          </w:p>
        </w:tc>
        <w:tc>
          <w:tcPr>
            <w:tcW w:w="1296" w:type="dxa"/>
          </w:tcPr>
          <w:p w14:paraId="03F8B054" w14:textId="77777777" w:rsidR="00823114" w:rsidRDefault="006A262A">
            <w:r>
              <w:t>DELETE</w:t>
            </w:r>
          </w:p>
        </w:tc>
        <w:tc>
          <w:tcPr>
            <w:tcW w:w="2592" w:type="dxa"/>
          </w:tcPr>
          <w:p w14:paraId="7691430E" w14:textId="77777777" w:rsidR="00823114" w:rsidRDefault="006A262A">
            <w:r>
              <w:t>Domein waarde niet meer nodig</w:t>
            </w:r>
          </w:p>
        </w:tc>
      </w:tr>
      <w:tr w:rsidR="00823114" w14:paraId="5812900A" w14:textId="77777777">
        <w:tc>
          <w:tcPr>
            <w:tcW w:w="2160" w:type="dxa"/>
          </w:tcPr>
          <w:p w14:paraId="7F75A825" w14:textId="77777777" w:rsidR="00823114" w:rsidRDefault="006A262A">
            <w:r>
              <w:t>Steiger, wachtplaats buit</w:t>
            </w:r>
          </w:p>
        </w:tc>
        <w:tc>
          <w:tcPr>
            <w:tcW w:w="2592" w:type="dxa"/>
          </w:tcPr>
          <w:p w14:paraId="5FC095F7" w14:textId="77777777" w:rsidR="00823114" w:rsidRDefault="006A262A">
            <w:r>
              <w:t>Steiger, wachtplaats buitenhoofd</w:t>
            </w:r>
          </w:p>
        </w:tc>
        <w:tc>
          <w:tcPr>
            <w:tcW w:w="1296" w:type="dxa"/>
          </w:tcPr>
          <w:p w14:paraId="7A460EC0" w14:textId="77777777" w:rsidR="00823114" w:rsidRDefault="006A262A">
            <w:r>
              <w:t>DELETE</w:t>
            </w:r>
          </w:p>
        </w:tc>
        <w:tc>
          <w:tcPr>
            <w:tcW w:w="2592" w:type="dxa"/>
          </w:tcPr>
          <w:p w14:paraId="6CB0DCC6" w14:textId="77777777" w:rsidR="00823114" w:rsidRDefault="006A262A">
            <w:r>
              <w:t>Domein waarde niet meer nodig</w:t>
            </w:r>
          </w:p>
        </w:tc>
      </w:tr>
      <w:tr w:rsidR="00823114" w14:paraId="12E461F5" w14:textId="77777777">
        <w:tc>
          <w:tcPr>
            <w:tcW w:w="2160" w:type="dxa"/>
          </w:tcPr>
          <w:p w14:paraId="5B2CB010" w14:textId="77777777" w:rsidR="00823114" w:rsidRDefault="006A262A">
            <w:r>
              <w:t>Steiger, wachtplaats, bin</w:t>
            </w:r>
          </w:p>
        </w:tc>
        <w:tc>
          <w:tcPr>
            <w:tcW w:w="2592" w:type="dxa"/>
          </w:tcPr>
          <w:p w14:paraId="5C6B4D3F" w14:textId="77777777" w:rsidR="00823114" w:rsidRDefault="006A262A">
            <w:r>
              <w:t>Steiger, wachtplaats, binnenhoofd</w:t>
            </w:r>
          </w:p>
        </w:tc>
        <w:tc>
          <w:tcPr>
            <w:tcW w:w="1296" w:type="dxa"/>
          </w:tcPr>
          <w:p w14:paraId="1B7F5842" w14:textId="77777777" w:rsidR="00823114" w:rsidRDefault="006A262A">
            <w:r>
              <w:t>DELETE</w:t>
            </w:r>
          </w:p>
        </w:tc>
        <w:tc>
          <w:tcPr>
            <w:tcW w:w="2592" w:type="dxa"/>
          </w:tcPr>
          <w:p w14:paraId="7F69A4CE" w14:textId="77777777" w:rsidR="00823114" w:rsidRDefault="006A262A">
            <w:r>
              <w:t>Domein waarde niet meer nodig</w:t>
            </w:r>
          </w:p>
        </w:tc>
      </w:tr>
      <w:tr w:rsidR="00823114" w14:paraId="65AF0DF6" w14:textId="77777777">
        <w:tc>
          <w:tcPr>
            <w:tcW w:w="2160" w:type="dxa"/>
          </w:tcPr>
          <w:p w14:paraId="5E8EB5DD" w14:textId="77777777" w:rsidR="00823114" w:rsidRDefault="006A262A">
            <w:r>
              <w:t>Steiger, wachtplaats, bui</w:t>
            </w:r>
          </w:p>
        </w:tc>
        <w:tc>
          <w:tcPr>
            <w:tcW w:w="2592" w:type="dxa"/>
          </w:tcPr>
          <w:p w14:paraId="23E3D287" w14:textId="77777777" w:rsidR="00823114" w:rsidRDefault="006A262A">
            <w:r>
              <w:t>Steiger, wachtplaats, buitenhoofd</w:t>
            </w:r>
          </w:p>
        </w:tc>
        <w:tc>
          <w:tcPr>
            <w:tcW w:w="1296" w:type="dxa"/>
          </w:tcPr>
          <w:p w14:paraId="76104674" w14:textId="77777777" w:rsidR="00823114" w:rsidRDefault="006A262A">
            <w:r>
              <w:t>DELETE</w:t>
            </w:r>
          </w:p>
        </w:tc>
        <w:tc>
          <w:tcPr>
            <w:tcW w:w="2592" w:type="dxa"/>
          </w:tcPr>
          <w:p w14:paraId="696BBFEE" w14:textId="77777777" w:rsidR="00823114" w:rsidRDefault="006A262A">
            <w:r>
              <w:t>Domein waarde niet meer nodig</w:t>
            </w:r>
          </w:p>
        </w:tc>
      </w:tr>
      <w:tr w:rsidR="00823114" w14:paraId="23997F04" w14:textId="77777777">
        <w:tc>
          <w:tcPr>
            <w:tcW w:w="2160" w:type="dxa"/>
          </w:tcPr>
          <w:p w14:paraId="07B783EB" w14:textId="77777777" w:rsidR="00823114" w:rsidRDefault="006A262A">
            <w:r>
              <w:t>Talud, buitenhoofd</w:t>
            </w:r>
          </w:p>
        </w:tc>
        <w:tc>
          <w:tcPr>
            <w:tcW w:w="2592" w:type="dxa"/>
          </w:tcPr>
          <w:p w14:paraId="264C70EA" w14:textId="77777777" w:rsidR="00823114" w:rsidRDefault="006A262A">
            <w:r>
              <w:t>Talud, buitenhoofd</w:t>
            </w:r>
          </w:p>
        </w:tc>
        <w:tc>
          <w:tcPr>
            <w:tcW w:w="1296" w:type="dxa"/>
          </w:tcPr>
          <w:p w14:paraId="5D9490BB" w14:textId="77777777" w:rsidR="00823114" w:rsidRDefault="006A262A">
            <w:r>
              <w:t>DELETE</w:t>
            </w:r>
          </w:p>
        </w:tc>
        <w:tc>
          <w:tcPr>
            <w:tcW w:w="2592" w:type="dxa"/>
          </w:tcPr>
          <w:p w14:paraId="278139F7" w14:textId="77777777" w:rsidR="00823114" w:rsidRDefault="006A262A">
            <w:r>
              <w:t>Domein waarde niet meer nodig</w:t>
            </w:r>
          </w:p>
        </w:tc>
      </w:tr>
      <w:tr w:rsidR="00823114" w14:paraId="7B288774" w14:textId="77777777">
        <w:tc>
          <w:tcPr>
            <w:tcW w:w="2160" w:type="dxa"/>
          </w:tcPr>
          <w:p w14:paraId="52AA7E77" w14:textId="77777777" w:rsidR="00823114" w:rsidRDefault="006A262A">
            <w:r>
              <w:t>Terrein sluiskolk oost</w:t>
            </w:r>
          </w:p>
        </w:tc>
        <w:tc>
          <w:tcPr>
            <w:tcW w:w="2592" w:type="dxa"/>
          </w:tcPr>
          <w:p w14:paraId="71C2760A" w14:textId="77777777" w:rsidR="00823114" w:rsidRDefault="006A262A">
            <w:r>
              <w:t>Terrein sluiskolk oost</w:t>
            </w:r>
          </w:p>
        </w:tc>
        <w:tc>
          <w:tcPr>
            <w:tcW w:w="1296" w:type="dxa"/>
          </w:tcPr>
          <w:p w14:paraId="4C376387" w14:textId="77777777" w:rsidR="00823114" w:rsidRDefault="006A262A">
            <w:r>
              <w:t>DELETE</w:t>
            </w:r>
          </w:p>
        </w:tc>
        <w:tc>
          <w:tcPr>
            <w:tcW w:w="2592" w:type="dxa"/>
          </w:tcPr>
          <w:p w14:paraId="03F222AA" w14:textId="77777777" w:rsidR="00823114" w:rsidRDefault="006A262A">
            <w:r>
              <w:t>Domein waarde niet meer nodig</w:t>
            </w:r>
          </w:p>
        </w:tc>
      </w:tr>
      <w:tr w:rsidR="00823114" w14:paraId="2878507A" w14:textId="77777777">
        <w:tc>
          <w:tcPr>
            <w:tcW w:w="2160" w:type="dxa"/>
          </w:tcPr>
          <w:p w14:paraId="5CE17A14" w14:textId="77777777" w:rsidR="00823114" w:rsidRDefault="006A262A">
            <w:r>
              <w:t>Terrein sluiskolk west</w:t>
            </w:r>
          </w:p>
        </w:tc>
        <w:tc>
          <w:tcPr>
            <w:tcW w:w="2592" w:type="dxa"/>
          </w:tcPr>
          <w:p w14:paraId="511544BB" w14:textId="77777777" w:rsidR="00823114" w:rsidRDefault="006A262A">
            <w:r>
              <w:t>Terrein sluiskolk west</w:t>
            </w:r>
          </w:p>
        </w:tc>
        <w:tc>
          <w:tcPr>
            <w:tcW w:w="1296" w:type="dxa"/>
          </w:tcPr>
          <w:p w14:paraId="37FA9040" w14:textId="77777777" w:rsidR="00823114" w:rsidRDefault="006A262A">
            <w:r>
              <w:t>DELETE</w:t>
            </w:r>
          </w:p>
        </w:tc>
        <w:tc>
          <w:tcPr>
            <w:tcW w:w="2592" w:type="dxa"/>
          </w:tcPr>
          <w:p w14:paraId="227CCAAF" w14:textId="77777777" w:rsidR="00823114" w:rsidRDefault="006A262A">
            <w:r>
              <w:t>Domein waarde niet meer nodig</w:t>
            </w:r>
          </w:p>
        </w:tc>
      </w:tr>
      <w:tr w:rsidR="00823114" w14:paraId="1637A744" w14:textId="77777777">
        <w:tc>
          <w:tcPr>
            <w:tcW w:w="2160" w:type="dxa"/>
          </w:tcPr>
          <w:p w14:paraId="2AB414F0" w14:textId="77777777" w:rsidR="00823114" w:rsidRDefault="006A262A">
            <w:r>
              <w:t>Terrein, buitenhoofd west</w:t>
            </w:r>
          </w:p>
        </w:tc>
        <w:tc>
          <w:tcPr>
            <w:tcW w:w="2592" w:type="dxa"/>
          </w:tcPr>
          <w:p w14:paraId="59941301" w14:textId="77777777" w:rsidR="00823114" w:rsidRDefault="006A262A">
            <w:r>
              <w:t>Terrein, buitenhoofd west</w:t>
            </w:r>
          </w:p>
        </w:tc>
        <w:tc>
          <w:tcPr>
            <w:tcW w:w="1296" w:type="dxa"/>
          </w:tcPr>
          <w:p w14:paraId="20A9E2B5" w14:textId="77777777" w:rsidR="00823114" w:rsidRDefault="006A262A">
            <w:r>
              <w:t>DELETE</w:t>
            </w:r>
          </w:p>
        </w:tc>
        <w:tc>
          <w:tcPr>
            <w:tcW w:w="2592" w:type="dxa"/>
          </w:tcPr>
          <w:p w14:paraId="306B0F53" w14:textId="77777777" w:rsidR="00823114" w:rsidRDefault="006A262A">
            <w:r>
              <w:t>Domein waarde niet meer nodig</w:t>
            </w:r>
          </w:p>
        </w:tc>
      </w:tr>
      <w:tr w:rsidR="00823114" w14:paraId="3AD5F30C" w14:textId="77777777">
        <w:tc>
          <w:tcPr>
            <w:tcW w:w="2160" w:type="dxa"/>
          </w:tcPr>
          <w:p w14:paraId="70189372" w14:textId="77777777" w:rsidR="00823114" w:rsidRDefault="006A262A">
            <w:r>
              <w:t>Terrein, reserve deuren,</w:t>
            </w:r>
          </w:p>
        </w:tc>
        <w:tc>
          <w:tcPr>
            <w:tcW w:w="2592" w:type="dxa"/>
          </w:tcPr>
          <w:p w14:paraId="79DD8202" w14:textId="77777777" w:rsidR="00823114" w:rsidRDefault="006A262A">
            <w:r>
              <w:t>Terrein, reserve deuren, buitenhoofd oost</w:t>
            </w:r>
          </w:p>
        </w:tc>
        <w:tc>
          <w:tcPr>
            <w:tcW w:w="1296" w:type="dxa"/>
          </w:tcPr>
          <w:p w14:paraId="41D181D5" w14:textId="77777777" w:rsidR="00823114" w:rsidRDefault="006A262A">
            <w:r>
              <w:t>DELETE</w:t>
            </w:r>
          </w:p>
        </w:tc>
        <w:tc>
          <w:tcPr>
            <w:tcW w:w="2592" w:type="dxa"/>
          </w:tcPr>
          <w:p w14:paraId="1D6EB301" w14:textId="77777777" w:rsidR="00823114" w:rsidRDefault="006A262A">
            <w:r>
              <w:t>Domein waarde niet meer nodig</w:t>
            </w:r>
          </w:p>
        </w:tc>
      </w:tr>
      <w:tr w:rsidR="00823114" w14:paraId="08AE8251" w14:textId="77777777">
        <w:tc>
          <w:tcPr>
            <w:tcW w:w="2160" w:type="dxa"/>
          </w:tcPr>
          <w:p w14:paraId="3CD9EA5A" w14:textId="77777777" w:rsidR="00823114" w:rsidRDefault="006A262A">
            <w:r>
              <w:t>Terrein, sluiskolk noord</w:t>
            </w:r>
          </w:p>
        </w:tc>
        <w:tc>
          <w:tcPr>
            <w:tcW w:w="2592" w:type="dxa"/>
          </w:tcPr>
          <w:p w14:paraId="0F00541E" w14:textId="77777777" w:rsidR="00823114" w:rsidRDefault="006A262A">
            <w:r>
              <w:t>Terrein, sluiskolk noord</w:t>
            </w:r>
          </w:p>
        </w:tc>
        <w:tc>
          <w:tcPr>
            <w:tcW w:w="1296" w:type="dxa"/>
          </w:tcPr>
          <w:p w14:paraId="1AA7B913" w14:textId="77777777" w:rsidR="00823114" w:rsidRDefault="006A262A">
            <w:r>
              <w:t>DELETE</w:t>
            </w:r>
          </w:p>
        </w:tc>
        <w:tc>
          <w:tcPr>
            <w:tcW w:w="2592" w:type="dxa"/>
          </w:tcPr>
          <w:p w14:paraId="2F73CDE4" w14:textId="77777777" w:rsidR="00823114" w:rsidRDefault="006A262A">
            <w:r>
              <w:t>Domein waarde niet meer nodig</w:t>
            </w:r>
          </w:p>
        </w:tc>
      </w:tr>
      <w:tr w:rsidR="00823114" w14:paraId="692E1483" w14:textId="77777777">
        <w:tc>
          <w:tcPr>
            <w:tcW w:w="2160" w:type="dxa"/>
          </w:tcPr>
          <w:p w14:paraId="29CA12C7" w14:textId="77777777" w:rsidR="00823114" w:rsidRDefault="006A262A">
            <w:r>
              <w:t>Terrein, sluiskolk zuid</w:t>
            </w:r>
          </w:p>
        </w:tc>
        <w:tc>
          <w:tcPr>
            <w:tcW w:w="2592" w:type="dxa"/>
          </w:tcPr>
          <w:p w14:paraId="483F1C5B" w14:textId="77777777" w:rsidR="00823114" w:rsidRDefault="006A262A">
            <w:r>
              <w:t>Terrein, sluiskolk zuid</w:t>
            </w:r>
          </w:p>
        </w:tc>
        <w:tc>
          <w:tcPr>
            <w:tcW w:w="1296" w:type="dxa"/>
          </w:tcPr>
          <w:p w14:paraId="382FB483" w14:textId="77777777" w:rsidR="00823114" w:rsidRDefault="006A262A">
            <w:r>
              <w:t>DELETE</w:t>
            </w:r>
          </w:p>
        </w:tc>
        <w:tc>
          <w:tcPr>
            <w:tcW w:w="2592" w:type="dxa"/>
          </w:tcPr>
          <w:p w14:paraId="192CDD2F" w14:textId="77777777" w:rsidR="00823114" w:rsidRDefault="006A262A">
            <w:r>
              <w:t>Domein waarde niet meer nodig</w:t>
            </w:r>
          </w:p>
        </w:tc>
      </w:tr>
      <w:tr w:rsidR="00823114" w14:paraId="6675B55A" w14:textId="77777777">
        <w:tc>
          <w:tcPr>
            <w:tcW w:w="2160" w:type="dxa"/>
          </w:tcPr>
          <w:p w14:paraId="27D5C786" w14:textId="77777777" w:rsidR="00823114" w:rsidRDefault="006A262A">
            <w:r>
              <w:t>Terrein, sluiskolk, noord</w:t>
            </w:r>
          </w:p>
        </w:tc>
        <w:tc>
          <w:tcPr>
            <w:tcW w:w="2592" w:type="dxa"/>
          </w:tcPr>
          <w:p w14:paraId="4F5422AA" w14:textId="77777777" w:rsidR="00823114" w:rsidRDefault="006A262A">
            <w:r>
              <w:t>Terrein, sluiskolk, noord</w:t>
            </w:r>
          </w:p>
        </w:tc>
        <w:tc>
          <w:tcPr>
            <w:tcW w:w="1296" w:type="dxa"/>
          </w:tcPr>
          <w:p w14:paraId="69C2BC6E" w14:textId="77777777" w:rsidR="00823114" w:rsidRDefault="006A262A">
            <w:r>
              <w:t>DELETE</w:t>
            </w:r>
          </w:p>
        </w:tc>
        <w:tc>
          <w:tcPr>
            <w:tcW w:w="2592" w:type="dxa"/>
          </w:tcPr>
          <w:p w14:paraId="6EC3BEA5" w14:textId="77777777" w:rsidR="00823114" w:rsidRDefault="006A262A">
            <w:r>
              <w:t>Domein waarde niet meer nodig</w:t>
            </w:r>
          </w:p>
        </w:tc>
      </w:tr>
      <w:tr w:rsidR="00823114" w14:paraId="7CBB3819" w14:textId="77777777">
        <w:tc>
          <w:tcPr>
            <w:tcW w:w="2160" w:type="dxa"/>
          </w:tcPr>
          <w:p w14:paraId="4CBB2FD0" w14:textId="77777777" w:rsidR="00823114" w:rsidRDefault="006A262A">
            <w:r>
              <w:t>Terrein, sluiskolk, oost</w:t>
            </w:r>
          </w:p>
        </w:tc>
        <w:tc>
          <w:tcPr>
            <w:tcW w:w="2592" w:type="dxa"/>
          </w:tcPr>
          <w:p w14:paraId="44260A8A" w14:textId="77777777" w:rsidR="00823114" w:rsidRDefault="006A262A">
            <w:r>
              <w:t>Terrein, sluiskolk, oost</w:t>
            </w:r>
          </w:p>
        </w:tc>
        <w:tc>
          <w:tcPr>
            <w:tcW w:w="1296" w:type="dxa"/>
          </w:tcPr>
          <w:p w14:paraId="026F3105" w14:textId="77777777" w:rsidR="00823114" w:rsidRDefault="006A262A">
            <w:r>
              <w:t>DELETE</w:t>
            </w:r>
          </w:p>
        </w:tc>
        <w:tc>
          <w:tcPr>
            <w:tcW w:w="2592" w:type="dxa"/>
          </w:tcPr>
          <w:p w14:paraId="7EB83AF8" w14:textId="77777777" w:rsidR="00823114" w:rsidRDefault="006A262A">
            <w:r>
              <w:t>Domein waarde niet meer nodig</w:t>
            </w:r>
          </w:p>
        </w:tc>
      </w:tr>
      <w:tr w:rsidR="00823114" w14:paraId="3E728B17" w14:textId="77777777">
        <w:tc>
          <w:tcPr>
            <w:tcW w:w="2160" w:type="dxa"/>
          </w:tcPr>
          <w:p w14:paraId="35641F87" w14:textId="77777777" w:rsidR="00823114" w:rsidRDefault="006A262A">
            <w:r>
              <w:t>Terrein, sluiskolk, west</w:t>
            </w:r>
          </w:p>
        </w:tc>
        <w:tc>
          <w:tcPr>
            <w:tcW w:w="2592" w:type="dxa"/>
          </w:tcPr>
          <w:p w14:paraId="5D1A4F0A" w14:textId="77777777" w:rsidR="00823114" w:rsidRDefault="006A262A">
            <w:r>
              <w:t>Terrein, sluiskolk, west</w:t>
            </w:r>
          </w:p>
        </w:tc>
        <w:tc>
          <w:tcPr>
            <w:tcW w:w="1296" w:type="dxa"/>
          </w:tcPr>
          <w:p w14:paraId="55571A08" w14:textId="77777777" w:rsidR="00823114" w:rsidRDefault="006A262A">
            <w:r>
              <w:t>DELETE</w:t>
            </w:r>
          </w:p>
        </w:tc>
        <w:tc>
          <w:tcPr>
            <w:tcW w:w="2592" w:type="dxa"/>
          </w:tcPr>
          <w:p w14:paraId="098E9839" w14:textId="77777777" w:rsidR="00823114" w:rsidRDefault="006A262A">
            <w:r>
              <w:t>Domein waarde niet meer nodig</w:t>
            </w:r>
          </w:p>
        </w:tc>
      </w:tr>
      <w:tr w:rsidR="00823114" w14:paraId="6682CD69" w14:textId="77777777">
        <w:tc>
          <w:tcPr>
            <w:tcW w:w="2160" w:type="dxa"/>
          </w:tcPr>
          <w:p w14:paraId="4B4EB6AA" w14:textId="77777777" w:rsidR="00823114" w:rsidRDefault="006A262A">
            <w:r>
              <w:t>Terrein, sluiskolk, zuid</w:t>
            </w:r>
          </w:p>
        </w:tc>
        <w:tc>
          <w:tcPr>
            <w:tcW w:w="2592" w:type="dxa"/>
          </w:tcPr>
          <w:p w14:paraId="25C27246" w14:textId="77777777" w:rsidR="00823114" w:rsidRDefault="006A262A">
            <w:r>
              <w:t>Terrein, sluiskolk, zuid</w:t>
            </w:r>
          </w:p>
        </w:tc>
        <w:tc>
          <w:tcPr>
            <w:tcW w:w="1296" w:type="dxa"/>
          </w:tcPr>
          <w:p w14:paraId="2FA6AB17" w14:textId="77777777" w:rsidR="00823114" w:rsidRDefault="006A262A">
            <w:r>
              <w:t>DELETE</w:t>
            </w:r>
          </w:p>
        </w:tc>
        <w:tc>
          <w:tcPr>
            <w:tcW w:w="2592" w:type="dxa"/>
          </w:tcPr>
          <w:p w14:paraId="27FE6C05" w14:textId="77777777" w:rsidR="00823114" w:rsidRDefault="006A262A">
            <w:r>
              <w:t>Domein waarde niet meer nodig</w:t>
            </w:r>
          </w:p>
        </w:tc>
      </w:tr>
      <w:tr w:rsidR="00823114" w14:paraId="1DA261D4" w14:textId="77777777">
        <w:tc>
          <w:tcPr>
            <w:tcW w:w="2160" w:type="dxa"/>
          </w:tcPr>
          <w:p w14:paraId="430F2DEE" w14:textId="77777777" w:rsidR="00823114" w:rsidRDefault="006A262A">
            <w:r>
              <w:t>Verharding wegtype 1, Hoo</w:t>
            </w:r>
          </w:p>
        </w:tc>
        <w:tc>
          <w:tcPr>
            <w:tcW w:w="2592" w:type="dxa"/>
          </w:tcPr>
          <w:p w14:paraId="3861D5CF" w14:textId="77777777" w:rsidR="00823114" w:rsidRDefault="006A262A">
            <w:r>
              <w:t>Verharding wegtype 1, Hoofdwegennet</w:t>
            </w:r>
          </w:p>
        </w:tc>
        <w:tc>
          <w:tcPr>
            <w:tcW w:w="1296" w:type="dxa"/>
          </w:tcPr>
          <w:p w14:paraId="1C543194" w14:textId="77777777" w:rsidR="00823114" w:rsidRDefault="006A262A">
            <w:r>
              <w:t>DELETE</w:t>
            </w:r>
          </w:p>
        </w:tc>
        <w:tc>
          <w:tcPr>
            <w:tcW w:w="2592" w:type="dxa"/>
          </w:tcPr>
          <w:p w14:paraId="64FECA43" w14:textId="77777777" w:rsidR="00823114" w:rsidRDefault="006A262A">
            <w:r>
              <w:t>Domein waarde niet meer nodig</w:t>
            </w:r>
          </w:p>
        </w:tc>
      </w:tr>
      <w:tr w:rsidR="00823114" w14:paraId="1157FA00" w14:textId="77777777">
        <w:tc>
          <w:tcPr>
            <w:tcW w:w="2160" w:type="dxa"/>
          </w:tcPr>
          <w:p w14:paraId="798FD4A9" w14:textId="77777777" w:rsidR="00823114" w:rsidRDefault="006A262A">
            <w:r>
              <w:t>Verharding wegtype 2, Zwa</w:t>
            </w:r>
          </w:p>
        </w:tc>
        <w:tc>
          <w:tcPr>
            <w:tcW w:w="2592" w:type="dxa"/>
          </w:tcPr>
          <w:p w14:paraId="1DDE3EA6" w14:textId="77777777" w:rsidR="00823114" w:rsidRDefault="006A262A">
            <w:r>
              <w:t>Verharding wegtype 2, Zwaarbelaste weg xx</w:t>
            </w:r>
          </w:p>
        </w:tc>
        <w:tc>
          <w:tcPr>
            <w:tcW w:w="1296" w:type="dxa"/>
          </w:tcPr>
          <w:p w14:paraId="72162577" w14:textId="77777777" w:rsidR="00823114" w:rsidRDefault="006A262A">
            <w:r>
              <w:t>DELETE</w:t>
            </w:r>
          </w:p>
        </w:tc>
        <w:tc>
          <w:tcPr>
            <w:tcW w:w="2592" w:type="dxa"/>
          </w:tcPr>
          <w:p w14:paraId="56A84B27" w14:textId="77777777" w:rsidR="00823114" w:rsidRDefault="006A262A">
            <w:r>
              <w:t>Domein waarde niet meer nodig</w:t>
            </w:r>
          </w:p>
        </w:tc>
      </w:tr>
      <w:tr w:rsidR="00823114" w14:paraId="30583264" w14:textId="77777777">
        <w:tc>
          <w:tcPr>
            <w:tcW w:w="2160" w:type="dxa"/>
          </w:tcPr>
          <w:p w14:paraId="771E9BE0" w14:textId="77777777" w:rsidR="00823114" w:rsidRDefault="006A262A">
            <w:r>
              <w:t>Verharding wegtype 3, Gem</w:t>
            </w:r>
          </w:p>
        </w:tc>
        <w:tc>
          <w:tcPr>
            <w:tcW w:w="2592" w:type="dxa"/>
          </w:tcPr>
          <w:p w14:paraId="6C4EE452" w14:textId="77777777" w:rsidR="00823114" w:rsidRDefault="006A262A">
            <w:r>
              <w:t>Verharding wegtype 3, Gemiddeld belaste weg xx</w:t>
            </w:r>
          </w:p>
        </w:tc>
        <w:tc>
          <w:tcPr>
            <w:tcW w:w="1296" w:type="dxa"/>
          </w:tcPr>
          <w:p w14:paraId="299A190C" w14:textId="77777777" w:rsidR="00823114" w:rsidRDefault="006A262A">
            <w:r>
              <w:t>DELETE</w:t>
            </w:r>
          </w:p>
        </w:tc>
        <w:tc>
          <w:tcPr>
            <w:tcW w:w="2592" w:type="dxa"/>
          </w:tcPr>
          <w:p w14:paraId="17BFB38F" w14:textId="77777777" w:rsidR="00823114" w:rsidRDefault="006A262A">
            <w:r>
              <w:t>Domein waarde niet meer nodig</w:t>
            </w:r>
          </w:p>
        </w:tc>
      </w:tr>
      <w:tr w:rsidR="00823114" w14:paraId="20E31058" w14:textId="77777777">
        <w:tc>
          <w:tcPr>
            <w:tcW w:w="2160" w:type="dxa"/>
          </w:tcPr>
          <w:p w14:paraId="4291FE12" w14:textId="77777777" w:rsidR="00823114" w:rsidRDefault="006A262A">
            <w:r>
              <w:t>Verharding wegtype 4, Lic</w:t>
            </w:r>
          </w:p>
        </w:tc>
        <w:tc>
          <w:tcPr>
            <w:tcW w:w="2592" w:type="dxa"/>
          </w:tcPr>
          <w:p w14:paraId="75CCC6E9" w14:textId="77777777" w:rsidR="00823114" w:rsidRDefault="006A262A">
            <w:r>
              <w:t>Verharding wegtype 4, Licht belast</w:t>
            </w:r>
          </w:p>
        </w:tc>
        <w:tc>
          <w:tcPr>
            <w:tcW w:w="1296" w:type="dxa"/>
          </w:tcPr>
          <w:p w14:paraId="4BF7D8B2" w14:textId="77777777" w:rsidR="00823114" w:rsidRDefault="006A262A">
            <w:r>
              <w:t>DELETE</w:t>
            </w:r>
          </w:p>
        </w:tc>
        <w:tc>
          <w:tcPr>
            <w:tcW w:w="2592" w:type="dxa"/>
          </w:tcPr>
          <w:p w14:paraId="7E410ED5" w14:textId="77777777" w:rsidR="00823114" w:rsidRDefault="006A262A">
            <w:r>
              <w:t>Domein waarde niet meer nodig</w:t>
            </w:r>
          </w:p>
        </w:tc>
      </w:tr>
      <w:tr w:rsidR="00823114" w14:paraId="23A55484" w14:textId="77777777">
        <w:tc>
          <w:tcPr>
            <w:tcW w:w="2160" w:type="dxa"/>
          </w:tcPr>
          <w:p w14:paraId="41F6C953" w14:textId="77777777" w:rsidR="00823114" w:rsidRDefault="006A262A">
            <w:r>
              <w:t>Verharding wegtype 7, Fie</w:t>
            </w:r>
          </w:p>
        </w:tc>
        <w:tc>
          <w:tcPr>
            <w:tcW w:w="2592" w:type="dxa"/>
          </w:tcPr>
          <w:p w14:paraId="33964853" w14:textId="77777777" w:rsidR="00823114" w:rsidRDefault="006A262A">
            <w:r>
              <w:t>Verharding wegtype 7, Fietspaden xx</w:t>
            </w:r>
          </w:p>
        </w:tc>
        <w:tc>
          <w:tcPr>
            <w:tcW w:w="1296" w:type="dxa"/>
          </w:tcPr>
          <w:p w14:paraId="27616375" w14:textId="77777777" w:rsidR="00823114" w:rsidRDefault="006A262A">
            <w:r>
              <w:t>DELETE</w:t>
            </w:r>
          </w:p>
        </w:tc>
        <w:tc>
          <w:tcPr>
            <w:tcW w:w="2592" w:type="dxa"/>
          </w:tcPr>
          <w:p w14:paraId="5E314808" w14:textId="77777777" w:rsidR="00823114" w:rsidRDefault="006A262A">
            <w:r>
              <w:t>Domein waarde niet meer nodig</w:t>
            </w:r>
          </w:p>
        </w:tc>
      </w:tr>
      <w:tr w:rsidR="00823114" w14:paraId="723ADE3B" w14:textId="77777777">
        <w:tc>
          <w:tcPr>
            <w:tcW w:w="2160" w:type="dxa"/>
          </w:tcPr>
          <w:p w14:paraId="18A81E3A" w14:textId="77777777" w:rsidR="00823114" w:rsidRDefault="006A262A">
            <w:r>
              <w:t>Verkeersregelinstall</w:t>
            </w:r>
            <w:r>
              <w:lastRenderedPageBreak/>
              <w:t>atie</w:t>
            </w:r>
          </w:p>
        </w:tc>
        <w:tc>
          <w:tcPr>
            <w:tcW w:w="2592" w:type="dxa"/>
          </w:tcPr>
          <w:p w14:paraId="049C5B7C" w14:textId="77777777" w:rsidR="00823114" w:rsidRDefault="006A262A">
            <w:r>
              <w:lastRenderedPageBreak/>
              <w:t xml:space="preserve">Verkeersregelinstallatie </w:t>
            </w:r>
            <w:r>
              <w:lastRenderedPageBreak/>
              <w:t>(VRI)</w:t>
            </w:r>
          </w:p>
        </w:tc>
        <w:tc>
          <w:tcPr>
            <w:tcW w:w="1296" w:type="dxa"/>
          </w:tcPr>
          <w:p w14:paraId="7D6E514D" w14:textId="77777777" w:rsidR="00823114" w:rsidRDefault="006A262A">
            <w:r>
              <w:lastRenderedPageBreak/>
              <w:t>DELETE</w:t>
            </w:r>
          </w:p>
        </w:tc>
        <w:tc>
          <w:tcPr>
            <w:tcW w:w="2592" w:type="dxa"/>
          </w:tcPr>
          <w:p w14:paraId="0C31EC17" w14:textId="77777777" w:rsidR="00823114" w:rsidRDefault="006A262A">
            <w:r>
              <w:t xml:space="preserve">Domein waarde niet </w:t>
            </w:r>
            <w:r>
              <w:lastRenderedPageBreak/>
              <w:t>meer nodig</w:t>
            </w:r>
          </w:p>
        </w:tc>
      </w:tr>
      <w:tr w:rsidR="00823114" w14:paraId="62EF47D5" w14:textId="77777777">
        <w:tc>
          <w:tcPr>
            <w:tcW w:w="2160" w:type="dxa"/>
          </w:tcPr>
          <w:p w14:paraId="576C8042" w14:textId="77777777" w:rsidR="00823114" w:rsidRDefault="006A262A">
            <w:r>
              <w:lastRenderedPageBreak/>
              <w:t>Vlonder, wachtplaats, bin</w:t>
            </w:r>
          </w:p>
        </w:tc>
        <w:tc>
          <w:tcPr>
            <w:tcW w:w="2592" w:type="dxa"/>
          </w:tcPr>
          <w:p w14:paraId="78814382" w14:textId="77777777" w:rsidR="00823114" w:rsidRDefault="006A262A">
            <w:r>
              <w:t>Vlonder, wachtplaats, binnenhoofd</w:t>
            </w:r>
          </w:p>
        </w:tc>
        <w:tc>
          <w:tcPr>
            <w:tcW w:w="1296" w:type="dxa"/>
          </w:tcPr>
          <w:p w14:paraId="1207C2C6" w14:textId="77777777" w:rsidR="00823114" w:rsidRDefault="006A262A">
            <w:r>
              <w:t>DELETE</w:t>
            </w:r>
          </w:p>
        </w:tc>
        <w:tc>
          <w:tcPr>
            <w:tcW w:w="2592" w:type="dxa"/>
          </w:tcPr>
          <w:p w14:paraId="4EC7D2D0" w14:textId="77777777" w:rsidR="00823114" w:rsidRDefault="006A262A">
            <w:r>
              <w:t>Domein waarde niet meer nodig</w:t>
            </w:r>
          </w:p>
        </w:tc>
      </w:tr>
      <w:tr w:rsidR="00823114" w14:paraId="41E495AE" w14:textId="77777777">
        <w:tc>
          <w:tcPr>
            <w:tcW w:w="2160" w:type="dxa"/>
          </w:tcPr>
          <w:p w14:paraId="10A3A128" w14:textId="77777777" w:rsidR="00823114" w:rsidRDefault="006A262A">
            <w:r>
              <w:t>Vlonder, wachtplaats, bui</w:t>
            </w:r>
          </w:p>
        </w:tc>
        <w:tc>
          <w:tcPr>
            <w:tcW w:w="2592" w:type="dxa"/>
          </w:tcPr>
          <w:p w14:paraId="706A28C9" w14:textId="77777777" w:rsidR="00823114" w:rsidRDefault="006A262A">
            <w:r>
              <w:t>Vlonder, wachtplaats, buitenhoofd</w:t>
            </w:r>
          </w:p>
        </w:tc>
        <w:tc>
          <w:tcPr>
            <w:tcW w:w="1296" w:type="dxa"/>
          </w:tcPr>
          <w:p w14:paraId="33AB9C22" w14:textId="77777777" w:rsidR="00823114" w:rsidRDefault="006A262A">
            <w:r>
              <w:t>DELETE</w:t>
            </w:r>
          </w:p>
        </w:tc>
        <w:tc>
          <w:tcPr>
            <w:tcW w:w="2592" w:type="dxa"/>
          </w:tcPr>
          <w:p w14:paraId="59919A98" w14:textId="77777777" w:rsidR="00823114" w:rsidRDefault="006A262A">
            <w:r>
              <w:t>Domein waarde niet meer nodig</w:t>
            </w:r>
          </w:p>
        </w:tc>
      </w:tr>
      <w:tr w:rsidR="00823114" w14:paraId="6324439D" w14:textId="77777777">
        <w:tc>
          <w:tcPr>
            <w:tcW w:w="2160" w:type="dxa"/>
          </w:tcPr>
          <w:p w14:paraId="794F1397" w14:textId="77777777" w:rsidR="00823114" w:rsidRDefault="006A262A">
            <w:r>
              <w:t>Voegovergang xx</w:t>
            </w:r>
          </w:p>
        </w:tc>
        <w:tc>
          <w:tcPr>
            <w:tcW w:w="2592" w:type="dxa"/>
          </w:tcPr>
          <w:p w14:paraId="69AF90D2" w14:textId="77777777" w:rsidR="00823114" w:rsidRDefault="006A262A">
            <w:r>
              <w:t>Voegovergang xx</w:t>
            </w:r>
          </w:p>
        </w:tc>
        <w:tc>
          <w:tcPr>
            <w:tcW w:w="1296" w:type="dxa"/>
          </w:tcPr>
          <w:p w14:paraId="0F53C9FE" w14:textId="77777777" w:rsidR="00823114" w:rsidRDefault="006A262A">
            <w:r>
              <w:t>DELETE</w:t>
            </w:r>
          </w:p>
        </w:tc>
        <w:tc>
          <w:tcPr>
            <w:tcW w:w="2592" w:type="dxa"/>
          </w:tcPr>
          <w:p w14:paraId="1C78D8DC" w14:textId="77777777" w:rsidR="00823114" w:rsidRDefault="006A262A">
            <w:r>
              <w:t>Domein waarde niet meer nodig</w:t>
            </w:r>
          </w:p>
        </w:tc>
      </w:tr>
      <w:tr w:rsidR="00823114" w14:paraId="42A2B04A" w14:textId="77777777">
        <w:tc>
          <w:tcPr>
            <w:tcW w:w="2160" w:type="dxa"/>
          </w:tcPr>
          <w:p w14:paraId="0142DA1F" w14:textId="77777777" w:rsidR="00823114" w:rsidRDefault="006A262A">
            <w:r>
              <w:t>Aandrijving en bewegingswerk (elektrohydraulisch)</w:t>
            </w:r>
          </w:p>
        </w:tc>
        <w:tc>
          <w:tcPr>
            <w:tcW w:w="2592" w:type="dxa"/>
          </w:tcPr>
          <w:p w14:paraId="7CB682F1" w14:textId="77777777" w:rsidR="00823114" w:rsidRDefault="006A262A">
            <w:r>
              <w:t>Aandrijving en bewegingswerk (elektrohydraulisch)</w:t>
            </w:r>
          </w:p>
        </w:tc>
        <w:tc>
          <w:tcPr>
            <w:tcW w:w="1296" w:type="dxa"/>
          </w:tcPr>
          <w:p w14:paraId="00CA53CA" w14:textId="77777777" w:rsidR="00823114" w:rsidRDefault="006A262A">
            <w:r>
              <w:t>INSERT</w:t>
            </w:r>
          </w:p>
        </w:tc>
        <w:tc>
          <w:tcPr>
            <w:tcW w:w="2592" w:type="dxa"/>
          </w:tcPr>
          <w:p w14:paraId="6CFD0B2D" w14:textId="77777777" w:rsidR="00823114" w:rsidRDefault="006A262A">
            <w:r>
              <w:t>-</w:t>
            </w:r>
          </w:p>
        </w:tc>
      </w:tr>
      <w:tr w:rsidR="00823114" w14:paraId="7EA91CB4" w14:textId="77777777">
        <w:tc>
          <w:tcPr>
            <w:tcW w:w="2160" w:type="dxa"/>
          </w:tcPr>
          <w:p w14:paraId="7651DE52" w14:textId="77777777" w:rsidR="00823114" w:rsidRDefault="006A262A">
            <w:r>
              <w:t>Aandrijving en bewegingswerk (elektromechanisch)</w:t>
            </w:r>
          </w:p>
        </w:tc>
        <w:tc>
          <w:tcPr>
            <w:tcW w:w="2592" w:type="dxa"/>
          </w:tcPr>
          <w:p w14:paraId="3DCAEF05" w14:textId="77777777" w:rsidR="00823114" w:rsidRDefault="006A262A">
            <w:r>
              <w:t>Aandrijving en bewegingswerk (elektromechanisch)</w:t>
            </w:r>
          </w:p>
        </w:tc>
        <w:tc>
          <w:tcPr>
            <w:tcW w:w="1296" w:type="dxa"/>
          </w:tcPr>
          <w:p w14:paraId="2D4056C7" w14:textId="77777777" w:rsidR="00823114" w:rsidRDefault="006A262A">
            <w:r>
              <w:t>INSERT</w:t>
            </w:r>
          </w:p>
        </w:tc>
        <w:tc>
          <w:tcPr>
            <w:tcW w:w="2592" w:type="dxa"/>
          </w:tcPr>
          <w:p w14:paraId="184DE078" w14:textId="77777777" w:rsidR="00823114" w:rsidRDefault="006A262A">
            <w:r>
              <w:t>-</w:t>
            </w:r>
          </w:p>
        </w:tc>
      </w:tr>
      <w:tr w:rsidR="00823114" w14:paraId="0FDFB1B8" w14:textId="77777777">
        <w:tc>
          <w:tcPr>
            <w:tcW w:w="2160" w:type="dxa"/>
          </w:tcPr>
          <w:p w14:paraId="38BF1FAD" w14:textId="77777777" w:rsidR="00823114" w:rsidRDefault="006A262A">
            <w:r>
              <w:t>Aandrijving en bewegingswerk (mechanisch)</w:t>
            </w:r>
          </w:p>
        </w:tc>
        <w:tc>
          <w:tcPr>
            <w:tcW w:w="2592" w:type="dxa"/>
          </w:tcPr>
          <w:p w14:paraId="172EF41C" w14:textId="77777777" w:rsidR="00823114" w:rsidRDefault="006A262A">
            <w:r>
              <w:t>Aandrijving en bewegingswerk (mechanisch)</w:t>
            </w:r>
          </w:p>
        </w:tc>
        <w:tc>
          <w:tcPr>
            <w:tcW w:w="1296" w:type="dxa"/>
          </w:tcPr>
          <w:p w14:paraId="7F579BDA" w14:textId="77777777" w:rsidR="00823114" w:rsidRDefault="006A262A">
            <w:r>
              <w:t>INSERT</w:t>
            </w:r>
          </w:p>
        </w:tc>
        <w:tc>
          <w:tcPr>
            <w:tcW w:w="2592" w:type="dxa"/>
          </w:tcPr>
          <w:p w14:paraId="5F02F78C" w14:textId="77777777" w:rsidR="00823114" w:rsidRDefault="006A262A">
            <w:r>
              <w:t>-</w:t>
            </w:r>
          </w:p>
        </w:tc>
      </w:tr>
      <w:tr w:rsidR="00823114" w14:paraId="40E01952" w14:textId="77777777">
        <w:tc>
          <w:tcPr>
            <w:tcW w:w="2160" w:type="dxa"/>
          </w:tcPr>
          <w:p w14:paraId="13B19CFD" w14:textId="77777777" w:rsidR="00823114" w:rsidRDefault="006A262A">
            <w:r>
              <w:t>Aanloopgebied</w:t>
            </w:r>
          </w:p>
        </w:tc>
        <w:tc>
          <w:tcPr>
            <w:tcW w:w="2592" w:type="dxa"/>
          </w:tcPr>
          <w:p w14:paraId="1FE051C8" w14:textId="77777777" w:rsidR="00823114" w:rsidRDefault="006A262A">
            <w:r>
              <w:t>Aanloopgebied</w:t>
            </w:r>
          </w:p>
        </w:tc>
        <w:tc>
          <w:tcPr>
            <w:tcW w:w="1296" w:type="dxa"/>
          </w:tcPr>
          <w:p w14:paraId="7BAE1E26" w14:textId="77777777" w:rsidR="00823114" w:rsidRDefault="006A262A">
            <w:r>
              <w:t>INSERT</w:t>
            </w:r>
          </w:p>
        </w:tc>
        <w:tc>
          <w:tcPr>
            <w:tcW w:w="2592" w:type="dxa"/>
          </w:tcPr>
          <w:p w14:paraId="61C7965B" w14:textId="77777777" w:rsidR="00823114" w:rsidRDefault="006A262A">
            <w:r>
              <w:t>-</w:t>
            </w:r>
          </w:p>
        </w:tc>
      </w:tr>
      <w:tr w:rsidR="00823114" w14:paraId="17C0A9D8" w14:textId="77777777">
        <w:tc>
          <w:tcPr>
            <w:tcW w:w="2160" w:type="dxa"/>
          </w:tcPr>
          <w:p w14:paraId="703826B8" w14:textId="77777777" w:rsidR="00823114" w:rsidRDefault="006A262A">
            <w:r>
              <w:t>Aanrijbalk</w:t>
            </w:r>
          </w:p>
        </w:tc>
        <w:tc>
          <w:tcPr>
            <w:tcW w:w="2592" w:type="dxa"/>
          </w:tcPr>
          <w:p w14:paraId="35324912" w14:textId="77777777" w:rsidR="00823114" w:rsidRDefault="006A262A">
            <w:r>
              <w:t>Aanrijbalk</w:t>
            </w:r>
          </w:p>
        </w:tc>
        <w:tc>
          <w:tcPr>
            <w:tcW w:w="1296" w:type="dxa"/>
          </w:tcPr>
          <w:p w14:paraId="652A047D" w14:textId="77777777" w:rsidR="00823114" w:rsidRDefault="006A262A">
            <w:r>
              <w:t>INSERT</w:t>
            </w:r>
          </w:p>
        </w:tc>
        <w:tc>
          <w:tcPr>
            <w:tcW w:w="2592" w:type="dxa"/>
          </w:tcPr>
          <w:p w14:paraId="17FB1E28" w14:textId="77777777" w:rsidR="00823114" w:rsidRDefault="006A262A">
            <w:r>
              <w:t>-</w:t>
            </w:r>
          </w:p>
        </w:tc>
      </w:tr>
      <w:tr w:rsidR="00823114" w14:paraId="6CB85A96" w14:textId="77777777">
        <w:tc>
          <w:tcPr>
            <w:tcW w:w="2160" w:type="dxa"/>
          </w:tcPr>
          <w:p w14:paraId="5540779E" w14:textId="77777777" w:rsidR="00823114" w:rsidRDefault="006A262A">
            <w:r>
              <w:t>Aarding- en bliksembeveiligingsinstallatie</w:t>
            </w:r>
          </w:p>
        </w:tc>
        <w:tc>
          <w:tcPr>
            <w:tcW w:w="2592" w:type="dxa"/>
          </w:tcPr>
          <w:p w14:paraId="2539D26D" w14:textId="77777777" w:rsidR="00823114" w:rsidRDefault="006A262A">
            <w:r>
              <w:t>Aarding- en bliksembeveiligingsinstallatie</w:t>
            </w:r>
          </w:p>
        </w:tc>
        <w:tc>
          <w:tcPr>
            <w:tcW w:w="1296" w:type="dxa"/>
          </w:tcPr>
          <w:p w14:paraId="364A53E6" w14:textId="77777777" w:rsidR="00823114" w:rsidRDefault="006A262A">
            <w:r>
              <w:t>INSERT</w:t>
            </w:r>
          </w:p>
        </w:tc>
        <w:tc>
          <w:tcPr>
            <w:tcW w:w="2592" w:type="dxa"/>
          </w:tcPr>
          <w:p w14:paraId="5C817026" w14:textId="77777777" w:rsidR="00823114" w:rsidRDefault="006A262A">
            <w:r>
              <w:t>-</w:t>
            </w:r>
          </w:p>
        </w:tc>
      </w:tr>
      <w:tr w:rsidR="00823114" w14:paraId="7D6B0335" w14:textId="77777777">
        <w:tc>
          <w:tcPr>
            <w:tcW w:w="2160" w:type="dxa"/>
          </w:tcPr>
          <w:p w14:paraId="77782533" w14:textId="77777777" w:rsidR="00823114" w:rsidRDefault="006A262A">
            <w:r>
              <w:t>Afscheiderinstallatie (dynamisch)</w:t>
            </w:r>
          </w:p>
        </w:tc>
        <w:tc>
          <w:tcPr>
            <w:tcW w:w="2592" w:type="dxa"/>
          </w:tcPr>
          <w:p w14:paraId="57380758" w14:textId="77777777" w:rsidR="00823114" w:rsidRDefault="006A262A">
            <w:r>
              <w:t>Afscheiderinstallatie (dynamisch)</w:t>
            </w:r>
          </w:p>
        </w:tc>
        <w:tc>
          <w:tcPr>
            <w:tcW w:w="1296" w:type="dxa"/>
          </w:tcPr>
          <w:p w14:paraId="1B7E9183" w14:textId="77777777" w:rsidR="00823114" w:rsidRDefault="006A262A">
            <w:r>
              <w:t>INSERT</w:t>
            </w:r>
          </w:p>
        </w:tc>
        <w:tc>
          <w:tcPr>
            <w:tcW w:w="2592" w:type="dxa"/>
          </w:tcPr>
          <w:p w14:paraId="61A1208F" w14:textId="77777777" w:rsidR="00823114" w:rsidRDefault="006A262A">
            <w:r>
              <w:t>-</w:t>
            </w:r>
          </w:p>
        </w:tc>
      </w:tr>
      <w:tr w:rsidR="00823114" w14:paraId="530C8AC5" w14:textId="77777777">
        <w:tc>
          <w:tcPr>
            <w:tcW w:w="2160" w:type="dxa"/>
          </w:tcPr>
          <w:p w14:paraId="0D6712BA" w14:textId="77777777" w:rsidR="00823114" w:rsidRDefault="006A262A">
            <w:r>
              <w:t>Afscheiderinstallatie (statisch)</w:t>
            </w:r>
          </w:p>
        </w:tc>
        <w:tc>
          <w:tcPr>
            <w:tcW w:w="2592" w:type="dxa"/>
          </w:tcPr>
          <w:p w14:paraId="46461075" w14:textId="77777777" w:rsidR="00823114" w:rsidRDefault="006A262A">
            <w:r>
              <w:t>Afscheiderinstallatie (statisch)</w:t>
            </w:r>
          </w:p>
        </w:tc>
        <w:tc>
          <w:tcPr>
            <w:tcW w:w="1296" w:type="dxa"/>
          </w:tcPr>
          <w:p w14:paraId="08F23CC3" w14:textId="77777777" w:rsidR="00823114" w:rsidRDefault="006A262A">
            <w:r>
              <w:t>INSERT</w:t>
            </w:r>
          </w:p>
        </w:tc>
        <w:tc>
          <w:tcPr>
            <w:tcW w:w="2592" w:type="dxa"/>
          </w:tcPr>
          <w:p w14:paraId="5011B9AA" w14:textId="77777777" w:rsidR="00823114" w:rsidRDefault="006A262A">
            <w:r>
              <w:t>-</w:t>
            </w:r>
          </w:p>
        </w:tc>
      </w:tr>
      <w:tr w:rsidR="00823114" w14:paraId="58DA5AEF" w14:textId="77777777">
        <w:tc>
          <w:tcPr>
            <w:tcW w:w="2160" w:type="dxa"/>
          </w:tcPr>
          <w:p w14:paraId="23348381" w14:textId="77777777" w:rsidR="00823114" w:rsidRDefault="006A262A">
            <w:r>
              <w:t>Afscheiding</w:t>
            </w:r>
          </w:p>
        </w:tc>
        <w:tc>
          <w:tcPr>
            <w:tcW w:w="2592" w:type="dxa"/>
          </w:tcPr>
          <w:p w14:paraId="30A5C0D5" w14:textId="77777777" w:rsidR="00823114" w:rsidRDefault="006A262A">
            <w:r>
              <w:t>Afscheiding</w:t>
            </w:r>
          </w:p>
        </w:tc>
        <w:tc>
          <w:tcPr>
            <w:tcW w:w="1296" w:type="dxa"/>
          </w:tcPr>
          <w:p w14:paraId="61E38478" w14:textId="77777777" w:rsidR="00823114" w:rsidRDefault="006A262A">
            <w:r>
              <w:t>INSERT</w:t>
            </w:r>
          </w:p>
        </w:tc>
        <w:tc>
          <w:tcPr>
            <w:tcW w:w="2592" w:type="dxa"/>
          </w:tcPr>
          <w:p w14:paraId="705DC84E" w14:textId="77777777" w:rsidR="00823114" w:rsidRDefault="006A262A">
            <w:r>
              <w:t>-</w:t>
            </w:r>
          </w:p>
        </w:tc>
      </w:tr>
      <w:tr w:rsidR="00823114" w14:paraId="43BA7923" w14:textId="77777777">
        <w:tc>
          <w:tcPr>
            <w:tcW w:w="2160" w:type="dxa"/>
          </w:tcPr>
          <w:p w14:paraId="4BDF73BE" w14:textId="77777777" w:rsidR="00823114" w:rsidRDefault="006A262A">
            <w:r>
              <w:t>Ankergebied</w:t>
            </w:r>
          </w:p>
        </w:tc>
        <w:tc>
          <w:tcPr>
            <w:tcW w:w="2592" w:type="dxa"/>
          </w:tcPr>
          <w:p w14:paraId="56680F99" w14:textId="77777777" w:rsidR="00823114" w:rsidRDefault="006A262A">
            <w:r>
              <w:t>Ankergebied</w:t>
            </w:r>
          </w:p>
        </w:tc>
        <w:tc>
          <w:tcPr>
            <w:tcW w:w="1296" w:type="dxa"/>
          </w:tcPr>
          <w:p w14:paraId="712B36AC" w14:textId="77777777" w:rsidR="00823114" w:rsidRDefault="006A262A">
            <w:r>
              <w:t>INSERT</w:t>
            </w:r>
          </w:p>
        </w:tc>
        <w:tc>
          <w:tcPr>
            <w:tcW w:w="2592" w:type="dxa"/>
          </w:tcPr>
          <w:p w14:paraId="21DD5960" w14:textId="77777777" w:rsidR="00823114" w:rsidRDefault="006A262A">
            <w:r>
              <w:t>-</w:t>
            </w:r>
          </w:p>
        </w:tc>
      </w:tr>
      <w:tr w:rsidR="00823114" w14:paraId="5273861C" w14:textId="77777777">
        <w:tc>
          <w:tcPr>
            <w:tcW w:w="2160" w:type="dxa"/>
          </w:tcPr>
          <w:p w14:paraId="63C61592" w14:textId="77777777" w:rsidR="00823114" w:rsidRDefault="006A262A">
            <w:r>
              <w:t>Antivandalismevoorziening</w:t>
            </w:r>
          </w:p>
        </w:tc>
        <w:tc>
          <w:tcPr>
            <w:tcW w:w="2592" w:type="dxa"/>
          </w:tcPr>
          <w:p w14:paraId="4136646C" w14:textId="77777777" w:rsidR="00823114" w:rsidRDefault="006A262A">
            <w:r>
              <w:t>Antivandalismevoorziening</w:t>
            </w:r>
          </w:p>
        </w:tc>
        <w:tc>
          <w:tcPr>
            <w:tcW w:w="1296" w:type="dxa"/>
          </w:tcPr>
          <w:p w14:paraId="5EB749AA" w14:textId="77777777" w:rsidR="00823114" w:rsidRDefault="006A262A">
            <w:r>
              <w:t>INSERT</w:t>
            </w:r>
          </w:p>
        </w:tc>
        <w:tc>
          <w:tcPr>
            <w:tcW w:w="2592" w:type="dxa"/>
          </w:tcPr>
          <w:p w14:paraId="3891F512" w14:textId="77777777" w:rsidR="00823114" w:rsidRDefault="006A262A">
            <w:r>
              <w:t>-</w:t>
            </w:r>
          </w:p>
        </w:tc>
      </w:tr>
      <w:tr w:rsidR="00823114" w14:paraId="585A99C0" w14:textId="77777777">
        <w:tc>
          <w:tcPr>
            <w:tcW w:w="2160" w:type="dxa"/>
          </w:tcPr>
          <w:p w14:paraId="34ECC075" w14:textId="77777777" w:rsidR="00823114" w:rsidRDefault="006A262A">
            <w:r>
              <w:t>Bebording en bewegwijzering (statisch)</w:t>
            </w:r>
          </w:p>
        </w:tc>
        <w:tc>
          <w:tcPr>
            <w:tcW w:w="2592" w:type="dxa"/>
          </w:tcPr>
          <w:p w14:paraId="79A00BA3" w14:textId="77777777" w:rsidR="00823114" w:rsidRDefault="006A262A">
            <w:r>
              <w:t>Bebording en bewegwijzering (statisch)</w:t>
            </w:r>
          </w:p>
        </w:tc>
        <w:tc>
          <w:tcPr>
            <w:tcW w:w="1296" w:type="dxa"/>
          </w:tcPr>
          <w:p w14:paraId="0BEB62D4" w14:textId="77777777" w:rsidR="00823114" w:rsidRDefault="006A262A">
            <w:r>
              <w:t>INSERT</w:t>
            </w:r>
          </w:p>
        </w:tc>
        <w:tc>
          <w:tcPr>
            <w:tcW w:w="2592" w:type="dxa"/>
          </w:tcPr>
          <w:p w14:paraId="603B272C" w14:textId="77777777" w:rsidR="00823114" w:rsidRDefault="006A262A">
            <w:r>
              <w:t>-</w:t>
            </w:r>
          </w:p>
        </w:tc>
      </w:tr>
      <w:tr w:rsidR="00823114" w14:paraId="46736155" w14:textId="77777777">
        <w:tc>
          <w:tcPr>
            <w:tcW w:w="2160" w:type="dxa"/>
          </w:tcPr>
          <w:p w14:paraId="26C941A1" w14:textId="77777777" w:rsidR="00823114" w:rsidRDefault="006A262A">
            <w:r>
              <w:t>Bedienings- en besturingsinstallatie</w:t>
            </w:r>
          </w:p>
        </w:tc>
        <w:tc>
          <w:tcPr>
            <w:tcW w:w="2592" w:type="dxa"/>
          </w:tcPr>
          <w:p w14:paraId="11E78007" w14:textId="77777777" w:rsidR="00823114" w:rsidRDefault="006A262A">
            <w:r>
              <w:t>Bedienings- en besturingsinstallatie</w:t>
            </w:r>
          </w:p>
        </w:tc>
        <w:tc>
          <w:tcPr>
            <w:tcW w:w="1296" w:type="dxa"/>
          </w:tcPr>
          <w:p w14:paraId="79274B68" w14:textId="77777777" w:rsidR="00823114" w:rsidRDefault="006A262A">
            <w:r>
              <w:t>INSERT</w:t>
            </w:r>
          </w:p>
        </w:tc>
        <w:tc>
          <w:tcPr>
            <w:tcW w:w="2592" w:type="dxa"/>
          </w:tcPr>
          <w:p w14:paraId="7384BDD4" w14:textId="77777777" w:rsidR="00823114" w:rsidRDefault="006A262A">
            <w:r>
              <w:t>-</w:t>
            </w:r>
          </w:p>
        </w:tc>
      </w:tr>
      <w:tr w:rsidR="00823114" w14:paraId="5F26024F" w14:textId="77777777">
        <w:tc>
          <w:tcPr>
            <w:tcW w:w="2160" w:type="dxa"/>
          </w:tcPr>
          <w:p w14:paraId="5369C255" w14:textId="77777777" w:rsidR="00823114" w:rsidRDefault="006A262A">
            <w:r>
              <w:t>Berm</w:t>
            </w:r>
          </w:p>
        </w:tc>
        <w:tc>
          <w:tcPr>
            <w:tcW w:w="2592" w:type="dxa"/>
          </w:tcPr>
          <w:p w14:paraId="1B512986" w14:textId="77777777" w:rsidR="00823114" w:rsidRDefault="006A262A">
            <w:r>
              <w:t>Berm</w:t>
            </w:r>
          </w:p>
        </w:tc>
        <w:tc>
          <w:tcPr>
            <w:tcW w:w="1296" w:type="dxa"/>
          </w:tcPr>
          <w:p w14:paraId="13B2A9B6" w14:textId="77777777" w:rsidR="00823114" w:rsidRDefault="006A262A">
            <w:r>
              <w:t>INSERT</w:t>
            </w:r>
          </w:p>
        </w:tc>
        <w:tc>
          <w:tcPr>
            <w:tcW w:w="2592" w:type="dxa"/>
          </w:tcPr>
          <w:p w14:paraId="48256F27" w14:textId="77777777" w:rsidR="00823114" w:rsidRDefault="006A262A">
            <w:r>
              <w:t>-</w:t>
            </w:r>
          </w:p>
        </w:tc>
      </w:tr>
      <w:tr w:rsidR="00823114" w14:paraId="1A36A73A" w14:textId="77777777">
        <w:tc>
          <w:tcPr>
            <w:tcW w:w="2160" w:type="dxa"/>
          </w:tcPr>
          <w:p w14:paraId="5033740E" w14:textId="77777777" w:rsidR="00823114" w:rsidRDefault="006A262A">
            <w:r>
              <w:t>Boomgroep</w:t>
            </w:r>
          </w:p>
        </w:tc>
        <w:tc>
          <w:tcPr>
            <w:tcW w:w="2592" w:type="dxa"/>
          </w:tcPr>
          <w:p w14:paraId="60F81161" w14:textId="77777777" w:rsidR="00823114" w:rsidRDefault="006A262A">
            <w:r>
              <w:t>Boomgroep</w:t>
            </w:r>
          </w:p>
        </w:tc>
        <w:tc>
          <w:tcPr>
            <w:tcW w:w="1296" w:type="dxa"/>
          </w:tcPr>
          <w:p w14:paraId="27BF9D57" w14:textId="77777777" w:rsidR="00823114" w:rsidRDefault="006A262A">
            <w:r>
              <w:t>INSERT</w:t>
            </w:r>
          </w:p>
        </w:tc>
        <w:tc>
          <w:tcPr>
            <w:tcW w:w="2592" w:type="dxa"/>
          </w:tcPr>
          <w:p w14:paraId="7D03EA0B" w14:textId="77777777" w:rsidR="00823114" w:rsidRDefault="006A262A">
            <w:r>
              <w:t>-</w:t>
            </w:r>
          </w:p>
        </w:tc>
      </w:tr>
      <w:tr w:rsidR="00823114" w14:paraId="6B35692C" w14:textId="77777777">
        <w:tc>
          <w:tcPr>
            <w:tcW w:w="2160" w:type="dxa"/>
          </w:tcPr>
          <w:p w14:paraId="3DBA2008" w14:textId="77777777" w:rsidR="00823114" w:rsidRDefault="006A262A">
            <w:r>
              <w:t>Bovenbouwconstructie</w:t>
            </w:r>
          </w:p>
        </w:tc>
        <w:tc>
          <w:tcPr>
            <w:tcW w:w="2592" w:type="dxa"/>
          </w:tcPr>
          <w:p w14:paraId="286BA315" w14:textId="77777777" w:rsidR="00823114" w:rsidRDefault="006A262A">
            <w:r>
              <w:t>Bovenbouwconstructie</w:t>
            </w:r>
          </w:p>
        </w:tc>
        <w:tc>
          <w:tcPr>
            <w:tcW w:w="1296" w:type="dxa"/>
          </w:tcPr>
          <w:p w14:paraId="445C1DBE" w14:textId="77777777" w:rsidR="00823114" w:rsidRDefault="006A262A">
            <w:r>
              <w:t>INSERT</w:t>
            </w:r>
          </w:p>
        </w:tc>
        <w:tc>
          <w:tcPr>
            <w:tcW w:w="2592" w:type="dxa"/>
          </w:tcPr>
          <w:p w14:paraId="1CEDD5F2" w14:textId="77777777" w:rsidR="00823114" w:rsidRDefault="006A262A">
            <w:r>
              <w:t>-</w:t>
            </w:r>
          </w:p>
        </w:tc>
      </w:tr>
      <w:tr w:rsidR="00823114" w14:paraId="10F9CEED" w14:textId="77777777">
        <w:tc>
          <w:tcPr>
            <w:tcW w:w="2160" w:type="dxa"/>
          </w:tcPr>
          <w:p w14:paraId="7B10A907" w14:textId="77777777" w:rsidR="00823114" w:rsidRDefault="006A262A">
            <w:r>
              <w:t>Brandblusinstallatie</w:t>
            </w:r>
          </w:p>
        </w:tc>
        <w:tc>
          <w:tcPr>
            <w:tcW w:w="2592" w:type="dxa"/>
          </w:tcPr>
          <w:p w14:paraId="49316F0C" w14:textId="77777777" w:rsidR="00823114" w:rsidRDefault="006A262A">
            <w:r>
              <w:t>Brandblusinstallatie</w:t>
            </w:r>
          </w:p>
        </w:tc>
        <w:tc>
          <w:tcPr>
            <w:tcW w:w="1296" w:type="dxa"/>
          </w:tcPr>
          <w:p w14:paraId="087E02CB" w14:textId="77777777" w:rsidR="00823114" w:rsidRDefault="006A262A">
            <w:r>
              <w:t>INSERT</w:t>
            </w:r>
          </w:p>
        </w:tc>
        <w:tc>
          <w:tcPr>
            <w:tcW w:w="2592" w:type="dxa"/>
          </w:tcPr>
          <w:p w14:paraId="653DDAA5" w14:textId="77777777" w:rsidR="00823114" w:rsidRDefault="006A262A">
            <w:r>
              <w:t>-</w:t>
            </w:r>
          </w:p>
        </w:tc>
      </w:tr>
      <w:tr w:rsidR="00823114" w14:paraId="3882D1BF" w14:textId="77777777">
        <w:tc>
          <w:tcPr>
            <w:tcW w:w="2160" w:type="dxa"/>
          </w:tcPr>
          <w:p w14:paraId="5A840B8D" w14:textId="77777777" w:rsidR="00823114" w:rsidRDefault="006A262A">
            <w:r>
              <w:t>Brandmeld- en ontruimingsinstallatie (BMI)</w:t>
            </w:r>
          </w:p>
        </w:tc>
        <w:tc>
          <w:tcPr>
            <w:tcW w:w="2592" w:type="dxa"/>
          </w:tcPr>
          <w:p w14:paraId="16BBF592" w14:textId="77777777" w:rsidR="00823114" w:rsidRDefault="006A262A">
            <w:r>
              <w:t>Brandmeld- en ontruimingsinstallatie (BMI)</w:t>
            </w:r>
          </w:p>
        </w:tc>
        <w:tc>
          <w:tcPr>
            <w:tcW w:w="1296" w:type="dxa"/>
          </w:tcPr>
          <w:p w14:paraId="43C8913E" w14:textId="77777777" w:rsidR="00823114" w:rsidRDefault="006A262A">
            <w:r>
              <w:t>INSERT</w:t>
            </w:r>
          </w:p>
        </w:tc>
        <w:tc>
          <w:tcPr>
            <w:tcW w:w="2592" w:type="dxa"/>
          </w:tcPr>
          <w:p w14:paraId="0078E200" w14:textId="77777777" w:rsidR="00823114" w:rsidRDefault="006A262A">
            <w:r>
              <w:t>-</w:t>
            </w:r>
          </w:p>
        </w:tc>
      </w:tr>
      <w:tr w:rsidR="00823114" w14:paraId="77A69BB6" w14:textId="77777777">
        <w:tc>
          <w:tcPr>
            <w:tcW w:w="2160" w:type="dxa"/>
          </w:tcPr>
          <w:p w14:paraId="0DB56BA0" w14:textId="77777777" w:rsidR="00823114" w:rsidRDefault="006A262A">
            <w:r>
              <w:t>Calamiteiten Doorsteek installatie (CADO)</w:t>
            </w:r>
          </w:p>
        </w:tc>
        <w:tc>
          <w:tcPr>
            <w:tcW w:w="2592" w:type="dxa"/>
          </w:tcPr>
          <w:p w14:paraId="03EE92E6" w14:textId="77777777" w:rsidR="00823114" w:rsidRDefault="006A262A">
            <w:r>
              <w:t>Calamiteiten Doorsteek installatie (CADO)</w:t>
            </w:r>
          </w:p>
        </w:tc>
        <w:tc>
          <w:tcPr>
            <w:tcW w:w="1296" w:type="dxa"/>
          </w:tcPr>
          <w:p w14:paraId="728636C0" w14:textId="77777777" w:rsidR="00823114" w:rsidRDefault="006A262A">
            <w:r>
              <w:t>INSERT</w:t>
            </w:r>
          </w:p>
        </w:tc>
        <w:tc>
          <w:tcPr>
            <w:tcW w:w="2592" w:type="dxa"/>
          </w:tcPr>
          <w:p w14:paraId="21EF629B" w14:textId="77777777" w:rsidR="00823114" w:rsidRDefault="006A262A">
            <w:r>
              <w:t>-</w:t>
            </w:r>
          </w:p>
        </w:tc>
      </w:tr>
      <w:tr w:rsidR="00823114" w14:paraId="7C1ECB32" w14:textId="77777777">
        <w:tc>
          <w:tcPr>
            <w:tcW w:w="2160" w:type="dxa"/>
          </w:tcPr>
          <w:p w14:paraId="4DB0994A" w14:textId="77777777" w:rsidR="00823114" w:rsidRDefault="006A262A">
            <w:r>
              <w:t>Centrale Antenne Installatie (CAI)</w:t>
            </w:r>
          </w:p>
        </w:tc>
        <w:tc>
          <w:tcPr>
            <w:tcW w:w="2592" w:type="dxa"/>
          </w:tcPr>
          <w:p w14:paraId="0AF5959C" w14:textId="77777777" w:rsidR="00823114" w:rsidRDefault="006A262A">
            <w:r>
              <w:t>Centrale Antenne Installatie (CAI)</w:t>
            </w:r>
          </w:p>
        </w:tc>
        <w:tc>
          <w:tcPr>
            <w:tcW w:w="1296" w:type="dxa"/>
          </w:tcPr>
          <w:p w14:paraId="0A794077" w14:textId="77777777" w:rsidR="00823114" w:rsidRDefault="006A262A">
            <w:r>
              <w:t>INSERT</w:t>
            </w:r>
          </w:p>
        </w:tc>
        <w:tc>
          <w:tcPr>
            <w:tcW w:w="2592" w:type="dxa"/>
          </w:tcPr>
          <w:p w14:paraId="68AAD0F2" w14:textId="77777777" w:rsidR="00823114" w:rsidRDefault="006A262A">
            <w:r>
              <w:t>-</w:t>
            </w:r>
          </w:p>
        </w:tc>
      </w:tr>
      <w:tr w:rsidR="00823114" w14:paraId="0FD3931E" w14:textId="77777777">
        <w:tc>
          <w:tcPr>
            <w:tcW w:w="2160" w:type="dxa"/>
          </w:tcPr>
          <w:p w14:paraId="446643F6" w14:textId="77777777" w:rsidR="00823114" w:rsidRDefault="006A262A">
            <w:r>
              <w:lastRenderedPageBreak/>
              <w:t>Closed Circuit TeleVision installatie (CCTV)</w:t>
            </w:r>
          </w:p>
        </w:tc>
        <w:tc>
          <w:tcPr>
            <w:tcW w:w="2592" w:type="dxa"/>
          </w:tcPr>
          <w:p w14:paraId="224A0584" w14:textId="77777777" w:rsidR="00823114" w:rsidRDefault="006A262A">
            <w:r>
              <w:t>Closed Circuit TeleVision installatie (CCTV)</w:t>
            </w:r>
          </w:p>
        </w:tc>
        <w:tc>
          <w:tcPr>
            <w:tcW w:w="1296" w:type="dxa"/>
          </w:tcPr>
          <w:p w14:paraId="0CC267EE" w14:textId="77777777" w:rsidR="00823114" w:rsidRDefault="006A262A">
            <w:r>
              <w:t>INSERT</w:t>
            </w:r>
          </w:p>
        </w:tc>
        <w:tc>
          <w:tcPr>
            <w:tcW w:w="2592" w:type="dxa"/>
          </w:tcPr>
          <w:p w14:paraId="1919DA2C" w14:textId="77777777" w:rsidR="00823114" w:rsidRDefault="006A262A">
            <w:r>
              <w:t>-</w:t>
            </w:r>
          </w:p>
        </w:tc>
      </w:tr>
      <w:tr w:rsidR="00823114" w14:paraId="4BEF4B35" w14:textId="77777777">
        <w:tc>
          <w:tcPr>
            <w:tcW w:w="2160" w:type="dxa"/>
          </w:tcPr>
          <w:p w14:paraId="42BFA42A" w14:textId="77777777" w:rsidR="00823114" w:rsidRDefault="006A262A">
            <w:r>
              <w:t>Compressorinstallatie</w:t>
            </w:r>
          </w:p>
        </w:tc>
        <w:tc>
          <w:tcPr>
            <w:tcW w:w="2592" w:type="dxa"/>
          </w:tcPr>
          <w:p w14:paraId="4D09B6EC" w14:textId="77777777" w:rsidR="00823114" w:rsidRDefault="006A262A">
            <w:r>
              <w:t>Compressorinstallatie</w:t>
            </w:r>
          </w:p>
        </w:tc>
        <w:tc>
          <w:tcPr>
            <w:tcW w:w="1296" w:type="dxa"/>
          </w:tcPr>
          <w:p w14:paraId="08BB6982" w14:textId="77777777" w:rsidR="00823114" w:rsidRDefault="006A262A">
            <w:r>
              <w:t>INSERT</w:t>
            </w:r>
          </w:p>
        </w:tc>
        <w:tc>
          <w:tcPr>
            <w:tcW w:w="2592" w:type="dxa"/>
          </w:tcPr>
          <w:p w14:paraId="18CB57AD" w14:textId="77777777" w:rsidR="00823114" w:rsidRDefault="006A262A">
            <w:r>
              <w:t>-</w:t>
            </w:r>
          </w:p>
        </w:tc>
      </w:tr>
      <w:tr w:rsidR="00823114" w14:paraId="33803D03" w14:textId="77777777">
        <w:tc>
          <w:tcPr>
            <w:tcW w:w="2160" w:type="dxa"/>
          </w:tcPr>
          <w:p w14:paraId="36251568" w14:textId="77777777" w:rsidR="00823114" w:rsidRDefault="006A262A">
            <w:r>
              <w:t>Dakconstructie</w:t>
            </w:r>
          </w:p>
        </w:tc>
        <w:tc>
          <w:tcPr>
            <w:tcW w:w="2592" w:type="dxa"/>
          </w:tcPr>
          <w:p w14:paraId="47B318DD" w14:textId="77777777" w:rsidR="00823114" w:rsidRDefault="006A262A">
            <w:r>
              <w:t>Dakconstructie</w:t>
            </w:r>
          </w:p>
        </w:tc>
        <w:tc>
          <w:tcPr>
            <w:tcW w:w="1296" w:type="dxa"/>
          </w:tcPr>
          <w:p w14:paraId="3CCDA735" w14:textId="77777777" w:rsidR="00823114" w:rsidRDefault="006A262A">
            <w:r>
              <w:t>INSERT</w:t>
            </w:r>
          </w:p>
        </w:tc>
        <w:tc>
          <w:tcPr>
            <w:tcW w:w="2592" w:type="dxa"/>
          </w:tcPr>
          <w:p w14:paraId="38947CB0" w14:textId="77777777" w:rsidR="00823114" w:rsidRDefault="006A262A">
            <w:r>
              <w:t>-</w:t>
            </w:r>
          </w:p>
        </w:tc>
      </w:tr>
      <w:tr w:rsidR="00823114" w14:paraId="1BE01E2F" w14:textId="77777777">
        <w:tc>
          <w:tcPr>
            <w:tcW w:w="2160" w:type="dxa"/>
          </w:tcPr>
          <w:p w14:paraId="59B16418" w14:textId="77777777" w:rsidR="00823114" w:rsidRDefault="006A262A">
            <w:r>
              <w:t>Dataloginstallatie</w:t>
            </w:r>
          </w:p>
        </w:tc>
        <w:tc>
          <w:tcPr>
            <w:tcW w:w="2592" w:type="dxa"/>
          </w:tcPr>
          <w:p w14:paraId="0559DBEB" w14:textId="77777777" w:rsidR="00823114" w:rsidRDefault="006A262A">
            <w:r>
              <w:t>Dataloginstallatie</w:t>
            </w:r>
          </w:p>
        </w:tc>
        <w:tc>
          <w:tcPr>
            <w:tcW w:w="1296" w:type="dxa"/>
          </w:tcPr>
          <w:p w14:paraId="635668C3" w14:textId="77777777" w:rsidR="00823114" w:rsidRDefault="006A262A">
            <w:r>
              <w:t>INSERT</w:t>
            </w:r>
          </w:p>
        </w:tc>
        <w:tc>
          <w:tcPr>
            <w:tcW w:w="2592" w:type="dxa"/>
          </w:tcPr>
          <w:p w14:paraId="04FDE8FE" w14:textId="77777777" w:rsidR="00823114" w:rsidRDefault="006A262A">
            <w:r>
              <w:t>-</w:t>
            </w:r>
          </w:p>
        </w:tc>
      </w:tr>
      <w:tr w:rsidR="00823114" w14:paraId="71728AA1" w14:textId="77777777">
        <w:tc>
          <w:tcPr>
            <w:tcW w:w="2160" w:type="dxa"/>
          </w:tcPr>
          <w:p w14:paraId="7FF2B69B" w14:textId="77777777" w:rsidR="00823114" w:rsidRDefault="006A262A">
            <w:r>
              <w:t>Drainage</w:t>
            </w:r>
          </w:p>
        </w:tc>
        <w:tc>
          <w:tcPr>
            <w:tcW w:w="2592" w:type="dxa"/>
          </w:tcPr>
          <w:p w14:paraId="1D5447BB" w14:textId="77777777" w:rsidR="00823114" w:rsidRDefault="006A262A">
            <w:r>
              <w:t>Drainage</w:t>
            </w:r>
          </w:p>
        </w:tc>
        <w:tc>
          <w:tcPr>
            <w:tcW w:w="1296" w:type="dxa"/>
          </w:tcPr>
          <w:p w14:paraId="4550884E" w14:textId="77777777" w:rsidR="00823114" w:rsidRDefault="006A262A">
            <w:r>
              <w:t>INSERT</w:t>
            </w:r>
          </w:p>
        </w:tc>
        <w:tc>
          <w:tcPr>
            <w:tcW w:w="2592" w:type="dxa"/>
          </w:tcPr>
          <w:p w14:paraId="3D89FB18" w14:textId="77777777" w:rsidR="00823114" w:rsidRDefault="006A262A">
            <w:r>
              <w:t>-</w:t>
            </w:r>
          </w:p>
        </w:tc>
      </w:tr>
      <w:tr w:rsidR="00823114" w14:paraId="27169106" w14:textId="77777777">
        <w:tc>
          <w:tcPr>
            <w:tcW w:w="2160" w:type="dxa"/>
          </w:tcPr>
          <w:p w14:paraId="523D2432" w14:textId="77777777" w:rsidR="00823114" w:rsidRDefault="006A262A">
            <w:r>
              <w:t>Drukluchtschuiminstallatie (DLS)</w:t>
            </w:r>
          </w:p>
        </w:tc>
        <w:tc>
          <w:tcPr>
            <w:tcW w:w="2592" w:type="dxa"/>
          </w:tcPr>
          <w:p w14:paraId="0EA2669D" w14:textId="77777777" w:rsidR="00823114" w:rsidRDefault="006A262A">
            <w:r>
              <w:t>Drukluchtschuiminstallatie (DLS)</w:t>
            </w:r>
          </w:p>
        </w:tc>
        <w:tc>
          <w:tcPr>
            <w:tcW w:w="1296" w:type="dxa"/>
          </w:tcPr>
          <w:p w14:paraId="07473D5A" w14:textId="77777777" w:rsidR="00823114" w:rsidRDefault="006A262A">
            <w:r>
              <w:t>INSERT</w:t>
            </w:r>
          </w:p>
        </w:tc>
        <w:tc>
          <w:tcPr>
            <w:tcW w:w="2592" w:type="dxa"/>
          </w:tcPr>
          <w:p w14:paraId="53094E88" w14:textId="77777777" w:rsidR="00823114" w:rsidRDefault="006A262A">
            <w:r>
              <w:t>-</w:t>
            </w:r>
          </w:p>
        </w:tc>
      </w:tr>
      <w:tr w:rsidR="00823114" w14:paraId="7E8CC77A" w14:textId="77777777">
        <w:tc>
          <w:tcPr>
            <w:tcW w:w="2160" w:type="dxa"/>
          </w:tcPr>
          <w:p w14:paraId="27C64FF3" w14:textId="77777777" w:rsidR="00823114" w:rsidRDefault="006A262A">
            <w:r>
              <w:t>Dynamische bewegwijzering en informatie systemen</w:t>
            </w:r>
          </w:p>
        </w:tc>
        <w:tc>
          <w:tcPr>
            <w:tcW w:w="2592" w:type="dxa"/>
          </w:tcPr>
          <w:p w14:paraId="7DF5DCAA" w14:textId="77777777" w:rsidR="00823114" w:rsidRDefault="006A262A">
            <w:r>
              <w:t>Dynamische bewegwijzering en informatie systemen</w:t>
            </w:r>
          </w:p>
        </w:tc>
        <w:tc>
          <w:tcPr>
            <w:tcW w:w="1296" w:type="dxa"/>
          </w:tcPr>
          <w:p w14:paraId="5C1F5939" w14:textId="77777777" w:rsidR="00823114" w:rsidRDefault="006A262A">
            <w:r>
              <w:t>INSERT</w:t>
            </w:r>
          </w:p>
        </w:tc>
        <w:tc>
          <w:tcPr>
            <w:tcW w:w="2592" w:type="dxa"/>
          </w:tcPr>
          <w:p w14:paraId="39AEB61A" w14:textId="77777777" w:rsidR="00823114" w:rsidRDefault="006A262A">
            <w:r>
              <w:t>-</w:t>
            </w:r>
          </w:p>
        </w:tc>
      </w:tr>
      <w:tr w:rsidR="00823114" w14:paraId="0E391A0F" w14:textId="77777777">
        <w:tc>
          <w:tcPr>
            <w:tcW w:w="2160" w:type="dxa"/>
          </w:tcPr>
          <w:p w14:paraId="79CD90D2" w14:textId="77777777" w:rsidR="00823114" w:rsidRDefault="006A262A">
            <w:r>
              <w:t>Erf</w:t>
            </w:r>
          </w:p>
        </w:tc>
        <w:tc>
          <w:tcPr>
            <w:tcW w:w="2592" w:type="dxa"/>
          </w:tcPr>
          <w:p w14:paraId="5E39D215" w14:textId="77777777" w:rsidR="00823114" w:rsidRDefault="006A262A">
            <w:r>
              <w:t>Erf</w:t>
            </w:r>
          </w:p>
        </w:tc>
        <w:tc>
          <w:tcPr>
            <w:tcW w:w="1296" w:type="dxa"/>
          </w:tcPr>
          <w:p w14:paraId="6B3D4AF7" w14:textId="77777777" w:rsidR="00823114" w:rsidRDefault="006A262A">
            <w:r>
              <w:t>INSERT</w:t>
            </w:r>
          </w:p>
        </w:tc>
        <w:tc>
          <w:tcPr>
            <w:tcW w:w="2592" w:type="dxa"/>
          </w:tcPr>
          <w:p w14:paraId="2971CFAE" w14:textId="77777777" w:rsidR="00823114" w:rsidRDefault="006A262A">
            <w:r>
              <w:t>-</w:t>
            </w:r>
          </w:p>
        </w:tc>
      </w:tr>
      <w:tr w:rsidR="00823114" w14:paraId="71A94486" w14:textId="77777777">
        <w:tc>
          <w:tcPr>
            <w:tcW w:w="2160" w:type="dxa"/>
          </w:tcPr>
          <w:p w14:paraId="3FA96EBE" w14:textId="77777777" w:rsidR="00823114" w:rsidRDefault="006A262A">
            <w:r>
              <w:t>Fauna uittreedplaats</w:t>
            </w:r>
          </w:p>
        </w:tc>
        <w:tc>
          <w:tcPr>
            <w:tcW w:w="2592" w:type="dxa"/>
          </w:tcPr>
          <w:p w14:paraId="620A38D3" w14:textId="77777777" w:rsidR="00823114" w:rsidRDefault="006A262A">
            <w:r>
              <w:t>Fauna uittreedplaats</w:t>
            </w:r>
          </w:p>
        </w:tc>
        <w:tc>
          <w:tcPr>
            <w:tcW w:w="1296" w:type="dxa"/>
          </w:tcPr>
          <w:p w14:paraId="3D32F3A2" w14:textId="77777777" w:rsidR="00823114" w:rsidRDefault="006A262A">
            <w:r>
              <w:t>INSERT</w:t>
            </w:r>
          </w:p>
        </w:tc>
        <w:tc>
          <w:tcPr>
            <w:tcW w:w="2592" w:type="dxa"/>
          </w:tcPr>
          <w:p w14:paraId="66B966CA" w14:textId="77777777" w:rsidR="00823114" w:rsidRDefault="006A262A">
            <w:r>
              <w:t>-</w:t>
            </w:r>
          </w:p>
        </w:tc>
      </w:tr>
      <w:tr w:rsidR="00823114" w14:paraId="017646E2" w14:textId="77777777">
        <w:tc>
          <w:tcPr>
            <w:tcW w:w="2160" w:type="dxa"/>
          </w:tcPr>
          <w:p w14:paraId="05B6AD2A" w14:textId="77777777" w:rsidR="00823114" w:rsidRDefault="006A262A">
            <w:r>
              <w:t>Faunadekking</w:t>
            </w:r>
          </w:p>
        </w:tc>
        <w:tc>
          <w:tcPr>
            <w:tcW w:w="2592" w:type="dxa"/>
          </w:tcPr>
          <w:p w14:paraId="4C1DC7B3" w14:textId="77777777" w:rsidR="00823114" w:rsidRDefault="006A262A">
            <w:r>
              <w:t>Faunadekking</w:t>
            </w:r>
          </w:p>
        </w:tc>
        <w:tc>
          <w:tcPr>
            <w:tcW w:w="1296" w:type="dxa"/>
          </w:tcPr>
          <w:p w14:paraId="2D82F4A5" w14:textId="77777777" w:rsidR="00823114" w:rsidRDefault="006A262A">
            <w:r>
              <w:t>INSERT</w:t>
            </w:r>
          </w:p>
        </w:tc>
        <w:tc>
          <w:tcPr>
            <w:tcW w:w="2592" w:type="dxa"/>
          </w:tcPr>
          <w:p w14:paraId="13F036E2" w14:textId="77777777" w:rsidR="00823114" w:rsidRDefault="006A262A">
            <w:r>
              <w:t>-</w:t>
            </w:r>
          </w:p>
        </w:tc>
      </w:tr>
      <w:tr w:rsidR="00823114" w14:paraId="00C2771B" w14:textId="77777777">
        <w:tc>
          <w:tcPr>
            <w:tcW w:w="2160" w:type="dxa"/>
          </w:tcPr>
          <w:p w14:paraId="318A0A38" w14:textId="77777777" w:rsidR="00823114" w:rsidRDefault="006A262A">
            <w:r>
              <w:t>Folieconstructie</w:t>
            </w:r>
          </w:p>
        </w:tc>
        <w:tc>
          <w:tcPr>
            <w:tcW w:w="2592" w:type="dxa"/>
          </w:tcPr>
          <w:p w14:paraId="17B6D014" w14:textId="77777777" w:rsidR="00823114" w:rsidRDefault="006A262A">
            <w:r>
              <w:t>Folieconstructie</w:t>
            </w:r>
          </w:p>
        </w:tc>
        <w:tc>
          <w:tcPr>
            <w:tcW w:w="1296" w:type="dxa"/>
          </w:tcPr>
          <w:p w14:paraId="5B59440D" w14:textId="77777777" w:rsidR="00823114" w:rsidRDefault="006A262A">
            <w:r>
              <w:t>INSERT</w:t>
            </w:r>
          </w:p>
        </w:tc>
        <w:tc>
          <w:tcPr>
            <w:tcW w:w="2592" w:type="dxa"/>
          </w:tcPr>
          <w:p w14:paraId="0A949270" w14:textId="77777777" w:rsidR="00823114" w:rsidRDefault="006A262A">
            <w:r>
              <w:t>-</w:t>
            </w:r>
          </w:p>
        </w:tc>
      </w:tr>
      <w:tr w:rsidR="00823114" w14:paraId="564FC2F7" w14:textId="77777777">
        <w:tc>
          <w:tcPr>
            <w:tcW w:w="2160" w:type="dxa"/>
          </w:tcPr>
          <w:p w14:paraId="3F6004ED" w14:textId="77777777" w:rsidR="00823114" w:rsidRDefault="006A262A">
            <w:r>
              <w:t>Gasdetectie-installatie (LEL)</w:t>
            </w:r>
          </w:p>
        </w:tc>
        <w:tc>
          <w:tcPr>
            <w:tcW w:w="2592" w:type="dxa"/>
          </w:tcPr>
          <w:p w14:paraId="61A9C1D4" w14:textId="77777777" w:rsidR="00823114" w:rsidRDefault="006A262A">
            <w:r>
              <w:t>Gasdetectie-installatie (LEL)</w:t>
            </w:r>
          </w:p>
        </w:tc>
        <w:tc>
          <w:tcPr>
            <w:tcW w:w="1296" w:type="dxa"/>
          </w:tcPr>
          <w:p w14:paraId="487DBD21" w14:textId="77777777" w:rsidR="00823114" w:rsidRDefault="006A262A">
            <w:r>
              <w:t>INSERT</w:t>
            </w:r>
          </w:p>
        </w:tc>
        <w:tc>
          <w:tcPr>
            <w:tcW w:w="2592" w:type="dxa"/>
          </w:tcPr>
          <w:p w14:paraId="1ACD7009" w14:textId="77777777" w:rsidR="00823114" w:rsidRDefault="006A262A">
            <w:r>
              <w:t>-</w:t>
            </w:r>
          </w:p>
        </w:tc>
      </w:tr>
      <w:tr w:rsidR="00823114" w14:paraId="15C3A711" w14:textId="77777777">
        <w:tc>
          <w:tcPr>
            <w:tcW w:w="2160" w:type="dxa"/>
          </w:tcPr>
          <w:p w14:paraId="4CF75253" w14:textId="77777777" w:rsidR="00823114" w:rsidRDefault="006A262A">
            <w:r>
              <w:t>Global System for Mobile communications installatie (GSM)</w:t>
            </w:r>
          </w:p>
        </w:tc>
        <w:tc>
          <w:tcPr>
            <w:tcW w:w="2592" w:type="dxa"/>
          </w:tcPr>
          <w:p w14:paraId="471E16C3" w14:textId="77777777" w:rsidR="00823114" w:rsidRDefault="006A262A">
            <w:r>
              <w:t>Global System for Mobile communications installatie (GSM)</w:t>
            </w:r>
          </w:p>
        </w:tc>
        <w:tc>
          <w:tcPr>
            <w:tcW w:w="1296" w:type="dxa"/>
          </w:tcPr>
          <w:p w14:paraId="685C2428" w14:textId="77777777" w:rsidR="00823114" w:rsidRDefault="006A262A">
            <w:r>
              <w:t>INSERT</w:t>
            </w:r>
          </w:p>
        </w:tc>
        <w:tc>
          <w:tcPr>
            <w:tcW w:w="2592" w:type="dxa"/>
          </w:tcPr>
          <w:p w14:paraId="31E41342" w14:textId="77777777" w:rsidR="00823114" w:rsidRDefault="006A262A">
            <w:r>
              <w:t>-</w:t>
            </w:r>
          </w:p>
        </w:tc>
      </w:tr>
      <w:tr w:rsidR="00823114" w14:paraId="438EDDB0" w14:textId="77777777">
        <w:tc>
          <w:tcPr>
            <w:tcW w:w="2160" w:type="dxa"/>
          </w:tcPr>
          <w:p w14:paraId="0DECF3B9" w14:textId="77777777" w:rsidR="00823114" w:rsidRDefault="006A262A">
            <w:r>
              <w:t>Grasvegetatie</w:t>
            </w:r>
          </w:p>
        </w:tc>
        <w:tc>
          <w:tcPr>
            <w:tcW w:w="2592" w:type="dxa"/>
          </w:tcPr>
          <w:p w14:paraId="564EAAB1" w14:textId="77777777" w:rsidR="00823114" w:rsidRDefault="006A262A">
            <w:r>
              <w:t>Grasvegetatie</w:t>
            </w:r>
          </w:p>
        </w:tc>
        <w:tc>
          <w:tcPr>
            <w:tcW w:w="1296" w:type="dxa"/>
          </w:tcPr>
          <w:p w14:paraId="22F721C4" w14:textId="77777777" w:rsidR="00823114" w:rsidRDefault="006A262A">
            <w:r>
              <w:t>INSERT</w:t>
            </w:r>
          </w:p>
        </w:tc>
        <w:tc>
          <w:tcPr>
            <w:tcW w:w="2592" w:type="dxa"/>
          </w:tcPr>
          <w:p w14:paraId="7DD73165" w14:textId="77777777" w:rsidR="00823114" w:rsidRDefault="006A262A">
            <w:r>
              <w:t>-</w:t>
            </w:r>
          </w:p>
        </w:tc>
      </w:tr>
      <w:tr w:rsidR="00823114" w14:paraId="5A70B5BE" w14:textId="77777777">
        <w:tc>
          <w:tcPr>
            <w:tcW w:w="2160" w:type="dxa"/>
          </w:tcPr>
          <w:p w14:paraId="5ADB754A" w14:textId="77777777" w:rsidR="00823114" w:rsidRDefault="006A262A">
            <w:r>
              <w:t>Heftoren</w:t>
            </w:r>
          </w:p>
        </w:tc>
        <w:tc>
          <w:tcPr>
            <w:tcW w:w="2592" w:type="dxa"/>
          </w:tcPr>
          <w:p w14:paraId="302F753F" w14:textId="77777777" w:rsidR="00823114" w:rsidRDefault="006A262A">
            <w:r>
              <w:t>Heftoren</w:t>
            </w:r>
          </w:p>
        </w:tc>
        <w:tc>
          <w:tcPr>
            <w:tcW w:w="1296" w:type="dxa"/>
          </w:tcPr>
          <w:p w14:paraId="27B1B1CD" w14:textId="77777777" w:rsidR="00823114" w:rsidRDefault="006A262A">
            <w:r>
              <w:t>INSERT</w:t>
            </w:r>
          </w:p>
        </w:tc>
        <w:tc>
          <w:tcPr>
            <w:tcW w:w="2592" w:type="dxa"/>
          </w:tcPr>
          <w:p w14:paraId="66FEDCFD" w14:textId="77777777" w:rsidR="00823114" w:rsidRDefault="006A262A">
            <w:r>
              <w:t>-</w:t>
            </w:r>
          </w:p>
        </w:tc>
      </w:tr>
      <w:tr w:rsidR="00823114" w14:paraId="2D349245" w14:textId="77777777">
        <w:tc>
          <w:tcPr>
            <w:tcW w:w="2160" w:type="dxa"/>
          </w:tcPr>
          <w:p w14:paraId="30F92014" w14:textId="77777777" w:rsidR="00823114" w:rsidRDefault="006A262A">
            <w:r>
              <w:t>Hijs- en hefinstallatie</w:t>
            </w:r>
          </w:p>
        </w:tc>
        <w:tc>
          <w:tcPr>
            <w:tcW w:w="2592" w:type="dxa"/>
          </w:tcPr>
          <w:p w14:paraId="605061E0" w14:textId="77777777" w:rsidR="00823114" w:rsidRDefault="006A262A">
            <w:r>
              <w:t>Hijs- en hefinstallatie</w:t>
            </w:r>
          </w:p>
        </w:tc>
        <w:tc>
          <w:tcPr>
            <w:tcW w:w="1296" w:type="dxa"/>
          </w:tcPr>
          <w:p w14:paraId="06C7BA93" w14:textId="77777777" w:rsidR="00823114" w:rsidRDefault="006A262A">
            <w:r>
              <w:t>INSERT</w:t>
            </w:r>
          </w:p>
        </w:tc>
        <w:tc>
          <w:tcPr>
            <w:tcW w:w="2592" w:type="dxa"/>
          </w:tcPr>
          <w:p w14:paraId="374D57F8" w14:textId="77777777" w:rsidR="00823114" w:rsidRDefault="006A262A">
            <w:r>
              <w:t>-</w:t>
            </w:r>
          </w:p>
        </w:tc>
      </w:tr>
      <w:tr w:rsidR="00823114" w14:paraId="45BA7114" w14:textId="77777777">
        <w:tc>
          <w:tcPr>
            <w:tcW w:w="2160" w:type="dxa"/>
          </w:tcPr>
          <w:p w14:paraId="54DC3E5A" w14:textId="77777777" w:rsidR="00823114" w:rsidRDefault="006A262A">
            <w:r>
              <w:t>Hoog Frequent installatie (HF)</w:t>
            </w:r>
          </w:p>
        </w:tc>
        <w:tc>
          <w:tcPr>
            <w:tcW w:w="2592" w:type="dxa"/>
          </w:tcPr>
          <w:p w14:paraId="2050E202" w14:textId="77777777" w:rsidR="00823114" w:rsidRDefault="006A262A">
            <w:r>
              <w:t>Hoog Frequent installatie (HF)</w:t>
            </w:r>
          </w:p>
        </w:tc>
        <w:tc>
          <w:tcPr>
            <w:tcW w:w="1296" w:type="dxa"/>
          </w:tcPr>
          <w:p w14:paraId="59FB1C00" w14:textId="77777777" w:rsidR="00823114" w:rsidRDefault="006A262A">
            <w:r>
              <w:t>INSERT</w:t>
            </w:r>
          </w:p>
        </w:tc>
        <w:tc>
          <w:tcPr>
            <w:tcW w:w="2592" w:type="dxa"/>
          </w:tcPr>
          <w:p w14:paraId="116E0B76" w14:textId="77777777" w:rsidR="00823114" w:rsidRDefault="006A262A">
            <w:r>
              <w:t>-</w:t>
            </w:r>
          </w:p>
        </w:tc>
      </w:tr>
      <w:tr w:rsidR="00823114" w14:paraId="301D5592" w14:textId="77777777">
        <w:tc>
          <w:tcPr>
            <w:tcW w:w="2160" w:type="dxa"/>
          </w:tcPr>
          <w:p w14:paraId="1C90E37C" w14:textId="77777777" w:rsidR="00823114" w:rsidRDefault="006A262A">
            <w:r>
              <w:t>Hoogspanningsinstallatie</w:t>
            </w:r>
          </w:p>
        </w:tc>
        <w:tc>
          <w:tcPr>
            <w:tcW w:w="2592" w:type="dxa"/>
          </w:tcPr>
          <w:p w14:paraId="7D73D001" w14:textId="77777777" w:rsidR="00823114" w:rsidRDefault="006A262A">
            <w:r>
              <w:t>Hoogspanningsinstallatie</w:t>
            </w:r>
          </w:p>
        </w:tc>
        <w:tc>
          <w:tcPr>
            <w:tcW w:w="1296" w:type="dxa"/>
          </w:tcPr>
          <w:p w14:paraId="5EFFACE6" w14:textId="77777777" w:rsidR="00823114" w:rsidRDefault="006A262A">
            <w:r>
              <w:t>INSERT</w:t>
            </w:r>
          </w:p>
        </w:tc>
        <w:tc>
          <w:tcPr>
            <w:tcW w:w="2592" w:type="dxa"/>
          </w:tcPr>
          <w:p w14:paraId="1198DB2F" w14:textId="77777777" w:rsidR="00823114" w:rsidRDefault="006A262A">
            <w:r>
              <w:t>-</w:t>
            </w:r>
          </w:p>
        </w:tc>
      </w:tr>
      <w:tr w:rsidR="00823114" w14:paraId="33072367" w14:textId="77777777">
        <w:tc>
          <w:tcPr>
            <w:tcW w:w="2160" w:type="dxa"/>
          </w:tcPr>
          <w:p w14:paraId="70687E0E" w14:textId="77777777" w:rsidR="00823114" w:rsidRDefault="006A262A">
            <w:r>
              <w:t>Hoogtedetectie-installatie</w:t>
            </w:r>
          </w:p>
        </w:tc>
        <w:tc>
          <w:tcPr>
            <w:tcW w:w="2592" w:type="dxa"/>
          </w:tcPr>
          <w:p w14:paraId="73B8CBE1" w14:textId="77777777" w:rsidR="00823114" w:rsidRDefault="006A262A">
            <w:r>
              <w:t>Hoogtedetectie-installatie</w:t>
            </w:r>
          </w:p>
        </w:tc>
        <w:tc>
          <w:tcPr>
            <w:tcW w:w="1296" w:type="dxa"/>
          </w:tcPr>
          <w:p w14:paraId="13726D0E" w14:textId="77777777" w:rsidR="00823114" w:rsidRDefault="006A262A">
            <w:r>
              <w:t>INSERT</w:t>
            </w:r>
          </w:p>
        </w:tc>
        <w:tc>
          <w:tcPr>
            <w:tcW w:w="2592" w:type="dxa"/>
          </w:tcPr>
          <w:p w14:paraId="27CE5E5F" w14:textId="77777777" w:rsidR="00823114" w:rsidRDefault="006A262A">
            <w:r>
              <w:t>-</w:t>
            </w:r>
          </w:p>
        </w:tc>
      </w:tr>
      <w:tr w:rsidR="00823114" w14:paraId="1D87E47C" w14:textId="77777777">
        <w:tc>
          <w:tcPr>
            <w:tcW w:w="2160" w:type="dxa"/>
          </w:tcPr>
          <w:p w14:paraId="33E5E56F" w14:textId="77777777" w:rsidR="00823114" w:rsidRDefault="006A262A">
            <w:r>
              <w:t>Inbraakbeveiligingsinstallatie</w:t>
            </w:r>
          </w:p>
        </w:tc>
        <w:tc>
          <w:tcPr>
            <w:tcW w:w="2592" w:type="dxa"/>
          </w:tcPr>
          <w:p w14:paraId="159FA3F3" w14:textId="77777777" w:rsidR="00823114" w:rsidRDefault="006A262A">
            <w:r>
              <w:t>Inbraakbeveiligingsinstallatie</w:t>
            </w:r>
          </w:p>
        </w:tc>
        <w:tc>
          <w:tcPr>
            <w:tcW w:w="1296" w:type="dxa"/>
          </w:tcPr>
          <w:p w14:paraId="286165D7" w14:textId="77777777" w:rsidR="00823114" w:rsidRDefault="006A262A">
            <w:r>
              <w:t>INSERT</w:t>
            </w:r>
          </w:p>
        </w:tc>
        <w:tc>
          <w:tcPr>
            <w:tcW w:w="2592" w:type="dxa"/>
          </w:tcPr>
          <w:p w14:paraId="3B8CA44D" w14:textId="77777777" w:rsidR="00823114" w:rsidRDefault="006A262A">
            <w:r>
              <w:t>-</w:t>
            </w:r>
          </w:p>
        </w:tc>
      </w:tr>
      <w:tr w:rsidR="00823114" w14:paraId="58417EEB" w14:textId="77777777">
        <w:tc>
          <w:tcPr>
            <w:tcW w:w="2160" w:type="dxa"/>
          </w:tcPr>
          <w:p w14:paraId="0155199B" w14:textId="77777777" w:rsidR="00823114" w:rsidRDefault="006A262A">
            <w:r>
              <w:t>Infiltratievoorziening</w:t>
            </w:r>
          </w:p>
        </w:tc>
        <w:tc>
          <w:tcPr>
            <w:tcW w:w="2592" w:type="dxa"/>
          </w:tcPr>
          <w:p w14:paraId="38C3F765" w14:textId="77777777" w:rsidR="00823114" w:rsidRDefault="006A262A">
            <w:r>
              <w:t>Infiltratievoorziening</w:t>
            </w:r>
          </w:p>
        </w:tc>
        <w:tc>
          <w:tcPr>
            <w:tcW w:w="1296" w:type="dxa"/>
          </w:tcPr>
          <w:p w14:paraId="50F6BE59" w14:textId="77777777" w:rsidR="00823114" w:rsidRDefault="006A262A">
            <w:r>
              <w:t>INSERT</w:t>
            </w:r>
          </w:p>
        </w:tc>
        <w:tc>
          <w:tcPr>
            <w:tcW w:w="2592" w:type="dxa"/>
          </w:tcPr>
          <w:p w14:paraId="24F14DC7" w14:textId="77777777" w:rsidR="00823114" w:rsidRDefault="006A262A">
            <w:r>
              <w:t>-</w:t>
            </w:r>
          </w:p>
        </w:tc>
      </w:tr>
      <w:tr w:rsidR="00823114" w14:paraId="6AC98345" w14:textId="77777777">
        <w:tc>
          <w:tcPr>
            <w:tcW w:w="2160" w:type="dxa"/>
          </w:tcPr>
          <w:p w14:paraId="63AEDCFA" w14:textId="77777777" w:rsidR="00823114" w:rsidRDefault="006A262A">
            <w:r>
              <w:t>Informatie en Volgsysteem Scheepvaart 1990 (IVS90)</w:t>
            </w:r>
          </w:p>
        </w:tc>
        <w:tc>
          <w:tcPr>
            <w:tcW w:w="2592" w:type="dxa"/>
          </w:tcPr>
          <w:p w14:paraId="46605A55" w14:textId="77777777" w:rsidR="00823114" w:rsidRDefault="006A262A">
            <w:r>
              <w:t>Informatie en Volgsysteem Scheepvaart 1990 (IVS90)</w:t>
            </w:r>
          </w:p>
        </w:tc>
        <w:tc>
          <w:tcPr>
            <w:tcW w:w="1296" w:type="dxa"/>
          </w:tcPr>
          <w:p w14:paraId="79763DDA" w14:textId="77777777" w:rsidR="00823114" w:rsidRDefault="006A262A">
            <w:r>
              <w:t>INSERT</w:t>
            </w:r>
          </w:p>
        </w:tc>
        <w:tc>
          <w:tcPr>
            <w:tcW w:w="2592" w:type="dxa"/>
          </w:tcPr>
          <w:p w14:paraId="482FBF45" w14:textId="77777777" w:rsidR="00823114" w:rsidRDefault="006A262A">
            <w:r>
              <w:t>-</w:t>
            </w:r>
          </w:p>
        </w:tc>
      </w:tr>
      <w:tr w:rsidR="00823114" w14:paraId="699A3D8E" w14:textId="77777777">
        <w:tc>
          <w:tcPr>
            <w:tcW w:w="2160" w:type="dxa"/>
          </w:tcPr>
          <w:p w14:paraId="4FBDD9AA" w14:textId="77777777" w:rsidR="00823114" w:rsidRDefault="006A262A">
            <w:r>
              <w:t>Inspectiewagen</w:t>
            </w:r>
          </w:p>
        </w:tc>
        <w:tc>
          <w:tcPr>
            <w:tcW w:w="2592" w:type="dxa"/>
          </w:tcPr>
          <w:p w14:paraId="4154224E" w14:textId="77777777" w:rsidR="00823114" w:rsidRDefault="006A262A">
            <w:r>
              <w:t>Inspectiewagen</w:t>
            </w:r>
          </w:p>
        </w:tc>
        <w:tc>
          <w:tcPr>
            <w:tcW w:w="1296" w:type="dxa"/>
          </w:tcPr>
          <w:p w14:paraId="53B4D21E" w14:textId="77777777" w:rsidR="00823114" w:rsidRDefault="006A262A">
            <w:r>
              <w:t>INSERT</w:t>
            </w:r>
          </w:p>
        </w:tc>
        <w:tc>
          <w:tcPr>
            <w:tcW w:w="2592" w:type="dxa"/>
          </w:tcPr>
          <w:p w14:paraId="5AEDA330" w14:textId="77777777" w:rsidR="00823114" w:rsidRDefault="006A262A">
            <w:r>
              <w:t>-</w:t>
            </w:r>
          </w:p>
        </w:tc>
      </w:tr>
      <w:tr w:rsidR="00823114" w14:paraId="2BEEFDA2" w14:textId="77777777">
        <w:tc>
          <w:tcPr>
            <w:tcW w:w="2160" w:type="dxa"/>
          </w:tcPr>
          <w:p w14:paraId="5D38579C" w14:textId="77777777" w:rsidR="00823114" w:rsidRDefault="006A262A">
            <w:r>
              <w:t>Kabeldraagconstructie</w:t>
            </w:r>
          </w:p>
        </w:tc>
        <w:tc>
          <w:tcPr>
            <w:tcW w:w="2592" w:type="dxa"/>
          </w:tcPr>
          <w:p w14:paraId="5585F282" w14:textId="77777777" w:rsidR="00823114" w:rsidRDefault="006A262A">
            <w:r>
              <w:t>Kabeldraagconstructie</w:t>
            </w:r>
          </w:p>
        </w:tc>
        <w:tc>
          <w:tcPr>
            <w:tcW w:w="1296" w:type="dxa"/>
          </w:tcPr>
          <w:p w14:paraId="0EB54237" w14:textId="77777777" w:rsidR="00823114" w:rsidRDefault="006A262A">
            <w:r>
              <w:t>INSERT</w:t>
            </w:r>
          </w:p>
        </w:tc>
        <w:tc>
          <w:tcPr>
            <w:tcW w:w="2592" w:type="dxa"/>
          </w:tcPr>
          <w:p w14:paraId="5AB9FB6A" w14:textId="77777777" w:rsidR="00823114" w:rsidRDefault="006A262A">
            <w:r>
              <w:t>-</w:t>
            </w:r>
          </w:p>
        </w:tc>
      </w:tr>
      <w:tr w:rsidR="00823114" w14:paraId="0F56F793" w14:textId="77777777">
        <w:tc>
          <w:tcPr>
            <w:tcW w:w="2160" w:type="dxa"/>
          </w:tcPr>
          <w:p w14:paraId="0A84E774" w14:textId="77777777" w:rsidR="00823114" w:rsidRDefault="006A262A">
            <w:r>
              <w:t>Kathodische bescherminstallatie</w:t>
            </w:r>
          </w:p>
        </w:tc>
        <w:tc>
          <w:tcPr>
            <w:tcW w:w="2592" w:type="dxa"/>
          </w:tcPr>
          <w:p w14:paraId="27AFF814" w14:textId="77777777" w:rsidR="00823114" w:rsidRDefault="006A262A">
            <w:r>
              <w:t>Kathodische bescherminstallatie</w:t>
            </w:r>
          </w:p>
        </w:tc>
        <w:tc>
          <w:tcPr>
            <w:tcW w:w="1296" w:type="dxa"/>
          </w:tcPr>
          <w:p w14:paraId="24CCCDD1" w14:textId="77777777" w:rsidR="00823114" w:rsidRDefault="006A262A">
            <w:r>
              <w:t>INSERT</w:t>
            </w:r>
          </w:p>
        </w:tc>
        <w:tc>
          <w:tcPr>
            <w:tcW w:w="2592" w:type="dxa"/>
          </w:tcPr>
          <w:p w14:paraId="60008764" w14:textId="77777777" w:rsidR="00823114" w:rsidRDefault="006A262A">
            <w:r>
              <w:t>-</w:t>
            </w:r>
          </w:p>
        </w:tc>
      </w:tr>
      <w:tr w:rsidR="00823114" w14:paraId="63D022FD" w14:textId="77777777">
        <w:tc>
          <w:tcPr>
            <w:tcW w:w="2160" w:type="dxa"/>
          </w:tcPr>
          <w:p w14:paraId="166479A1" w14:textId="77777777" w:rsidR="00823114" w:rsidRDefault="006A262A">
            <w:r>
              <w:t>Keerplaats</w:t>
            </w:r>
          </w:p>
        </w:tc>
        <w:tc>
          <w:tcPr>
            <w:tcW w:w="2592" w:type="dxa"/>
          </w:tcPr>
          <w:p w14:paraId="279AC3F2" w14:textId="77777777" w:rsidR="00823114" w:rsidRDefault="006A262A">
            <w:r>
              <w:t>Keerplaats</w:t>
            </w:r>
          </w:p>
        </w:tc>
        <w:tc>
          <w:tcPr>
            <w:tcW w:w="1296" w:type="dxa"/>
          </w:tcPr>
          <w:p w14:paraId="775BE610" w14:textId="77777777" w:rsidR="00823114" w:rsidRDefault="006A262A">
            <w:r>
              <w:t>INSERT</w:t>
            </w:r>
          </w:p>
        </w:tc>
        <w:tc>
          <w:tcPr>
            <w:tcW w:w="2592" w:type="dxa"/>
          </w:tcPr>
          <w:p w14:paraId="1B95FB23" w14:textId="77777777" w:rsidR="00823114" w:rsidRDefault="006A262A">
            <w:r>
              <w:t>-</w:t>
            </w:r>
          </w:p>
        </w:tc>
      </w:tr>
      <w:tr w:rsidR="00823114" w14:paraId="674EF11F" w14:textId="77777777">
        <w:tc>
          <w:tcPr>
            <w:tcW w:w="2160" w:type="dxa"/>
          </w:tcPr>
          <w:p w14:paraId="42DB235E" w14:textId="77777777" w:rsidR="00823114" w:rsidRDefault="006A262A">
            <w:r>
              <w:t>Keringschuif</w:t>
            </w:r>
          </w:p>
        </w:tc>
        <w:tc>
          <w:tcPr>
            <w:tcW w:w="2592" w:type="dxa"/>
          </w:tcPr>
          <w:p w14:paraId="6BE8B6B8" w14:textId="77777777" w:rsidR="00823114" w:rsidRDefault="006A262A">
            <w:r>
              <w:t>Keringschuif</w:t>
            </w:r>
          </w:p>
        </w:tc>
        <w:tc>
          <w:tcPr>
            <w:tcW w:w="1296" w:type="dxa"/>
          </w:tcPr>
          <w:p w14:paraId="59B6AE6C" w14:textId="77777777" w:rsidR="00823114" w:rsidRDefault="006A262A">
            <w:r>
              <w:t>INSERT</w:t>
            </w:r>
          </w:p>
        </w:tc>
        <w:tc>
          <w:tcPr>
            <w:tcW w:w="2592" w:type="dxa"/>
          </w:tcPr>
          <w:p w14:paraId="504E4F8F" w14:textId="77777777" w:rsidR="00823114" w:rsidRDefault="006A262A">
            <w:r>
              <w:t>-</w:t>
            </w:r>
          </w:p>
        </w:tc>
      </w:tr>
      <w:tr w:rsidR="00823114" w14:paraId="456AC315" w14:textId="77777777">
        <w:tc>
          <w:tcPr>
            <w:tcW w:w="2160" w:type="dxa"/>
          </w:tcPr>
          <w:p w14:paraId="5A8519BD" w14:textId="77777777" w:rsidR="00823114" w:rsidRDefault="006A262A">
            <w:r>
              <w:lastRenderedPageBreak/>
              <w:t>Klimaatinstallatie</w:t>
            </w:r>
          </w:p>
        </w:tc>
        <w:tc>
          <w:tcPr>
            <w:tcW w:w="2592" w:type="dxa"/>
          </w:tcPr>
          <w:p w14:paraId="3F393B95" w14:textId="77777777" w:rsidR="00823114" w:rsidRDefault="006A262A">
            <w:r>
              <w:t>Klimaatinstallatie</w:t>
            </w:r>
          </w:p>
        </w:tc>
        <w:tc>
          <w:tcPr>
            <w:tcW w:w="1296" w:type="dxa"/>
          </w:tcPr>
          <w:p w14:paraId="11AF8764" w14:textId="77777777" w:rsidR="00823114" w:rsidRDefault="006A262A">
            <w:r>
              <w:t>INSERT</w:t>
            </w:r>
          </w:p>
        </w:tc>
        <w:tc>
          <w:tcPr>
            <w:tcW w:w="2592" w:type="dxa"/>
          </w:tcPr>
          <w:p w14:paraId="15E9CD04" w14:textId="77777777" w:rsidR="00823114" w:rsidRDefault="006A262A">
            <w:r>
              <w:t>-</w:t>
            </w:r>
          </w:p>
        </w:tc>
      </w:tr>
      <w:tr w:rsidR="00823114" w14:paraId="41260BE5" w14:textId="77777777">
        <w:tc>
          <w:tcPr>
            <w:tcW w:w="2160" w:type="dxa"/>
          </w:tcPr>
          <w:p w14:paraId="2BCAD20C" w14:textId="77777777" w:rsidR="00823114" w:rsidRDefault="006A262A">
            <w:r>
              <w:t>Leuningconstructie</w:t>
            </w:r>
          </w:p>
        </w:tc>
        <w:tc>
          <w:tcPr>
            <w:tcW w:w="2592" w:type="dxa"/>
          </w:tcPr>
          <w:p w14:paraId="1EE8F2E6" w14:textId="77777777" w:rsidR="00823114" w:rsidRDefault="006A262A">
            <w:r>
              <w:t>Leuningconstructie</w:t>
            </w:r>
          </w:p>
        </w:tc>
        <w:tc>
          <w:tcPr>
            <w:tcW w:w="1296" w:type="dxa"/>
          </w:tcPr>
          <w:p w14:paraId="69BB218B" w14:textId="77777777" w:rsidR="00823114" w:rsidRDefault="006A262A">
            <w:r>
              <w:t>INSERT</w:t>
            </w:r>
          </w:p>
        </w:tc>
        <w:tc>
          <w:tcPr>
            <w:tcW w:w="2592" w:type="dxa"/>
          </w:tcPr>
          <w:p w14:paraId="4B02AFFB" w14:textId="77777777" w:rsidR="00823114" w:rsidRDefault="006A262A">
            <w:r>
              <w:t>-</w:t>
            </w:r>
          </w:p>
        </w:tc>
      </w:tr>
      <w:tr w:rsidR="00823114" w14:paraId="618FE0DF" w14:textId="77777777">
        <w:tc>
          <w:tcPr>
            <w:tcW w:w="2160" w:type="dxa"/>
          </w:tcPr>
          <w:p w14:paraId="6BA3369E" w14:textId="77777777" w:rsidR="00823114" w:rsidRDefault="006A262A">
            <w:r>
              <w:t>Lift-installatie</w:t>
            </w:r>
          </w:p>
        </w:tc>
        <w:tc>
          <w:tcPr>
            <w:tcW w:w="2592" w:type="dxa"/>
          </w:tcPr>
          <w:p w14:paraId="6F7330D9" w14:textId="77777777" w:rsidR="00823114" w:rsidRDefault="006A262A">
            <w:r>
              <w:t>Lift-installatie</w:t>
            </w:r>
          </w:p>
        </w:tc>
        <w:tc>
          <w:tcPr>
            <w:tcW w:w="1296" w:type="dxa"/>
          </w:tcPr>
          <w:p w14:paraId="3125F2F0" w14:textId="77777777" w:rsidR="00823114" w:rsidRDefault="006A262A">
            <w:r>
              <w:t>INSERT</w:t>
            </w:r>
          </w:p>
        </w:tc>
        <w:tc>
          <w:tcPr>
            <w:tcW w:w="2592" w:type="dxa"/>
          </w:tcPr>
          <w:p w14:paraId="17E5AFA4" w14:textId="77777777" w:rsidR="00823114" w:rsidRDefault="006A262A">
            <w:r>
              <w:t>-</w:t>
            </w:r>
          </w:p>
        </w:tc>
      </w:tr>
      <w:tr w:rsidR="00823114" w14:paraId="5388E473" w14:textId="77777777">
        <w:tc>
          <w:tcPr>
            <w:tcW w:w="2160" w:type="dxa"/>
          </w:tcPr>
          <w:p w14:paraId="67B2B0FD" w14:textId="77777777" w:rsidR="00823114" w:rsidRDefault="006A262A">
            <w:r>
              <w:t>Meetinstallatie</w:t>
            </w:r>
          </w:p>
        </w:tc>
        <w:tc>
          <w:tcPr>
            <w:tcW w:w="2592" w:type="dxa"/>
          </w:tcPr>
          <w:p w14:paraId="4D3CBBEA" w14:textId="77777777" w:rsidR="00823114" w:rsidRDefault="006A262A">
            <w:r>
              <w:t>Meetinstallatie</w:t>
            </w:r>
          </w:p>
        </w:tc>
        <w:tc>
          <w:tcPr>
            <w:tcW w:w="1296" w:type="dxa"/>
          </w:tcPr>
          <w:p w14:paraId="2E01F054" w14:textId="77777777" w:rsidR="00823114" w:rsidRDefault="006A262A">
            <w:r>
              <w:t>INSERT</w:t>
            </w:r>
          </w:p>
        </w:tc>
        <w:tc>
          <w:tcPr>
            <w:tcW w:w="2592" w:type="dxa"/>
          </w:tcPr>
          <w:p w14:paraId="1B6D84B5" w14:textId="77777777" w:rsidR="00823114" w:rsidRDefault="006A262A">
            <w:r>
              <w:t>-</w:t>
            </w:r>
          </w:p>
        </w:tc>
      </w:tr>
      <w:tr w:rsidR="00823114" w14:paraId="562FA823" w14:textId="77777777">
        <w:tc>
          <w:tcPr>
            <w:tcW w:w="2160" w:type="dxa"/>
          </w:tcPr>
          <w:p w14:paraId="45B101AB" w14:textId="77777777" w:rsidR="00823114" w:rsidRDefault="006A262A">
            <w:r>
              <w:t>Nautofooninstallatie</w:t>
            </w:r>
          </w:p>
        </w:tc>
        <w:tc>
          <w:tcPr>
            <w:tcW w:w="2592" w:type="dxa"/>
          </w:tcPr>
          <w:p w14:paraId="3299DA8F" w14:textId="77777777" w:rsidR="00823114" w:rsidRDefault="006A262A">
            <w:r>
              <w:t>Nautofooninstallatie</w:t>
            </w:r>
          </w:p>
        </w:tc>
        <w:tc>
          <w:tcPr>
            <w:tcW w:w="1296" w:type="dxa"/>
          </w:tcPr>
          <w:p w14:paraId="536266D5" w14:textId="77777777" w:rsidR="00823114" w:rsidRDefault="006A262A">
            <w:r>
              <w:t>INSERT</w:t>
            </w:r>
          </w:p>
        </w:tc>
        <w:tc>
          <w:tcPr>
            <w:tcW w:w="2592" w:type="dxa"/>
          </w:tcPr>
          <w:p w14:paraId="010FCCC7" w14:textId="77777777" w:rsidR="00823114" w:rsidRDefault="006A262A">
            <w:r>
              <w:t>-</w:t>
            </w:r>
          </w:p>
        </w:tc>
      </w:tr>
      <w:tr w:rsidR="00823114" w14:paraId="0BFDF459" w14:textId="77777777">
        <w:tc>
          <w:tcPr>
            <w:tcW w:w="2160" w:type="dxa"/>
          </w:tcPr>
          <w:p w14:paraId="7D52293E" w14:textId="77777777" w:rsidR="00823114" w:rsidRDefault="006A262A">
            <w:r>
              <w:t>Noodstroominstallatie (roterend)</w:t>
            </w:r>
          </w:p>
        </w:tc>
        <w:tc>
          <w:tcPr>
            <w:tcW w:w="2592" w:type="dxa"/>
          </w:tcPr>
          <w:p w14:paraId="540535B8" w14:textId="77777777" w:rsidR="00823114" w:rsidRDefault="006A262A">
            <w:r>
              <w:t>Noodstroominstallatie (roterend)</w:t>
            </w:r>
          </w:p>
        </w:tc>
        <w:tc>
          <w:tcPr>
            <w:tcW w:w="1296" w:type="dxa"/>
          </w:tcPr>
          <w:p w14:paraId="66EAB9F8" w14:textId="77777777" w:rsidR="00823114" w:rsidRDefault="006A262A">
            <w:r>
              <w:t>INSERT</w:t>
            </w:r>
          </w:p>
        </w:tc>
        <w:tc>
          <w:tcPr>
            <w:tcW w:w="2592" w:type="dxa"/>
          </w:tcPr>
          <w:p w14:paraId="55ED4F09" w14:textId="77777777" w:rsidR="00823114" w:rsidRDefault="006A262A">
            <w:r>
              <w:t>-</w:t>
            </w:r>
          </w:p>
        </w:tc>
      </w:tr>
      <w:tr w:rsidR="00823114" w14:paraId="2B543527" w14:textId="77777777">
        <w:tc>
          <w:tcPr>
            <w:tcW w:w="2160" w:type="dxa"/>
          </w:tcPr>
          <w:p w14:paraId="2893B946" w14:textId="77777777" w:rsidR="00823114" w:rsidRDefault="006A262A">
            <w:r>
              <w:t>Noodstroominstallatie (statisch)</w:t>
            </w:r>
          </w:p>
        </w:tc>
        <w:tc>
          <w:tcPr>
            <w:tcW w:w="2592" w:type="dxa"/>
          </w:tcPr>
          <w:p w14:paraId="46377C16" w14:textId="77777777" w:rsidR="00823114" w:rsidRDefault="006A262A">
            <w:r>
              <w:t>Noodstroominstallatie (statisch)</w:t>
            </w:r>
          </w:p>
        </w:tc>
        <w:tc>
          <w:tcPr>
            <w:tcW w:w="1296" w:type="dxa"/>
          </w:tcPr>
          <w:p w14:paraId="59A020AC" w14:textId="77777777" w:rsidR="00823114" w:rsidRDefault="006A262A">
            <w:r>
              <w:t>INSERT</w:t>
            </w:r>
          </w:p>
        </w:tc>
        <w:tc>
          <w:tcPr>
            <w:tcW w:w="2592" w:type="dxa"/>
          </w:tcPr>
          <w:p w14:paraId="6F1247AA" w14:textId="77777777" w:rsidR="00823114" w:rsidRDefault="006A262A">
            <w:r>
              <w:t>-</w:t>
            </w:r>
          </w:p>
        </w:tc>
      </w:tr>
      <w:tr w:rsidR="00823114" w14:paraId="05F22F5D" w14:textId="77777777">
        <w:tc>
          <w:tcPr>
            <w:tcW w:w="2160" w:type="dxa"/>
          </w:tcPr>
          <w:p w14:paraId="5887DE53" w14:textId="77777777" w:rsidR="00823114" w:rsidRDefault="006A262A">
            <w:r>
              <w:t>Onderbouw</w:t>
            </w:r>
          </w:p>
        </w:tc>
        <w:tc>
          <w:tcPr>
            <w:tcW w:w="2592" w:type="dxa"/>
          </w:tcPr>
          <w:p w14:paraId="6F690917" w14:textId="77777777" w:rsidR="00823114" w:rsidRDefault="006A262A">
            <w:r>
              <w:t>Onderbouw</w:t>
            </w:r>
          </w:p>
        </w:tc>
        <w:tc>
          <w:tcPr>
            <w:tcW w:w="1296" w:type="dxa"/>
          </w:tcPr>
          <w:p w14:paraId="2B8EA99F" w14:textId="77777777" w:rsidR="00823114" w:rsidRDefault="006A262A">
            <w:r>
              <w:t>INSERT</w:t>
            </w:r>
          </w:p>
        </w:tc>
        <w:tc>
          <w:tcPr>
            <w:tcW w:w="2592" w:type="dxa"/>
          </w:tcPr>
          <w:p w14:paraId="1B0E12C1" w14:textId="77777777" w:rsidR="00823114" w:rsidRDefault="006A262A">
            <w:r>
              <w:t>-</w:t>
            </w:r>
          </w:p>
        </w:tc>
      </w:tr>
      <w:tr w:rsidR="00823114" w14:paraId="177E598B" w14:textId="77777777">
        <w:tc>
          <w:tcPr>
            <w:tcW w:w="2160" w:type="dxa"/>
          </w:tcPr>
          <w:p w14:paraId="370FAD92" w14:textId="77777777" w:rsidR="00823114" w:rsidRDefault="006A262A">
            <w:r>
              <w:t>Onderhoudsvoorziening</w:t>
            </w:r>
          </w:p>
        </w:tc>
        <w:tc>
          <w:tcPr>
            <w:tcW w:w="2592" w:type="dxa"/>
          </w:tcPr>
          <w:p w14:paraId="6F828903" w14:textId="77777777" w:rsidR="00823114" w:rsidRDefault="006A262A">
            <w:r>
              <w:t>Onderhoudsvoorziening</w:t>
            </w:r>
          </w:p>
        </w:tc>
        <w:tc>
          <w:tcPr>
            <w:tcW w:w="1296" w:type="dxa"/>
          </w:tcPr>
          <w:p w14:paraId="7DCF2329" w14:textId="77777777" w:rsidR="00823114" w:rsidRDefault="006A262A">
            <w:r>
              <w:t>INSERT</w:t>
            </w:r>
          </w:p>
        </w:tc>
        <w:tc>
          <w:tcPr>
            <w:tcW w:w="2592" w:type="dxa"/>
          </w:tcPr>
          <w:p w14:paraId="0E84CB77" w14:textId="77777777" w:rsidR="00823114" w:rsidRDefault="006A262A">
            <w:r>
              <w:t>-</w:t>
            </w:r>
          </w:p>
        </w:tc>
      </w:tr>
      <w:tr w:rsidR="00823114" w14:paraId="5B05774D" w14:textId="77777777">
        <w:tc>
          <w:tcPr>
            <w:tcW w:w="2160" w:type="dxa"/>
          </w:tcPr>
          <w:p w14:paraId="653DDDA5" w14:textId="77777777" w:rsidR="00823114" w:rsidRDefault="006A262A">
            <w:r>
              <w:t>Over- en onderdrukinstallatie</w:t>
            </w:r>
          </w:p>
        </w:tc>
        <w:tc>
          <w:tcPr>
            <w:tcW w:w="2592" w:type="dxa"/>
          </w:tcPr>
          <w:p w14:paraId="116CECF8" w14:textId="77777777" w:rsidR="00823114" w:rsidRDefault="006A262A">
            <w:r>
              <w:t>Over- en onderdrukinstallatie</w:t>
            </w:r>
          </w:p>
        </w:tc>
        <w:tc>
          <w:tcPr>
            <w:tcW w:w="1296" w:type="dxa"/>
          </w:tcPr>
          <w:p w14:paraId="1ACB9A65" w14:textId="77777777" w:rsidR="00823114" w:rsidRDefault="006A262A">
            <w:r>
              <w:t>INSERT</w:t>
            </w:r>
          </w:p>
        </w:tc>
        <w:tc>
          <w:tcPr>
            <w:tcW w:w="2592" w:type="dxa"/>
          </w:tcPr>
          <w:p w14:paraId="0FEEE64B" w14:textId="77777777" w:rsidR="00823114" w:rsidRDefault="006A262A">
            <w:r>
              <w:t>-</w:t>
            </w:r>
          </w:p>
        </w:tc>
      </w:tr>
      <w:tr w:rsidR="00823114" w14:paraId="22411652" w14:textId="77777777">
        <w:tc>
          <w:tcPr>
            <w:tcW w:w="2160" w:type="dxa"/>
          </w:tcPr>
          <w:p w14:paraId="7BBEBDAE" w14:textId="77777777" w:rsidR="00823114" w:rsidRDefault="006A262A">
            <w:r>
              <w:t>Perron</w:t>
            </w:r>
          </w:p>
        </w:tc>
        <w:tc>
          <w:tcPr>
            <w:tcW w:w="2592" w:type="dxa"/>
          </w:tcPr>
          <w:p w14:paraId="5F7FADF3" w14:textId="77777777" w:rsidR="00823114" w:rsidRDefault="006A262A">
            <w:r>
              <w:t>Perron</w:t>
            </w:r>
          </w:p>
        </w:tc>
        <w:tc>
          <w:tcPr>
            <w:tcW w:w="1296" w:type="dxa"/>
          </w:tcPr>
          <w:p w14:paraId="4041394A" w14:textId="77777777" w:rsidR="00823114" w:rsidRDefault="006A262A">
            <w:r>
              <w:t>INSERT</w:t>
            </w:r>
          </w:p>
        </w:tc>
        <w:tc>
          <w:tcPr>
            <w:tcW w:w="2592" w:type="dxa"/>
          </w:tcPr>
          <w:p w14:paraId="213FA8F2" w14:textId="77777777" w:rsidR="00823114" w:rsidRDefault="006A262A">
            <w:r>
              <w:t>-</w:t>
            </w:r>
          </w:p>
        </w:tc>
      </w:tr>
      <w:tr w:rsidR="00823114" w14:paraId="5349CDF4" w14:textId="77777777">
        <w:tc>
          <w:tcPr>
            <w:tcW w:w="2160" w:type="dxa"/>
          </w:tcPr>
          <w:p w14:paraId="3602096D" w14:textId="77777777" w:rsidR="00823114" w:rsidRDefault="006A262A">
            <w:r>
              <w:t>Persinstallatie</w:t>
            </w:r>
          </w:p>
        </w:tc>
        <w:tc>
          <w:tcPr>
            <w:tcW w:w="2592" w:type="dxa"/>
          </w:tcPr>
          <w:p w14:paraId="073078F0" w14:textId="77777777" w:rsidR="00823114" w:rsidRDefault="006A262A">
            <w:r>
              <w:t>Persinstallatie</w:t>
            </w:r>
          </w:p>
        </w:tc>
        <w:tc>
          <w:tcPr>
            <w:tcW w:w="1296" w:type="dxa"/>
          </w:tcPr>
          <w:p w14:paraId="699C3699" w14:textId="77777777" w:rsidR="00823114" w:rsidRDefault="006A262A">
            <w:r>
              <w:t>INSERT</w:t>
            </w:r>
          </w:p>
        </w:tc>
        <w:tc>
          <w:tcPr>
            <w:tcW w:w="2592" w:type="dxa"/>
          </w:tcPr>
          <w:p w14:paraId="28E77A41" w14:textId="77777777" w:rsidR="00823114" w:rsidRDefault="006A262A">
            <w:r>
              <w:t>-</w:t>
            </w:r>
          </w:p>
        </w:tc>
      </w:tr>
      <w:tr w:rsidR="00823114" w14:paraId="16785ABC" w14:textId="77777777">
        <w:tc>
          <w:tcPr>
            <w:tcW w:w="2160" w:type="dxa"/>
          </w:tcPr>
          <w:p w14:paraId="516EE846" w14:textId="77777777" w:rsidR="00823114" w:rsidRDefault="006A262A">
            <w:r>
              <w:t>Personenzoekinstallatie (PZI)</w:t>
            </w:r>
          </w:p>
        </w:tc>
        <w:tc>
          <w:tcPr>
            <w:tcW w:w="2592" w:type="dxa"/>
          </w:tcPr>
          <w:p w14:paraId="26D1AF15" w14:textId="77777777" w:rsidR="00823114" w:rsidRDefault="006A262A">
            <w:r>
              <w:t>Personenzoekinstallatie (PZI)</w:t>
            </w:r>
          </w:p>
        </w:tc>
        <w:tc>
          <w:tcPr>
            <w:tcW w:w="1296" w:type="dxa"/>
          </w:tcPr>
          <w:p w14:paraId="55367073" w14:textId="77777777" w:rsidR="00823114" w:rsidRDefault="006A262A">
            <w:r>
              <w:t>INSERT</w:t>
            </w:r>
          </w:p>
        </w:tc>
        <w:tc>
          <w:tcPr>
            <w:tcW w:w="2592" w:type="dxa"/>
          </w:tcPr>
          <w:p w14:paraId="2484D1FB" w14:textId="77777777" w:rsidR="00823114" w:rsidRDefault="006A262A">
            <w:r>
              <w:t>-</w:t>
            </w:r>
          </w:p>
        </w:tc>
      </w:tr>
      <w:tr w:rsidR="00823114" w14:paraId="04D08E3D" w14:textId="77777777">
        <w:tc>
          <w:tcPr>
            <w:tcW w:w="2160" w:type="dxa"/>
          </w:tcPr>
          <w:p w14:paraId="223D9BE4" w14:textId="77777777" w:rsidR="00823114" w:rsidRDefault="006A262A">
            <w:r>
              <w:t>Plafondconstructie</w:t>
            </w:r>
          </w:p>
        </w:tc>
        <w:tc>
          <w:tcPr>
            <w:tcW w:w="2592" w:type="dxa"/>
          </w:tcPr>
          <w:p w14:paraId="30923925" w14:textId="77777777" w:rsidR="00823114" w:rsidRDefault="006A262A">
            <w:r>
              <w:t>Plafondconstructie</w:t>
            </w:r>
          </w:p>
        </w:tc>
        <w:tc>
          <w:tcPr>
            <w:tcW w:w="1296" w:type="dxa"/>
          </w:tcPr>
          <w:p w14:paraId="74A70692" w14:textId="77777777" w:rsidR="00823114" w:rsidRDefault="006A262A">
            <w:r>
              <w:t>INSERT</w:t>
            </w:r>
          </w:p>
        </w:tc>
        <w:tc>
          <w:tcPr>
            <w:tcW w:w="2592" w:type="dxa"/>
          </w:tcPr>
          <w:p w14:paraId="46B40FD7" w14:textId="77777777" w:rsidR="00823114" w:rsidRDefault="006A262A">
            <w:r>
              <w:t>-</w:t>
            </w:r>
          </w:p>
        </w:tc>
      </w:tr>
      <w:tr w:rsidR="00823114" w14:paraId="540D2971" w14:textId="77777777">
        <w:tc>
          <w:tcPr>
            <w:tcW w:w="2160" w:type="dxa"/>
          </w:tcPr>
          <w:p w14:paraId="4FED798D" w14:textId="77777777" w:rsidR="00823114" w:rsidRDefault="006A262A">
            <w:r>
              <w:t>Portaal</w:t>
            </w:r>
          </w:p>
        </w:tc>
        <w:tc>
          <w:tcPr>
            <w:tcW w:w="2592" w:type="dxa"/>
          </w:tcPr>
          <w:p w14:paraId="645CE352" w14:textId="77777777" w:rsidR="00823114" w:rsidRDefault="006A262A">
            <w:r>
              <w:t>Portaal</w:t>
            </w:r>
          </w:p>
        </w:tc>
        <w:tc>
          <w:tcPr>
            <w:tcW w:w="1296" w:type="dxa"/>
          </w:tcPr>
          <w:p w14:paraId="5A89BD78" w14:textId="77777777" w:rsidR="00823114" w:rsidRDefault="006A262A">
            <w:r>
              <w:t>INSERT</w:t>
            </w:r>
          </w:p>
        </w:tc>
        <w:tc>
          <w:tcPr>
            <w:tcW w:w="2592" w:type="dxa"/>
          </w:tcPr>
          <w:p w14:paraId="71368805" w14:textId="77777777" w:rsidR="00823114" w:rsidRDefault="006A262A">
            <w:r>
              <w:t>-</w:t>
            </w:r>
          </w:p>
        </w:tc>
      </w:tr>
      <w:tr w:rsidR="00823114" w14:paraId="3C2C5398" w14:textId="77777777">
        <w:tc>
          <w:tcPr>
            <w:tcW w:w="2160" w:type="dxa"/>
          </w:tcPr>
          <w:p w14:paraId="17FBB72F" w14:textId="77777777" w:rsidR="00823114" w:rsidRDefault="006A262A">
            <w:r>
              <w:t>Radarinstallatie</w:t>
            </w:r>
          </w:p>
        </w:tc>
        <w:tc>
          <w:tcPr>
            <w:tcW w:w="2592" w:type="dxa"/>
          </w:tcPr>
          <w:p w14:paraId="2EAF4577" w14:textId="77777777" w:rsidR="00823114" w:rsidRDefault="006A262A">
            <w:r>
              <w:t>Radarinstallatie</w:t>
            </w:r>
          </w:p>
        </w:tc>
        <w:tc>
          <w:tcPr>
            <w:tcW w:w="1296" w:type="dxa"/>
          </w:tcPr>
          <w:p w14:paraId="1508B356" w14:textId="77777777" w:rsidR="00823114" w:rsidRDefault="006A262A">
            <w:r>
              <w:t>INSERT</w:t>
            </w:r>
          </w:p>
        </w:tc>
        <w:tc>
          <w:tcPr>
            <w:tcW w:w="2592" w:type="dxa"/>
          </w:tcPr>
          <w:p w14:paraId="09D49A33" w14:textId="77777777" w:rsidR="00823114" w:rsidRDefault="006A262A">
            <w:r>
              <w:t>-</w:t>
            </w:r>
          </w:p>
        </w:tc>
      </w:tr>
      <w:tr w:rsidR="00823114" w14:paraId="5984A7F4" w14:textId="77777777">
        <w:tc>
          <w:tcPr>
            <w:tcW w:w="2160" w:type="dxa"/>
          </w:tcPr>
          <w:p w14:paraId="0B8FC97C" w14:textId="77777777" w:rsidR="00823114" w:rsidRDefault="006A262A">
            <w:r>
              <w:t>Reddingsmiddel</w:t>
            </w:r>
          </w:p>
        </w:tc>
        <w:tc>
          <w:tcPr>
            <w:tcW w:w="2592" w:type="dxa"/>
          </w:tcPr>
          <w:p w14:paraId="263156AA" w14:textId="77777777" w:rsidR="00823114" w:rsidRDefault="006A262A">
            <w:r>
              <w:t>Reddingsmiddel</w:t>
            </w:r>
          </w:p>
        </w:tc>
        <w:tc>
          <w:tcPr>
            <w:tcW w:w="1296" w:type="dxa"/>
          </w:tcPr>
          <w:p w14:paraId="4DD68F93" w14:textId="77777777" w:rsidR="00823114" w:rsidRDefault="006A262A">
            <w:r>
              <w:t>INSERT</w:t>
            </w:r>
          </w:p>
        </w:tc>
        <w:tc>
          <w:tcPr>
            <w:tcW w:w="2592" w:type="dxa"/>
          </w:tcPr>
          <w:p w14:paraId="3B4ECFBF" w14:textId="77777777" w:rsidR="00823114" w:rsidRDefault="006A262A">
            <w:r>
              <w:t>-</w:t>
            </w:r>
          </w:p>
        </w:tc>
      </w:tr>
      <w:tr w:rsidR="00823114" w14:paraId="56511908" w14:textId="77777777">
        <w:tc>
          <w:tcPr>
            <w:tcW w:w="2160" w:type="dxa"/>
          </w:tcPr>
          <w:p w14:paraId="512C261D" w14:textId="77777777" w:rsidR="00823114" w:rsidRDefault="006A262A">
            <w:r>
              <w:t>Remming- en geleidewerk</w:t>
            </w:r>
          </w:p>
        </w:tc>
        <w:tc>
          <w:tcPr>
            <w:tcW w:w="2592" w:type="dxa"/>
          </w:tcPr>
          <w:p w14:paraId="25BF04A6" w14:textId="77777777" w:rsidR="00823114" w:rsidRDefault="006A262A">
            <w:r>
              <w:t>Remming- en geleidewerk</w:t>
            </w:r>
          </w:p>
        </w:tc>
        <w:tc>
          <w:tcPr>
            <w:tcW w:w="1296" w:type="dxa"/>
          </w:tcPr>
          <w:p w14:paraId="2C220D2D" w14:textId="77777777" w:rsidR="00823114" w:rsidRDefault="006A262A">
            <w:r>
              <w:t>INSERT</w:t>
            </w:r>
          </w:p>
        </w:tc>
        <w:tc>
          <w:tcPr>
            <w:tcW w:w="2592" w:type="dxa"/>
          </w:tcPr>
          <w:p w14:paraId="31604C05" w14:textId="77777777" w:rsidR="00823114" w:rsidRDefault="006A262A">
            <w:r>
              <w:t>-</w:t>
            </w:r>
          </w:p>
        </w:tc>
      </w:tr>
      <w:tr w:rsidR="00823114" w14:paraId="03B21273" w14:textId="77777777">
        <w:tc>
          <w:tcPr>
            <w:tcW w:w="2160" w:type="dxa"/>
          </w:tcPr>
          <w:p w14:paraId="003A311C" w14:textId="77777777" w:rsidR="00823114" w:rsidRDefault="006A262A">
            <w:r>
              <w:t>Roltrapinstallatie</w:t>
            </w:r>
          </w:p>
        </w:tc>
        <w:tc>
          <w:tcPr>
            <w:tcW w:w="2592" w:type="dxa"/>
          </w:tcPr>
          <w:p w14:paraId="537AB38C" w14:textId="77777777" w:rsidR="00823114" w:rsidRDefault="006A262A">
            <w:r>
              <w:t>Roltrapinstallatie</w:t>
            </w:r>
          </w:p>
        </w:tc>
        <w:tc>
          <w:tcPr>
            <w:tcW w:w="1296" w:type="dxa"/>
          </w:tcPr>
          <w:p w14:paraId="2546DA6E" w14:textId="77777777" w:rsidR="00823114" w:rsidRDefault="006A262A">
            <w:r>
              <w:t>INSERT</w:t>
            </w:r>
          </w:p>
        </w:tc>
        <w:tc>
          <w:tcPr>
            <w:tcW w:w="2592" w:type="dxa"/>
          </w:tcPr>
          <w:p w14:paraId="2A366449" w14:textId="77777777" w:rsidR="00823114" w:rsidRDefault="006A262A">
            <w:r>
              <w:t>-</w:t>
            </w:r>
          </w:p>
        </w:tc>
      </w:tr>
      <w:tr w:rsidR="00823114" w14:paraId="1E92120E" w14:textId="77777777">
        <w:tc>
          <w:tcPr>
            <w:tcW w:w="2160" w:type="dxa"/>
          </w:tcPr>
          <w:p w14:paraId="617A75A8" w14:textId="77777777" w:rsidR="00823114" w:rsidRDefault="006A262A">
            <w:r>
              <w:t>Roosterreinigingsinstallatie</w:t>
            </w:r>
          </w:p>
        </w:tc>
        <w:tc>
          <w:tcPr>
            <w:tcW w:w="2592" w:type="dxa"/>
          </w:tcPr>
          <w:p w14:paraId="32008A7E" w14:textId="77777777" w:rsidR="00823114" w:rsidRDefault="006A262A">
            <w:r>
              <w:t>Roosterreinigingsinstallatie</w:t>
            </w:r>
          </w:p>
        </w:tc>
        <w:tc>
          <w:tcPr>
            <w:tcW w:w="1296" w:type="dxa"/>
          </w:tcPr>
          <w:p w14:paraId="59CDE328" w14:textId="77777777" w:rsidR="00823114" w:rsidRDefault="006A262A">
            <w:r>
              <w:t>INSERT</w:t>
            </w:r>
          </w:p>
        </w:tc>
        <w:tc>
          <w:tcPr>
            <w:tcW w:w="2592" w:type="dxa"/>
          </w:tcPr>
          <w:p w14:paraId="4A905823" w14:textId="77777777" w:rsidR="00823114" w:rsidRDefault="006A262A">
            <w:r>
              <w:t>-</w:t>
            </w:r>
          </w:p>
        </w:tc>
      </w:tr>
      <w:tr w:rsidR="00823114" w14:paraId="653ECA98" w14:textId="77777777">
        <w:tc>
          <w:tcPr>
            <w:tcW w:w="2160" w:type="dxa"/>
          </w:tcPr>
          <w:p w14:paraId="64CB66AB" w14:textId="77777777" w:rsidR="00823114" w:rsidRDefault="006A262A">
            <w:r>
              <w:t>Sanitaire installatie</w:t>
            </w:r>
          </w:p>
        </w:tc>
        <w:tc>
          <w:tcPr>
            <w:tcW w:w="2592" w:type="dxa"/>
          </w:tcPr>
          <w:p w14:paraId="6A2EA82D" w14:textId="77777777" w:rsidR="00823114" w:rsidRDefault="006A262A">
            <w:r>
              <w:t>Sanitaire installatie</w:t>
            </w:r>
          </w:p>
        </w:tc>
        <w:tc>
          <w:tcPr>
            <w:tcW w:w="1296" w:type="dxa"/>
          </w:tcPr>
          <w:p w14:paraId="1AF6C26E" w14:textId="77777777" w:rsidR="00823114" w:rsidRDefault="006A262A">
            <w:r>
              <w:t>INSERT</w:t>
            </w:r>
          </w:p>
        </w:tc>
        <w:tc>
          <w:tcPr>
            <w:tcW w:w="2592" w:type="dxa"/>
          </w:tcPr>
          <w:p w14:paraId="078DC803" w14:textId="77777777" w:rsidR="00823114" w:rsidRDefault="006A262A">
            <w:r>
              <w:t>-</w:t>
            </w:r>
          </w:p>
        </w:tc>
      </w:tr>
      <w:tr w:rsidR="00823114" w14:paraId="7295D333" w14:textId="77777777">
        <w:tc>
          <w:tcPr>
            <w:tcW w:w="2160" w:type="dxa"/>
          </w:tcPr>
          <w:p w14:paraId="34EF0934" w14:textId="77777777" w:rsidR="00823114" w:rsidRDefault="006A262A">
            <w:r>
              <w:t>Scheepvaartdetectie-installatie</w:t>
            </w:r>
          </w:p>
        </w:tc>
        <w:tc>
          <w:tcPr>
            <w:tcW w:w="2592" w:type="dxa"/>
          </w:tcPr>
          <w:p w14:paraId="5140DD84" w14:textId="77777777" w:rsidR="00823114" w:rsidRDefault="006A262A">
            <w:r>
              <w:t>Scheepvaartdetectie-installatie</w:t>
            </w:r>
          </w:p>
        </w:tc>
        <w:tc>
          <w:tcPr>
            <w:tcW w:w="1296" w:type="dxa"/>
          </w:tcPr>
          <w:p w14:paraId="407EF1B0" w14:textId="77777777" w:rsidR="00823114" w:rsidRDefault="006A262A">
            <w:r>
              <w:t>INSERT</w:t>
            </w:r>
          </w:p>
        </w:tc>
        <w:tc>
          <w:tcPr>
            <w:tcW w:w="2592" w:type="dxa"/>
          </w:tcPr>
          <w:p w14:paraId="610AB385" w14:textId="77777777" w:rsidR="00823114" w:rsidRDefault="006A262A">
            <w:r>
              <w:t>-</w:t>
            </w:r>
          </w:p>
        </w:tc>
      </w:tr>
      <w:tr w:rsidR="00823114" w14:paraId="1F36AF6A" w14:textId="77777777">
        <w:tc>
          <w:tcPr>
            <w:tcW w:w="2160" w:type="dxa"/>
          </w:tcPr>
          <w:p w14:paraId="78D43C37" w14:textId="77777777" w:rsidR="00823114" w:rsidRDefault="006A262A">
            <w:r>
              <w:t>Schoorsteen</w:t>
            </w:r>
          </w:p>
        </w:tc>
        <w:tc>
          <w:tcPr>
            <w:tcW w:w="2592" w:type="dxa"/>
          </w:tcPr>
          <w:p w14:paraId="01171161" w14:textId="77777777" w:rsidR="00823114" w:rsidRDefault="006A262A">
            <w:r>
              <w:t>Schoorsteen</w:t>
            </w:r>
          </w:p>
        </w:tc>
        <w:tc>
          <w:tcPr>
            <w:tcW w:w="1296" w:type="dxa"/>
          </w:tcPr>
          <w:p w14:paraId="6D027267" w14:textId="77777777" w:rsidR="00823114" w:rsidRDefault="006A262A">
            <w:r>
              <w:t>INSERT</w:t>
            </w:r>
          </w:p>
        </w:tc>
        <w:tc>
          <w:tcPr>
            <w:tcW w:w="2592" w:type="dxa"/>
          </w:tcPr>
          <w:p w14:paraId="11EBD428" w14:textId="77777777" w:rsidR="00823114" w:rsidRDefault="006A262A">
            <w:r>
              <w:t>-</w:t>
            </w:r>
          </w:p>
        </w:tc>
      </w:tr>
      <w:tr w:rsidR="00823114" w14:paraId="44E0ED17" w14:textId="77777777">
        <w:tc>
          <w:tcPr>
            <w:tcW w:w="2160" w:type="dxa"/>
          </w:tcPr>
          <w:p w14:paraId="0FF447C8" w14:textId="77777777" w:rsidR="00823114" w:rsidRDefault="006A262A">
            <w:r>
              <w:t>Sloot</w:t>
            </w:r>
          </w:p>
        </w:tc>
        <w:tc>
          <w:tcPr>
            <w:tcW w:w="2592" w:type="dxa"/>
          </w:tcPr>
          <w:p w14:paraId="29728811" w14:textId="77777777" w:rsidR="00823114" w:rsidRDefault="006A262A">
            <w:r>
              <w:t>Sloot</w:t>
            </w:r>
          </w:p>
        </w:tc>
        <w:tc>
          <w:tcPr>
            <w:tcW w:w="1296" w:type="dxa"/>
          </w:tcPr>
          <w:p w14:paraId="29DAC7CC" w14:textId="77777777" w:rsidR="00823114" w:rsidRDefault="006A262A">
            <w:r>
              <w:t>INSERT</w:t>
            </w:r>
          </w:p>
        </w:tc>
        <w:tc>
          <w:tcPr>
            <w:tcW w:w="2592" w:type="dxa"/>
          </w:tcPr>
          <w:p w14:paraId="492FABDC" w14:textId="77777777" w:rsidR="00823114" w:rsidRDefault="006A262A">
            <w:r>
              <w:t>-</w:t>
            </w:r>
          </w:p>
        </w:tc>
      </w:tr>
      <w:tr w:rsidR="00823114" w14:paraId="1E613F1E" w14:textId="77777777">
        <w:tc>
          <w:tcPr>
            <w:tcW w:w="2160" w:type="dxa"/>
          </w:tcPr>
          <w:p w14:paraId="03F460DA" w14:textId="77777777" w:rsidR="00823114" w:rsidRDefault="006A262A">
            <w:r>
              <w:t>Sluisdeur (hef, punt, rol)</w:t>
            </w:r>
          </w:p>
        </w:tc>
        <w:tc>
          <w:tcPr>
            <w:tcW w:w="2592" w:type="dxa"/>
          </w:tcPr>
          <w:p w14:paraId="51344856" w14:textId="77777777" w:rsidR="00823114" w:rsidRDefault="006A262A">
            <w:r>
              <w:t>Sluisdeur (hef, punt, rol)</w:t>
            </w:r>
          </w:p>
        </w:tc>
        <w:tc>
          <w:tcPr>
            <w:tcW w:w="1296" w:type="dxa"/>
          </w:tcPr>
          <w:p w14:paraId="5DC7ED79" w14:textId="77777777" w:rsidR="00823114" w:rsidRDefault="006A262A">
            <w:r>
              <w:t>INSERT</w:t>
            </w:r>
          </w:p>
        </w:tc>
        <w:tc>
          <w:tcPr>
            <w:tcW w:w="2592" w:type="dxa"/>
          </w:tcPr>
          <w:p w14:paraId="59EE19D1" w14:textId="77777777" w:rsidR="00823114" w:rsidRDefault="006A262A">
            <w:r>
              <w:t>-</w:t>
            </w:r>
          </w:p>
        </w:tc>
      </w:tr>
      <w:tr w:rsidR="00823114" w14:paraId="79631A83" w14:textId="77777777">
        <w:tc>
          <w:tcPr>
            <w:tcW w:w="2160" w:type="dxa"/>
          </w:tcPr>
          <w:p w14:paraId="13BF33B9" w14:textId="77777777" w:rsidR="00823114" w:rsidRDefault="006A262A">
            <w:r>
              <w:t>Sluismarkering</w:t>
            </w:r>
          </w:p>
        </w:tc>
        <w:tc>
          <w:tcPr>
            <w:tcW w:w="2592" w:type="dxa"/>
          </w:tcPr>
          <w:p w14:paraId="2930012C" w14:textId="77777777" w:rsidR="00823114" w:rsidRDefault="006A262A">
            <w:r>
              <w:t>Sluismarkering</w:t>
            </w:r>
          </w:p>
        </w:tc>
        <w:tc>
          <w:tcPr>
            <w:tcW w:w="1296" w:type="dxa"/>
          </w:tcPr>
          <w:p w14:paraId="31A9BAF8" w14:textId="77777777" w:rsidR="00823114" w:rsidRDefault="006A262A">
            <w:r>
              <w:t>INSERT</w:t>
            </w:r>
          </w:p>
        </w:tc>
        <w:tc>
          <w:tcPr>
            <w:tcW w:w="2592" w:type="dxa"/>
          </w:tcPr>
          <w:p w14:paraId="57768898" w14:textId="77777777" w:rsidR="00823114" w:rsidRDefault="006A262A">
            <w:r>
              <w:t>-</w:t>
            </w:r>
          </w:p>
        </w:tc>
      </w:tr>
      <w:tr w:rsidR="00823114" w14:paraId="5843914B" w14:textId="77777777">
        <w:tc>
          <w:tcPr>
            <w:tcW w:w="2160" w:type="dxa"/>
          </w:tcPr>
          <w:p w14:paraId="69FD17FC" w14:textId="77777777" w:rsidR="00823114" w:rsidRDefault="006A262A">
            <w:r>
              <w:t>Sproei-installatie</w:t>
            </w:r>
          </w:p>
        </w:tc>
        <w:tc>
          <w:tcPr>
            <w:tcW w:w="2592" w:type="dxa"/>
          </w:tcPr>
          <w:p w14:paraId="2D8E1D41" w14:textId="77777777" w:rsidR="00823114" w:rsidRDefault="006A262A">
            <w:r>
              <w:t>Sproei-installatie</w:t>
            </w:r>
          </w:p>
        </w:tc>
        <w:tc>
          <w:tcPr>
            <w:tcW w:w="1296" w:type="dxa"/>
          </w:tcPr>
          <w:p w14:paraId="40050002" w14:textId="77777777" w:rsidR="00823114" w:rsidRDefault="006A262A">
            <w:r>
              <w:t>INSERT</w:t>
            </w:r>
          </w:p>
        </w:tc>
        <w:tc>
          <w:tcPr>
            <w:tcW w:w="2592" w:type="dxa"/>
          </w:tcPr>
          <w:p w14:paraId="1ADE2BD0" w14:textId="77777777" w:rsidR="00823114" w:rsidRDefault="006A262A">
            <w:r>
              <w:t>-</w:t>
            </w:r>
          </w:p>
        </w:tc>
      </w:tr>
      <w:tr w:rsidR="00823114" w14:paraId="07DC2739" w14:textId="77777777">
        <w:tc>
          <w:tcPr>
            <w:tcW w:w="2160" w:type="dxa"/>
          </w:tcPr>
          <w:p w14:paraId="3329D612" w14:textId="77777777" w:rsidR="00823114" w:rsidRDefault="006A262A">
            <w:r>
              <w:t>Stuurstroomvoedingsinstallatie</w:t>
            </w:r>
          </w:p>
        </w:tc>
        <w:tc>
          <w:tcPr>
            <w:tcW w:w="2592" w:type="dxa"/>
          </w:tcPr>
          <w:p w14:paraId="670632A0" w14:textId="77777777" w:rsidR="00823114" w:rsidRDefault="006A262A">
            <w:r>
              <w:t>Stuurstroomvoedingsinstallatie</w:t>
            </w:r>
          </w:p>
        </w:tc>
        <w:tc>
          <w:tcPr>
            <w:tcW w:w="1296" w:type="dxa"/>
          </w:tcPr>
          <w:p w14:paraId="73D105E7" w14:textId="77777777" w:rsidR="00823114" w:rsidRDefault="006A262A">
            <w:r>
              <w:t>INSERT</w:t>
            </w:r>
          </w:p>
        </w:tc>
        <w:tc>
          <w:tcPr>
            <w:tcW w:w="2592" w:type="dxa"/>
          </w:tcPr>
          <w:p w14:paraId="34DC70B2" w14:textId="77777777" w:rsidR="00823114" w:rsidRDefault="006A262A">
            <w:r>
              <w:t>-</w:t>
            </w:r>
          </w:p>
        </w:tc>
      </w:tr>
      <w:tr w:rsidR="00823114" w14:paraId="7771D583" w14:textId="77777777">
        <w:tc>
          <w:tcPr>
            <w:tcW w:w="2160" w:type="dxa"/>
          </w:tcPr>
          <w:p w14:paraId="23D95EEB" w14:textId="77777777" w:rsidR="00823114" w:rsidRDefault="006A262A">
            <w:r>
              <w:t>Telemetrie-installatie</w:t>
            </w:r>
          </w:p>
        </w:tc>
        <w:tc>
          <w:tcPr>
            <w:tcW w:w="2592" w:type="dxa"/>
          </w:tcPr>
          <w:p w14:paraId="651B3376" w14:textId="77777777" w:rsidR="00823114" w:rsidRDefault="006A262A">
            <w:r>
              <w:t>Telemetrie-installatie</w:t>
            </w:r>
          </w:p>
        </w:tc>
        <w:tc>
          <w:tcPr>
            <w:tcW w:w="1296" w:type="dxa"/>
          </w:tcPr>
          <w:p w14:paraId="5F922AC1" w14:textId="77777777" w:rsidR="00823114" w:rsidRDefault="006A262A">
            <w:r>
              <w:t>INSERT</w:t>
            </w:r>
          </w:p>
        </w:tc>
        <w:tc>
          <w:tcPr>
            <w:tcW w:w="2592" w:type="dxa"/>
          </w:tcPr>
          <w:p w14:paraId="057F15BE" w14:textId="77777777" w:rsidR="00823114" w:rsidRDefault="006A262A">
            <w:r>
              <w:t>-</w:t>
            </w:r>
          </w:p>
        </w:tc>
      </w:tr>
      <w:tr w:rsidR="00823114" w14:paraId="77AB7BB2" w14:textId="77777777">
        <w:tc>
          <w:tcPr>
            <w:tcW w:w="2160" w:type="dxa"/>
          </w:tcPr>
          <w:p w14:paraId="65190B55" w14:textId="77777777" w:rsidR="00823114" w:rsidRDefault="006A262A">
            <w:r>
              <w:t>Terrein</w:t>
            </w:r>
          </w:p>
        </w:tc>
        <w:tc>
          <w:tcPr>
            <w:tcW w:w="2592" w:type="dxa"/>
          </w:tcPr>
          <w:p w14:paraId="0CD4A8C1" w14:textId="77777777" w:rsidR="00823114" w:rsidRDefault="006A262A">
            <w:r>
              <w:t>Terrein</w:t>
            </w:r>
          </w:p>
        </w:tc>
        <w:tc>
          <w:tcPr>
            <w:tcW w:w="1296" w:type="dxa"/>
          </w:tcPr>
          <w:p w14:paraId="555AA4AA" w14:textId="77777777" w:rsidR="00823114" w:rsidRDefault="006A262A">
            <w:r>
              <w:t>INSERT</w:t>
            </w:r>
          </w:p>
        </w:tc>
        <w:tc>
          <w:tcPr>
            <w:tcW w:w="2592" w:type="dxa"/>
          </w:tcPr>
          <w:p w14:paraId="116C0293" w14:textId="77777777" w:rsidR="00823114" w:rsidRDefault="006A262A">
            <w:r>
              <w:t>-</w:t>
            </w:r>
          </w:p>
        </w:tc>
      </w:tr>
      <w:tr w:rsidR="00823114" w14:paraId="62807DFE" w14:textId="77777777">
        <w:tc>
          <w:tcPr>
            <w:tcW w:w="2160" w:type="dxa"/>
          </w:tcPr>
          <w:p w14:paraId="08B541A5" w14:textId="77777777" w:rsidR="00823114" w:rsidRDefault="006A262A">
            <w:r>
              <w:t>Terrein, reserve deuren</w:t>
            </w:r>
          </w:p>
        </w:tc>
        <w:tc>
          <w:tcPr>
            <w:tcW w:w="2592" w:type="dxa"/>
          </w:tcPr>
          <w:p w14:paraId="2CA412A9" w14:textId="77777777" w:rsidR="00823114" w:rsidRDefault="006A262A">
            <w:r>
              <w:t>Terrein, reserve deuren</w:t>
            </w:r>
          </w:p>
        </w:tc>
        <w:tc>
          <w:tcPr>
            <w:tcW w:w="1296" w:type="dxa"/>
          </w:tcPr>
          <w:p w14:paraId="2D6CAE52" w14:textId="77777777" w:rsidR="00823114" w:rsidRDefault="006A262A">
            <w:r>
              <w:t>INSERT</w:t>
            </w:r>
          </w:p>
        </w:tc>
        <w:tc>
          <w:tcPr>
            <w:tcW w:w="2592" w:type="dxa"/>
          </w:tcPr>
          <w:p w14:paraId="3D6839DC" w14:textId="77777777" w:rsidR="00823114" w:rsidRDefault="006A262A">
            <w:r>
              <w:t>-</w:t>
            </w:r>
          </w:p>
        </w:tc>
      </w:tr>
      <w:tr w:rsidR="00823114" w14:paraId="761D577A" w14:textId="77777777">
        <w:tc>
          <w:tcPr>
            <w:tcW w:w="2160" w:type="dxa"/>
          </w:tcPr>
          <w:p w14:paraId="766E67A4" w14:textId="77777777" w:rsidR="00823114" w:rsidRDefault="006A262A">
            <w:r>
              <w:t>Toegangscontrole-installatie</w:t>
            </w:r>
          </w:p>
        </w:tc>
        <w:tc>
          <w:tcPr>
            <w:tcW w:w="2592" w:type="dxa"/>
          </w:tcPr>
          <w:p w14:paraId="048AEDC7" w14:textId="77777777" w:rsidR="00823114" w:rsidRDefault="006A262A">
            <w:r>
              <w:t>Toegangscontrole-installatie</w:t>
            </w:r>
          </w:p>
        </w:tc>
        <w:tc>
          <w:tcPr>
            <w:tcW w:w="1296" w:type="dxa"/>
          </w:tcPr>
          <w:p w14:paraId="60D08DAF" w14:textId="77777777" w:rsidR="00823114" w:rsidRDefault="006A262A">
            <w:r>
              <w:t>INSERT</w:t>
            </w:r>
          </w:p>
        </w:tc>
        <w:tc>
          <w:tcPr>
            <w:tcW w:w="2592" w:type="dxa"/>
          </w:tcPr>
          <w:p w14:paraId="3BD85ABA" w14:textId="77777777" w:rsidR="00823114" w:rsidRDefault="006A262A">
            <w:r>
              <w:t>-</w:t>
            </w:r>
          </w:p>
        </w:tc>
      </w:tr>
      <w:tr w:rsidR="00823114" w14:paraId="4195FC19" w14:textId="77777777">
        <w:tc>
          <w:tcPr>
            <w:tcW w:w="2160" w:type="dxa"/>
          </w:tcPr>
          <w:p w14:paraId="5EB1CF37" w14:textId="77777777" w:rsidR="00823114" w:rsidRDefault="006A262A">
            <w:r>
              <w:t>Toegangshek</w:t>
            </w:r>
          </w:p>
        </w:tc>
        <w:tc>
          <w:tcPr>
            <w:tcW w:w="2592" w:type="dxa"/>
          </w:tcPr>
          <w:p w14:paraId="66676066" w14:textId="77777777" w:rsidR="00823114" w:rsidRDefault="006A262A">
            <w:r>
              <w:t>Toegangshek</w:t>
            </w:r>
          </w:p>
        </w:tc>
        <w:tc>
          <w:tcPr>
            <w:tcW w:w="1296" w:type="dxa"/>
          </w:tcPr>
          <w:p w14:paraId="26EA06B8" w14:textId="77777777" w:rsidR="00823114" w:rsidRDefault="006A262A">
            <w:r>
              <w:t>INSERT</w:t>
            </w:r>
          </w:p>
        </w:tc>
        <w:tc>
          <w:tcPr>
            <w:tcW w:w="2592" w:type="dxa"/>
          </w:tcPr>
          <w:p w14:paraId="7B107644" w14:textId="77777777" w:rsidR="00823114" w:rsidRDefault="006A262A">
            <w:r>
              <w:t>-</w:t>
            </w:r>
          </w:p>
        </w:tc>
      </w:tr>
      <w:tr w:rsidR="00823114" w14:paraId="55A68845" w14:textId="77777777">
        <w:tc>
          <w:tcPr>
            <w:tcW w:w="2160" w:type="dxa"/>
          </w:tcPr>
          <w:p w14:paraId="31F52C6A" w14:textId="77777777" w:rsidR="00823114" w:rsidRDefault="006A262A">
            <w:r>
              <w:t>Tracing</w:t>
            </w:r>
          </w:p>
        </w:tc>
        <w:tc>
          <w:tcPr>
            <w:tcW w:w="2592" w:type="dxa"/>
          </w:tcPr>
          <w:p w14:paraId="25B5B67A" w14:textId="77777777" w:rsidR="00823114" w:rsidRDefault="006A262A">
            <w:r>
              <w:t>Tracing</w:t>
            </w:r>
          </w:p>
        </w:tc>
        <w:tc>
          <w:tcPr>
            <w:tcW w:w="1296" w:type="dxa"/>
          </w:tcPr>
          <w:p w14:paraId="4726233D" w14:textId="77777777" w:rsidR="00823114" w:rsidRDefault="006A262A">
            <w:r>
              <w:t>INSERT</w:t>
            </w:r>
          </w:p>
        </w:tc>
        <w:tc>
          <w:tcPr>
            <w:tcW w:w="2592" w:type="dxa"/>
          </w:tcPr>
          <w:p w14:paraId="1D22A87D" w14:textId="77777777" w:rsidR="00823114" w:rsidRDefault="006A262A">
            <w:r>
              <w:t>-</w:t>
            </w:r>
          </w:p>
        </w:tc>
      </w:tr>
      <w:tr w:rsidR="00823114" w14:paraId="6403C557" w14:textId="77777777">
        <w:tc>
          <w:tcPr>
            <w:tcW w:w="2160" w:type="dxa"/>
          </w:tcPr>
          <w:p w14:paraId="70C69621" w14:textId="77777777" w:rsidR="00823114" w:rsidRDefault="006A262A">
            <w:r>
              <w:t>Trambaan</w:t>
            </w:r>
          </w:p>
        </w:tc>
        <w:tc>
          <w:tcPr>
            <w:tcW w:w="2592" w:type="dxa"/>
          </w:tcPr>
          <w:p w14:paraId="0D7A72BE" w14:textId="77777777" w:rsidR="00823114" w:rsidRDefault="006A262A">
            <w:r>
              <w:t>Trambaan</w:t>
            </w:r>
          </w:p>
        </w:tc>
        <w:tc>
          <w:tcPr>
            <w:tcW w:w="1296" w:type="dxa"/>
          </w:tcPr>
          <w:p w14:paraId="2D909527" w14:textId="77777777" w:rsidR="00823114" w:rsidRDefault="006A262A">
            <w:r>
              <w:t>INSERT</w:t>
            </w:r>
          </w:p>
        </w:tc>
        <w:tc>
          <w:tcPr>
            <w:tcW w:w="2592" w:type="dxa"/>
          </w:tcPr>
          <w:p w14:paraId="1EB6C081" w14:textId="77777777" w:rsidR="00823114" w:rsidRDefault="006A262A">
            <w:r>
              <w:t>-</w:t>
            </w:r>
          </w:p>
        </w:tc>
      </w:tr>
      <w:tr w:rsidR="00823114" w14:paraId="1C6A472F" w14:textId="77777777">
        <w:tc>
          <w:tcPr>
            <w:tcW w:w="2160" w:type="dxa"/>
          </w:tcPr>
          <w:p w14:paraId="7FB68872" w14:textId="77777777" w:rsidR="00823114" w:rsidRDefault="006A262A">
            <w:r>
              <w:lastRenderedPageBreak/>
              <w:t>Transmissie-installatie</w:t>
            </w:r>
          </w:p>
        </w:tc>
        <w:tc>
          <w:tcPr>
            <w:tcW w:w="2592" w:type="dxa"/>
          </w:tcPr>
          <w:p w14:paraId="189D888F" w14:textId="77777777" w:rsidR="00823114" w:rsidRDefault="006A262A">
            <w:r>
              <w:t>Transmissie-installatie</w:t>
            </w:r>
          </w:p>
        </w:tc>
        <w:tc>
          <w:tcPr>
            <w:tcW w:w="1296" w:type="dxa"/>
          </w:tcPr>
          <w:p w14:paraId="6E8C9543" w14:textId="77777777" w:rsidR="00823114" w:rsidRDefault="006A262A">
            <w:r>
              <w:t>INSERT</w:t>
            </w:r>
          </w:p>
        </w:tc>
        <w:tc>
          <w:tcPr>
            <w:tcW w:w="2592" w:type="dxa"/>
          </w:tcPr>
          <w:p w14:paraId="224717D7" w14:textId="77777777" w:rsidR="00823114" w:rsidRDefault="006A262A">
            <w:r>
              <w:t>-</w:t>
            </w:r>
          </w:p>
        </w:tc>
      </w:tr>
      <w:tr w:rsidR="00823114" w14:paraId="490CD033" w14:textId="77777777">
        <w:tc>
          <w:tcPr>
            <w:tcW w:w="2160" w:type="dxa"/>
          </w:tcPr>
          <w:p w14:paraId="343992C4" w14:textId="77777777" w:rsidR="00823114" w:rsidRDefault="006A262A">
            <w:r>
              <w:t>Transportinstallatie</w:t>
            </w:r>
          </w:p>
        </w:tc>
        <w:tc>
          <w:tcPr>
            <w:tcW w:w="2592" w:type="dxa"/>
          </w:tcPr>
          <w:p w14:paraId="1FC047FD" w14:textId="77777777" w:rsidR="00823114" w:rsidRDefault="006A262A">
            <w:r>
              <w:t>Transportinstallatie</w:t>
            </w:r>
          </w:p>
        </w:tc>
        <w:tc>
          <w:tcPr>
            <w:tcW w:w="1296" w:type="dxa"/>
          </w:tcPr>
          <w:p w14:paraId="2E968622" w14:textId="77777777" w:rsidR="00823114" w:rsidRDefault="006A262A">
            <w:r>
              <w:t>INSERT</w:t>
            </w:r>
          </w:p>
        </w:tc>
        <w:tc>
          <w:tcPr>
            <w:tcW w:w="2592" w:type="dxa"/>
          </w:tcPr>
          <w:p w14:paraId="5FA49C4B" w14:textId="77777777" w:rsidR="00823114" w:rsidRDefault="006A262A">
            <w:r>
              <w:t>-</w:t>
            </w:r>
          </w:p>
        </w:tc>
      </w:tr>
      <w:tr w:rsidR="00823114" w14:paraId="0A4F54E0" w14:textId="77777777">
        <w:tc>
          <w:tcPr>
            <w:tcW w:w="2160" w:type="dxa"/>
          </w:tcPr>
          <w:p w14:paraId="0B9BFE09" w14:textId="77777777" w:rsidR="00823114" w:rsidRDefault="006A262A">
            <w:r>
              <w:t>Trapconstructie</w:t>
            </w:r>
          </w:p>
        </w:tc>
        <w:tc>
          <w:tcPr>
            <w:tcW w:w="2592" w:type="dxa"/>
          </w:tcPr>
          <w:p w14:paraId="7A6D5A03" w14:textId="77777777" w:rsidR="00823114" w:rsidRDefault="006A262A">
            <w:r>
              <w:t>Trapconstructie</w:t>
            </w:r>
          </w:p>
        </w:tc>
        <w:tc>
          <w:tcPr>
            <w:tcW w:w="1296" w:type="dxa"/>
          </w:tcPr>
          <w:p w14:paraId="50230E83" w14:textId="77777777" w:rsidR="00823114" w:rsidRDefault="006A262A">
            <w:r>
              <w:t>INSERT</w:t>
            </w:r>
          </w:p>
        </w:tc>
        <w:tc>
          <w:tcPr>
            <w:tcW w:w="2592" w:type="dxa"/>
          </w:tcPr>
          <w:p w14:paraId="6BF0A74E" w14:textId="77777777" w:rsidR="00823114" w:rsidRDefault="006A262A">
            <w:r>
              <w:t>-</w:t>
            </w:r>
          </w:p>
        </w:tc>
      </w:tr>
      <w:tr w:rsidR="00823114" w14:paraId="538D77D4" w14:textId="77777777">
        <w:tc>
          <w:tcPr>
            <w:tcW w:w="2160" w:type="dxa"/>
          </w:tcPr>
          <w:p w14:paraId="2077BA77" w14:textId="77777777" w:rsidR="00823114" w:rsidRDefault="006A262A">
            <w:r>
              <w:t>Uithouder</w:t>
            </w:r>
          </w:p>
        </w:tc>
        <w:tc>
          <w:tcPr>
            <w:tcW w:w="2592" w:type="dxa"/>
          </w:tcPr>
          <w:p w14:paraId="2C393DB3" w14:textId="77777777" w:rsidR="00823114" w:rsidRDefault="006A262A">
            <w:r>
              <w:t>Uithouder</w:t>
            </w:r>
          </w:p>
        </w:tc>
        <w:tc>
          <w:tcPr>
            <w:tcW w:w="1296" w:type="dxa"/>
          </w:tcPr>
          <w:p w14:paraId="2B00C708" w14:textId="77777777" w:rsidR="00823114" w:rsidRDefault="006A262A">
            <w:r>
              <w:t>INSERT</w:t>
            </w:r>
          </w:p>
        </w:tc>
        <w:tc>
          <w:tcPr>
            <w:tcW w:w="2592" w:type="dxa"/>
          </w:tcPr>
          <w:p w14:paraId="57E050ED" w14:textId="77777777" w:rsidR="00823114" w:rsidRDefault="006A262A">
            <w:r>
              <w:t>-</w:t>
            </w:r>
          </w:p>
        </w:tc>
      </w:tr>
      <w:tr w:rsidR="00823114" w14:paraId="002AC59C" w14:textId="77777777">
        <w:tc>
          <w:tcPr>
            <w:tcW w:w="2160" w:type="dxa"/>
          </w:tcPr>
          <w:p w14:paraId="753AD0C9" w14:textId="77777777" w:rsidR="00823114" w:rsidRDefault="006A262A">
            <w:r>
              <w:t>Vaargeul</w:t>
            </w:r>
          </w:p>
        </w:tc>
        <w:tc>
          <w:tcPr>
            <w:tcW w:w="2592" w:type="dxa"/>
          </w:tcPr>
          <w:p w14:paraId="6C68A7E0" w14:textId="77777777" w:rsidR="00823114" w:rsidRDefault="006A262A">
            <w:r>
              <w:t>Vaargeul</w:t>
            </w:r>
          </w:p>
        </w:tc>
        <w:tc>
          <w:tcPr>
            <w:tcW w:w="1296" w:type="dxa"/>
          </w:tcPr>
          <w:p w14:paraId="05FD3C22" w14:textId="77777777" w:rsidR="00823114" w:rsidRDefault="006A262A">
            <w:r>
              <w:t>INSERT</w:t>
            </w:r>
          </w:p>
        </w:tc>
        <w:tc>
          <w:tcPr>
            <w:tcW w:w="2592" w:type="dxa"/>
          </w:tcPr>
          <w:p w14:paraId="5EF88C49" w14:textId="77777777" w:rsidR="00823114" w:rsidRDefault="006A262A">
            <w:r>
              <w:t>-</w:t>
            </w:r>
          </w:p>
        </w:tc>
      </w:tr>
      <w:tr w:rsidR="00823114" w14:paraId="5441FD55" w14:textId="77777777">
        <w:tc>
          <w:tcPr>
            <w:tcW w:w="2160" w:type="dxa"/>
          </w:tcPr>
          <w:p w14:paraId="03EB932B" w14:textId="77777777" w:rsidR="00823114" w:rsidRDefault="006A262A">
            <w:r>
              <w:t>Vaarwegmarkering</w:t>
            </w:r>
          </w:p>
        </w:tc>
        <w:tc>
          <w:tcPr>
            <w:tcW w:w="2592" w:type="dxa"/>
          </w:tcPr>
          <w:p w14:paraId="7F799383" w14:textId="77777777" w:rsidR="00823114" w:rsidRDefault="006A262A">
            <w:r>
              <w:t>Vaarwegmarkering</w:t>
            </w:r>
          </w:p>
        </w:tc>
        <w:tc>
          <w:tcPr>
            <w:tcW w:w="1296" w:type="dxa"/>
          </w:tcPr>
          <w:p w14:paraId="761D0E52" w14:textId="77777777" w:rsidR="00823114" w:rsidRDefault="006A262A">
            <w:r>
              <w:t>INSERT</w:t>
            </w:r>
          </w:p>
        </w:tc>
        <w:tc>
          <w:tcPr>
            <w:tcW w:w="2592" w:type="dxa"/>
          </w:tcPr>
          <w:p w14:paraId="53BB51E7" w14:textId="77777777" w:rsidR="00823114" w:rsidRDefault="006A262A">
            <w:r>
              <w:t>-</w:t>
            </w:r>
          </w:p>
        </w:tc>
      </w:tr>
      <w:tr w:rsidR="00823114" w14:paraId="46AF6637" w14:textId="77777777">
        <w:tc>
          <w:tcPr>
            <w:tcW w:w="2160" w:type="dxa"/>
          </w:tcPr>
          <w:p w14:paraId="02A08DBC" w14:textId="77777777" w:rsidR="00823114" w:rsidRDefault="006A262A">
            <w:r>
              <w:t>Ventilatie-installatie</w:t>
            </w:r>
          </w:p>
        </w:tc>
        <w:tc>
          <w:tcPr>
            <w:tcW w:w="2592" w:type="dxa"/>
          </w:tcPr>
          <w:p w14:paraId="646A0F54" w14:textId="77777777" w:rsidR="00823114" w:rsidRDefault="006A262A">
            <w:r>
              <w:t>Ventilatie-installatie</w:t>
            </w:r>
          </w:p>
        </w:tc>
        <w:tc>
          <w:tcPr>
            <w:tcW w:w="1296" w:type="dxa"/>
          </w:tcPr>
          <w:p w14:paraId="53DB05E6" w14:textId="77777777" w:rsidR="00823114" w:rsidRDefault="006A262A">
            <w:r>
              <w:t>INSERT</w:t>
            </w:r>
          </w:p>
        </w:tc>
        <w:tc>
          <w:tcPr>
            <w:tcW w:w="2592" w:type="dxa"/>
          </w:tcPr>
          <w:p w14:paraId="147E271E" w14:textId="77777777" w:rsidR="00823114" w:rsidRDefault="006A262A">
            <w:r>
              <w:t>-</w:t>
            </w:r>
          </w:p>
        </w:tc>
      </w:tr>
      <w:tr w:rsidR="00823114" w14:paraId="4CAABDD7" w14:textId="77777777">
        <w:tc>
          <w:tcPr>
            <w:tcW w:w="2160" w:type="dxa"/>
          </w:tcPr>
          <w:p w14:paraId="51F12E49" w14:textId="77777777" w:rsidR="00823114" w:rsidRDefault="006A262A">
            <w:r>
              <w:t>Verharding wegtype 1 (hoofdwegennet)</w:t>
            </w:r>
          </w:p>
        </w:tc>
        <w:tc>
          <w:tcPr>
            <w:tcW w:w="2592" w:type="dxa"/>
          </w:tcPr>
          <w:p w14:paraId="2C898C59" w14:textId="77777777" w:rsidR="00823114" w:rsidRDefault="006A262A">
            <w:r>
              <w:t>Verharding wegtype 1 (hoofdwegennet)</w:t>
            </w:r>
          </w:p>
        </w:tc>
        <w:tc>
          <w:tcPr>
            <w:tcW w:w="1296" w:type="dxa"/>
          </w:tcPr>
          <w:p w14:paraId="33DA0667" w14:textId="77777777" w:rsidR="00823114" w:rsidRDefault="006A262A">
            <w:r>
              <w:t>INSERT</w:t>
            </w:r>
          </w:p>
        </w:tc>
        <w:tc>
          <w:tcPr>
            <w:tcW w:w="2592" w:type="dxa"/>
          </w:tcPr>
          <w:p w14:paraId="4E346F9D" w14:textId="77777777" w:rsidR="00823114" w:rsidRDefault="006A262A">
            <w:r>
              <w:t>-</w:t>
            </w:r>
          </w:p>
        </w:tc>
      </w:tr>
      <w:tr w:rsidR="00823114" w14:paraId="72E09DCE" w14:textId="77777777">
        <w:tc>
          <w:tcPr>
            <w:tcW w:w="2160" w:type="dxa"/>
          </w:tcPr>
          <w:p w14:paraId="4D41B8D9" w14:textId="77777777" w:rsidR="00823114" w:rsidRDefault="006A262A">
            <w:r>
              <w:t>Verharding wegtype 2 (zwaarbelaste weg)</w:t>
            </w:r>
          </w:p>
        </w:tc>
        <w:tc>
          <w:tcPr>
            <w:tcW w:w="2592" w:type="dxa"/>
          </w:tcPr>
          <w:p w14:paraId="6D5D2B34" w14:textId="77777777" w:rsidR="00823114" w:rsidRDefault="006A262A">
            <w:r>
              <w:t>Verharding wegtype 2 (zwaarbelaste weg)</w:t>
            </w:r>
          </w:p>
        </w:tc>
        <w:tc>
          <w:tcPr>
            <w:tcW w:w="1296" w:type="dxa"/>
          </w:tcPr>
          <w:p w14:paraId="2A4F69F2" w14:textId="77777777" w:rsidR="00823114" w:rsidRDefault="006A262A">
            <w:r>
              <w:t>INSERT</w:t>
            </w:r>
          </w:p>
        </w:tc>
        <w:tc>
          <w:tcPr>
            <w:tcW w:w="2592" w:type="dxa"/>
          </w:tcPr>
          <w:p w14:paraId="43A02CB9" w14:textId="77777777" w:rsidR="00823114" w:rsidRDefault="006A262A">
            <w:r>
              <w:t>-</w:t>
            </w:r>
          </w:p>
        </w:tc>
      </w:tr>
      <w:tr w:rsidR="00823114" w14:paraId="2072FFE3" w14:textId="77777777">
        <w:tc>
          <w:tcPr>
            <w:tcW w:w="2160" w:type="dxa"/>
          </w:tcPr>
          <w:p w14:paraId="2E12D78E" w14:textId="77777777" w:rsidR="00823114" w:rsidRDefault="006A262A">
            <w:r>
              <w:t>Verharding wegtype 3 (gemiddeld belaste weg)</w:t>
            </w:r>
          </w:p>
        </w:tc>
        <w:tc>
          <w:tcPr>
            <w:tcW w:w="2592" w:type="dxa"/>
          </w:tcPr>
          <w:p w14:paraId="23E435D5" w14:textId="77777777" w:rsidR="00823114" w:rsidRDefault="006A262A">
            <w:r>
              <w:t>Verharding wegtype 3 (gemiddeld belaste weg)</w:t>
            </w:r>
          </w:p>
        </w:tc>
        <w:tc>
          <w:tcPr>
            <w:tcW w:w="1296" w:type="dxa"/>
          </w:tcPr>
          <w:p w14:paraId="04F1FEA7" w14:textId="77777777" w:rsidR="00823114" w:rsidRDefault="006A262A">
            <w:r>
              <w:t>INSERT</w:t>
            </w:r>
          </w:p>
        </w:tc>
        <w:tc>
          <w:tcPr>
            <w:tcW w:w="2592" w:type="dxa"/>
          </w:tcPr>
          <w:p w14:paraId="52C31114" w14:textId="77777777" w:rsidR="00823114" w:rsidRDefault="006A262A">
            <w:r>
              <w:t>-</w:t>
            </w:r>
          </w:p>
        </w:tc>
      </w:tr>
      <w:tr w:rsidR="00823114" w14:paraId="4513928C" w14:textId="77777777">
        <w:tc>
          <w:tcPr>
            <w:tcW w:w="2160" w:type="dxa"/>
          </w:tcPr>
          <w:p w14:paraId="76CF7636" w14:textId="77777777" w:rsidR="00823114" w:rsidRDefault="006A262A">
            <w:r>
              <w:t>Verharding wegtype 4 (licht belast)</w:t>
            </w:r>
          </w:p>
        </w:tc>
        <w:tc>
          <w:tcPr>
            <w:tcW w:w="2592" w:type="dxa"/>
          </w:tcPr>
          <w:p w14:paraId="0FF6F227" w14:textId="77777777" w:rsidR="00823114" w:rsidRDefault="006A262A">
            <w:r>
              <w:t>Verharding wegtype 4 (licht belast)</w:t>
            </w:r>
          </w:p>
        </w:tc>
        <w:tc>
          <w:tcPr>
            <w:tcW w:w="1296" w:type="dxa"/>
          </w:tcPr>
          <w:p w14:paraId="0FB47173" w14:textId="77777777" w:rsidR="00823114" w:rsidRDefault="006A262A">
            <w:r>
              <w:t>INSERT</w:t>
            </w:r>
          </w:p>
        </w:tc>
        <w:tc>
          <w:tcPr>
            <w:tcW w:w="2592" w:type="dxa"/>
          </w:tcPr>
          <w:p w14:paraId="187113DC" w14:textId="77777777" w:rsidR="00823114" w:rsidRDefault="006A262A">
            <w:r>
              <w:t>-</w:t>
            </w:r>
          </w:p>
        </w:tc>
      </w:tr>
      <w:tr w:rsidR="00823114" w14:paraId="281DEB53" w14:textId="77777777">
        <w:tc>
          <w:tcPr>
            <w:tcW w:w="2160" w:type="dxa"/>
          </w:tcPr>
          <w:p w14:paraId="1AE9E478" w14:textId="77777777" w:rsidR="00823114" w:rsidRDefault="006A262A">
            <w:r>
              <w:t>Verharding wegtype 5 (weg in woongebied)</w:t>
            </w:r>
          </w:p>
        </w:tc>
        <w:tc>
          <w:tcPr>
            <w:tcW w:w="2592" w:type="dxa"/>
          </w:tcPr>
          <w:p w14:paraId="19EEA0BE" w14:textId="77777777" w:rsidR="00823114" w:rsidRDefault="006A262A">
            <w:r>
              <w:t>Verharding wegtype 5 (weg in woongebied)</w:t>
            </w:r>
          </w:p>
        </w:tc>
        <w:tc>
          <w:tcPr>
            <w:tcW w:w="1296" w:type="dxa"/>
          </w:tcPr>
          <w:p w14:paraId="729967FF" w14:textId="77777777" w:rsidR="00823114" w:rsidRDefault="006A262A">
            <w:r>
              <w:t>INSERT</w:t>
            </w:r>
          </w:p>
        </w:tc>
        <w:tc>
          <w:tcPr>
            <w:tcW w:w="2592" w:type="dxa"/>
          </w:tcPr>
          <w:p w14:paraId="02378CB7" w14:textId="77777777" w:rsidR="00823114" w:rsidRDefault="006A262A">
            <w:r>
              <w:t>-</w:t>
            </w:r>
          </w:p>
        </w:tc>
      </w:tr>
      <w:tr w:rsidR="00823114" w14:paraId="27824BD8" w14:textId="77777777">
        <w:tc>
          <w:tcPr>
            <w:tcW w:w="2160" w:type="dxa"/>
          </w:tcPr>
          <w:p w14:paraId="1ED99464" w14:textId="77777777" w:rsidR="00823114" w:rsidRDefault="006A262A">
            <w:r>
              <w:t>Verharding wegtype 6 (weg in verblijfsgebied)</w:t>
            </w:r>
          </w:p>
        </w:tc>
        <w:tc>
          <w:tcPr>
            <w:tcW w:w="2592" w:type="dxa"/>
          </w:tcPr>
          <w:p w14:paraId="1C1E8484" w14:textId="77777777" w:rsidR="00823114" w:rsidRDefault="006A262A">
            <w:r>
              <w:t>Verharding wegtype 6 (weg in verblijfsgebied)</w:t>
            </w:r>
          </w:p>
        </w:tc>
        <w:tc>
          <w:tcPr>
            <w:tcW w:w="1296" w:type="dxa"/>
          </w:tcPr>
          <w:p w14:paraId="59CE7AAB" w14:textId="77777777" w:rsidR="00823114" w:rsidRDefault="006A262A">
            <w:r>
              <w:t>INSERT</w:t>
            </w:r>
          </w:p>
        </w:tc>
        <w:tc>
          <w:tcPr>
            <w:tcW w:w="2592" w:type="dxa"/>
          </w:tcPr>
          <w:p w14:paraId="6144CD3B" w14:textId="77777777" w:rsidR="00823114" w:rsidRDefault="006A262A">
            <w:r>
              <w:t>-</w:t>
            </w:r>
          </w:p>
        </w:tc>
      </w:tr>
      <w:tr w:rsidR="00823114" w14:paraId="3C7195E5" w14:textId="77777777">
        <w:tc>
          <w:tcPr>
            <w:tcW w:w="2160" w:type="dxa"/>
          </w:tcPr>
          <w:p w14:paraId="4CA4572A" w14:textId="77777777" w:rsidR="00823114" w:rsidRDefault="006A262A">
            <w:r>
              <w:t>Verharding wegtype 7 (fietspaden)</w:t>
            </w:r>
          </w:p>
        </w:tc>
        <w:tc>
          <w:tcPr>
            <w:tcW w:w="2592" w:type="dxa"/>
          </w:tcPr>
          <w:p w14:paraId="57B0BADA" w14:textId="77777777" w:rsidR="00823114" w:rsidRDefault="006A262A">
            <w:r>
              <w:t>Verharding wegtype 7 (fietspaden)</w:t>
            </w:r>
          </w:p>
        </w:tc>
        <w:tc>
          <w:tcPr>
            <w:tcW w:w="1296" w:type="dxa"/>
          </w:tcPr>
          <w:p w14:paraId="31FD19CF" w14:textId="77777777" w:rsidR="00823114" w:rsidRDefault="006A262A">
            <w:r>
              <w:t>INSERT</w:t>
            </w:r>
          </w:p>
        </w:tc>
        <w:tc>
          <w:tcPr>
            <w:tcW w:w="2592" w:type="dxa"/>
          </w:tcPr>
          <w:p w14:paraId="55D3E128" w14:textId="77777777" w:rsidR="00823114" w:rsidRDefault="006A262A">
            <w:r>
              <w:t>-</w:t>
            </w:r>
          </w:p>
        </w:tc>
      </w:tr>
      <w:tr w:rsidR="00823114" w14:paraId="5C95B62B" w14:textId="77777777">
        <w:tc>
          <w:tcPr>
            <w:tcW w:w="2160" w:type="dxa"/>
          </w:tcPr>
          <w:p w14:paraId="6C904E47" w14:textId="77777777" w:rsidR="00823114" w:rsidRDefault="006A262A">
            <w:r>
              <w:t>Verkeersdetectie-installatie</w:t>
            </w:r>
          </w:p>
        </w:tc>
        <w:tc>
          <w:tcPr>
            <w:tcW w:w="2592" w:type="dxa"/>
          </w:tcPr>
          <w:p w14:paraId="7717DCB2" w14:textId="77777777" w:rsidR="00823114" w:rsidRDefault="006A262A">
            <w:r>
              <w:t>Verkeersdetectie-installatie</w:t>
            </w:r>
          </w:p>
        </w:tc>
        <w:tc>
          <w:tcPr>
            <w:tcW w:w="1296" w:type="dxa"/>
          </w:tcPr>
          <w:p w14:paraId="697A8FDF" w14:textId="77777777" w:rsidR="00823114" w:rsidRDefault="006A262A">
            <w:r>
              <w:t>INSERT</w:t>
            </w:r>
          </w:p>
        </w:tc>
        <w:tc>
          <w:tcPr>
            <w:tcW w:w="2592" w:type="dxa"/>
          </w:tcPr>
          <w:p w14:paraId="1DEE5DEB" w14:textId="77777777" w:rsidR="00823114" w:rsidRDefault="006A262A">
            <w:r>
              <w:t>-</w:t>
            </w:r>
          </w:p>
        </w:tc>
      </w:tr>
      <w:tr w:rsidR="00823114" w14:paraId="1EE6EB00" w14:textId="77777777">
        <w:tc>
          <w:tcPr>
            <w:tcW w:w="2160" w:type="dxa"/>
          </w:tcPr>
          <w:p w14:paraId="767A797E" w14:textId="77777777" w:rsidR="00823114" w:rsidRDefault="006A262A">
            <w:r>
              <w:t>Verkeersregelinstallatie (VRI)</w:t>
            </w:r>
          </w:p>
        </w:tc>
        <w:tc>
          <w:tcPr>
            <w:tcW w:w="2592" w:type="dxa"/>
          </w:tcPr>
          <w:p w14:paraId="5393C9DD" w14:textId="77777777" w:rsidR="00823114" w:rsidRDefault="006A262A">
            <w:r>
              <w:t>Verkeersregelinstallatie (VRI)</w:t>
            </w:r>
          </w:p>
        </w:tc>
        <w:tc>
          <w:tcPr>
            <w:tcW w:w="1296" w:type="dxa"/>
          </w:tcPr>
          <w:p w14:paraId="67B3FD1F" w14:textId="77777777" w:rsidR="00823114" w:rsidRDefault="006A262A">
            <w:r>
              <w:t>INSERT</w:t>
            </w:r>
          </w:p>
        </w:tc>
        <w:tc>
          <w:tcPr>
            <w:tcW w:w="2592" w:type="dxa"/>
          </w:tcPr>
          <w:p w14:paraId="7F02864B" w14:textId="77777777" w:rsidR="00823114" w:rsidRDefault="006A262A">
            <w:r>
              <w:t>-</w:t>
            </w:r>
          </w:p>
        </w:tc>
      </w:tr>
      <w:tr w:rsidR="00823114" w14:paraId="1D71A867" w14:textId="77777777">
        <w:tc>
          <w:tcPr>
            <w:tcW w:w="2160" w:type="dxa"/>
          </w:tcPr>
          <w:p w14:paraId="1BD22D4D" w14:textId="77777777" w:rsidR="00823114" w:rsidRDefault="006A262A">
            <w:r>
              <w:t>Verplaatsbare Vangrail installatie (VEVA)</w:t>
            </w:r>
          </w:p>
        </w:tc>
        <w:tc>
          <w:tcPr>
            <w:tcW w:w="2592" w:type="dxa"/>
          </w:tcPr>
          <w:p w14:paraId="6920B5B1" w14:textId="77777777" w:rsidR="00823114" w:rsidRDefault="006A262A">
            <w:r>
              <w:t>Verplaatsbare Vangrail installatie (VEVA)</w:t>
            </w:r>
          </w:p>
        </w:tc>
        <w:tc>
          <w:tcPr>
            <w:tcW w:w="1296" w:type="dxa"/>
          </w:tcPr>
          <w:p w14:paraId="26E73586" w14:textId="77777777" w:rsidR="00823114" w:rsidRDefault="006A262A">
            <w:r>
              <w:t>INSERT</w:t>
            </w:r>
          </w:p>
        </w:tc>
        <w:tc>
          <w:tcPr>
            <w:tcW w:w="2592" w:type="dxa"/>
          </w:tcPr>
          <w:p w14:paraId="0EFD1094" w14:textId="77777777" w:rsidR="00823114" w:rsidRDefault="006A262A">
            <w:r>
              <w:t>-</w:t>
            </w:r>
          </w:p>
        </w:tc>
      </w:tr>
      <w:tr w:rsidR="00823114" w14:paraId="74C7D371" w14:textId="77777777">
        <w:tc>
          <w:tcPr>
            <w:tcW w:w="2160" w:type="dxa"/>
          </w:tcPr>
          <w:p w14:paraId="2C563875" w14:textId="77777777" w:rsidR="00823114" w:rsidRDefault="006A262A">
            <w:r>
              <w:t>Vijzelinstallatie</w:t>
            </w:r>
          </w:p>
        </w:tc>
        <w:tc>
          <w:tcPr>
            <w:tcW w:w="2592" w:type="dxa"/>
          </w:tcPr>
          <w:p w14:paraId="02C0AD76" w14:textId="77777777" w:rsidR="00823114" w:rsidRDefault="006A262A">
            <w:r>
              <w:t>Vijzelinstallatie</w:t>
            </w:r>
          </w:p>
        </w:tc>
        <w:tc>
          <w:tcPr>
            <w:tcW w:w="1296" w:type="dxa"/>
          </w:tcPr>
          <w:p w14:paraId="34CB29E3" w14:textId="77777777" w:rsidR="00823114" w:rsidRDefault="006A262A">
            <w:r>
              <w:t>INSERT</w:t>
            </w:r>
          </w:p>
        </w:tc>
        <w:tc>
          <w:tcPr>
            <w:tcW w:w="2592" w:type="dxa"/>
          </w:tcPr>
          <w:p w14:paraId="7112AEC6" w14:textId="77777777" w:rsidR="00823114" w:rsidRDefault="006A262A">
            <w:r>
              <w:t>-</w:t>
            </w:r>
          </w:p>
        </w:tc>
      </w:tr>
      <w:tr w:rsidR="00823114" w14:paraId="35373464" w14:textId="77777777">
        <w:tc>
          <w:tcPr>
            <w:tcW w:w="2160" w:type="dxa"/>
          </w:tcPr>
          <w:p w14:paraId="31079D73" w14:textId="77777777" w:rsidR="00823114" w:rsidRDefault="006A262A">
            <w:r>
              <w:t>Vispassage</w:t>
            </w:r>
          </w:p>
        </w:tc>
        <w:tc>
          <w:tcPr>
            <w:tcW w:w="2592" w:type="dxa"/>
          </w:tcPr>
          <w:p w14:paraId="0C3000F3" w14:textId="77777777" w:rsidR="00823114" w:rsidRDefault="006A262A">
            <w:r>
              <w:t>Vispassage</w:t>
            </w:r>
          </w:p>
        </w:tc>
        <w:tc>
          <w:tcPr>
            <w:tcW w:w="1296" w:type="dxa"/>
          </w:tcPr>
          <w:p w14:paraId="28A11849" w14:textId="77777777" w:rsidR="00823114" w:rsidRDefault="006A262A">
            <w:r>
              <w:t>INSERT</w:t>
            </w:r>
          </w:p>
        </w:tc>
        <w:tc>
          <w:tcPr>
            <w:tcW w:w="2592" w:type="dxa"/>
          </w:tcPr>
          <w:p w14:paraId="472D703A" w14:textId="77777777" w:rsidR="00823114" w:rsidRDefault="006A262A">
            <w:r>
              <w:t>-</w:t>
            </w:r>
          </w:p>
        </w:tc>
      </w:tr>
      <w:tr w:rsidR="00823114" w14:paraId="4960BDB9" w14:textId="77777777">
        <w:tc>
          <w:tcPr>
            <w:tcW w:w="2160" w:type="dxa"/>
          </w:tcPr>
          <w:p w14:paraId="21E1B992" w14:textId="77777777" w:rsidR="00823114" w:rsidRDefault="006A262A">
            <w:r>
              <w:t>Vissluis</w:t>
            </w:r>
          </w:p>
        </w:tc>
        <w:tc>
          <w:tcPr>
            <w:tcW w:w="2592" w:type="dxa"/>
          </w:tcPr>
          <w:p w14:paraId="6B98D653" w14:textId="77777777" w:rsidR="00823114" w:rsidRDefault="006A262A">
            <w:r>
              <w:t>Vissluis</w:t>
            </w:r>
          </w:p>
        </w:tc>
        <w:tc>
          <w:tcPr>
            <w:tcW w:w="1296" w:type="dxa"/>
          </w:tcPr>
          <w:p w14:paraId="61632882" w14:textId="77777777" w:rsidR="00823114" w:rsidRDefault="006A262A">
            <w:r>
              <w:t>INSERT</w:t>
            </w:r>
          </w:p>
        </w:tc>
        <w:tc>
          <w:tcPr>
            <w:tcW w:w="2592" w:type="dxa"/>
          </w:tcPr>
          <w:p w14:paraId="3415F4E5" w14:textId="77777777" w:rsidR="00823114" w:rsidRDefault="006A262A">
            <w:r>
              <w:t>-</w:t>
            </w:r>
          </w:p>
        </w:tc>
      </w:tr>
      <w:tr w:rsidR="00823114" w14:paraId="4F2F2006" w14:textId="77777777">
        <w:tc>
          <w:tcPr>
            <w:tcW w:w="2160" w:type="dxa"/>
          </w:tcPr>
          <w:p w14:paraId="1F5B3574" w14:textId="77777777" w:rsidR="00823114" w:rsidRDefault="006A262A">
            <w:r>
              <w:t>Vleermuiskelder</w:t>
            </w:r>
          </w:p>
        </w:tc>
        <w:tc>
          <w:tcPr>
            <w:tcW w:w="2592" w:type="dxa"/>
          </w:tcPr>
          <w:p w14:paraId="091E756A" w14:textId="77777777" w:rsidR="00823114" w:rsidRDefault="006A262A">
            <w:r>
              <w:t>Vleermuiskelder</w:t>
            </w:r>
          </w:p>
        </w:tc>
        <w:tc>
          <w:tcPr>
            <w:tcW w:w="1296" w:type="dxa"/>
          </w:tcPr>
          <w:p w14:paraId="708B27EA" w14:textId="77777777" w:rsidR="00823114" w:rsidRDefault="006A262A">
            <w:r>
              <w:t>INSERT</w:t>
            </w:r>
          </w:p>
        </w:tc>
        <w:tc>
          <w:tcPr>
            <w:tcW w:w="2592" w:type="dxa"/>
          </w:tcPr>
          <w:p w14:paraId="258735FE" w14:textId="77777777" w:rsidR="00823114" w:rsidRDefault="006A262A">
            <w:r>
              <w:t>-</w:t>
            </w:r>
          </w:p>
        </w:tc>
      </w:tr>
      <w:tr w:rsidR="00823114" w14:paraId="1F477CB4" w14:textId="77777777">
        <w:tc>
          <w:tcPr>
            <w:tcW w:w="2160" w:type="dxa"/>
          </w:tcPr>
          <w:p w14:paraId="5DEC5C59" w14:textId="77777777" w:rsidR="00823114" w:rsidRDefault="006A262A">
            <w:r>
              <w:t>Vloerconstructie</w:t>
            </w:r>
          </w:p>
        </w:tc>
        <w:tc>
          <w:tcPr>
            <w:tcW w:w="2592" w:type="dxa"/>
          </w:tcPr>
          <w:p w14:paraId="4F9F97D3" w14:textId="77777777" w:rsidR="00823114" w:rsidRDefault="006A262A">
            <w:r>
              <w:t>Vloerconstructie</w:t>
            </w:r>
          </w:p>
        </w:tc>
        <w:tc>
          <w:tcPr>
            <w:tcW w:w="1296" w:type="dxa"/>
          </w:tcPr>
          <w:p w14:paraId="38905D28" w14:textId="77777777" w:rsidR="00823114" w:rsidRDefault="006A262A">
            <w:r>
              <w:t>INSERT</w:t>
            </w:r>
          </w:p>
        </w:tc>
        <w:tc>
          <w:tcPr>
            <w:tcW w:w="2592" w:type="dxa"/>
          </w:tcPr>
          <w:p w14:paraId="1552A9C4" w14:textId="77777777" w:rsidR="00823114" w:rsidRDefault="006A262A">
            <w:r>
              <w:t>-</w:t>
            </w:r>
          </w:p>
        </w:tc>
      </w:tr>
      <w:tr w:rsidR="00823114" w14:paraId="47710BF9" w14:textId="77777777">
        <w:tc>
          <w:tcPr>
            <w:tcW w:w="2160" w:type="dxa"/>
          </w:tcPr>
          <w:p w14:paraId="1487B739" w14:textId="77777777" w:rsidR="00823114" w:rsidRDefault="006A262A">
            <w:r>
              <w:t>Wandconstructie</w:t>
            </w:r>
          </w:p>
        </w:tc>
        <w:tc>
          <w:tcPr>
            <w:tcW w:w="2592" w:type="dxa"/>
          </w:tcPr>
          <w:p w14:paraId="358CB12B" w14:textId="77777777" w:rsidR="00823114" w:rsidRDefault="006A262A">
            <w:r>
              <w:t>Wandconstructie</w:t>
            </w:r>
          </w:p>
        </w:tc>
        <w:tc>
          <w:tcPr>
            <w:tcW w:w="1296" w:type="dxa"/>
          </w:tcPr>
          <w:p w14:paraId="71757F95" w14:textId="77777777" w:rsidR="00823114" w:rsidRDefault="006A262A">
            <w:r>
              <w:t>INSERT</w:t>
            </w:r>
          </w:p>
        </w:tc>
        <w:tc>
          <w:tcPr>
            <w:tcW w:w="2592" w:type="dxa"/>
          </w:tcPr>
          <w:p w14:paraId="43AC637A" w14:textId="77777777" w:rsidR="00823114" w:rsidRDefault="006A262A">
            <w:r>
              <w:t>-</w:t>
            </w:r>
          </w:p>
        </w:tc>
      </w:tr>
      <w:tr w:rsidR="00823114" w14:paraId="4C1A5C81" w14:textId="77777777">
        <w:tc>
          <w:tcPr>
            <w:tcW w:w="2160" w:type="dxa"/>
          </w:tcPr>
          <w:p w14:paraId="56E52254" w14:textId="77777777" w:rsidR="00823114" w:rsidRDefault="006A262A">
            <w:r>
              <w:t>Watermistinstallatie (WMS)</w:t>
            </w:r>
          </w:p>
        </w:tc>
        <w:tc>
          <w:tcPr>
            <w:tcW w:w="2592" w:type="dxa"/>
          </w:tcPr>
          <w:p w14:paraId="2F62C64F" w14:textId="77777777" w:rsidR="00823114" w:rsidRDefault="006A262A">
            <w:r>
              <w:t>Watermistinstallatie (WMS)</w:t>
            </w:r>
          </w:p>
        </w:tc>
        <w:tc>
          <w:tcPr>
            <w:tcW w:w="1296" w:type="dxa"/>
          </w:tcPr>
          <w:p w14:paraId="7B5E9DB6" w14:textId="77777777" w:rsidR="00823114" w:rsidRDefault="006A262A">
            <w:r>
              <w:t>INSERT</w:t>
            </w:r>
          </w:p>
        </w:tc>
        <w:tc>
          <w:tcPr>
            <w:tcW w:w="2592" w:type="dxa"/>
          </w:tcPr>
          <w:p w14:paraId="77D54739" w14:textId="77777777" w:rsidR="00823114" w:rsidRDefault="006A262A">
            <w:r>
              <w:t>-</w:t>
            </w:r>
          </w:p>
        </w:tc>
      </w:tr>
      <w:tr w:rsidR="00823114" w14:paraId="1FFA70DA" w14:textId="77777777">
        <w:tc>
          <w:tcPr>
            <w:tcW w:w="2160" w:type="dxa"/>
          </w:tcPr>
          <w:p w14:paraId="2A5B9203" w14:textId="77777777" w:rsidR="00823114" w:rsidRDefault="006A262A">
            <w:r>
              <w:t>Watervegetatie</w:t>
            </w:r>
          </w:p>
        </w:tc>
        <w:tc>
          <w:tcPr>
            <w:tcW w:w="2592" w:type="dxa"/>
          </w:tcPr>
          <w:p w14:paraId="15FD4C11" w14:textId="77777777" w:rsidR="00823114" w:rsidRDefault="006A262A">
            <w:r>
              <w:t>Watervegetatie</w:t>
            </w:r>
          </w:p>
        </w:tc>
        <w:tc>
          <w:tcPr>
            <w:tcW w:w="1296" w:type="dxa"/>
          </w:tcPr>
          <w:p w14:paraId="315BECE3" w14:textId="77777777" w:rsidR="00823114" w:rsidRDefault="006A262A">
            <w:r>
              <w:t>INSERT</w:t>
            </w:r>
          </w:p>
        </w:tc>
        <w:tc>
          <w:tcPr>
            <w:tcW w:w="2592" w:type="dxa"/>
          </w:tcPr>
          <w:p w14:paraId="2E9B8999" w14:textId="77777777" w:rsidR="00823114" w:rsidRDefault="006A262A">
            <w:r>
              <w:t>-</w:t>
            </w:r>
          </w:p>
        </w:tc>
      </w:tr>
      <w:tr w:rsidR="00823114" w14:paraId="41D7176B" w14:textId="77777777">
        <w:tc>
          <w:tcPr>
            <w:tcW w:w="2160" w:type="dxa"/>
          </w:tcPr>
          <w:p w14:paraId="65C80C7F" w14:textId="77777777" w:rsidR="00823114" w:rsidRDefault="006A262A">
            <w:r>
              <w:t>Weigh In Motion</w:t>
            </w:r>
          </w:p>
        </w:tc>
        <w:tc>
          <w:tcPr>
            <w:tcW w:w="2592" w:type="dxa"/>
          </w:tcPr>
          <w:p w14:paraId="469451E8" w14:textId="77777777" w:rsidR="00823114" w:rsidRDefault="006A262A">
            <w:r>
              <w:t>Weigh In Motion</w:t>
            </w:r>
          </w:p>
        </w:tc>
        <w:tc>
          <w:tcPr>
            <w:tcW w:w="1296" w:type="dxa"/>
          </w:tcPr>
          <w:p w14:paraId="43170F17" w14:textId="77777777" w:rsidR="00823114" w:rsidRDefault="006A262A">
            <w:r>
              <w:t>INSERT</w:t>
            </w:r>
          </w:p>
        </w:tc>
        <w:tc>
          <w:tcPr>
            <w:tcW w:w="2592" w:type="dxa"/>
          </w:tcPr>
          <w:p w14:paraId="66AACF14" w14:textId="77777777" w:rsidR="00823114" w:rsidRDefault="006A262A">
            <w:r>
              <w:t>-</w:t>
            </w:r>
          </w:p>
        </w:tc>
      </w:tr>
      <w:tr w:rsidR="00823114" w14:paraId="080174E1" w14:textId="77777777">
        <w:tc>
          <w:tcPr>
            <w:tcW w:w="2160" w:type="dxa"/>
          </w:tcPr>
          <w:p w14:paraId="73AA45F3" w14:textId="77777777" w:rsidR="00823114" w:rsidRDefault="006A262A">
            <w:r>
              <w:t>Werk-spreekverbinding</w:t>
            </w:r>
          </w:p>
        </w:tc>
        <w:tc>
          <w:tcPr>
            <w:tcW w:w="2592" w:type="dxa"/>
          </w:tcPr>
          <w:p w14:paraId="664A7290" w14:textId="77777777" w:rsidR="00823114" w:rsidRDefault="006A262A">
            <w:r>
              <w:t>Werk-spreekverbinding</w:t>
            </w:r>
          </w:p>
        </w:tc>
        <w:tc>
          <w:tcPr>
            <w:tcW w:w="1296" w:type="dxa"/>
          </w:tcPr>
          <w:p w14:paraId="5119DEBF" w14:textId="77777777" w:rsidR="00823114" w:rsidRDefault="006A262A">
            <w:r>
              <w:t>INSERT</w:t>
            </w:r>
          </w:p>
        </w:tc>
        <w:tc>
          <w:tcPr>
            <w:tcW w:w="2592" w:type="dxa"/>
          </w:tcPr>
          <w:p w14:paraId="68831675" w14:textId="77777777" w:rsidR="00823114" w:rsidRDefault="006A262A">
            <w:r>
              <w:t>-</w:t>
            </w:r>
          </w:p>
        </w:tc>
      </w:tr>
      <w:tr w:rsidR="00823114" w14:paraId="1AA662D7" w14:textId="77777777">
        <w:tc>
          <w:tcPr>
            <w:tcW w:w="2160" w:type="dxa"/>
          </w:tcPr>
          <w:p w14:paraId="3AED7E35" w14:textId="77777777" w:rsidR="00823114" w:rsidRDefault="006A262A">
            <w:r>
              <w:t>Wingebied</w:t>
            </w:r>
          </w:p>
        </w:tc>
        <w:tc>
          <w:tcPr>
            <w:tcW w:w="2592" w:type="dxa"/>
          </w:tcPr>
          <w:p w14:paraId="440F8002" w14:textId="77777777" w:rsidR="00823114" w:rsidRDefault="006A262A">
            <w:r>
              <w:t>Wingebied</w:t>
            </w:r>
          </w:p>
        </w:tc>
        <w:tc>
          <w:tcPr>
            <w:tcW w:w="1296" w:type="dxa"/>
          </w:tcPr>
          <w:p w14:paraId="21AEB4E1" w14:textId="77777777" w:rsidR="00823114" w:rsidRDefault="006A262A">
            <w:r>
              <w:t>INSERT</w:t>
            </w:r>
          </w:p>
        </w:tc>
        <w:tc>
          <w:tcPr>
            <w:tcW w:w="2592" w:type="dxa"/>
          </w:tcPr>
          <w:p w14:paraId="465DE1A5" w14:textId="77777777" w:rsidR="00823114" w:rsidRDefault="006A262A">
            <w:r>
              <w:t>-</w:t>
            </w:r>
          </w:p>
        </w:tc>
      </w:tr>
      <w:tr w:rsidR="00823114" w14:paraId="61696E65" w14:textId="77777777">
        <w:tc>
          <w:tcPr>
            <w:tcW w:w="2160" w:type="dxa"/>
          </w:tcPr>
          <w:p w14:paraId="7C2A9B28" w14:textId="77777777" w:rsidR="00823114" w:rsidRDefault="006A262A">
            <w:r>
              <w:t>Zonweringsinstallatie</w:t>
            </w:r>
          </w:p>
        </w:tc>
        <w:tc>
          <w:tcPr>
            <w:tcW w:w="2592" w:type="dxa"/>
          </w:tcPr>
          <w:p w14:paraId="098F518F" w14:textId="77777777" w:rsidR="00823114" w:rsidRDefault="006A262A">
            <w:r>
              <w:t>Zonweringsinstallatie</w:t>
            </w:r>
          </w:p>
        </w:tc>
        <w:tc>
          <w:tcPr>
            <w:tcW w:w="1296" w:type="dxa"/>
          </w:tcPr>
          <w:p w14:paraId="5A389086" w14:textId="77777777" w:rsidR="00823114" w:rsidRDefault="006A262A">
            <w:r>
              <w:t>INSERT</w:t>
            </w:r>
          </w:p>
        </w:tc>
        <w:tc>
          <w:tcPr>
            <w:tcW w:w="2592" w:type="dxa"/>
          </w:tcPr>
          <w:p w14:paraId="470D39A6" w14:textId="77777777" w:rsidR="00823114" w:rsidRDefault="006A262A">
            <w:r>
              <w:t>-</w:t>
            </w:r>
          </w:p>
        </w:tc>
      </w:tr>
      <w:tr w:rsidR="00823114" w14:paraId="15C428F0" w14:textId="77777777">
        <w:tc>
          <w:tcPr>
            <w:tcW w:w="2160" w:type="dxa"/>
          </w:tcPr>
          <w:p w14:paraId="24BCF169" w14:textId="77777777" w:rsidR="00823114" w:rsidRDefault="006A262A">
            <w:r>
              <w:t>meetinstallatie</w:t>
            </w:r>
          </w:p>
        </w:tc>
        <w:tc>
          <w:tcPr>
            <w:tcW w:w="2592" w:type="dxa"/>
          </w:tcPr>
          <w:p w14:paraId="7F85FF04" w14:textId="77777777" w:rsidR="00823114" w:rsidRDefault="006A262A">
            <w:r>
              <w:t>meetinstallatie</w:t>
            </w:r>
          </w:p>
        </w:tc>
        <w:tc>
          <w:tcPr>
            <w:tcW w:w="1296" w:type="dxa"/>
          </w:tcPr>
          <w:p w14:paraId="52952D4B" w14:textId="77777777" w:rsidR="00823114" w:rsidRDefault="006A262A">
            <w:r>
              <w:t>INSERT</w:t>
            </w:r>
          </w:p>
        </w:tc>
        <w:tc>
          <w:tcPr>
            <w:tcW w:w="2592" w:type="dxa"/>
          </w:tcPr>
          <w:p w14:paraId="3FF7855D" w14:textId="77777777" w:rsidR="00823114" w:rsidRDefault="006A262A">
            <w:r>
              <w:t>-</w:t>
            </w:r>
          </w:p>
        </w:tc>
      </w:tr>
      <w:tr w:rsidR="00823114" w14:paraId="4484E621" w14:textId="77777777">
        <w:tc>
          <w:tcPr>
            <w:tcW w:w="2160" w:type="dxa"/>
          </w:tcPr>
          <w:p w14:paraId="21634519" w14:textId="77777777" w:rsidR="00823114" w:rsidRDefault="006A262A">
            <w:r>
              <w:lastRenderedPageBreak/>
              <w:t>Openbare verlichting (OV)</w:t>
            </w:r>
          </w:p>
        </w:tc>
        <w:tc>
          <w:tcPr>
            <w:tcW w:w="2592" w:type="dxa"/>
          </w:tcPr>
          <w:p w14:paraId="785E959D" w14:textId="77777777" w:rsidR="00823114" w:rsidRDefault="006A262A">
            <w:r>
              <w:t>Openbare verlichting (OV)</w:t>
            </w:r>
          </w:p>
        </w:tc>
        <w:tc>
          <w:tcPr>
            <w:tcW w:w="1296" w:type="dxa"/>
          </w:tcPr>
          <w:p w14:paraId="5F9E9774" w14:textId="77777777" w:rsidR="00823114" w:rsidRDefault="006A262A">
            <w:r>
              <w:t>RENAME</w:t>
            </w:r>
          </w:p>
        </w:tc>
        <w:tc>
          <w:tcPr>
            <w:tcW w:w="2592" w:type="dxa"/>
          </w:tcPr>
          <w:p w14:paraId="62251AE0" w14:textId="77777777" w:rsidR="00823114" w:rsidRDefault="006A262A">
            <w:r>
              <w:t>Description van "Openbare verlichting (OV) xx" naar "Openbare verlichting (OV)"</w:t>
            </w:r>
          </w:p>
        </w:tc>
      </w:tr>
    </w:tbl>
    <w:p w14:paraId="397D6943" w14:textId="77777777" w:rsidR="00823114" w:rsidRDefault="006A262A">
      <w:pPr>
        <w:pStyle w:val="Geenafstand"/>
      </w:pPr>
      <w:r>
        <w:t xml:space="preserve"> </w:t>
      </w:r>
    </w:p>
    <w:p w14:paraId="5DDD710A" w14:textId="77777777" w:rsidR="006A262A" w:rsidRDefault="006A262A" w:rsidP="006A262A">
      <w:pPr>
        <w:pStyle w:val="Kop3"/>
      </w:pPr>
      <w:r>
        <w:t>typeSpecLAM</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B20DC64" w14:textId="77777777" w:rsidTr="006A262A">
        <w:tc>
          <w:tcPr>
            <w:tcW w:w="2160" w:type="dxa"/>
          </w:tcPr>
          <w:p w14:paraId="134679BB" w14:textId="77777777" w:rsidR="006A262A" w:rsidRDefault="006A262A" w:rsidP="006A262A">
            <w:pPr>
              <w:jc w:val="center"/>
            </w:pPr>
            <w:r>
              <w:rPr>
                <w:b/>
              </w:rPr>
              <w:t>Code</w:t>
            </w:r>
          </w:p>
        </w:tc>
        <w:tc>
          <w:tcPr>
            <w:tcW w:w="2592" w:type="dxa"/>
          </w:tcPr>
          <w:p w14:paraId="11B8C065" w14:textId="77777777" w:rsidR="006A262A" w:rsidRDefault="006A262A" w:rsidP="006A262A">
            <w:pPr>
              <w:jc w:val="center"/>
            </w:pPr>
            <w:r>
              <w:rPr>
                <w:b/>
              </w:rPr>
              <w:t>Beschrijving</w:t>
            </w:r>
          </w:p>
        </w:tc>
        <w:tc>
          <w:tcPr>
            <w:tcW w:w="1296" w:type="dxa"/>
          </w:tcPr>
          <w:p w14:paraId="77B9A4C6" w14:textId="77777777" w:rsidR="006A262A" w:rsidRDefault="006A262A" w:rsidP="006A262A">
            <w:pPr>
              <w:jc w:val="center"/>
            </w:pPr>
            <w:r>
              <w:rPr>
                <w:b/>
              </w:rPr>
              <w:t>Wijziging</w:t>
            </w:r>
          </w:p>
        </w:tc>
        <w:tc>
          <w:tcPr>
            <w:tcW w:w="2592" w:type="dxa"/>
          </w:tcPr>
          <w:p w14:paraId="27F34814" w14:textId="77777777" w:rsidR="006A262A" w:rsidRDefault="006A262A" w:rsidP="006A262A">
            <w:pPr>
              <w:jc w:val="center"/>
            </w:pPr>
            <w:r>
              <w:rPr>
                <w:b/>
              </w:rPr>
              <w:t>Reden</w:t>
            </w:r>
          </w:p>
        </w:tc>
      </w:tr>
      <w:tr w:rsidR="006A262A" w14:paraId="4D9E28BC" w14:textId="77777777" w:rsidTr="006A262A">
        <w:tc>
          <w:tcPr>
            <w:tcW w:w="2160" w:type="dxa"/>
          </w:tcPr>
          <w:p w14:paraId="76B3B9D9" w14:textId="77777777" w:rsidR="006A262A" w:rsidRDefault="006A262A" w:rsidP="006A262A">
            <w:r>
              <w:t>LED 1000mA</w:t>
            </w:r>
          </w:p>
        </w:tc>
        <w:tc>
          <w:tcPr>
            <w:tcW w:w="2592" w:type="dxa"/>
          </w:tcPr>
          <w:p w14:paraId="67EDABA5" w14:textId="77777777" w:rsidR="006A262A" w:rsidRDefault="006A262A" w:rsidP="006A262A">
            <w:r>
              <w:t>LED 1000mA</w:t>
            </w:r>
          </w:p>
        </w:tc>
        <w:tc>
          <w:tcPr>
            <w:tcW w:w="1296" w:type="dxa"/>
          </w:tcPr>
          <w:p w14:paraId="23DED5D9" w14:textId="77777777" w:rsidR="006A262A" w:rsidRDefault="006A262A" w:rsidP="006A262A">
            <w:r>
              <w:t>INSERT</w:t>
            </w:r>
          </w:p>
        </w:tc>
        <w:tc>
          <w:tcPr>
            <w:tcW w:w="2592" w:type="dxa"/>
          </w:tcPr>
          <w:p w14:paraId="36BEB7CE" w14:textId="77777777" w:rsidR="006A262A" w:rsidRDefault="006A262A" w:rsidP="006A262A">
            <w:r>
              <w:t>-</w:t>
            </w:r>
          </w:p>
        </w:tc>
      </w:tr>
    </w:tbl>
    <w:p w14:paraId="478D9867" w14:textId="77777777" w:rsidR="006A262A" w:rsidRDefault="006A262A" w:rsidP="006A262A">
      <w:pPr>
        <w:pStyle w:val="Geenafstand"/>
      </w:pPr>
      <w:r>
        <w:t xml:space="preserve"> </w:t>
      </w:r>
    </w:p>
    <w:p w14:paraId="673C14DE" w14:textId="77777777" w:rsidR="006A262A" w:rsidRDefault="006A262A" w:rsidP="006A262A">
      <w:pPr>
        <w:pStyle w:val="Kop3"/>
      </w:pPr>
      <w:r>
        <w:t>typeSpecLAN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14DA9FD" w14:textId="77777777" w:rsidTr="006A262A">
        <w:tc>
          <w:tcPr>
            <w:tcW w:w="2160" w:type="dxa"/>
          </w:tcPr>
          <w:p w14:paraId="06F981D0" w14:textId="77777777" w:rsidR="006A262A" w:rsidRDefault="006A262A" w:rsidP="006A262A">
            <w:pPr>
              <w:jc w:val="center"/>
            </w:pPr>
            <w:r>
              <w:rPr>
                <w:b/>
              </w:rPr>
              <w:t>Code</w:t>
            </w:r>
          </w:p>
        </w:tc>
        <w:tc>
          <w:tcPr>
            <w:tcW w:w="2592" w:type="dxa"/>
          </w:tcPr>
          <w:p w14:paraId="2CF5B106" w14:textId="77777777" w:rsidR="006A262A" w:rsidRDefault="006A262A" w:rsidP="006A262A">
            <w:pPr>
              <w:jc w:val="center"/>
            </w:pPr>
            <w:r>
              <w:rPr>
                <w:b/>
              </w:rPr>
              <w:t>Beschrijving</w:t>
            </w:r>
          </w:p>
        </w:tc>
        <w:tc>
          <w:tcPr>
            <w:tcW w:w="1296" w:type="dxa"/>
          </w:tcPr>
          <w:p w14:paraId="68951050" w14:textId="77777777" w:rsidR="006A262A" w:rsidRDefault="006A262A" w:rsidP="006A262A">
            <w:pPr>
              <w:jc w:val="center"/>
            </w:pPr>
            <w:r>
              <w:rPr>
                <w:b/>
              </w:rPr>
              <w:t>Wijziging</w:t>
            </w:r>
          </w:p>
        </w:tc>
        <w:tc>
          <w:tcPr>
            <w:tcW w:w="2592" w:type="dxa"/>
          </w:tcPr>
          <w:p w14:paraId="399FC4CC" w14:textId="77777777" w:rsidR="006A262A" w:rsidRDefault="006A262A" w:rsidP="006A262A">
            <w:pPr>
              <w:jc w:val="center"/>
            </w:pPr>
            <w:r>
              <w:rPr>
                <w:b/>
              </w:rPr>
              <w:t>Reden</w:t>
            </w:r>
          </w:p>
        </w:tc>
      </w:tr>
      <w:tr w:rsidR="006A262A" w14:paraId="2360826F" w14:textId="77777777" w:rsidTr="006A262A">
        <w:tc>
          <w:tcPr>
            <w:tcW w:w="2160" w:type="dxa"/>
          </w:tcPr>
          <w:p w14:paraId="5B7F2D9E" w14:textId="77777777" w:rsidR="006A262A" w:rsidRDefault="006A262A" w:rsidP="006A262A">
            <w:r>
              <w:t>3L</w:t>
            </w:r>
          </w:p>
        </w:tc>
        <w:tc>
          <w:tcPr>
            <w:tcW w:w="2592" w:type="dxa"/>
          </w:tcPr>
          <w:p w14:paraId="3905F704" w14:textId="77777777" w:rsidR="006A262A" w:rsidRDefault="006A262A" w:rsidP="006A262A">
            <w:r>
              <w:t>Drielichter</w:t>
            </w:r>
          </w:p>
        </w:tc>
        <w:tc>
          <w:tcPr>
            <w:tcW w:w="1296" w:type="dxa"/>
          </w:tcPr>
          <w:p w14:paraId="34E22E85" w14:textId="77777777" w:rsidR="006A262A" w:rsidRDefault="006A262A" w:rsidP="006A262A">
            <w:r>
              <w:t>INSERT</w:t>
            </w:r>
          </w:p>
        </w:tc>
        <w:tc>
          <w:tcPr>
            <w:tcW w:w="2592" w:type="dxa"/>
          </w:tcPr>
          <w:p w14:paraId="641F6487" w14:textId="77777777" w:rsidR="006A262A" w:rsidRDefault="006A262A" w:rsidP="006A262A">
            <w:r>
              <w:t>-</w:t>
            </w:r>
          </w:p>
        </w:tc>
      </w:tr>
    </w:tbl>
    <w:p w14:paraId="4878ABAC" w14:textId="77777777" w:rsidR="006A262A" w:rsidRDefault="006A262A" w:rsidP="006A262A">
      <w:pPr>
        <w:pStyle w:val="Geenafstand"/>
      </w:pPr>
      <w:r>
        <w:t xml:space="preserve"> </w:t>
      </w:r>
    </w:p>
    <w:p w14:paraId="194EDF90" w14:textId="77777777" w:rsidR="006A262A" w:rsidRDefault="006A262A" w:rsidP="006A262A">
      <w:pPr>
        <w:pStyle w:val="Kop3"/>
      </w:pPr>
      <w:r>
        <w:t>typeSpecLDE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1F629A1" w14:textId="77777777" w:rsidTr="006A262A">
        <w:tc>
          <w:tcPr>
            <w:tcW w:w="2160" w:type="dxa"/>
          </w:tcPr>
          <w:p w14:paraId="01E34B8B" w14:textId="77777777" w:rsidR="006A262A" w:rsidRDefault="006A262A" w:rsidP="006A262A">
            <w:pPr>
              <w:jc w:val="center"/>
            </w:pPr>
            <w:r>
              <w:rPr>
                <w:b/>
              </w:rPr>
              <w:t>Code</w:t>
            </w:r>
          </w:p>
        </w:tc>
        <w:tc>
          <w:tcPr>
            <w:tcW w:w="2592" w:type="dxa"/>
          </w:tcPr>
          <w:p w14:paraId="07D5B7C4" w14:textId="77777777" w:rsidR="006A262A" w:rsidRDefault="006A262A" w:rsidP="006A262A">
            <w:pPr>
              <w:jc w:val="center"/>
            </w:pPr>
            <w:r>
              <w:rPr>
                <w:b/>
              </w:rPr>
              <w:t>Beschrijving</w:t>
            </w:r>
          </w:p>
        </w:tc>
        <w:tc>
          <w:tcPr>
            <w:tcW w:w="1296" w:type="dxa"/>
          </w:tcPr>
          <w:p w14:paraId="2CF78A63" w14:textId="77777777" w:rsidR="006A262A" w:rsidRDefault="006A262A" w:rsidP="006A262A">
            <w:pPr>
              <w:jc w:val="center"/>
            </w:pPr>
            <w:r>
              <w:rPr>
                <w:b/>
              </w:rPr>
              <w:t>Wijziging</w:t>
            </w:r>
          </w:p>
        </w:tc>
        <w:tc>
          <w:tcPr>
            <w:tcW w:w="2592" w:type="dxa"/>
          </w:tcPr>
          <w:p w14:paraId="2F84BA91" w14:textId="77777777" w:rsidR="006A262A" w:rsidRDefault="006A262A" w:rsidP="006A262A">
            <w:pPr>
              <w:jc w:val="center"/>
            </w:pPr>
            <w:r>
              <w:rPr>
                <w:b/>
              </w:rPr>
              <w:t>Reden</w:t>
            </w:r>
          </w:p>
        </w:tc>
      </w:tr>
      <w:tr w:rsidR="006A262A" w14:paraId="30D0F5E4" w14:textId="77777777" w:rsidTr="006A262A">
        <w:tc>
          <w:tcPr>
            <w:tcW w:w="2160" w:type="dxa"/>
          </w:tcPr>
          <w:p w14:paraId="2BA7B242" w14:textId="77777777" w:rsidR="006A262A" w:rsidRDefault="006A262A" w:rsidP="006A262A">
            <w:r>
              <w:t>Drainageput</w:t>
            </w:r>
          </w:p>
        </w:tc>
        <w:tc>
          <w:tcPr>
            <w:tcW w:w="2592" w:type="dxa"/>
          </w:tcPr>
          <w:p w14:paraId="5B6E68FA" w14:textId="77777777" w:rsidR="006A262A" w:rsidRDefault="006A262A" w:rsidP="006A262A">
            <w:r>
              <w:t>Drainageput</w:t>
            </w:r>
          </w:p>
        </w:tc>
        <w:tc>
          <w:tcPr>
            <w:tcW w:w="1296" w:type="dxa"/>
          </w:tcPr>
          <w:p w14:paraId="35BE1C98" w14:textId="77777777" w:rsidR="006A262A" w:rsidRDefault="006A262A" w:rsidP="006A262A">
            <w:r>
              <w:t>INSERT</w:t>
            </w:r>
          </w:p>
        </w:tc>
        <w:tc>
          <w:tcPr>
            <w:tcW w:w="2592" w:type="dxa"/>
          </w:tcPr>
          <w:p w14:paraId="595BC63D" w14:textId="77777777" w:rsidR="006A262A" w:rsidRDefault="006A262A" w:rsidP="006A262A">
            <w:r>
              <w:t>-</w:t>
            </w:r>
          </w:p>
        </w:tc>
      </w:tr>
      <w:tr w:rsidR="006A262A" w14:paraId="38D0F0A8" w14:textId="77777777" w:rsidTr="006A262A">
        <w:tc>
          <w:tcPr>
            <w:tcW w:w="2160" w:type="dxa"/>
          </w:tcPr>
          <w:p w14:paraId="5B75FC99" w14:textId="77777777" w:rsidR="006A262A" w:rsidRDefault="006A262A" w:rsidP="006A262A">
            <w:r>
              <w:t>RWS kolk</w:t>
            </w:r>
          </w:p>
        </w:tc>
        <w:tc>
          <w:tcPr>
            <w:tcW w:w="2592" w:type="dxa"/>
          </w:tcPr>
          <w:p w14:paraId="58687271" w14:textId="77777777" w:rsidR="006A262A" w:rsidRDefault="006A262A" w:rsidP="006A262A">
            <w:r>
              <w:t>RWS kolk</w:t>
            </w:r>
          </w:p>
        </w:tc>
        <w:tc>
          <w:tcPr>
            <w:tcW w:w="1296" w:type="dxa"/>
          </w:tcPr>
          <w:p w14:paraId="39FB325E" w14:textId="77777777" w:rsidR="006A262A" w:rsidRDefault="006A262A" w:rsidP="006A262A">
            <w:r>
              <w:t>INSERT</w:t>
            </w:r>
          </w:p>
        </w:tc>
        <w:tc>
          <w:tcPr>
            <w:tcW w:w="2592" w:type="dxa"/>
          </w:tcPr>
          <w:p w14:paraId="74C80767" w14:textId="77777777" w:rsidR="006A262A" w:rsidRDefault="006A262A" w:rsidP="006A262A">
            <w:r>
              <w:t>-</w:t>
            </w:r>
          </w:p>
        </w:tc>
      </w:tr>
      <w:tr w:rsidR="006A262A" w14:paraId="1613AA63" w14:textId="77777777" w:rsidTr="006A262A">
        <w:tc>
          <w:tcPr>
            <w:tcW w:w="2160" w:type="dxa"/>
          </w:tcPr>
          <w:p w14:paraId="42AD28C9" w14:textId="77777777" w:rsidR="006A262A" w:rsidRDefault="006A262A" w:rsidP="006A262A">
            <w:r>
              <w:t>Rioolleidingelement: onbekend</w:t>
            </w:r>
          </w:p>
        </w:tc>
        <w:tc>
          <w:tcPr>
            <w:tcW w:w="2592" w:type="dxa"/>
          </w:tcPr>
          <w:p w14:paraId="08027300" w14:textId="77777777" w:rsidR="006A262A" w:rsidRDefault="006A262A" w:rsidP="006A262A">
            <w:r>
              <w:t>Rioolleidingelement: onbekend</w:t>
            </w:r>
          </w:p>
        </w:tc>
        <w:tc>
          <w:tcPr>
            <w:tcW w:w="1296" w:type="dxa"/>
          </w:tcPr>
          <w:p w14:paraId="61028184" w14:textId="77777777" w:rsidR="006A262A" w:rsidRDefault="006A262A" w:rsidP="006A262A">
            <w:r>
              <w:t>INSERT</w:t>
            </w:r>
          </w:p>
        </w:tc>
        <w:tc>
          <w:tcPr>
            <w:tcW w:w="2592" w:type="dxa"/>
          </w:tcPr>
          <w:p w14:paraId="382F9FD6" w14:textId="77777777" w:rsidR="006A262A" w:rsidRDefault="006A262A" w:rsidP="006A262A">
            <w:r>
              <w:t>-</w:t>
            </w:r>
          </w:p>
        </w:tc>
      </w:tr>
    </w:tbl>
    <w:p w14:paraId="0B7C630C" w14:textId="77777777" w:rsidR="006A262A" w:rsidRDefault="006A262A" w:rsidP="006A262A">
      <w:pPr>
        <w:pStyle w:val="Geenafstand"/>
      </w:pPr>
      <w:r>
        <w:t xml:space="preserve"> </w:t>
      </w:r>
    </w:p>
    <w:p w14:paraId="3318AFF5" w14:textId="77777777" w:rsidR="006A262A" w:rsidRDefault="006A262A" w:rsidP="006A262A">
      <w:pPr>
        <w:pStyle w:val="Kop3"/>
      </w:pPr>
      <w:r>
        <w:t>typeSpecOBD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6CFE280" w14:textId="77777777" w:rsidTr="006A262A">
        <w:tc>
          <w:tcPr>
            <w:tcW w:w="2160" w:type="dxa"/>
          </w:tcPr>
          <w:p w14:paraId="55230CFD" w14:textId="77777777" w:rsidR="006A262A" w:rsidRDefault="006A262A" w:rsidP="006A262A">
            <w:pPr>
              <w:jc w:val="center"/>
            </w:pPr>
            <w:r>
              <w:rPr>
                <w:b/>
              </w:rPr>
              <w:t>Code</w:t>
            </w:r>
          </w:p>
        </w:tc>
        <w:tc>
          <w:tcPr>
            <w:tcW w:w="2592" w:type="dxa"/>
          </w:tcPr>
          <w:p w14:paraId="3CB62E96" w14:textId="77777777" w:rsidR="006A262A" w:rsidRDefault="006A262A" w:rsidP="006A262A">
            <w:pPr>
              <w:jc w:val="center"/>
            </w:pPr>
            <w:r>
              <w:rPr>
                <w:b/>
              </w:rPr>
              <w:t>Beschrijving</w:t>
            </w:r>
          </w:p>
        </w:tc>
        <w:tc>
          <w:tcPr>
            <w:tcW w:w="1296" w:type="dxa"/>
          </w:tcPr>
          <w:p w14:paraId="342600D1" w14:textId="77777777" w:rsidR="006A262A" w:rsidRDefault="006A262A" w:rsidP="006A262A">
            <w:pPr>
              <w:jc w:val="center"/>
            </w:pPr>
            <w:r>
              <w:rPr>
                <w:b/>
              </w:rPr>
              <w:t>Wijziging</w:t>
            </w:r>
          </w:p>
        </w:tc>
        <w:tc>
          <w:tcPr>
            <w:tcW w:w="2592" w:type="dxa"/>
          </w:tcPr>
          <w:p w14:paraId="30FA20FA" w14:textId="77777777" w:rsidR="006A262A" w:rsidRDefault="006A262A" w:rsidP="006A262A">
            <w:pPr>
              <w:jc w:val="center"/>
            </w:pPr>
            <w:r>
              <w:rPr>
                <w:b/>
              </w:rPr>
              <w:t>Reden</w:t>
            </w:r>
          </w:p>
        </w:tc>
      </w:tr>
      <w:tr w:rsidR="006A262A" w14:paraId="68F87824" w14:textId="77777777" w:rsidTr="006A262A">
        <w:tc>
          <w:tcPr>
            <w:tcW w:w="2160" w:type="dxa"/>
          </w:tcPr>
          <w:p w14:paraId="70310D82" w14:textId="77777777" w:rsidR="006A262A" w:rsidRDefault="006A262A" w:rsidP="006A262A">
            <w:r>
              <w:t>Overbruggingsdeel: onbekend</w:t>
            </w:r>
          </w:p>
        </w:tc>
        <w:tc>
          <w:tcPr>
            <w:tcW w:w="2592" w:type="dxa"/>
          </w:tcPr>
          <w:p w14:paraId="24E0193B" w14:textId="77777777" w:rsidR="006A262A" w:rsidRDefault="006A262A" w:rsidP="006A262A">
            <w:r>
              <w:t>Overbruggingsdeel: onbekend</w:t>
            </w:r>
          </w:p>
        </w:tc>
        <w:tc>
          <w:tcPr>
            <w:tcW w:w="1296" w:type="dxa"/>
          </w:tcPr>
          <w:p w14:paraId="4434C094" w14:textId="77777777" w:rsidR="006A262A" w:rsidRDefault="006A262A" w:rsidP="006A262A">
            <w:r>
              <w:t>DELETE</w:t>
            </w:r>
          </w:p>
        </w:tc>
        <w:tc>
          <w:tcPr>
            <w:tcW w:w="2592" w:type="dxa"/>
          </w:tcPr>
          <w:p w14:paraId="36CCC6EE" w14:textId="77777777" w:rsidR="006A262A" w:rsidRDefault="006A262A" w:rsidP="006A262A">
            <w:r>
              <w:t>Domein waarde niet meer nodig</w:t>
            </w:r>
          </w:p>
        </w:tc>
      </w:tr>
      <w:tr w:rsidR="006A262A" w14:paraId="4BCCB4FE" w14:textId="77777777" w:rsidTr="006A262A">
        <w:tc>
          <w:tcPr>
            <w:tcW w:w="2160" w:type="dxa"/>
          </w:tcPr>
          <w:p w14:paraId="1F25FB8F" w14:textId="77777777" w:rsidR="006A262A" w:rsidRDefault="006A262A" w:rsidP="006A262A">
            <w:r>
              <w:t>dek</w:t>
            </w:r>
          </w:p>
        </w:tc>
        <w:tc>
          <w:tcPr>
            <w:tcW w:w="2592" w:type="dxa"/>
          </w:tcPr>
          <w:p w14:paraId="0F3067CE" w14:textId="77777777" w:rsidR="006A262A" w:rsidRDefault="006A262A" w:rsidP="006A262A">
            <w:r>
              <w:t>dek</w:t>
            </w:r>
          </w:p>
        </w:tc>
        <w:tc>
          <w:tcPr>
            <w:tcW w:w="1296" w:type="dxa"/>
          </w:tcPr>
          <w:p w14:paraId="4F0B0EEB" w14:textId="77777777" w:rsidR="006A262A" w:rsidRDefault="006A262A" w:rsidP="006A262A">
            <w:r>
              <w:t>INSERT</w:t>
            </w:r>
          </w:p>
        </w:tc>
        <w:tc>
          <w:tcPr>
            <w:tcW w:w="2592" w:type="dxa"/>
          </w:tcPr>
          <w:p w14:paraId="76483957" w14:textId="77777777" w:rsidR="006A262A" w:rsidRDefault="006A262A" w:rsidP="006A262A">
            <w:r>
              <w:t>-</w:t>
            </w:r>
          </w:p>
        </w:tc>
      </w:tr>
      <w:tr w:rsidR="006A262A" w14:paraId="196941C5" w14:textId="77777777" w:rsidTr="006A262A">
        <w:tc>
          <w:tcPr>
            <w:tcW w:w="2160" w:type="dxa"/>
          </w:tcPr>
          <w:p w14:paraId="07484DD1" w14:textId="77777777" w:rsidR="006A262A" w:rsidRDefault="006A262A" w:rsidP="006A262A">
            <w:r>
              <w:t>landhoofd</w:t>
            </w:r>
          </w:p>
        </w:tc>
        <w:tc>
          <w:tcPr>
            <w:tcW w:w="2592" w:type="dxa"/>
          </w:tcPr>
          <w:p w14:paraId="7BDE00B9" w14:textId="77777777" w:rsidR="006A262A" w:rsidRDefault="006A262A" w:rsidP="006A262A">
            <w:r>
              <w:t>landhoofd</w:t>
            </w:r>
          </w:p>
        </w:tc>
        <w:tc>
          <w:tcPr>
            <w:tcW w:w="1296" w:type="dxa"/>
          </w:tcPr>
          <w:p w14:paraId="0ECEA316" w14:textId="77777777" w:rsidR="006A262A" w:rsidRDefault="006A262A" w:rsidP="006A262A">
            <w:r>
              <w:t>INSERT</w:t>
            </w:r>
          </w:p>
        </w:tc>
        <w:tc>
          <w:tcPr>
            <w:tcW w:w="2592" w:type="dxa"/>
          </w:tcPr>
          <w:p w14:paraId="2853296F" w14:textId="77777777" w:rsidR="006A262A" w:rsidRDefault="006A262A" w:rsidP="006A262A">
            <w:r>
              <w:t>-</w:t>
            </w:r>
          </w:p>
        </w:tc>
      </w:tr>
      <w:tr w:rsidR="006A262A" w14:paraId="58FF12DE" w14:textId="77777777" w:rsidTr="006A262A">
        <w:tc>
          <w:tcPr>
            <w:tcW w:w="2160" w:type="dxa"/>
          </w:tcPr>
          <w:p w14:paraId="760CF01D" w14:textId="77777777" w:rsidR="006A262A" w:rsidRDefault="006A262A" w:rsidP="006A262A">
            <w:r>
              <w:t>pijler</w:t>
            </w:r>
          </w:p>
        </w:tc>
        <w:tc>
          <w:tcPr>
            <w:tcW w:w="2592" w:type="dxa"/>
          </w:tcPr>
          <w:p w14:paraId="696488A9" w14:textId="77777777" w:rsidR="006A262A" w:rsidRDefault="006A262A" w:rsidP="006A262A">
            <w:r>
              <w:t>pijler</w:t>
            </w:r>
          </w:p>
        </w:tc>
        <w:tc>
          <w:tcPr>
            <w:tcW w:w="1296" w:type="dxa"/>
          </w:tcPr>
          <w:p w14:paraId="50DBAC9C" w14:textId="77777777" w:rsidR="006A262A" w:rsidRDefault="006A262A" w:rsidP="006A262A">
            <w:r>
              <w:t>INSERT</w:t>
            </w:r>
          </w:p>
        </w:tc>
        <w:tc>
          <w:tcPr>
            <w:tcW w:w="2592" w:type="dxa"/>
          </w:tcPr>
          <w:p w14:paraId="1679C81F" w14:textId="77777777" w:rsidR="006A262A" w:rsidRDefault="006A262A" w:rsidP="006A262A">
            <w:r>
              <w:t>-</w:t>
            </w:r>
          </w:p>
        </w:tc>
      </w:tr>
      <w:tr w:rsidR="006A262A" w14:paraId="74216F13" w14:textId="77777777" w:rsidTr="006A262A">
        <w:tc>
          <w:tcPr>
            <w:tcW w:w="2160" w:type="dxa"/>
          </w:tcPr>
          <w:p w14:paraId="4C83C509" w14:textId="77777777" w:rsidR="006A262A" w:rsidRDefault="006A262A" w:rsidP="006A262A">
            <w:r>
              <w:t>pyloon</w:t>
            </w:r>
          </w:p>
        </w:tc>
        <w:tc>
          <w:tcPr>
            <w:tcW w:w="2592" w:type="dxa"/>
          </w:tcPr>
          <w:p w14:paraId="762AC3CE" w14:textId="77777777" w:rsidR="006A262A" w:rsidRDefault="006A262A" w:rsidP="006A262A">
            <w:r>
              <w:t>pyloon</w:t>
            </w:r>
          </w:p>
        </w:tc>
        <w:tc>
          <w:tcPr>
            <w:tcW w:w="1296" w:type="dxa"/>
          </w:tcPr>
          <w:p w14:paraId="61A6B85C" w14:textId="77777777" w:rsidR="006A262A" w:rsidRDefault="006A262A" w:rsidP="006A262A">
            <w:r>
              <w:t>INSERT</w:t>
            </w:r>
          </w:p>
        </w:tc>
        <w:tc>
          <w:tcPr>
            <w:tcW w:w="2592" w:type="dxa"/>
          </w:tcPr>
          <w:p w14:paraId="53FB8B72" w14:textId="77777777" w:rsidR="006A262A" w:rsidRDefault="006A262A" w:rsidP="006A262A">
            <w:r>
              <w:t>-</w:t>
            </w:r>
          </w:p>
        </w:tc>
      </w:tr>
      <w:tr w:rsidR="006A262A" w14:paraId="7E25F35A" w14:textId="77777777" w:rsidTr="006A262A">
        <w:tc>
          <w:tcPr>
            <w:tcW w:w="2160" w:type="dxa"/>
          </w:tcPr>
          <w:p w14:paraId="41AF23DD" w14:textId="77777777" w:rsidR="006A262A" w:rsidRDefault="006A262A" w:rsidP="006A262A">
            <w:r>
              <w:t>sloof</w:t>
            </w:r>
          </w:p>
        </w:tc>
        <w:tc>
          <w:tcPr>
            <w:tcW w:w="2592" w:type="dxa"/>
          </w:tcPr>
          <w:p w14:paraId="76FFA7C7" w14:textId="77777777" w:rsidR="006A262A" w:rsidRDefault="006A262A" w:rsidP="006A262A">
            <w:r>
              <w:t>sloof</w:t>
            </w:r>
          </w:p>
        </w:tc>
        <w:tc>
          <w:tcPr>
            <w:tcW w:w="1296" w:type="dxa"/>
          </w:tcPr>
          <w:p w14:paraId="48D47CF8" w14:textId="77777777" w:rsidR="006A262A" w:rsidRDefault="006A262A" w:rsidP="006A262A">
            <w:r>
              <w:t>INSERT</w:t>
            </w:r>
          </w:p>
        </w:tc>
        <w:tc>
          <w:tcPr>
            <w:tcW w:w="2592" w:type="dxa"/>
          </w:tcPr>
          <w:p w14:paraId="1ACB23B7" w14:textId="77777777" w:rsidR="006A262A" w:rsidRDefault="006A262A" w:rsidP="006A262A">
            <w:r>
              <w:t>-</w:t>
            </w:r>
          </w:p>
        </w:tc>
      </w:tr>
    </w:tbl>
    <w:p w14:paraId="10F5B5AA" w14:textId="77777777" w:rsidR="006A262A" w:rsidRDefault="006A262A" w:rsidP="006A262A">
      <w:pPr>
        <w:pStyle w:val="Geenafstand"/>
      </w:pPr>
      <w:r>
        <w:t xml:space="preserve"> </w:t>
      </w:r>
    </w:p>
    <w:p w14:paraId="11318E31" w14:textId="77777777" w:rsidR="006A262A" w:rsidRDefault="006A262A" w:rsidP="006A262A">
      <w:pPr>
        <w:pStyle w:val="Kop3"/>
      </w:pPr>
      <w:r>
        <w:t>typeSpecOBWVlak</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05C084D" w14:textId="77777777" w:rsidTr="006A262A">
        <w:tc>
          <w:tcPr>
            <w:tcW w:w="2160" w:type="dxa"/>
          </w:tcPr>
          <w:p w14:paraId="35289AE9" w14:textId="77777777" w:rsidR="006A262A" w:rsidRDefault="006A262A" w:rsidP="006A262A">
            <w:pPr>
              <w:jc w:val="center"/>
            </w:pPr>
            <w:r>
              <w:rPr>
                <w:b/>
              </w:rPr>
              <w:t>Code</w:t>
            </w:r>
          </w:p>
        </w:tc>
        <w:tc>
          <w:tcPr>
            <w:tcW w:w="2592" w:type="dxa"/>
          </w:tcPr>
          <w:p w14:paraId="71CB9D74" w14:textId="77777777" w:rsidR="006A262A" w:rsidRDefault="006A262A" w:rsidP="006A262A">
            <w:pPr>
              <w:jc w:val="center"/>
            </w:pPr>
            <w:r>
              <w:rPr>
                <w:b/>
              </w:rPr>
              <w:t>Beschrijving</w:t>
            </w:r>
          </w:p>
        </w:tc>
        <w:tc>
          <w:tcPr>
            <w:tcW w:w="1296" w:type="dxa"/>
          </w:tcPr>
          <w:p w14:paraId="2B646FEA" w14:textId="77777777" w:rsidR="006A262A" w:rsidRDefault="006A262A" w:rsidP="006A262A">
            <w:pPr>
              <w:jc w:val="center"/>
            </w:pPr>
            <w:r>
              <w:rPr>
                <w:b/>
              </w:rPr>
              <w:t>Wijziging</w:t>
            </w:r>
          </w:p>
        </w:tc>
        <w:tc>
          <w:tcPr>
            <w:tcW w:w="2592" w:type="dxa"/>
          </w:tcPr>
          <w:p w14:paraId="472638C0" w14:textId="77777777" w:rsidR="006A262A" w:rsidRDefault="006A262A" w:rsidP="006A262A">
            <w:pPr>
              <w:jc w:val="center"/>
            </w:pPr>
            <w:r>
              <w:rPr>
                <w:b/>
              </w:rPr>
              <w:t>Reden</w:t>
            </w:r>
          </w:p>
        </w:tc>
      </w:tr>
      <w:tr w:rsidR="006A262A" w14:paraId="0D0957F0" w14:textId="77777777" w:rsidTr="006A262A">
        <w:tc>
          <w:tcPr>
            <w:tcW w:w="2160" w:type="dxa"/>
          </w:tcPr>
          <w:p w14:paraId="05B730B1" w14:textId="77777777" w:rsidR="006A262A" w:rsidRDefault="006A262A" w:rsidP="006A262A">
            <w:r>
              <w:t>OverigBouwwerk: onbekend</w:t>
            </w:r>
          </w:p>
        </w:tc>
        <w:tc>
          <w:tcPr>
            <w:tcW w:w="2592" w:type="dxa"/>
          </w:tcPr>
          <w:p w14:paraId="5FD3AB0C" w14:textId="77777777" w:rsidR="006A262A" w:rsidRDefault="006A262A" w:rsidP="006A262A">
            <w:r>
              <w:t>OverigBouwwerk: onbekend</w:t>
            </w:r>
          </w:p>
        </w:tc>
        <w:tc>
          <w:tcPr>
            <w:tcW w:w="1296" w:type="dxa"/>
          </w:tcPr>
          <w:p w14:paraId="5655E6C4" w14:textId="77777777" w:rsidR="006A262A" w:rsidRDefault="006A262A" w:rsidP="006A262A">
            <w:r>
              <w:t>DELETE</w:t>
            </w:r>
          </w:p>
        </w:tc>
        <w:tc>
          <w:tcPr>
            <w:tcW w:w="2592" w:type="dxa"/>
          </w:tcPr>
          <w:p w14:paraId="3882CD43" w14:textId="77777777" w:rsidR="006A262A" w:rsidRDefault="006A262A" w:rsidP="006A262A">
            <w:r>
              <w:t>Domein waarde niet meer nodig</w:t>
            </w:r>
          </w:p>
        </w:tc>
      </w:tr>
      <w:tr w:rsidR="006A262A" w14:paraId="06C2B538" w14:textId="77777777" w:rsidTr="006A262A">
        <w:tc>
          <w:tcPr>
            <w:tcW w:w="2160" w:type="dxa"/>
          </w:tcPr>
          <w:p w14:paraId="3A7F4870" w14:textId="77777777" w:rsidR="006A262A" w:rsidRDefault="006A262A" w:rsidP="006A262A">
            <w:r>
              <w:t>OverigBouwwerk</w:t>
            </w:r>
          </w:p>
        </w:tc>
        <w:tc>
          <w:tcPr>
            <w:tcW w:w="2592" w:type="dxa"/>
          </w:tcPr>
          <w:p w14:paraId="400AB7A5" w14:textId="77777777" w:rsidR="006A262A" w:rsidRDefault="006A262A" w:rsidP="006A262A">
            <w:r>
              <w:t>OverigBouwwerk</w:t>
            </w:r>
          </w:p>
        </w:tc>
        <w:tc>
          <w:tcPr>
            <w:tcW w:w="1296" w:type="dxa"/>
          </w:tcPr>
          <w:p w14:paraId="76340F4D" w14:textId="77777777" w:rsidR="006A262A" w:rsidRDefault="006A262A" w:rsidP="006A262A">
            <w:r>
              <w:t>INSERT</w:t>
            </w:r>
          </w:p>
        </w:tc>
        <w:tc>
          <w:tcPr>
            <w:tcW w:w="2592" w:type="dxa"/>
          </w:tcPr>
          <w:p w14:paraId="463BFF6C" w14:textId="77777777" w:rsidR="006A262A" w:rsidRDefault="006A262A" w:rsidP="006A262A">
            <w:r>
              <w:t>-</w:t>
            </w:r>
          </w:p>
        </w:tc>
      </w:tr>
      <w:tr w:rsidR="006A262A" w14:paraId="4CDF8312" w14:textId="77777777" w:rsidTr="006A262A">
        <w:tc>
          <w:tcPr>
            <w:tcW w:w="2160" w:type="dxa"/>
          </w:tcPr>
          <w:p w14:paraId="76AED6CB" w14:textId="77777777" w:rsidR="006A262A" w:rsidRDefault="006A262A" w:rsidP="006A262A">
            <w:r>
              <w:t>bassin</w:t>
            </w:r>
          </w:p>
        </w:tc>
        <w:tc>
          <w:tcPr>
            <w:tcW w:w="2592" w:type="dxa"/>
          </w:tcPr>
          <w:p w14:paraId="2C732574" w14:textId="77777777" w:rsidR="006A262A" w:rsidRDefault="006A262A" w:rsidP="006A262A">
            <w:r>
              <w:t>bassin</w:t>
            </w:r>
          </w:p>
        </w:tc>
        <w:tc>
          <w:tcPr>
            <w:tcW w:w="1296" w:type="dxa"/>
          </w:tcPr>
          <w:p w14:paraId="5870A8C8" w14:textId="77777777" w:rsidR="006A262A" w:rsidRDefault="006A262A" w:rsidP="006A262A">
            <w:r>
              <w:t>INSERT</w:t>
            </w:r>
          </w:p>
        </w:tc>
        <w:tc>
          <w:tcPr>
            <w:tcW w:w="2592" w:type="dxa"/>
          </w:tcPr>
          <w:p w14:paraId="7507F218" w14:textId="77777777" w:rsidR="006A262A" w:rsidRDefault="006A262A" w:rsidP="006A262A">
            <w:r>
              <w:t>-</w:t>
            </w:r>
          </w:p>
        </w:tc>
      </w:tr>
      <w:tr w:rsidR="006A262A" w14:paraId="2C42D6AC" w14:textId="77777777" w:rsidTr="006A262A">
        <w:tc>
          <w:tcPr>
            <w:tcW w:w="2160" w:type="dxa"/>
          </w:tcPr>
          <w:p w14:paraId="35B42939" w14:textId="77777777" w:rsidR="006A262A" w:rsidRDefault="006A262A" w:rsidP="006A262A">
            <w:r>
              <w:t>bezinkbak</w:t>
            </w:r>
          </w:p>
        </w:tc>
        <w:tc>
          <w:tcPr>
            <w:tcW w:w="2592" w:type="dxa"/>
          </w:tcPr>
          <w:p w14:paraId="5B9E47D2" w14:textId="77777777" w:rsidR="006A262A" w:rsidRDefault="006A262A" w:rsidP="006A262A">
            <w:r>
              <w:t>bezinkbak</w:t>
            </w:r>
          </w:p>
        </w:tc>
        <w:tc>
          <w:tcPr>
            <w:tcW w:w="1296" w:type="dxa"/>
          </w:tcPr>
          <w:p w14:paraId="62363481" w14:textId="77777777" w:rsidR="006A262A" w:rsidRDefault="006A262A" w:rsidP="006A262A">
            <w:r>
              <w:t>INSERT</w:t>
            </w:r>
          </w:p>
        </w:tc>
        <w:tc>
          <w:tcPr>
            <w:tcW w:w="2592" w:type="dxa"/>
          </w:tcPr>
          <w:p w14:paraId="5489244F" w14:textId="77777777" w:rsidR="006A262A" w:rsidRDefault="006A262A" w:rsidP="006A262A">
            <w:r>
              <w:t>-</w:t>
            </w:r>
          </w:p>
        </w:tc>
      </w:tr>
      <w:tr w:rsidR="006A262A" w14:paraId="6FFE3FEF" w14:textId="77777777" w:rsidTr="006A262A">
        <w:tc>
          <w:tcPr>
            <w:tcW w:w="2160" w:type="dxa"/>
          </w:tcPr>
          <w:p w14:paraId="1B325483" w14:textId="77777777" w:rsidR="006A262A" w:rsidRDefault="006A262A" w:rsidP="006A262A">
            <w:r>
              <w:t>bunker</w:t>
            </w:r>
          </w:p>
        </w:tc>
        <w:tc>
          <w:tcPr>
            <w:tcW w:w="2592" w:type="dxa"/>
          </w:tcPr>
          <w:p w14:paraId="74E0D8C3" w14:textId="77777777" w:rsidR="006A262A" w:rsidRDefault="006A262A" w:rsidP="006A262A">
            <w:r>
              <w:t>bunker</w:t>
            </w:r>
          </w:p>
        </w:tc>
        <w:tc>
          <w:tcPr>
            <w:tcW w:w="1296" w:type="dxa"/>
          </w:tcPr>
          <w:p w14:paraId="70E8B35D" w14:textId="77777777" w:rsidR="006A262A" w:rsidRDefault="006A262A" w:rsidP="006A262A">
            <w:r>
              <w:t>INSERT</w:t>
            </w:r>
          </w:p>
        </w:tc>
        <w:tc>
          <w:tcPr>
            <w:tcW w:w="2592" w:type="dxa"/>
          </w:tcPr>
          <w:p w14:paraId="2A35E0CF" w14:textId="77777777" w:rsidR="006A262A" w:rsidRDefault="006A262A" w:rsidP="006A262A">
            <w:r>
              <w:t>-</w:t>
            </w:r>
          </w:p>
        </w:tc>
      </w:tr>
      <w:tr w:rsidR="006A262A" w14:paraId="10376C8C" w14:textId="77777777" w:rsidTr="006A262A">
        <w:tc>
          <w:tcPr>
            <w:tcW w:w="2160" w:type="dxa"/>
          </w:tcPr>
          <w:p w14:paraId="07E7B2C2" w14:textId="77777777" w:rsidR="006A262A" w:rsidRDefault="006A262A" w:rsidP="006A262A">
            <w:r>
              <w:t>lage trafo</w:t>
            </w:r>
          </w:p>
        </w:tc>
        <w:tc>
          <w:tcPr>
            <w:tcW w:w="2592" w:type="dxa"/>
          </w:tcPr>
          <w:p w14:paraId="5EC16490" w14:textId="77777777" w:rsidR="006A262A" w:rsidRDefault="006A262A" w:rsidP="006A262A">
            <w:r>
              <w:t>lage trafo</w:t>
            </w:r>
          </w:p>
        </w:tc>
        <w:tc>
          <w:tcPr>
            <w:tcW w:w="1296" w:type="dxa"/>
          </w:tcPr>
          <w:p w14:paraId="3C3BC8F8" w14:textId="77777777" w:rsidR="006A262A" w:rsidRDefault="006A262A" w:rsidP="006A262A">
            <w:r>
              <w:t>INSERT</w:t>
            </w:r>
          </w:p>
        </w:tc>
        <w:tc>
          <w:tcPr>
            <w:tcW w:w="2592" w:type="dxa"/>
          </w:tcPr>
          <w:p w14:paraId="5C99B812" w14:textId="77777777" w:rsidR="006A262A" w:rsidRDefault="006A262A" w:rsidP="006A262A">
            <w:r>
              <w:t>-</w:t>
            </w:r>
          </w:p>
        </w:tc>
      </w:tr>
      <w:tr w:rsidR="006A262A" w14:paraId="3CD39B9C" w14:textId="77777777" w:rsidTr="006A262A">
        <w:tc>
          <w:tcPr>
            <w:tcW w:w="2160" w:type="dxa"/>
          </w:tcPr>
          <w:p w14:paraId="394C00D0" w14:textId="77777777" w:rsidR="006A262A" w:rsidRDefault="006A262A" w:rsidP="006A262A">
            <w:r>
              <w:t>open loods</w:t>
            </w:r>
          </w:p>
        </w:tc>
        <w:tc>
          <w:tcPr>
            <w:tcW w:w="2592" w:type="dxa"/>
          </w:tcPr>
          <w:p w14:paraId="33C8101E" w14:textId="77777777" w:rsidR="006A262A" w:rsidRDefault="006A262A" w:rsidP="006A262A">
            <w:r>
              <w:t>open loods</w:t>
            </w:r>
          </w:p>
        </w:tc>
        <w:tc>
          <w:tcPr>
            <w:tcW w:w="1296" w:type="dxa"/>
          </w:tcPr>
          <w:p w14:paraId="1D1F1F99" w14:textId="77777777" w:rsidR="006A262A" w:rsidRDefault="006A262A" w:rsidP="006A262A">
            <w:r>
              <w:t>INSERT</w:t>
            </w:r>
          </w:p>
        </w:tc>
        <w:tc>
          <w:tcPr>
            <w:tcW w:w="2592" w:type="dxa"/>
          </w:tcPr>
          <w:p w14:paraId="4E0BFC1C" w14:textId="77777777" w:rsidR="006A262A" w:rsidRDefault="006A262A" w:rsidP="006A262A">
            <w:r>
              <w:t>-</w:t>
            </w:r>
          </w:p>
        </w:tc>
      </w:tr>
      <w:tr w:rsidR="006A262A" w14:paraId="39186F4B" w14:textId="77777777" w:rsidTr="006A262A">
        <w:tc>
          <w:tcPr>
            <w:tcW w:w="2160" w:type="dxa"/>
          </w:tcPr>
          <w:p w14:paraId="1D05768E" w14:textId="77777777" w:rsidR="006A262A" w:rsidRDefault="006A262A" w:rsidP="006A262A">
            <w:r>
              <w:t>opslagtank</w:t>
            </w:r>
          </w:p>
        </w:tc>
        <w:tc>
          <w:tcPr>
            <w:tcW w:w="2592" w:type="dxa"/>
          </w:tcPr>
          <w:p w14:paraId="75A1F8FA" w14:textId="77777777" w:rsidR="006A262A" w:rsidRDefault="006A262A" w:rsidP="006A262A">
            <w:r>
              <w:t>opslagtank</w:t>
            </w:r>
          </w:p>
        </w:tc>
        <w:tc>
          <w:tcPr>
            <w:tcW w:w="1296" w:type="dxa"/>
          </w:tcPr>
          <w:p w14:paraId="61D99564" w14:textId="77777777" w:rsidR="006A262A" w:rsidRDefault="006A262A" w:rsidP="006A262A">
            <w:r>
              <w:t>INSERT</w:t>
            </w:r>
          </w:p>
        </w:tc>
        <w:tc>
          <w:tcPr>
            <w:tcW w:w="2592" w:type="dxa"/>
          </w:tcPr>
          <w:p w14:paraId="7344FFDB" w14:textId="77777777" w:rsidR="006A262A" w:rsidRDefault="006A262A" w:rsidP="006A262A">
            <w:r>
              <w:t>-</w:t>
            </w:r>
          </w:p>
        </w:tc>
      </w:tr>
      <w:tr w:rsidR="006A262A" w14:paraId="52EEAFE1" w14:textId="77777777" w:rsidTr="006A262A">
        <w:tc>
          <w:tcPr>
            <w:tcW w:w="2160" w:type="dxa"/>
          </w:tcPr>
          <w:p w14:paraId="79725819" w14:textId="77777777" w:rsidR="006A262A" w:rsidRDefault="006A262A" w:rsidP="006A262A">
            <w:r>
              <w:t>overkapping</w:t>
            </w:r>
          </w:p>
        </w:tc>
        <w:tc>
          <w:tcPr>
            <w:tcW w:w="2592" w:type="dxa"/>
          </w:tcPr>
          <w:p w14:paraId="32AABEB4" w14:textId="77777777" w:rsidR="006A262A" w:rsidRDefault="006A262A" w:rsidP="006A262A">
            <w:r>
              <w:t>overkapping</w:t>
            </w:r>
          </w:p>
        </w:tc>
        <w:tc>
          <w:tcPr>
            <w:tcW w:w="1296" w:type="dxa"/>
          </w:tcPr>
          <w:p w14:paraId="5B62D089" w14:textId="77777777" w:rsidR="006A262A" w:rsidRDefault="006A262A" w:rsidP="006A262A">
            <w:r>
              <w:t>INSERT</w:t>
            </w:r>
          </w:p>
        </w:tc>
        <w:tc>
          <w:tcPr>
            <w:tcW w:w="2592" w:type="dxa"/>
          </w:tcPr>
          <w:p w14:paraId="78E70D1B" w14:textId="77777777" w:rsidR="006A262A" w:rsidRDefault="006A262A" w:rsidP="006A262A">
            <w:r>
              <w:t>-</w:t>
            </w:r>
          </w:p>
        </w:tc>
      </w:tr>
      <w:tr w:rsidR="006A262A" w14:paraId="6E1BB088" w14:textId="77777777" w:rsidTr="006A262A">
        <w:tc>
          <w:tcPr>
            <w:tcW w:w="2160" w:type="dxa"/>
          </w:tcPr>
          <w:p w14:paraId="29DE3A4F" w14:textId="77777777" w:rsidR="006A262A" w:rsidRDefault="006A262A" w:rsidP="006A262A">
            <w:r>
              <w:t>schuur</w:t>
            </w:r>
          </w:p>
        </w:tc>
        <w:tc>
          <w:tcPr>
            <w:tcW w:w="2592" w:type="dxa"/>
          </w:tcPr>
          <w:p w14:paraId="4D6FADEF" w14:textId="77777777" w:rsidR="006A262A" w:rsidRDefault="006A262A" w:rsidP="006A262A">
            <w:r>
              <w:t>schuur</w:t>
            </w:r>
          </w:p>
        </w:tc>
        <w:tc>
          <w:tcPr>
            <w:tcW w:w="1296" w:type="dxa"/>
          </w:tcPr>
          <w:p w14:paraId="50707D5E" w14:textId="77777777" w:rsidR="006A262A" w:rsidRDefault="006A262A" w:rsidP="006A262A">
            <w:r>
              <w:t>INSERT</w:t>
            </w:r>
          </w:p>
        </w:tc>
        <w:tc>
          <w:tcPr>
            <w:tcW w:w="2592" w:type="dxa"/>
          </w:tcPr>
          <w:p w14:paraId="06866D4C" w14:textId="77777777" w:rsidR="006A262A" w:rsidRDefault="006A262A" w:rsidP="006A262A">
            <w:r>
              <w:t>-</w:t>
            </w:r>
          </w:p>
        </w:tc>
      </w:tr>
      <w:tr w:rsidR="006A262A" w14:paraId="19A7B2D0" w14:textId="77777777" w:rsidTr="006A262A">
        <w:tc>
          <w:tcPr>
            <w:tcW w:w="2160" w:type="dxa"/>
          </w:tcPr>
          <w:p w14:paraId="37504CE4" w14:textId="77777777" w:rsidR="006A262A" w:rsidRDefault="006A262A" w:rsidP="006A262A">
            <w:r>
              <w:t>voedersilo</w:t>
            </w:r>
          </w:p>
        </w:tc>
        <w:tc>
          <w:tcPr>
            <w:tcW w:w="2592" w:type="dxa"/>
          </w:tcPr>
          <w:p w14:paraId="1EA2877E" w14:textId="77777777" w:rsidR="006A262A" w:rsidRDefault="006A262A" w:rsidP="006A262A">
            <w:r>
              <w:t>voedersilo</w:t>
            </w:r>
          </w:p>
        </w:tc>
        <w:tc>
          <w:tcPr>
            <w:tcW w:w="1296" w:type="dxa"/>
          </w:tcPr>
          <w:p w14:paraId="5C34BD3F" w14:textId="77777777" w:rsidR="006A262A" w:rsidRDefault="006A262A" w:rsidP="006A262A">
            <w:r>
              <w:t>INSERT</w:t>
            </w:r>
          </w:p>
        </w:tc>
        <w:tc>
          <w:tcPr>
            <w:tcW w:w="2592" w:type="dxa"/>
          </w:tcPr>
          <w:p w14:paraId="6E4CF6DF" w14:textId="77777777" w:rsidR="006A262A" w:rsidRDefault="006A262A" w:rsidP="006A262A">
            <w:r>
              <w:t>-</w:t>
            </w:r>
          </w:p>
        </w:tc>
      </w:tr>
      <w:tr w:rsidR="006A262A" w14:paraId="00677BE7" w14:textId="77777777" w:rsidTr="006A262A">
        <w:tc>
          <w:tcPr>
            <w:tcW w:w="2160" w:type="dxa"/>
          </w:tcPr>
          <w:p w14:paraId="51839B52" w14:textId="77777777" w:rsidR="006A262A" w:rsidRDefault="006A262A" w:rsidP="006A262A">
            <w:r>
              <w:lastRenderedPageBreak/>
              <w:t>windturbine</w:t>
            </w:r>
          </w:p>
        </w:tc>
        <w:tc>
          <w:tcPr>
            <w:tcW w:w="2592" w:type="dxa"/>
          </w:tcPr>
          <w:p w14:paraId="40EA76C0" w14:textId="77777777" w:rsidR="006A262A" w:rsidRDefault="006A262A" w:rsidP="006A262A">
            <w:r>
              <w:t>windturbine</w:t>
            </w:r>
          </w:p>
        </w:tc>
        <w:tc>
          <w:tcPr>
            <w:tcW w:w="1296" w:type="dxa"/>
          </w:tcPr>
          <w:p w14:paraId="7DDA750B" w14:textId="77777777" w:rsidR="006A262A" w:rsidRDefault="006A262A" w:rsidP="006A262A">
            <w:r>
              <w:t>INSERT</w:t>
            </w:r>
          </w:p>
        </w:tc>
        <w:tc>
          <w:tcPr>
            <w:tcW w:w="2592" w:type="dxa"/>
          </w:tcPr>
          <w:p w14:paraId="40C92A45" w14:textId="77777777" w:rsidR="006A262A" w:rsidRDefault="006A262A" w:rsidP="006A262A">
            <w:r>
              <w:t>-</w:t>
            </w:r>
          </w:p>
        </w:tc>
      </w:tr>
    </w:tbl>
    <w:p w14:paraId="1D08F070" w14:textId="77777777" w:rsidR="006A262A" w:rsidRDefault="006A262A" w:rsidP="006A262A">
      <w:pPr>
        <w:pStyle w:val="Geenafstand"/>
      </w:pPr>
      <w:r>
        <w:t xml:space="preserve"> </w:t>
      </w:r>
    </w:p>
    <w:p w14:paraId="10D252D3" w14:textId="77777777" w:rsidR="006A262A" w:rsidRDefault="006A262A" w:rsidP="006A262A">
      <w:pPr>
        <w:pStyle w:val="Kop3"/>
      </w:pPr>
      <w:r>
        <w:t>typeSpecOWA</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04DD660" w14:textId="77777777" w:rsidTr="006A262A">
        <w:tc>
          <w:tcPr>
            <w:tcW w:w="2160" w:type="dxa"/>
          </w:tcPr>
          <w:p w14:paraId="6FC022CB" w14:textId="77777777" w:rsidR="006A262A" w:rsidRDefault="006A262A" w:rsidP="006A262A">
            <w:pPr>
              <w:jc w:val="center"/>
            </w:pPr>
            <w:r>
              <w:rPr>
                <w:b/>
              </w:rPr>
              <w:t>Code</w:t>
            </w:r>
          </w:p>
        </w:tc>
        <w:tc>
          <w:tcPr>
            <w:tcW w:w="2592" w:type="dxa"/>
          </w:tcPr>
          <w:p w14:paraId="3903C427" w14:textId="77777777" w:rsidR="006A262A" w:rsidRDefault="006A262A" w:rsidP="006A262A">
            <w:pPr>
              <w:jc w:val="center"/>
            </w:pPr>
            <w:r>
              <w:rPr>
                <w:b/>
              </w:rPr>
              <w:t>Beschrijving</w:t>
            </w:r>
          </w:p>
        </w:tc>
        <w:tc>
          <w:tcPr>
            <w:tcW w:w="1296" w:type="dxa"/>
          </w:tcPr>
          <w:p w14:paraId="6088D020" w14:textId="77777777" w:rsidR="006A262A" w:rsidRDefault="006A262A" w:rsidP="006A262A">
            <w:pPr>
              <w:jc w:val="center"/>
            </w:pPr>
            <w:r>
              <w:rPr>
                <w:b/>
              </w:rPr>
              <w:t>Wijziging</w:t>
            </w:r>
          </w:p>
        </w:tc>
        <w:tc>
          <w:tcPr>
            <w:tcW w:w="2592" w:type="dxa"/>
          </w:tcPr>
          <w:p w14:paraId="7BA55229" w14:textId="77777777" w:rsidR="006A262A" w:rsidRDefault="006A262A" w:rsidP="006A262A">
            <w:pPr>
              <w:jc w:val="center"/>
            </w:pPr>
            <w:r>
              <w:rPr>
                <w:b/>
              </w:rPr>
              <w:t>Reden</w:t>
            </w:r>
          </w:p>
        </w:tc>
      </w:tr>
      <w:tr w:rsidR="006A262A" w14:paraId="3FE5438B" w14:textId="77777777" w:rsidTr="006A262A">
        <w:tc>
          <w:tcPr>
            <w:tcW w:w="2160" w:type="dxa"/>
          </w:tcPr>
          <w:p w14:paraId="1525CE82" w14:textId="77777777" w:rsidR="006A262A" w:rsidRDefault="006A262A" w:rsidP="006A262A">
            <w:r>
              <w:t>KAN</w:t>
            </w:r>
          </w:p>
        </w:tc>
        <w:tc>
          <w:tcPr>
            <w:tcW w:w="2592" w:type="dxa"/>
          </w:tcPr>
          <w:p w14:paraId="66701C74" w14:textId="77777777" w:rsidR="006A262A" w:rsidRDefault="006A262A" w:rsidP="006A262A">
            <w:r>
              <w:t>Kanaal</w:t>
            </w:r>
          </w:p>
        </w:tc>
        <w:tc>
          <w:tcPr>
            <w:tcW w:w="1296" w:type="dxa"/>
          </w:tcPr>
          <w:p w14:paraId="76007610" w14:textId="77777777" w:rsidR="006A262A" w:rsidRDefault="006A262A" w:rsidP="006A262A">
            <w:r>
              <w:t>DELETE</w:t>
            </w:r>
          </w:p>
        </w:tc>
        <w:tc>
          <w:tcPr>
            <w:tcW w:w="2592" w:type="dxa"/>
          </w:tcPr>
          <w:p w14:paraId="0ABE418C" w14:textId="77777777" w:rsidR="006A262A" w:rsidRDefault="006A262A" w:rsidP="006A262A">
            <w:r>
              <w:t>Domein waarde niet meer nodig</w:t>
            </w:r>
          </w:p>
        </w:tc>
      </w:tr>
      <w:tr w:rsidR="006A262A" w14:paraId="08DEAD5B" w14:textId="77777777" w:rsidTr="006A262A">
        <w:tc>
          <w:tcPr>
            <w:tcW w:w="2160" w:type="dxa"/>
          </w:tcPr>
          <w:p w14:paraId="595D015D" w14:textId="77777777" w:rsidR="006A262A" w:rsidRDefault="006A262A" w:rsidP="006A262A">
            <w:r>
              <w:t>OEV</w:t>
            </w:r>
          </w:p>
        </w:tc>
        <w:tc>
          <w:tcPr>
            <w:tcW w:w="2592" w:type="dxa"/>
          </w:tcPr>
          <w:p w14:paraId="600A2CC4" w14:textId="77777777" w:rsidR="006A262A" w:rsidRDefault="006A262A" w:rsidP="006A262A">
            <w:r>
              <w:t>Oever, Slootkant</w:t>
            </w:r>
          </w:p>
        </w:tc>
        <w:tc>
          <w:tcPr>
            <w:tcW w:w="1296" w:type="dxa"/>
          </w:tcPr>
          <w:p w14:paraId="01644F32" w14:textId="77777777" w:rsidR="006A262A" w:rsidRDefault="006A262A" w:rsidP="006A262A">
            <w:r>
              <w:t>DELETE</w:t>
            </w:r>
          </w:p>
        </w:tc>
        <w:tc>
          <w:tcPr>
            <w:tcW w:w="2592" w:type="dxa"/>
          </w:tcPr>
          <w:p w14:paraId="003EEB8A" w14:textId="77777777" w:rsidR="006A262A" w:rsidRDefault="006A262A" w:rsidP="006A262A">
            <w:r>
              <w:t>Domein waarde niet meer nodig</w:t>
            </w:r>
          </w:p>
        </w:tc>
      </w:tr>
      <w:tr w:rsidR="006A262A" w14:paraId="444CAF2B" w14:textId="77777777" w:rsidTr="006A262A">
        <w:tc>
          <w:tcPr>
            <w:tcW w:w="2160" w:type="dxa"/>
          </w:tcPr>
          <w:p w14:paraId="61AD3F14" w14:textId="77777777" w:rsidR="006A262A" w:rsidRDefault="006A262A" w:rsidP="006A262A">
            <w:r>
              <w:t>OGW</w:t>
            </w:r>
          </w:p>
        </w:tc>
        <w:tc>
          <w:tcPr>
            <w:tcW w:w="2592" w:type="dxa"/>
          </w:tcPr>
          <w:p w14:paraId="4E59CD7D" w14:textId="77777777" w:rsidR="006A262A" w:rsidRDefault="006A262A" w:rsidP="006A262A">
            <w:r>
              <w:t>Overig water</w:t>
            </w:r>
          </w:p>
        </w:tc>
        <w:tc>
          <w:tcPr>
            <w:tcW w:w="1296" w:type="dxa"/>
          </w:tcPr>
          <w:p w14:paraId="662D0B7A" w14:textId="77777777" w:rsidR="006A262A" w:rsidRDefault="006A262A" w:rsidP="006A262A">
            <w:r>
              <w:t>DELETE</w:t>
            </w:r>
          </w:p>
        </w:tc>
        <w:tc>
          <w:tcPr>
            <w:tcW w:w="2592" w:type="dxa"/>
          </w:tcPr>
          <w:p w14:paraId="691E23B4" w14:textId="77777777" w:rsidR="006A262A" w:rsidRDefault="006A262A" w:rsidP="006A262A">
            <w:r>
              <w:t>Domein waarde niet meer nodig</w:t>
            </w:r>
          </w:p>
        </w:tc>
      </w:tr>
      <w:tr w:rsidR="006A262A" w14:paraId="29C41A81" w14:textId="77777777" w:rsidTr="006A262A">
        <w:tc>
          <w:tcPr>
            <w:tcW w:w="2160" w:type="dxa"/>
          </w:tcPr>
          <w:p w14:paraId="4CE8EB59" w14:textId="77777777" w:rsidR="006A262A" w:rsidRDefault="006A262A" w:rsidP="006A262A">
            <w:r>
              <w:t>ONB</w:t>
            </w:r>
          </w:p>
        </w:tc>
        <w:tc>
          <w:tcPr>
            <w:tcW w:w="2592" w:type="dxa"/>
          </w:tcPr>
          <w:p w14:paraId="1E99904C" w14:textId="77777777" w:rsidR="006A262A" w:rsidRDefault="006A262A" w:rsidP="006A262A">
            <w:r>
              <w:t>Onbekend</w:t>
            </w:r>
          </w:p>
        </w:tc>
        <w:tc>
          <w:tcPr>
            <w:tcW w:w="1296" w:type="dxa"/>
          </w:tcPr>
          <w:p w14:paraId="04417AB8" w14:textId="77777777" w:rsidR="006A262A" w:rsidRDefault="006A262A" w:rsidP="006A262A">
            <w:r>
              <w:t>DELETE</w:t>
            </w:r>
          </w:p>
        </w:tc>
        <w:tc>
          <w:tcPr>
            <w:tcW w:w="2592" w:type="dxa"/>
          </w:tcPr>
          <w:p w14:paraId="5F0DA6C7" w14:textId="77777777" w:rsidR="006A262A" w:rsidRDefault="006A262A" w:rsidP="006A262A">
            <w:r>
              <w:t>Domein waarde niet meer nodig</w:t>
            </w:r>
          </w:p>
        </w:tc>
      </w:tr>
      <w:tr w:rsidR="006A262A" w14:paraId="45286610" w14:textId="77777777" w:rsidTr="006A262A">
        <w:tc>
          <w:tcPr>
            <w:tcW w:w="2160" w:type="dxa"/>
          </w:tcPr>
          <w:p w14:paraId="63398427" w14:textId="77777777" w:rsidR="006A262A" w:rsidRDefault="006A262A" w:rsidP="006A262A">
            <w:r>
              <w:t>OWA</w:t>
            </w:r>
          </w:p>
        </w:tc>
        <w:tc>
          <w:tcPr>
            <w:tcW w:w="2592" w:type="dxa"/>
          </w:tcPr>
          <w:p w14:paraId="308FBC56" w14:textId="77777777" w:rsidR="006A262A" w:rsidRDefault="006A262A" w:rsidP="006A262A">
            <w:r>
              <w:t>Open water</w:t>
            </w:r>
          </w:p>
        </w:tc>
        <w:tc>
          <w:tcPr>
            <w:tcW w:w="1296" w:type="dxa"/>
          </w:tcPr>
          <w:p w14:paraId="153905DD" w14:textId="77777777" w:rsidR="006A262A" w:rsidRDefault="006A262A" w:rsidP="006A262A">
            <w:r>
              <w:t>DELETE</w:t>
            </w:r>
          </w:p>
        </w:tc>
        <w:tc>
          <w:tcPr>
            <w:tcW w:w="2592" w:type="dxa"/>
          </w:tcPr>
          <w:p w14:paraId="47A2A1DD" w14:textId="77777777" w:rsidR="006A262A" w:rsidRDefault="006A262A" w:rsidP="006A262A">
            <w:r>
              <w:t>Domein waarde niet meer nodig</w:t>
            </w:r>
          </w:p>
        </w:tc>
      </w:tr>
      <w:tr w:rsidR="006A262A" w14:paraId="7D4C3B4D" w14:textId="77777777" w:rsidTr="006A262A">
        <w:tc>
          <w:tcPr>
            <w:tcW w:w="2160" w:type="dxa"/>
          </w:tcPr>
          <w:p w14:paraId="39E0584B" w14:textId="77777777" w:rsidR="006A262A" w:rsidRDefault="006A262A" w:rsidP="006A262A">
            <w:r>
              <w:t>BAS</w:t>
            </w:r>
          </w:p>
        </w:tc>
        <w:tc>
          <w:tcPr>
            <w:tcW w:w="2592" w:type="dxa"/>
          </w:tcPr>
          <w:p w14:paraId="6EA7FEF9" w14:textId="77777777" w:rsidR="006A262A" w:rsidRDefault="006A262A" w:rsidP="006A262A">
            <w:r>
              <w:t>Basalt</w:t>
            </w:r>
          </w:p>
        </w:tc>
        <w:tc>
          <w:tcPr>
            <w:tcW w:w="1296" w:type="dxa"/>
          </w:tcPr>
          <w:p w14:paraId="3DED8C78" w14:textId="77777777" w:rsidR="006A262A" w:rsidRDefault="006A262A" w:rsidP="006A262A">
            <w:r>
              <w:t>INSERT</w:t>
            </w:r>
          </w:p>
        </w:tc>
        <w:tc>
          <w:tcPr>
            <w:tcW w:w="2592" w:type="dxa"/>
          </w:tcPr>
          <w:p w14:paraId="5D32B4BA" w14:textId="77777777" w:rsidR="006A262A" w:rsidRDefault="006A262A" w:rsidP="006A262A">
            <w:r>
              <w:t>-</w:t>
            </w:r>
          </w:p>
        </w:tc>
      </w:tr>
      <w:tr w:rsidR="006A262A" w14:paraId="31BF4CFA" w14:textId="77777777" w:rsidTr="006A262A">
        <w:tc>
          <w:tcPr>
            <w:tcW w:w="2160" w:type="dxa"/>
          </w:tcPr>
          <w:p w14:paraId="708C0336" w14:textId="77777777" w:rsidR="006A262A" w:rsidRDefault="006A262A" w:rsidP="006A262A">
            <w:r>
              <w:t>BET</w:t>
            </w:r>
          </w:p>
        </w:tc>
        <w:tc>
          <w:tcPr>
            <w:tcW w:w="2592" w:type="dxa"/>
          </w:tcPr>
          <w:p w14:paraId="466433C4" w14:textId="77777777" w:rsidR="006A262A" w:rsidRDefault="006A262A" w:rsidP="006A262A">
            <w:r>
              <w:t>Beton</w:t>
            </w:r>
          </w:p>
        </w:tc>
        <w:tc>
          <w:tcPr>
            <w:tcW w:w="1296" w:type="dxa"/>
          </w:tcPr>
          <w:p w14:paraId="0D22B781" w14:textId="77777777" w:rsidR="006A262A" w:rsidRDefault="006A262A" w:rsidP="006A262A">
            <w:r>
              <w:t>INSERT</w:t>
            </w:r>
          </w:p>
        </w:tc>
        <w:tc>
          <w:tcPr>
            <w:tcW w:w="2592" w:type="dxa"/>
          </w:tcPr>
          <w:p w14:paraId="07E6866A" w14:textId="77777777" w:rsidR="006A262A" w:rsidRDefault="006A262A" w:rsidP="006A262A">
            <w:r>
              <w:t>-</w:t>
            </w:r>
          </w:p>
        </w:tc>
      </w:tr>
      <w:tr w:rsidR="006A262A" w14:paraId="02925214" w14:textId="77777777" w:rsidTr="006A262A">
        <w:tc>
          <w:tcPr>
            <w:tcW w:w="2160" w:type="dxa"/>
          </w:tcPr>
          <w:p w14:paraId="12F8DCB4" w14:textId="77777777" w:rsidR="006A262A" w:rsidRDefault="006A262A" w:rsidP="006A262A">
            <w:r>
              <w:t>GRA</w:t>
            </w:r>
          </w:p>
        </w:tc>
        <w:tc>
          <w:tcPr>
            <w:tcW w:w="2592" w:type="dxa"/>
          </w:tcPr>
          <w:p w14:paraId="70379C9C" w14:textId="77777777" w:rsidR="006A262A" w:rsidRDefault="006A262A" w:rsidP="006A262A">
            <w:r>
              <w:t>Gras-en kruidachtigen</w:t>
            </w:r>
          </w:p>
        </w:tc>
        <w:tc>
          <w:tcPr>
            <w:tcW w:w="1296" w:type="dxa"/>
          </w:tcPr>
          <w:p w14:paraId="208007DB" w14:textId="77777777" w:rsidR="006A262A" w:rsidRDefault="006A262A" w:rsidP="006A262A">
            <w:r>
              <w:t>INSERT</w:t>
            </w:r>
          </w:p>
        </w:tc>
        <w:tc>
          <w:tcPr>
            <w:tcW w:w="2592" w:type="dxa"/>
          </w:tcPr>
          <w:p w14:paraId="6ABA27B6" w14:textId="77777777" w:rsidR="006A262A" w:rsidRDefault="006A262A" w:rsidP="006A262A">
            <w:r>
              <w:t>-</w:t>
            </w:r>
          </w:p>
        </w:tc>
      </w:tr>
      <w:tr w:rsidR="006A262A" w14:paraId="71C6D61B" w14:textId="77777777" w:rsidTr="006A262A">
        <w:tc>
          <w:tcPr>
            <w:tcW w:w="2160" w:type="dxa"/>
          </w:tcPr>
          <w:p w14:paraId="42637E64" w14:textId="77777777" w:rsidR="006A262A" w:rsidRDefault="006A262A" w:rsidP="006A262A">
            <w:r>
              <w:t>NVO</w:t>
            </w:r>
          </w:p>
        </w:tc>
        <w:tc>
          <w:tcPr>
            <w:tcW w:w="2592" w:type="dxa"/>
          </w:tcPr>
          <w:p w14:paraId="7DF493D9" w14:textId="77777777" w:rsidR="006A262A" w:rsidRDefault="006A262A" w:rsidP="006A262A">
            <w:r>
              <w:t>Natuurvriendelijke oever</w:t>
            </w:r>
          </w:p>
        </w:tc>
        <w:tc>
          <w:tcPr>
            <w:tcW w:w="1296" w:type="dxa"/>
          </w:tcPr>
          <w:p w14:paraId="2AD8F4A7" w14:textId="77777777" w:rsidR="006A262A" w:rsidRDefault="006A262A" w:rsidP="006A262A">
            <w:r>
              <w:t>INSERT</w:t>
            </w:r>
          </w:p>
        </w:tc>
        <w:tc>
          <w:tcPr>
            <w:tcW w:w="2592" w:type="dxa"/>
          </w:tcPr>
          <w:p w14:paraId="602E7838" w14:textId="77777777" w:rsidR="006A262A" w:rsidRDefault="006A262A" w:rsidP="006A262A">
            <w:r>
              <w:t>-</w:t>
            </w:r>
          </w:p>
        </w:tc>
      </w:tr>
      <w:tr w:rsidR="006A262A" w14:paraId="63D939B4" w14:textId="77777777" w:rsidTr="006A262A">
        <w:tc>
          <w:tcPr>
            <w:tcW w:w="2160" w:type="dxa"/>
          </w:tcPr>
          <w:p w14:paraId="7410BADF" w14:textId="77777777" w:rsidR="006A262A" w:rsidRDefault="006A262A" w:rsidP="006A262A">
            <w:r>
              <w:t>OV</w:t>
            </w:r>
          </w:p>
        </w:tc>
        <w:tc>
          <w:tcPr>
            <w:tcW w:w="2592" w:type="dxa"/>
          </w:tcPr>
          <w:p w14:paraId="40DE00F6" w14:textId="77777777" w:rsidR="006A262A" w:rsidRDefault="006A262A" w:rsidP="006A262A">
            <w:r>
              <w:t>Overig</w:t>
            </w:r>
          </w:p>
        </w:tc>
        <w:tc>
          <w:tcPr>
            <w:tcW w:w="1296" w:type="dxa"/>
          </w:tcPr>
          <w:p w14:paraId="1FD7B243" w14:textId="77777777" w:rsidR="006A262A" w:rsidRDefault="006A262A" w:rsidP="006A262A">
            <w:r>
              <w:t>INSERT</w:t>
            </w:r>
          </w:p>
        </w:tc>
        <w:tc>
          <w:tcPr>
            <w:tcW w:w="2592" w:type="dxa"/>
          </w:tcPr>
          <w:p w14:paraId="30DE8676" w14:textId="77777777" w:rsidR="006A262A" w:rsidRDefault="006A262A" w:rsidP="006A262A">
            <w:r>
              <w:t>-</w:t>
            </w:r>
          </w:p>
        </w:tc>
      </w:tr>
      <w:tr w:rsidR="006A262A" w14:paraId="45A0FAD4" w14:textId="77777777" w:rsidTr="006A262A">
        <w:tc>
          <w:tcPr>
            <w:tcW w:w="2160" w:type="dxa"/>
          </w:tcPr>
          <w:p w14:paraId="1F878A41" w14:textId="77777777" w:rsidR="006A262A" w:rsidRDefault="006A262A" w:rsidP="006A262A">
            <w:r>
              <w:t>SST</w:t>
            </w:r>
          </w:p>
        </w:tc>
        <w:tc>
          <w:tcPr>
            <w:tcW w:w="2592" w:type="dxa"/>
          </w:tcPr>
          <w:p w14:paraId="2DCFAD9D" w14:textId="77777777" w:rsidR="006A262A" w:rsidRDefault="006A262A" w:rsidP="006A262A">
            <w:r>
              <w:t>Stortsteen</w:t>
            </w:r>
          </w:p>
        </w:tc>
        <w:tc>
          <w:tcPr>
            <w:tcW w:w="1296" w:type="dxa"/>
          </w:tcPr>
          <w:p w14:paraId="13443D40" w14:textId="77777777" w:rsidR="006A262A" w:rsidRDefault="006A262A" w:rsidP="006A262A">
            <w:r>
              <w:t>INSERT</w:t>
            </w:r>
          </w:p>
        </w:tc>
        <w:tc>
          <w:tcPr>
            <w:tcW w:w="2592" w:type="dxa"/>
          </w:tcPr>
          <w:p w14:paraId="3BEE723A" w14:textId="77777777" w:rsidR="006A262A" w:rsidRDefault="006A262A" w:rsidP="006A262A">
            <w:r>
              <w:t>-</w:t>
            </w:r>
          </w:p>
        </w:tc>
      </w:tr>
      <w:tr w:rsidR="006A262A" w14:paraId="7E267251" w14:textId="77777777" w:rsidTr="006A262A">
        <w:tc>
          <w:tcPr>
            <w:tcW w:w="2160" w:type="dxa"/>
          </w:tcPr>
          <w:p w14:paraId="4BC37619" w14:textId="77777777" w:rsidR="006A262A" w:rsidRDefault="006A262A" w:rsidP="006A262A">
            <w:r>
              <w:t>ZET</w:t>
            </w:r>
          </w:p>
        </w:tc>
        <w:tc>
          <w:tcPr>
            <w:tcW w:w="2592" w:type="dxa"/>
          </w:tcPr>
          <w:p w14:paraId="24968A2E" w14:textId="77777777" w:rsidR="006A262A" w:rsidRDefault="006A262A" w:rsidP="006A262A">
            <w:r>
              <w:t>Zetsteen</w:t>
            </w:r>
          </w:p>
        </w:tc>
        <w:tc>
          <w:tcPr>
            <w:tcW w:w="1296" w:type="dxa"/>
          </w:tcPr>
          <w:p w14:paraId="3E3FCC2B" w14:textId="77777777" w:rsidR="006A262A" w:rsidRDefault="006A262A" w:rsidP="006A262A">
            <w:r>
              <w:t>INSERT</w:t>
            </w:r>
          </w:p>
        </w:tc>
        <w:tc>
          <w:tcPr>
            <w:tcW w:w="2592" w:type="dxa"/>
          </w:tcPr>
          <w:p w14:paraId="30887613" w14:textId="77777777" w:rsidR="006A262A" w:rsidRDefault="006A262A" w:rsidP="006A262A">
            <w:r>
              <w:t>-</w:t>
            </w:r>
          </w:p>
        </w:tc>
      </w:tr>
    </w:tbl>
    <w:p w14:paraId="23FC8F34" w14:textId="77777777" w:rsidR="006A262A" w:rsidRDefault="006A262A" w:rsidP="006A262A">
      <w:pPr>
        <w:pStyle w:val="Geenafstand"/>
      </w:pPr>
      <w:r>
        <w:t xml:space="preserve"> </w:t>
      </w:r>
    </w:p>
    <w:p w14:paraId="1B3C110D" w14:textId="77777777" w:rsidR="00823114" w:rsidRDefault="006A262A">
      <w:pPr>
        <w:pStyle w:val="Kop3"/>
      </w:pPr>
      <w:r>
        <w:t>typeSpecOTD</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47E3ADC4" w14:textId="77777777">
        <w:tc>
          <w:tcPr>
            <w:tcW w:w="2160" w:type="dxa"/>
          </w:tcPr>
          <w:p w14:paraId="6A66CDCD" w14:textId="77777777" w:rsidR="00823114" w:rsidRDefault="006A262A">
            <w:pPr>
              <w:jc w:val="center"/>
            </w:pPr>
            <w:r>
              <w:rPr>
                <w:b/>
              </w:rPr>
              <w:t>Code</w:t>
            </w:r>
          </w:p>
        </w:tc>
        <w:tc>
          <w:tcPr>
            <w:tcW w:w="2592" w:type="dxa"/>
          </w:tcPr>
          <w:p w14:paraId="04F22684" w14:textId="77777777" w:rsidR="00823114" w:rsidRDefault="006A262A">
            <w:pPr>
              <w:jc w:val="center"/>
            </w:pPr>
            <w:r>
              <w:rPr>
                <w:b/>
              </w:rPr>
              <w:t>Beschrijving</w:t>
            </w:r>
          </w:p>
        </w:tc>
        <w:tc>
          <w:tcPr>
            <w:tcW w:w="1296" w:type="dxa"/>
          </w:tcPr>
          <w:p w14:paraId="58BC3ECA" w14:textId="77777777" w:rsidR="00823114" w:rsidRDefault="006A262A">
            <w:pPr>
              <w:jc w:val="center"/>
            </w:pPr>
            <w:r>
              <w:rPr>
                <w:b/>
              </w:rPr>
              <w:t>Wijziging</w:t>
            </w:r>
          </w:p>
        </w:tc>
        <w:tc>
          <w:tcPr>
            <w:tcW w:w="2592" w:type="dxa"/>
          </w:tcPr>
          <w:p w14:paraId="48C1A4FF" w14:textId="77777777" w:rsidR="00823114" w:rsidRDefault="006A262A">
            <w:pPr>
              <w:jc w:val="center"/>
            </w:pPr>
            <w:r>
              <w:rPr>
                <w:b/>
              </w:rPr>
              <w:t>Reden</w:t>
            </w:r>
          </w:p>
        </w:tc>
      </w:tr>
      <w:tr w:rsidR="00823114" w14:paraId="6E593A6C" w14:textId="77777777">
        <w:tc>
          <w:tcPr>
            <w:tcW w:w="2160" w:type="dxa"/>
          </w:tcPr>
          <w:p w14:paraId="048E1DF6" w14:textId="77777777" w:rsidR="00823114" w:rsidRDefault="006A262A">
            <w:r>
              <w:t>OTD:erf</w:t>
            </w:r>
          </w:p>
        </w:tc>
        <w:tc>
          <w:tcPr>
            <w:tcW w:w="2592" w:type="dxa"/>
          </w:tcPr>
          <w:p w14:paraId="5B200D1B" w14:textId="77777777" w:rsidR="00823114" w:rsidRDefault="006A262A">
            <w:r>
              <w:t>erf</w:t>
            </w:r>
          </w:p>
        </w:tc>
        <w:tc>
          <w:tcPr>
            <w:tcW w:w="1296" w:type="dxa"/>
          </w:tcPr>
          <w:p w14:paraId="77A39B1F" w14:textId="77777777" w:rsidR="00823114" w:rsidRDefault="006A262A">
            <w:r>
              <w:t>DELETE</w:t>
            </w:r>
          </w:p>
        </w:tc>
        <w:tc>
          <w:tcPr>
            <w:tcW w:w="2592" w:type="dxa"/>
          </w:tcPr>
          <w:p w14:paraId="5A82FE0E" w14:textId="77777777" w:rsidR="00823114" w:rsidRDefault="006A262A">
            <w:r>
              <w:t>Domein waarde niet meer nodig</w:t>
            </w:r>
          </w:p>
        </w:tc>
      </w:tr>
      <w:tr w:rsidR="00823114" w14:paraId="06B5F8FE" w14:textId="77777777">
        <w:tc>
          <w:tcPr>
            <w:tcW w:w="2160" w:type="dxa"/>
          </w:tcPr>
          <w:p w14:paraId="70232B2E" w14:textId="77777777" w:rsidR="00823114" w:rsidRDefault="006A262A">
            <w:r>
              <w:t>OTD:gesloten verharding</w:t>
            </w:r>
          </w:p>
        </w:tc>
        <w:tc>
          <w:tcPr>
            <w:tcW w:w="2592" w:type="dxa"/>
          </w:tcPr>
          <w:p w14:paraId="103C7DEC" w14:textId="77777777" w:rsidR="00823114" w:rsidRDefault="006A262A">
            <w:r>
              <w:t>gesloten verharding</w:t>
            </w:r>
          </w:p>
        </w:tc>
        <w:tc>
          <w:tcPr>
            <w:tcW w:w="1296" w:type="dxa"/>
          </w:tcPr>
          <w:p w14:paraId="7BB78419" w14:textId="77777777" w:rsidR="00823114" w:rsidRDefault="006A262A">
            <w:r>
              <w:t>DELETE</w:t>
            </w:r>
          </w:p>
        </w:tc>
        <w:tc>
          <w:tcPr>
            <w:tcW w:w="2592" w:type="dxa"/>
          </w:tcPr>
          <w:p w14:paraId="4A53AA38" w14:textId="77777777" w:rsidR="00823114" w:rsidRDefault="006A262A">
            <w:r>
              <w:t>Domein waarde niet meer nodig</w:t>
            </w:r>
          </w:p>
        </w:tc>
      </w:tr>
      <w:tr w:rsidR="00823114" w14:paraId="24958D80" w14:textId="77777777">
        <w:tc>
          <w:tcPr>
            <w:tcW w:w="2160" w:type="dxa"/>
          </w:tcPr>
          <w:p w14:paraId="0E1DE92A" w14:textId="77777777" w:rsidR="00823114" w:rsidRDefault="006A262A">
            <w:r>
              <w:t>OTD:gesloten verharding:asfalt</w:t>
            </w:r>
          </w:p>
        </w:tc>
        <w:tc>
          <w:tcPr>
            <w:tcW w:w="2592" w:type="dxa"/>
          </w:tcPr>
          <w:p w14:paraId="2C86AF46" w14:textId="77777777" w:rsidR="00823114" w:rsidRDefault="006A262A">
            <w:r>
              <w:t>gesloten verharding: asfalt</w:t>
            </w:r>
          </w:p>
        </w:tc>
        <w:tc>
          <w:tcPr>
            <w:tcW w:w="1296" w:type="dxa"/>
          </w:tcPr>
          <w:p w14:paraId="45FEE10D" w14:textId="77777777" w:rsidR="00823114" w:rsidRDefault="006A262A">
            <w:r>
              <w:t>DELETE</w:t>
            </w:r>
          </w:p>
        </w:tc>
        <w:tc>
          <w:tcPr>
            <w:tcW w:w="2592" w:type="dxa"/>
          </w:tcPr>
          <w:p w14:paraId="5E0C9AA5" w14:textId="77777777" w:rsidR="00823114" w:rsidRDefault="006A262A">
            <w:r>
              <w:t>Domein waarde niet meer nodig</w:t>
            </w:r>
          </w:p>
        </w:tc>
      </w:tr>
      <w:tr w:rsidR="00823114" w14:paraId="611C9A86" w14:textId="77777777">
        <w:tc>
          <w:tcPr>
            <w:tcW w:w="2160" w:type="dxa"/>
          </w:tcPr>
          <w:p w14:paraId="18622E03" w14:textId="77777777" w:rsidR="00823114" w:rsidRDefault="006A262A">
            <w:r>
              <w:t>OTD:gesloten verharding:cementbeton</w:t>
            </w:r>
          </w:p>
        </w:tc>
        <w:tc>
          <w:tcPr>
            <w:tcW w:w="2592" w:type="dxa"/>
          </w:tcPr>
          <w:p w14:paraId="098BD9A6" w14:textId="77777777" w:rsidR="00823114" w:rsidRDefault="006A262A">
            <w:r>
              <w:t>gesloten verharding: cementbeton</w:t>
            </w:r>
          </w:p>
        </w:tc>
        <w:tc>
          <w:tcPr>
            <w:tcW w:w="1296" w:type="dxa"/>
          </w:tcPr>
          <w:p w14:paraId="55295D64" w14:textId="77777777" w:rsidR="00823114" w:rsidRDefault="006A262A">
            <w:r>
              <w:t>DELETE</w:t>
            </w:r>
          </w:p>
        </w:tc>
        <w:tc>
          <w:tcPr>
            <w:tcW w:w="2592" w:type="dxa"/>
          </w:tcPr>
          <w:p w14:paraId="2EF0A5FD" w14:textId="77777777" w:rsidR="00823114" w:rsidRDefault="006A262A">
            <w:r>
              <w:t>Domein waarde niet meer nodig</w:t>
            </w:r>
          </w:p>
        </w:tc>
      </w:tr>
      <w:tr w:rsidR="00823114" w14:paraId="785CD17F" w14:textId="77777777">
        <w:tc>
          <w:tcPr>
            <w:tcW w:w="2160" w:type="dxa"/>
          </w:tcPr>
          <w:p w14:paraId="2160E8B0" w14:textId="77777777" w:rsidR="00823114" w:rsidRDefault="006A262A">
            <w:r>
              <w:t>OTD:gesloten verharding:kunststof</w:t>
            </w:r>
          </w:p>
        </w:tc>
        <w:tc>
          <w:tcPr>
            <w:tcW w:w="2592" w:type="dxa"/>
          </w:tcPr>
          <w:p w14:paraId="1DCB71E5" w14:textId="77777777" w:rsidR="00823114" w:rsidRDefault="006A262A">
            <w:r>
              <w:t>gesloten verharding: kunststof</w:t>
            </w:r>
          </w:p>
        </w:tc>
        <w:tc>
          <w:tcPr>
            <w:tcW w:w="1296" w:type="dxa"/>
          </w:tcPr>
          <w:p w14:paraId="20DD1C62" w14:textId="77777777" w:rsidR="00823114" w:rsidRDefault="006A262A">
            <w:r>
              <w:t>DELETE</w:t>
            </w:r>
          </w:p>
        </w:tc>
        <w:tc>
          <w:tcPr>
            <w:tcW w:w="2592" w:type="dxa"/>
          </w:tcPr>
          <w:p w14:paraId="5D96AC4C" w14:textId="77777777" w:rsidR="00823114" w:rsidRDefault="006A262A">
            <w:r>
              <w:t>Domein waarde niet meer nodig</w:t>
            </w:r>
          </w:p>
        </w:tc>
      </w:tr>
      <w:tr w:rsidR="00823114" w14:paraId="6E144DA3" w14:textId="77777777">
        <w:tc>
          <w:tcPr>
            <w:tcW w:w="2160" w:type="dxa"/>
          </w:tcPr>
          <w:p w14:paraId="1BDDF8F0" w14:textId="77777777" w:rsidR="00823114" w:rsidRDefault="006A262A">
            <w:r>
              <w:t>OTD:half verhard</w:t>
            </w:r>
          </w:p>
        </w:tc>
        <w:tc>
          <w:tcPr>
            <w:tcW w:w="2592" w:type="dxa"/>
          </w:tcPr>
          <w:p w14:paraId="2DA3D625" w14:textId="77777777" w:rsidR="00823114" w:rsidRDefault="006A262A">
            <w:r>
              <w:t>half verhard</w:t>
            </w:r>
          </w:p>
        </w:tc>
        <w:tc>
          <w:tcPr>
            <w:tcW w:w="1296" w:type="dxa"/>
          </w:tcPr>
          <w:p w14:paraId="015B23CF" w14:textId="77777777" w:rsidR="00823114" w:rsidRDefault="006A262A">
            <w:r>
              <w:t>DELETE</w:t>
            </w:r>
          </w:p>
        </w:tc>
        <w:tc>
          <w:tcPr>
            <w:tcW w:w="2592" w:type="dxa"/>
          </w:tcPr>
          <w:p w14:paraId="207971ED" w14:textId="77777777" w:rsidR="00823114" w:rsidRDefault="006A262A">
            <w:r>
              <w:t>Domein waarde niet meer nodig</w:t>
            </w:r>
          </w:p>
        </w:tc>
      </w:tr>
      <w:tr w:rsidR="00823114" w14:paraId="0E1EA039" w14:textId="77777777">
        <w:tc>
          <w:tcPr>
            <w:tcW w:w="2160" w:type="dxa"/>
          </w:tcPr>
          <w:p w14:paraId="1BF368EE" w14:textId="77777777" w:rsidR="00823114" w:rsidRDefault="006A262A">
            <w:r>
              <w:t>OTD:half verhard:grasklinkers</w:t>
            </w:r>
          </w:p>
        </w:tc>
        <w:tc>
          <w:tcPr>
            <w:tcW w:w="2592" w:type="dxa"/>
          </w:tcPr>
          <w:p w14:paraId="640D3452" w14:textId="77777777" w:rsidR="00823114" w:rsidRDefault="006A262A">
            <w:r>
              <w:t>half verhard: grasklinkers</w:t>
            </w:r>
          </w:p>
        </w:tc>
        <w:tc>
          <w:tcPr>
            <w:tcW w:w="1296" w:type="dxa"/>
          </w:tcPr>
          <w:p w14:paraId="699D2107" w14:textId="77777777" w:rsidR="00823114" w:rsidRDefault="006A262A">
            <w:r>
              <w:t>DELETE</w:t>
            </w:r>
          </w:p>
        </w:tc>
        <w:tc>
          <w:tcPr>
            <w:tcW w:w="2592" w:type="dxa"/>
          </w:tcPr>
          <w:p w14:paraId="4C08F151" w14:textId="77777777" w:rsidR="00823114" w:rsidRDefault="006A262A">
            <w:r>
              <w:t>Domein waarde niet meer nodig</w:t>
            </w:r>
          </w:p>
        </w:tc>
      </w:tr>
      <w:tr w:rsidR="00823114" w14:paraId="786E798B" w14:textId="77777777">
        <w:tc>
          <w:tcPr>
            <w:tcW w:w="2160" w:type="dxa"/>
          </w:tcPr>
          <w:p w14:paraId="47F55E7B" w14:textId="77777777" w:rsidR="00823114" w:rsidRDefault="006A262A">
            <w:r>
              <w:t>OTD:half verhard:gravel</w:t>
            </w:r>
          </w:p>
        </w:tc>
        <w:tc>
          <w:tcPr>
            <w:tcW w:w="2592" w:type="dxa"/>
          </w:tcPr>
          <w:p w14:paraId="2B36823B" w14:textId="77777777" w:rsidR="00823114" w:rsidRDefault="006A262A">
            <w:r>
              <w:t>half verhard: gravel</w:t>
            </w:r>
          </w:p>
        </w:tc>
        <w:tc>
          <w:tcPr>
            <w:tcW w:w="1296" w:type="dxa"/>
          </w:tcPr>
          <w:p w14:paraId="652EDA56" w14:textId="77777777" w:rsidR="00823114" w:rsidRDefault="006A262A">
            <w:r>
              <w:t>DELETE</w:t>
            </w:r>
          </w:p>
        </w:tc>
        <w:tc>
          <w:tcPr>
            <w:tcW w:w="2592" w:type="dxa"/>
          </w:tcPr>
          <w:p w14:paraId="517B0B54" w14:textId="77777777" w:rsidR="00823114" w:rsidRDefault="006A262A">
            <w:r>
              <w:t>Domein waarde niet meer nodig</w:t>
            </w:r>
          </w:p>
        </w:tc>
      </w:tr>
      <w:tr w:rsidR="00823114" w14:paraId="3D260BEF" w14:textId="77777777">
        <w:tc>
          <w:tcPr>
            <w:tcW w:w="2160" w:type="dxa"/>
          </w:tcPr>
          <w:p w14:paraId="4139B624" w14:textId="77777777" w:rsidR="00823114" w:rsidRDefault="006A262A">
            <w:r>
              <w:t>OTD:half verhard:grind</w:t>
            </w:r>
          </w:p>
        </w:tc>
        <w:tc>
          <w:tcPr>
            <w:tcW w:w="2592" w:type="dxa"/>
          </w:tcPr>
          <w:p w14:paraId="5E0D6B9A" w14:textId="77777777" w:rsidR="00823114" w:rsidRDefault="006A262A">
            <w:r>
              <w:t>half verhard: grind</w:t>
            </w:r>
          </w:p>
        </w:tc>
        <w:tc>
          <w:tcPr>
            <w:tcW w:w="1296" w:type="dxa"/>
          </w:tcPr>
          <w:p w14:paraId="43E5DBB2" w14:textId="77777777" w:rsidR="00823114" w:rsidRDefault="006A262A">
            <w:r>
              <w:t>DELETE</w:t>
            </w:r>
          </w:p>
        </w:tc>
        <w:tc>
          <w:tcPr>
            <w:tcW w:w="2592" w:type="dxa"/>
          </w:tcPr>
          <w:p w14:paraId="642A12F4" w14:textId="77777777" w:rsidR="00823114" w:rsidRDefault="006A262A">
            <w:r>
              <w:t>Domein waarde niet meer nodig</w:t>
            </w:r>
          </w:p>
        </w:tc>
      </w:tr>
      <w:tr w:rsidR="00823114" w14:paraId="21384BEA" w14:textId="77777777">
        <w:tc>
          <w:tcPr>
            <w:tcW w:w="2160" w:type="dxa"/>
          </w:tcPr>
          <w:p w14:paraId="77A49BE0" w14:textId="77777777" w:rsidR="00823114" w:rsidRDefault="006A262A">
            <w:r>
              <w:t>OTD:half verhard:puin</w:t>
            </w:r>
          </w:p>
        </w:tc>
        <w:tc>
          <w:tcPr>
            <w:tcW w:w="2592" w:type="dxa"/>
          </w:tcPr>
          <w:p w14:paraId="00FCC83B" w14:textId="77777777" w:rsidR="00823114" w:rsidRDefault="006A262A">
            <w:r>
              <w:t>half verhard: puin</w:t>
            </w:r>
          </w:p>
        </w:tc>
        <w:tc>
          <w:tcPr>
            <w:tcW w:w="1296" w:type="dxa"/>
          </w:tcPr>
          <w:p w14:paraId="7C9A299D" w14:textId="77777777" w:rsidR="00823114" w:rsidRDefault="006A262A">
            <w:r>
              <w:t>DELETE</w:t>
            </w:r>
          </w:p>
        </w:tc>
        <w:tc>
          <w:tcPr>
            <w:tcW w:w="2592" w:type="dxa"/>
          </w:tcPr>
          <w:p w14:paraId="413B765B" w14:textId="77777777" w:rsidR="00823114" w:rsidRDefault="006A262A">
            <w:r>
              <w:t>Domein waarde niet meer nodig</w:t>
            </w:r>
          </w:p>
        </w:tc>
      </w:tr>
      <w:tr w:rsidR="00823114" w14:paraId="1FB8BEA6" w14:textId="77777777">
        <w:tc>
          <w:tcPr>
            <w:tcW w:w="2160" w:type="dxa"/>
          </w:tcPr>
          <w:p w14:paraId="07C51518" w14:textId="77777777" w:rsidR="00823114" w:rsidRDefault="006A262A">
            <w:r>
              <w:lastRenderedPageBreak/>
              <w:t>OTD:half verhard:schelpen</w:t>
            </w:r>
          </w:p>
        </w:tc>
        <w:tc>
          <w:tcPr>
            <w:tcW w:w="2592" w:type="dxa"/>
          </w:tcPr>
          <w:p w14:paraId="2EC6FF54" w14:textId="77777777" w:rsidR="00823114" w:rsidRDefault="006A262A">
            <w:r>
              <w:t>half verhard: schelpen</w:t>
            </w:r>
          </w:p>
        </w:tc>
        <w:tc>
          <w:tcPr>
            <w:tcW w:w="1296" w:type="dxa"/>
          </w:tcPr>
          <w:p w14:paraId="233E098B" w14:textId="77777777" w:rsidR="00823114" w:rsidRDefault="006A262A">
            <w:r>
              <w:t>DELETE</w:t>
            </w:r>
          </w:p>
        </w:tc>
        <w:tc>
          <w:tcPr>
            <w:tcW w:w="2592" w:type="dxa"/>
          </w:tcPr>
          <w:p w14:paraId="1E00CCAD" w14:textId="77777777" w:rsidR="00823114" w:rsidRDefault="006A262A">
            <w:r>
              <w:t>Domein waarde niet meer nodig</w:t>
            </w:r>
          </w:p>
        </w:tc>
      </w:tr>
      <w:tr w:rsidR="00823114" w14:paraId="3D7B5BF2" w14:textId="77777777">
        <w:tc>
          <w:tcPr>
            <w:tcW w:w="2160" w:type="dxa"/>
          </w:tcPr>
          <w:p w14:paraId="0D76A9D2" w14:textId="77777777" w:rsidR="00823114" w:rsidRDefault="006A262A">
            <w:r>
              <w:t>OTD:onverhard</w:t>
            </w:r>
          </w:p>
        </w:tc>
        <w:tc>
          <w:tcPr>
            <w:tcW w:w="2592" w:type="dxa"/>
          </w:tcPr>
          <w:p w14:paraId="1C5D83A8" w14:textId="77777777" w:rsidR="00823114" w:rsidRDefault="006A262A">
            <w:r>
              <w:t>onverhard</w:t>
            </w:r>
          </w:p>
        </w:tc>
        <w:tc>
          <w:tcPr>
            <w:tcW w:w="1296" w:type="dxa"/>
          </w:tcPr>
          <w:p w14:paraId="4A907782" w14:textId="77777777" w:rsidR="00823114" w:rsidRDefault="006A262A">
            <w:r>
              <w:t>DELETE</w:t>
            </w:r>
          </w:p>
        </w:tc>
        <w:tc>
          <w:tcPr>
            <w:tcW w:w="2592" w:type="dxa"/>
          </w:tcPr>
          <w:p w14:paraId="234587E7" w14:textId="77777777" w:rsidR="00823114" w:rsidRDefault="006A262A">
            <w:r>
              <w:t>Domein waarde niet meer nodig</w:t>
            </w:r>
          </w:p>
        </w:tc>
      </w:tr>
      <w:tr w:rsidR="00823114" w14:paraId="1FAB2489" w14:textId="77777777">
        <w:tc>
          <w:tcPr>
            <w:tcW w:w="2160" w:type="dxa"/>
          </w:tcPr>
          <w:p w14:paraId="40832124" w14:textId="77777777" w:rsidR="00823114" w:rsidRDefault="006A262A">
            <w:r>
              <w:t>OTD:onverhard:boomschors</w:t>
            </w:r>
          </w:p>
        </w:tc>
        <w:tc>
          <w:tcPr>
            <w:tcW w:w="2592" w:type="dxa"/>
          </w:tcPr>
          <w:p w14:paraId="019B2DD6" w14:textId="77777777" w:rsidR="00823114" w:rsidRDefault="006A262A">
            <w:r>
              <w:t>onverhard: boomschors</w:t>
            </w:r>
          </w:p>
        </w:tc>
        <w:tc>
          <w:tcPr>
            <w:tcW w:w="1296" w:type="dxa"/>
          </w:tcPr>
          <w:p w14:paraId="393A105B" w14:textId="77777777" w:rsidR="00823114" w:rsidRDefault="006A262A">
            <w:r>
              <w:t>DELETE</w:t>
            </w:r>
          </w:p>
        </w:tc>
        <w:tc>
          <w:tcPr>
            <w:tcW w:w="2592" w:type="dxa"/>
          </w:tcPr>
          <w:p w14:paraId="039253F2" w14:textId="77777777" w:rsidR="00823114" w:rsidRDefault="006A262A">
            <w:r>
              <w:t>Domein waarde niet meer nodig</w:t>
            </w:r>
          </w:p>
        </w:tc>
      </w:tr>
      <w:tr w:rsidR="00823114" w14:paraId="15D7B5BB" w14:textId="77777777">
        <w:tc>
          <w:tcPr>
            <w:tcW w:w="2160" w:type="dxa"/>
          </w:tcPr>
          <w:p w14:paraId="03A56966" w14:textId="77777777" w:rsidR="00823114" w:rsidRDefault="006A262A">
            <w:r>
              <w:t>OTD:onverhard:zand</w:t>
            </w:r>
          </w:p>
        </w:tc>
        <w:tc>
          <w:tcPr>
            <w:tcW w:w="2592" w:type="dxa"/>
          </w:tcPr>
          <w:p w14:paraId="7BC9286C" w14:textId="77777777" w:rsidR="00823114" w:rsidRDefault="006A262A">
            <w:r>
              <w:t>onverhard: zand</w:t>
            </w:r>
          </w:p>
        </w:tc>
        <w:tc>
          <w:tcPr>
            <w:tcW w:w="1296" w:type="dxa"/>
          </w:tcPr>
          <w:p w14:paraId="6F20A42D" w14:textId="77777777" w:rsidR="00823114" w:rsidRDefault="006A262A">
            <w:r>
              <w:t>DELETE</w:t>
            </w:r>
          </w:p>
        </w:tc>
        <w:tc>
          <w:tcPr>
            <w:tcW w:w="2592" w:type="dxa"/>
          </w:tcPr>
          <w:p w14:paraId="524756BF" w14:textId="77777777" w:rsidR="00823114" w:rsidRDefault="006A262A">
            <w:r>
              <w:t>Domein waarde niet meer nodig</w:t>
            </w:r>
          </w:p>
        </w:tc>
      </w:tr>
      <w:tr w:rsidR="00823114" w14:paraId="1C0DF393" w14:textId="77777777">
        <w:tc>
          <w:tcPr>
            <w:tcW w:w="2160" w:type="dxa"/>
          </w:tcPr>
          <w:p w14:paraId="0F638055" w14:textId="77777777" w:rsidR="00823114" w:rsidRDefault="006A262A">
            <w:r>
              <w:t>OTD:open verharding</w:t>
            </w:r>
          </w:p>
        </w:tc>
        <w:tc>
          <w:tcPr>
            <w:tcW w:w="2592" w:type="dxa"/>
          </w:tcPr>
          <w:p w14:paraId="773EF599" w14:textId="77777777" w:rsidR="00823114" w:rsidRDefault="006A262A">
            <w:r>
              <w:t>open verharding</w:t>
            </w:r>
          </w:p>
        </w:tc>
        <w:tc>
          <w:tcPr>
            <w:tcW w:w="1296" w:type="dxa"/>
          </w:tcPr>
          <w:p w14:paraId="4560DBAD" w14:textId="77777777" w:rsidR="00823114" w:rsidRDefault="006A262A">
            <w:r>
              <w:t>DELETE</w:t>
            </w:r>
          </w:p>
        </w:tc>
        <w:tc>
          <w:tcPr>
            <w:tcW w:w="2592" w:type="dxa"/>
          </w:tcPr>
          <w:p w14:paraId="2FD867AC" w14:textId="77777777" w:rsidR="00823114" w:rsidRDefault="006A262A">
            <w:r>
              <w:t>Domein waarde niet meer nodig</w:t>
            </w:r>
          </w:p>
        </w:tc>
      </w:tr>
      <w:tr w:rsidR="00823114" w14:paraId="45768BA7" w14:textId="77777777">
        <w:tc>
          <w:tcPr>
            <w:tcW w:w="2160" w:type="dxa"/>
          </w:tcPr>
          <w:p w14:paraId="5E4609D2" w14:textId="77777777" w:rsidR="00823114" w:rsidRDefault="006A262A">
            <w:r>
              <w:t>OTD:open verharding:beton element</w:t>
            </w:r>
          </w:p>
        </w:tc>
        <w:tc>
          <w:tcPr>
            <w:tcW w:w="2592" w:type="dxa"/>
          </w:tcPr>
          <w:p w14:paraId="3FF398B4" w14:textId="77777777" w:rsidR="00823114" w:rsidRDefault="006A262A">
            <w:r>
              <w:t>open verharding: beton element</w:t>
            </w:r>
          </w:p>
        </w:tc>
        <w:tc>
          <w:tcPr>
            <w:tcW w:w="1296" w:type="dxa"/>
          </w:tcPr>
          <w:p w14:paraId="7F35FBF1" w14:textId="77777777" w:rsidR="00823114" w:rsidRDefault="006A262A">
            <w:r>
              <w:t>DELETE</w:t>
            </w:r>
          </w:p>
        </w:tc>
        <w:tc>
          <w:tcPr>
            <w:tcW w:w="2592" w:type="dxa"/>
          </w:tcPr>
          <w:p w14:paraId="550F427D" w14:textId="77777777" w:rsidR="00823114" w:rsidRDefault="006A262A">
            <w:r>
              <w:t>Domein waarde niet meer nodig</w:t>
            </w:r>
          </w:p>
        </w:tc>
      </w:tr>
      <w:tr w:rsidR="00823114" w14:paraId="35EB71A3" w14:textId="77777777">
        <w:tc>
          <w:tcPr>
            <w:tcW w:w="2160" w:type="dxa"/>
          </w:tcPr>
          <w:p w14:paraId="6FD86220" w14:textId="77777777" w:rsidR="00823114" w:rsidRDefault="006A262A">
            <w:r>
              <w:t>OTD:open verharding:betonstraatstenen</w:t>
            </w:r>
          </w:p>
        </w:tc>
        <w:tc>
          <w:tcPr>
            <w:tcW w:w="2592" w:type="dxa"/>
          </w:tcPr>
          <w:p w14:paraId="5B396B5F" w14:textId="77777777" w:rsidR="00823114" w:rsidRDefault="006A262A">
            <w:r>
              <w:t>open verharding: betonstraatstenen</w:t>
            </w:r>
          </w:p>
        </w:tc>
        <w:tc>
          <w:tcPr>
            <w:tcW w:w="1296" w:type="dxa"/>
          </w:tcPr>
          <w:p w14:paraId="44D8FE31" w14:textId="77777777" w:rsidR="00823114" w:rsidRDefault="006A262A">
            <w:r>
              <w:t>DELETE</w:t>
            </w:r>
          </w:p>
        </w:tc>
        <w:tc>
          <w:tcPr>
            <w:tcW w:w="2592" w:type="dxa"/>
          </w:tcPr>
          <w:p w14:paraId="539C801B" w14:textId="77777777" w:rsidR="00823114" w:rsidRDefault="006A262A">
            <w:r>
              <w:t>Domein waarde niet meer nodig</w:t>
            </w:r>
          </w:p>
        </w:tc>
      </w:tr>
      <w:tr w:rsidR="00823114" w14:paraId="23ACC8B8" w14:textId="77777777">
        <w:tc>
          <w:tcPr>
            <w:tcW w:w="2160" w:type="dxa"/>
          </w:tcPr>
          <w:p w14:paraId="24734E49" w14:textId="77777777" w:rsidR="00823114" w:rsidRDefault="006A262A">
            <w:r>
              <w:t>OTD:open verharding:gebakken klinkers</w:t>
            </w:r>
          </w:p>
        </w:tc>
        <w:tc>
          <w:tcPr>
            <w:tcW w:w="2592" w:type="dxa"/>
          </w:tcPr>
          <w:p w14:paraId="768F18B6" w14:textId="77777777" w:rsidR="00823114" w:rsidRDefault="006A262A">
            <w:r>
              <w:t>open verharding: gebakken klinkers</w:t>
            </w:r>
          </w:p>
        </w:tc>
        <w:tc>
          <w:tcPr>
            <w:tcW w:w="1296" w:type="dxa"/>
          </w:tcPr>
          <w:p w14:paraId="6AB40848" w14:textId="77777777" w:rsidR="00823114" w:rsidRDefault="006A262A">
            <w:r>
              <w:t>DELETE</w:t>
            </w:r>
          </w:p>
        </w:tc>
        <w:tc>
          <w:tcPr>
            <w:tcW w:w="2592" w:type="dxa"/>
          </w:tcPr>
          <w:p w14:paraId="17AEB043" w14:textId="77777777" w:rsidR="00823114" w:rsidRDefault="006A262A">
            <w:r>
              <w:t>Domein waarde niet meer nodig</w:t>
            </w:r>
          </w:p>
        </w:tc>
      </w:tr>
      <w:tr w:rsidR="00823114" w14:paraId="70542EE7" w14:textId="77777777">
        <w:tc>
          <w:tcPr>
            <w:tcW w:w="2160" w:type="dxa"/>
          </w:tcPr>
          <w:p w14:paraId="369CEE2C" w14:textId="77777777" w:rsidR="00823114" w:rsidRDefault="006A262A">
            <w:r>
              <w:t>OTD:open verharding:sierbestrating</w:t>
            </w:r>
          </w:p>
        </w:tc>
        <w:tc>
          <w:tcPr>
            <w:tcW w:w="2592" w:type="dxa"/>
          </w:tcPr>
          <w:p w14:paraId="3D69D1B8" w14:textId="77777777" w:rsidR="00823114" w:rsidRDefault="006A262A">
            <w:r>
              <w:t>open verharding: sierbestrating</w:t>
            </w:r>
          </w:p>
        </w:tc>
        <w:tc>
          <w:tcPr>
            <w:tcW w:w="1296" w:type="dxa"/>
          </w:tcPr>
          <w:p w14:paraId="1F9F617A" w14:textId="77777777" w:rsidR="00823114" w:rsidRDefault="006A262A">
            <w:r>
              <w:t>DELETE</w:t>
            </w:r>
          </w:p>
        </w:tc>
        <w:tc>
          <w:tcPr>
            <w:tcW w:w="2592" w:type="dxa"/>
          </w:tcPr>
          <w:p w14:paraId="406B52CC" w14:textId="77777777" w:rsidR="00823114" w:rsidRDefault="006A262A">
            <w:r>
              <w:t>Domein waarde niet meer nodig</w:t>
            </w:r>
          </w:p>
        </w:tc>
      </w:tr>
      <w:tr w:rsidR="00823114" w14:paraId="7B8DC9D6" w14:textId="77777777">
        <w:tc>
          <w:tcPr>
            <w:tcW w:w="2160" w:type="dxa"/>
          </w:tcPr>
          <w:p w14:paraId="6898491B" w14:textId="77777777" w:rsidR="00823114" w:rsidRDefault="006A262A">
            <w:r>
              <w:t>OTD:open verharding:tegels</w:t>
            </w:r>
          </w:p>
        </w:tc>
        <w:tc>
          <w:tcPr>
            <w:tcW w:w="2592" w:type="dxa"/>
          </w:tcPr>
          <w:p w14:paraId="35396DF2" w14:textId="77777777" w:rsidR="00823114" w:rsidRDefault="006A262A">
            <w:r>
              <w:t>open verharding: tegels</w:t>
            </w:r>
          </w:p>
        </w:tc>
        <w:tc>
          <w:tcPr>
            <w:tcW w:w="1296" w:type="dxa"/>
          </w:tcPr>
          <w:p w14:paraId="773BAE48" w14:textId="77777777" w:rsidR="00823114" w:rsidRDefault="006A262A">
            <w:r>
              <w:t>DELETE</w:t>
            </w:r>
          </w:p>
        </w:tc>
        <w:tc>
          <w:tcPr>
            <w:tcW w:w="2592" w:type="dxa"/>
          </w:tcPr>
          <w:p w14:paraId="479A0A66" w14:textId="77777777" w:rsidR="00823114" w:rsidRDefault="006A262A">
            <w:r>
              <w:t>Domein waarde niet meer nodig</w:t>
            </w:r>
          </w:p>
        </w:tc>
      </w:tr>
      <w:tr w:rsidR="00823114" w14:paraId="7F36A8D5" w14:textId="77777777">
        <w:tc>
          <w:tcPr>
            <w:tcW w:w="2160" w:type="dxa"/>
          </w:tcPr>
          <w:p w14:paraId="09850E55" w14:textId="77777777" w:rsidR="00823114" w:rsidRDefault="006A262A">
            <w:r>
              <w:t>OTD:zand</w:t>
            </w:r>
          </w:p>
        </w:tc>
        <w:tc>
          <w:tcPr>
            <w:tcW w:w="2592" w:type="dxa"/>
          </w:tcPr>
          <w:p w14:paraId="50838275" w14:textId="77777777" w:rsidR="00823114" w:rsidRDefault="006A262A">
            <w:r>
              <w:t>zand</w:t>
            </w:r>
          </w:p>
        </w:tc>
        <w:tc>
          <w:tcPr>
            <w:tcW w:w="1296" w:type="dxa"/>
          </w:tcPr>
          <w:p w14:paraId="6030A974" w14:textId="77777777" w:rsidR="00823114" w:rsidRDefault="006A262A">
            <w:r>
              <w:t>DELETE</w:t>
            </w:r>
          </w:p>
        </w:tc>
        <w:tc>
          <w:tcPr>
            <w:tcW w:w="2592" w:type="dxa"/>
          </w:tcPr>
          <w:p w14:paraId="45E1B702" w14:textId="77777777" w:rsidR="00823114" w:rsidRDefault="006A262A">
            <w:r>
              <w:t>Domein waarde niet meer nodig</w:t>
            </w:r>
          </w:p>
        </w:tc>
      </w:tr>
      <w:tr w:rsidR="00823114" w14:paraId="43761843" w14:textId="77777777">
        <w:tc>
          <w:tcPr>
            <w:tcW w:w="2160" w:type="dxa"/>
          </w:tcPr>
          <w:p w14:paraId="6EF7DCCD" w14:textId="77777777" w:rsidR="00823114" w:rsidRDefault="006A262A">
            <w:r>
              <w:t>OTD:zand:strand en strandwal</w:t>
            </w:r>
          </w:p>
        </w:tc>
        <w:tc>
          <w:tcPr>
            <w:tcW w:w="2592" w:type="dxa"/>
          </w:tcPr>
          <w:p w14:paraId="35DE9431" w14:textId="77777777" w:rsidR="00823114" w:rsidRDefault="006A262A">
            <w:r>
              <w:t>zand: strand en strandwal</w:t>
            </w:r>
          </w:p>
        </w:tc>
        <w:tc>
          <w:tcPr>
            <w:tcW w:w="1296" w:type="dxa"/>
          </w:tcPr>
          <w:p w14:paraId="36E7EF0C" w14:textId="77777777" w:rsidR="00823114" w:rsidRDefault="006A262A">
            <w:r>
              <w:t>DELETE</w:t>
            </w:r>
          </w:p>
        </w:tc>
        <w:tc>
          <w:tcPr>
            <w:tcW w:w="2592" w:type="dxa"/>
          </w:tcPr>
          <w:p w14:paraId="7ACA71A1" w14:textId="77777777" w:rsidR="00823114" w:rsidRDefault="006A262A">
            <w:r>
              <w:t>Domein waarde niet meer nodig</w:t>
            </w:r>
          </w:p>
        </w:tc>
      </w:tr>
      <w:tr w:rsidR="00823114" w14:paraId="3F0255FF" w14:textId="77777777">
        <w:tc>
          <w:tcPr>
            <w:tcW w:w="2160" w:type="dxa"/>
          </w:tcPr>
          <w:p w14:paraId="248D9609" w14:textId="77777777" w:rsidR="00823114" w:rsidRDefault="006A262A">
            <w:r>
              <w:t>OTD:zand:zandverstuiving</w:t>
            </w:r>
          </w:p>
        </w:tc>
        <w:tc>
          <w:tcPr>
            <w:tcW w:w="2592" w:type="dxa"/>
          </w:tcPr>
          <w:p w14:paraId="66C1ACFC" w14:textId="77777777" w:rsidR="00823114" w:rsidRDefault="006A262A">
            <w:r>
              <w:t>zand: zandverstuiving</w:t>
            </w:r>
          </w:p>
        </w:tc>
        <w:tc>
          <w:tcPr>
            <w:tcW w:w="1296" w:type="dxa"/>
          </w:tcPr>
          <w:p w14:paraId="2F1637F5" w14:textId="77777777" w:rsidR="00823114" w:rsidRDefault="006A262A">
            <w:r>
              <w:t>DELETE</w:t>
            </w:r>
          </w:p>
        </w:tc>
        <w:tc>
          <w:tcPr>
            <w:tcW w:w="2592" w:type="dxa"/>
          </w:tcPr>
          <w:p w14:paraId="026D87E0" w14:textId="77777777" w:rsidR="00823114" w:rsidRDefault="006A262A">
            <w:r>
              <w:t>Domein waarde niet meer nodig</w:t>
            </w:r>
          </w:p>
        </w:tc>
      </w:tr>
      <w:tr w:rsidR="00823114" w14:paraId="2A959667" w14:textId="77777777">
        <w:tc>
          <w:tcPr>
            <w:tcW w:w="2160" w:type="dxa"/>
          </w:tcPr>
          <w:p w14:paraId="57A9E543" w14:textId="77777777" w:rsidR="00823114" w:rsidRDefault="006A262A">
            <w:r>
              <w:t>Basaltblokken</w:t>
            </w:r>
          </w:p>
        </w:tc>
        <w:tc>
          <w:tcPr>
            <w:tcW w:w="2592" w:type="dxa"/>
          </w:tcPr>
          <w:p w14:paraId="2BCD3314" w14:textId="77777777" w:rsidR="00823114" w:rsidRDefault="006A262A">
            <w:r>
              <w:t>Basaltblokken</w:t>
            </w:r>
          </w:p>
        </w:tc>
        <w:tc>
          <w:tcPr>
            <w:tcW w:w="1296" w:type="dxa"/>
          </w:tcPr>
          <w:p w14:paraId="7A2D43C7" w14:textId="77777777" w:rsidR="00823114" w:rsidRDefault="006A262A">
            <w:r>
              <w:t>INSERT</w:t>
            </w:r>
          </w:p>
        </w:tc>
        <w:tc>
          <w:tcPr>
            <w:tcW w:w="2592" w:type="dxa"/>
          </w:tcPr>
          <w:p w14:paraId="358E2E5E" w14:textId="77777777" w:rsidR="00823114" w:rsidRDefault="006A262A">
            <w:r>
              <w:t>-</w:t>
            </w:r>
          </w:p>
        </w:tc>
      </w:tr>
      <w:tr w:rsidR="00823114" w14:paraId="6BAC0FAF" w14:textId="77777777">
        <w:tc>
          <w:tcPr>
            <w:tcW w:w="2160" w:type="dxa"/>
          </w:tcPr>
          <w:p w14:paraId="47B7C77B" w14:textId="77777777" w:rsidR="00823114" w:rsidRDefault="006A262A">
            <w:r>
              <w:t>Deksloof</w:t>
            </w:r>
          </w:p>
        </w:tc>
        <w:tc>
          <w:tcPr>
            <w:tcW w:w="2592" w:type="dxa"/>
          </w:tcPr>
          <w:p w14:paraId="706CA042" w14:textId="77777777" w:rsidR="00823114" w:rsidRDefault="006A262A">
            <w:r>
              <w:t>Deksloof</w:t>
            </w:r>
          </w:p>
        </w:tc>
        <w:tc>
          <w:tcPr>
            <w:tcW w:w="1296" w:type="dxa"/>
          </w:tcPr>
          <w:p w14:paraId="124CF75F" w14:textId="77777777" w:rsidR="00823114" w:rsidRDefault="006A262A">
            <w:r>
              <w:t>INSERT</w:t>
            </w:r>
          </w:p>
        </w:tc>
        <w:tc>
          <w:tcPr>
            <w:tcW w:w="2592" w:type="dxa"/>
          </w:tcPr>
          <w:p w14:paraId="2DBAA080" w14:textId="77777777" w:rsidR="00823114" w:rsidRDefault="006A262A">
            <w:r>
              <w:t>-</w:t>
            </w:r>
          </w:p>
        </w:tc>
      </w:tr>
      <w:tr w:rsidR="00823114" w14:paraId="735F8587" w14:textId="77777777">
        <w:tc>
          <w:tcPr>
            <w:tcW w:w="2160" w:type="dxa"/>
          </w:tcPr>
          <w:p w14:paraId="42E2ADD3" w14:textId="77777777" w:rsidR="00823114" w:rsidRDefault="006A262A">
            <w:r>
              <w:t>Zetsteen</w:t>
            </w:r>
          </w:p>
        </w:tc>
        <w:tc>
          <w:tcPr>
            <w:tcW w:w="2592" w:type="dxa"/>
          </w:tcPr>
          <w:p w14:paraId="0D335E3C" w14:textId="77777777" w:rsidR="00823114" w:rsidRDefault="006A262A">
            <w:r>
              <w:t>Zetsteen</w:t>
            </w:r>
          </w:p>
        </w:tc>
        <w:tc>
          <w:tcPr>
            <w:tcW w:w="1296" w:type="dxa"/>
          </w:tcPr>
          <w:p w14:paraId="06B2CA77" w14:textId="77777777" w:rsidR="00823114" w:rsidRDefault="006A262A">
            <w:r>
              <w:t>INSERT</w:t>
            </w:r>
          </w:p>
        </w:tc>
        <w:tc>
          <w:tcPr>
            <w:tcW w:w="2592" w:type="dxa"/>
          </w:tcPr>
          <w:p w14:paraId="140DE038" w14:textId="77777777" w:rsidR="00823114" w:rsidRDefault="006A262A">
            <w:r>
              <w:t>-</w:t>
            </w:r>
          </w:p>
        </w:tc>
      </w:tr>
      <w:tr w:rsidR="00823114" w14:paraId="4FDE3E80" w14:textId="77777777">
        <w:tc>
          <w:tcPr>
            <w:tcW w:w="2160" w:type="dxa"/>
          </w:tcPr>
          <w:p w14:paraId="32928D4C" w14:textId="77777777" w:rsidR="00823114" w:rsidRDefault="006A262A">
            <w:r>
              <w:t>erf</w:t>
            </w:r>
          </w:p>
        </w:tc>
        <w:tc>
          <w:tcPr>
            <w:tcW w:w="2592" w:type="dxa"/>
          </w:tcPr>
          <w:p w14:paraId="3B435CD3" w14:textId="77777777" w:rsidR="00823114" w:rsidRDefault="006A262A">
            <w:r>
              <w:t>erf</w:t>
            </w:r>
          </w:p>
        </w:tc>
        <w:tc>
          <w:tcPr>
            <w:tcW w:w="1296" w:type="dxa"/>
          </w:tcPr>
          <w:p w14:paraId="224CD7AE" w14:textId="77777777" w:rsidR="00823114" w:rsidRDefault="006A262A">
            <w:r>
              <w:t>INSERT</w:t>
            </w:r>
          </w:p>
        </w:tc>
        <w:tc>
          <w:tcPr>
            <w:tcW w:w="2592" w:type="dxa"/>
          </w:tcPr>
          <w:p w14:paraId="78FAFD8F" w14:textId="77777777" w:rsidR="00823114" w:rsidRDefault="006A262A">
            <w:r>
              <w:t>-</w:t>
            </w:r>
          </w:p>
        </w:tc>
      </w:tr>
      <w:tr w:rsidR="00823114" w14:paraId="3B8AFAA1" w14:textId="77777777">
        <w:tc>
          <w:tcPr>
            <w:tcW w:w="2160" w:type="dxa"/>
          </w:tcPr>
          <w:p w14:paraId="1C108F8A" w14:textId="77777777" w:rsidR="00823114" w:rsidRDefault="006A262A">
            <w:r>
              <w:t>gesloten verharding</w:t>
            </w:r>
          </w:p>
        </w:tc>
        <w:tc>
          <w:tcPr>
            <w:tcW w:w="2592" w:type="dxa"/>
          </w:tcPr>
          <w:p w14:paraId="425F6F35" w14:textId="77777777" w:rsidR="00823114" w:rsidRDefault="006A262A">
            <w:r>
              <w:t>gesloten verharding</w:t>
            </w:r>
          </w:p>
        </w:tc>
        <w:tc>
          <w:tcPr>
            <w:tcW w:w="1296" w:type="dxa"/>
          </w:tcPr>
          <w:p w14:paraId="623A286E" w14:textId="77777777" w:rsidR="00823114" w:rsidRDefault="006A262A">
            <w:r>
              <w:t>INSERT</w:t>
            </w:r>
          </w:p>
        </w:tc>
        <w:tc>
          <w:tcPr>
            <w:tcW w:w="2592" w:type="dxa"/>
          </w:tcPr>
          <w:p w14:paraId="6C2DFE8B" w14:textId="77777777" w:rsidR="00823114" w:rsidRDefault="006A262A">
            <w:r>
              <w:t>-</w:t>
            </w:r>
          </w:p>
        </w:tc>
      </w:tr>
      <w:tr w:rsidR="00823114" w14:paraId="39121C22" w14:textId="77777777">
        <w:tc>
          <w:tcPr>
            <w:tcW w:w="2160" w:type="dxa"/>
          </w:tcPr>
          <w:p w14:paraId="5DBDCE20" w14:textId="77777777" w:rsidR="00823114" w:rsidRDefault="006A262A">
            <w:r>
              <w:t>gesloten verharding: asfalt</w:t>
            </w:r>
          </w:p>
        </w:tc>
        <w:tc>
          <w:tcPr>
            <w:tcW w:w="2592" w:type="dxa"/>
          </w:tcPr>
          <w:p w14:paraId="55998115" w14:textId="77777777" w:rsidR="00823114" w:rsidRDefault="006A262A">
            <w:r>
              <w:t>gesloten verharding: asfalt</w:t>
            </w:r>
          </w:p>
        </w:tc>
        <w:tc>
          <w:tcPr>
            <w:tcW w:w="1296" w:type="dxa"/>
          </w:tcPr>
          <w:p w14:paraId="7CF9EC33" w14:textId="77777777" w:rsidR="00823114" w:rsidRDefault="006A262A">
            <w:r>
              <w:t>INSERT</w:t>
            </w:r>
          </w:p>
        </w:tc>
        <w:tc>
          <w:tcPr>
            <w:tcW w:w="2592" w:type="dxa"/>
          </w:tcPr>
          <w:p w14:paraId="1AE75E1C" w14:textId="77777777" w:rsidR="00823114" w:rsidRDefault="006A262A">
            <w:r>
              <w:t>-</w:t>
            </w:r>
          </w:p>
        </w:tc>
      </w:tr>
      <w:tr w:rsidR="00823114" w14:paraId="3C54251A" w14:textId="77777777">
        <w:tc>
          <w:tcPr>
            <w:tcW w:w="2160" w:type="dxa"/>
          </w:tcPr>
          <w:p w14:paraId="06CE1487" w14:textId="77777777" w:rsidR="00823114" w:rsidRDefault="006A262A">
            <w:r>
              <w:t>gesloten verharding: cementbeton</w:t>
            </w:r>
          </w:p>
        </w:tc>
        <w:tc>
          <w:tcPr>
            <w:tcW w:w="2592" w:type="dxa"/>
          </w:tcPr>
          <w:p w14:paraId="2AF64028" w14:textId="77777777" w:rsidR="00823114" w:rsidRDefault="006A262A">
            <w:r>
              <w:t>gesloten verharding: cementbeton</w:t>
            </w:r>
          </w:p>
        </w:tc>
        <w:tc>
          <w:tcPr>
            <w:tcW w:w="1296" w:type="dxa"/>
          </w:tcPr>
          <w:p w14:paraId="44081273" w14:textId="77777777" w:rsidR="00823114" w:rsidRDefault="006A262A">
            <w:r>
              <w:t>INSERT</w:t>
            </w:r>
          </w:p>
        </w:tc>
        <w:tc>
          <w:tcPr>
            <w:tcW w:w="2592" w:type="dxa"/>
          </w:tcPr>
          <w:p w14:paraId="04B8B067" w14:textId="77777777" w:rsidR="00823114" w:rsidRDefault="006A262A">
            <w:r>
              <w:t>-</w:t>
            </w:r>
          </w:p>
        </w:tc>
      </w:tr>
      <w:tr w:rsidR="00823114" w14:paraId="2E3B3D99" w14:textId="77777777">
        <w:tc>
          <w:tcPr>
            <w:tcW w:w="2160" w:type="dxa"/>
          </w:tcPr>
          <w:p w14:paraId="03202D71" w14:textId="77777777" w:rsidR="00823114" w:rsidRDefault="006A262A">
            <w:r>
              <w:t>gesloten verharding: kunststof</w:t>
            </w:r>
          </w:p>
        </w:tc>
        <w:tc>
          <w:tcPr>
            <w:tcW w:w="2592" w:type="dxa"/>
          </w:tcPr>
          <w:p w14:paraId="047BF71C" w14:textId="77777777" w:rsidR="00823114" w:rsidRDefault="006A262A">
            <w:r>
              <w:t>gesloten verharding: kunststof</w:t>
            </w:r>
          </w:p>
        </w:tc>
        <w:tc>
          <w:tcPr>
            <w:tcW w:w="1296" w:type="dxa"/>
          </w:tcPr>
          <w:p w14:paraId="22C3A359" w14:textId="77777777" w:rsidR="00823114" w:rsidRDefault="006A262A">
            <w:r>
              <w:t>INSERT</w:t>
            </w:r>
          </w:p>
        </w:tc>
        <w:tc>
          <w:tcPr>
            <w:tcW w:w="2592" w:type="dxa"/>
          </w:tcPr>
          <w:p w14:paraId="465E6450" w14:textId="77777777" w:rsidR="00823114" w:rsidRDefault="006A262A">
            <w:r>
              <w:t>-</w:t>
            </w:r>
          </w:p>
        </w:tc>
      </w:tr>
      <w:tr w:rsidR="00823114" w14:paraId="00A0F1B5" w14:textId="77777777">
        <w:tc>
          <w:tcPr>
            <w:tcW w:w="2160" w:type="dxa"/>
          </w:tcPr>
          <w:p w14:paraId="31B6E15D" w14:textId="77777777" w:rsidR="00823114" w:rsidRDefault="006A262A">
            <w:r>
              <w:t>half verhard</w:t>
            </w:r>
          </w:p>
        </w:tc>
        <w:tc>
          <w:tcPr>
            <w:tcW w:w="2592" w:type="dxa"/>
          </w:tcPr>
          <w:p w14:paraId="4FF06AE6" w14:textId="77777777" w:rsidR="00823114" w:rsidRDefault="006A262A">
            <w:r>
              <w:t>half verhard</w:t>
            </w:r>
          </w:p>
        </w:tc>
        <w:tc>
          <w:tcPr>
            <w:tcW w:w="1296" w:type="dxa"/>
          </w:tcPr>
          <w:p w14:paraId="5541E9A5" w14:textId="77777777" w:rsidR="00823114" w:rsidRDefault="006A262A">
            <w:r>
              <w:t>INSERT</w:t>
            </w:r>
          </w:p>
        </w:tc>
        <w:tc>
          <w:tcPr>
            <w:tcW w:w="2592" w:type="dxa"/>
          </w:tcPr>
          <w:p w14:paraId="5CAD54F4" w14:textId="77777777" w:rsidR="00823114" w:rsidRDefault="006A262A">
            <w:r>
              <w:t>-</w:t>
            </w:r>
          </w:p>
        </w:tc>
      </w:tr>
      <w:tr w:rsidR="00823114" w14:paraId="05579734" w14:textId="77777777">
        <w:tc>
          <w:tcPr>
            <w:tcW w:w="2160" w:type="dxa"/>
          </w:tcPr>
          <w:p w14:paraId="396550CC" w14:textId="77777777" w:rsidR="00823114" w:rsidRDefault="006A262A">
            <w:r>
              <w:t>half verhard: grasklinkers</w:t>
            </w:r>
          </w:p>
        </w:tc>
        <w:tc>
          <w:tcPr>
            <w:tcW w:w="2592" w:type="dxa"/>
          </w:tcPr>
          <w:p w14:paraId="7ED963BF" w14:textId="77777777" w:rsidR="00823114" w:rsidRDefault="006A262A">
            <w:r>
              <w:t>half verhard: grasklinkers</w:t>
            </w:r>
          </w:p>
        </w:tc>
        <w:tc>
          <w:tcPr>
            <w:tcW w:w="1296" w:type="dxa"/>
          </w:tcPr>
          <w:p w14:paraId="74D4802F" w14:textId="77777777" w:rsidR="00823114" w:rsidRDefault="006A262A">
            <w:r>
              <w:t>INSERT</w:t>
            </w:r>
          </w:p>
        </w:tc>
        <w:tc>
          <w:tcPr>
            <w:tcW w:w="2592" w:type="dxa"/>
          </w:tcPr>
          <w:p w14:paraId="17467733" w14:textId="77777777" w:rsidR="00823114" w:rsidRDefault="006A262A">
            <w:r>
              <w:t>-</w:t>
            </w:r>
          </w:p>
        </w:tc>
      </w:tr>
      <w:tr w:rsidR="00823114" w14:paraId="21707728" w14:textId="77777777">
        <w:tc>
          <w:tcPr>
            <w:tcW w:w="2160" w:type="dxa"/>
          </w:tcPr>
          <w:p w14:paraId="0C5057CC" w14:textId="77777777" w:rsidR="00823114" w:rsidRDefault="006A262A">
            <w:r>
              <w:t>half verhard: gravel</w:t>
            </w:r>
          </w:p>
        </w:tc>
        <w:tc>
          <w:tcPr>
            <w:tcW w:w="2592" w:type="dxa"/>
          </w:tcPr>
          <w:p w14:paraId="0144DF8A" w14:textId="77777777" w:rsidR="00823114" w:rsidRDefault="006A262A">
            <w:r>
              <w:t>half verhard: gravel</w:t>
            </w:r>
          </w:p>
        </w:tc>
        <w:tc>
          <w:tcPr>
            <w:tcW w:w="1296" w:type="dxa"/>
          </w:tcPr>
          <w:p w14:paraId="4A406DF9" w14:textId="77777777" w:rsidR="00823114" w:rsidRDefault="006A262A">
            <w:r>
              <w:t>INSERT</w:t>
            </w:r>
          </w:p>
        </w:tc>
        <w:tc>
          <w:tcPr>
            <w:tcW w:w="2592" w:type="dxa"/>
          </w:tcPr>
          <w:p w14:paraId="24C7D62E" w14:textId="77777777" w:rsidR="00823114" w:rsidRDefault="006A262A">
            <w:r>
              <w:t>-</w:t>
            </w:r>
          </w:p>
        </w:tc>
      </w:tr>
      <w:tr w:rsidR="00823114" w14:paraId="7450682A" w14:textId="77777777">
        <w:tc>
          <w:tcPr>
            <w:tcW w:w="2160" w:type="dxa"/>
          </w:tcPr>
          <w:p w14:paraId="72980834" w14:textId="77777777" w:rsidR="00823114" w:rsidRDefault="006A262A">
            <w:r>
              <w:t>half verhard: grind</w:t>
            </w:r>
          </w:p>
        </w:tc>
        <w:tc>
          <w:tcPr>
            <w:tcW w:w="2592" w:type="dxa"/>
          </w:tcPr>
          <w:p w14:paraId="4D7FA874" w14:textId="77777777" w:rsidR="00823114" w:rsidRDefault="006A262A">
            <w:r>
              <w:t>half verhard: grind</w:t>
            </w:r>
          </w:p>
        </w:tc>
        <w:tc>
          <w:tcPr>
            <w:tcW w:w="1296" w:type="dxa"/>
          </w:tcPr>
          <w:p w14:paraId="356E43D5" w14:textId="77777777" w:rsidR="00823114" w:rsidRDefault="006A262A">
            <w:r>
              <w:t>INSERT</w:t>
            </w:r>
          </w:p>
        </w:tc>
        <w:tc>
          <w:tcPr>
            <w:tcW w:w="2592" w:type="dxa"/>
          </w:tcPr>
          <w:p w14:paraId="622D061D" w14:textId="77777777" w:rsidR="00823114" w:rsidRDefault="006A262A">
            <w:r>
              <w:t>-</w:t>
            </w:r>
          </w:p>
        </w:tc>
      </w:tr>
      <w:tr w:rsidR="00823114" w14:paraId="63EF7C8E" w14:textId="77777777">
        <w:tc>
          <w:tcPr>
            <w:tcW w:w="2160" w:type="dxa"/>
          </w:tcPr>
          <w:p w14:paraId="4BB90719" w14:textId="77777777" w:rsidR="00823114" w:rsidRDefault="006A262A">
            <w:r>
              <w:t>half verhard: puin</w:t>
            </w:r>
          </w:p>
        </w:tc>
        <w:tc>
          <w:tcPr>
            <w:tcW w:w="2592" w:type="dxa"/>
          </w:tcPr>
          <w:p w14:paraId="14521D08" w14:textId="77777777" w:rsidR="00823114" w:rsidRDefault="006A262A">
            <w:r>
              <w:t>half verhard: puin</w:t>
            </w:r>
          </w:p>
        </w:tc>
        <w:tc>
          <w:tcPr>
            <w:tcW w:w="1296" w:type="dxa"/>
          </w:tcPr>
          <w:p w14:paraId="2D30724E" w14:textId="77777777" w:rsidR="00823114" w:rsidRDefault="006A262A">
            <w:r>
              <w:t>INSERT</w:t>
            </w:r>
          </w:p>
        </w:tc>
        <w:tc>
          <w:tcPr>
            <w:tcW w:w="2592" w:type="dxa"/>
          </w:tcPr>
          <w:p w14:paraId="369DEF3B" w14:textId="77777777" w:rsidR="00823114" w:rsidRDefault="006A262A">
            <w:r>
              <w:t>-</w:t>
            </w:r>
          </w:p>
        </w:tc>
      </w:tr>
      <w:tr w:rsidR="00823114" w14:paraId="3038BA3B" w14:textId="77777777">
        <w:tc>
          <w:tcPr>
            <w:tcW w:w="2160" w:type="dxa"/>
          </w:tcPr>
          <w:p w14:paraId="758A306B" w14:textId="77777777" w:rsidR="00823114" w:rsidRDefault="006A262A">
            <w:r>
              <w:t>half verhard: schelpen</w:t>
            </w:r>
          </w:p>
        </w:tc>
        <w:tc>
          <w:tcPr>
            <w:tcW w:w="2592" w:type="dxa"/>
          </w:tcPr>
          <w:p w14:paraId="51707B19" w14:textId="77777777" w:rsidR="00823114" w:rsidRDefault="006A262A">
            <w:r>
              <w:t>half verhard: schelpen</w:t>
            </w:r>
          </w:p>
        </w:tc>
        <w:tc>
          <w:tcPr>
            <w:tcW w:w="1296" w:type="dxa"/>
          </w:tcPr>
          <w:p w14:paraId="632F3C3B" w14:textId="77777777" w:rsidR="00823114" w:rsidRDefault="006A262A">
            <w:r>
              <w:t>INSERT</w:t>
            </w:r>
          </w:p>
        </w:tc>
        <w:tc>
          <w:tcPr>
            <w:tcW w:w="2592" w:type="dxa"/>
          </w:tcPr>
          <w:p w14:paraId="26268E95" w14:textId="77777777" w:rsidR="00823114" w:rsidRDefault="006A262A">
            <w:r>
              <w:t>-</w:t>
            </w:r>
          </w:p>
        </w:tc>
      </w:tr>
      <w:tr w:rsidR="00823114" w14:paraId="187587C4" w14:textId="77777777">
        <w:tc>
          <w:tcPr>
            <w:tcW w:w="2160" w:type="dxa"/>
          </w:tcPr>
          <w:p w14:paraId="0B4D2395" w14:textId="77777777" w:rsidR="00823114" w:rsidRDefault="006A262A">
            <w:r>
              <w:lastRenderedPageBreak/>
              <w:t>onverhard</w:t>
            </w:r>
          </w:p>
        </w:tc>
        <w:tc>
          <w:tcPr>
            <w:tcW w:w="2592" w:type="dxa"/>
          </w:tcPr>
          <w:p w14:paraId="295ABCCF" w14:textId="77777777" w:rsidR="00823114" w:rsidRDefault="006A262A">
            <w:r>
              <w:t>onverhard</w:t>
            </w:r>
          </w:p>
        </w:tc>
        <w:tc>
          <w:tcPr>
            <w:tcW w:w="1296" w:type="dxa"/>
          </w:tcPr>
          <w:p w14:paraId="190A1516" w14:textId="77777777" w:rsidR="00823114" w:rsidRDefault="006A262A">
            <w:r>
              <w:t>INSERT</w:t>
            </w:r>
          </w:p>
        </w:tc>
        <w:tc>
          <w:tcPr>
            <w:tcW w:w="2592" w:type="dxa"/>
          </w:tcPr>
          <w:p w14:paraId="32D7B633" w14:textId="77777777" w:rsidR="00823114" w:rsidRDefault="006A262A">
            <w:r>
              <w:t>-</w:t>
            </w:r>
          </w:p>
        </w:tc>
      </w:tr>
      <w:tr w:rsidR="00823114" w14:paraId="1DA9B4B1" w14:textId="77777777">
        <w:tc>
          <w:tcPr>
            <w:tcW w:w="2160" w:type="dxa"/>
          </w:tcPr>
          <w:p w14:paraId="6FE61762" w14:textId="77777777" w:rsidR="00823114" w:rsidRDefault="006A262A">
            <w:r>
              <w:t>onverhard: boomschors</w:t>
            </w:r>
          </w:p>
        </w:tc>
        <w:tc>
          <w:tcPr>
            <w:tcW w:w="2592" w:type="dxa"/>
          </w:tcPr>
          <w:p w14:paraId="691BF8BE" w14:textId="77777777" w:rsidR="00823114" w:rsidRDefault="006A262A">
            <w:r>
              <w:t>onverhard: boomschors</w:t>
            </w:r>
          </w:p>
        </w:tc>
        <w:tc>
          <w:tcPr>
            <w:tcW w:w="1296" w:type="dxa"/>
          </w:tcPr>
          <w:p w14:paraId="712291D3" w14:textId="77777777" w:rsidR="00823114" w:rsidRDefault="006A262A">
            <w:r>
              <w:t>INSERT</w:t>
            </w:r>
          </w:p>
        </w:tc>
        <w:tc>
          <w:tcPr>
            <w:tcW w:w="2592" w:type="dxa"/>
          </w:tcPr>
          <w:p w14:paraId="56412EB5" w14:textId="77777777" w:rsidR="00823114" w:rsidRDefault="006A262A">
            <w:r>
              <w:t>-</w:t>
            </w:r>
          </w:p>
        </w:tc>
      </w:tr>
      <w:tr w:rsidR="00823114" w14:paraId="1CE0EA5D" w14:textId="77777777">
        <w:tc>
          <w:tcPr>
            <w:tcW w:w="2160" w:type="dxa"/>
          </w:tcPr>
          <w:p w14:paraId="1285A319" w14:textId="77777777" w:rsidR="00823114" w:rsidRDefault="006A262A">
            <w:r>
              <w:t>onverhard: zand</w:t>
            </w:r>
          </w:p>
        </w:tc>
        <w:tc>
          <w:tcPr>
            <w:tcW w:w="2592" w:type="dxa"/>
          </w:tcPr>
          <w:p w14:paraId="2BCEC3C9" w14:textId="77777777" w:rsidR="00823114" w:rsidRDefault="006A262A">
            <w:r>
              <w:t>onverhard: zand</w:t>
            </w:r>
          </w:p>
        </w:tc>
        <w:tc>
          <w:tcPr>
            <w:tcW w:w="1296" w:type="dxa"/>
          </w:tcPr>
          <w:p w14:paraId="3639B75C" w14:textId="77777777" w:rsidR="00823114" w:rsidRDefault="006A262A">
            <w:r>
              <w:t>INSERT</w:t>
            </w:r>
          </w:p>
        </w:tc>
        <w:tc>
          <w:tcPr>
            <w:tcW w:w="2592" w:type="dxa"/>
          </w:tcPr>
          <w:p w14:paraId="5F3C06E2" w14:textId="77777777" w:rsidR="00823114" w:rsidRDefault="006A262A">
            <w:r>
              <w:t>-</w:t>
            </w:r>
          </w:p>
        </w:tc>
      </w:tr>
      <w:tr w:rsidR="00823114" w14:paraId="6CCD3C98" w14:textId="77777777">
        <w:tc>
          <w:tcPr>
            <w:tcW w:w="2160" w:type="dxa"/>
          </w:tcPr>
          <w:p w14:paraId="7B8BB897" w14:textId="77777777" w:rsidR="00823114" w:rsidRDefault="006A262A">
            <w:r>
              <w:t>open verharding</w:t>
            </w:r>
          </w:p>
        </w:tc>
        <w:tc>
          <w:tcPr>
            <w:tcW w:w="2592" w:type="dxa"/>
          </w:tcPr>
          <w:p w14:paraId="3A356BA5" w14:textId="77777777" w:rsidR="00823114" w:rsidRDefault="006A262A">
            <w:r>
              <w:t>open verharding</w:t>
            </w:r>
          </w:p>
        </w:tc>
        <w:tc>
          <w:tcPr>
            <w:tcW w:w="1296" w:type="dxa"/>
          </w:tcPr>
          <w:p w14:paraId="2E6F7D46" w14:textId="77777777" w:rsidR="00823114" w:rsidRDefault="006A262A">
            <w:r>
              <w:t>INSERT</w:t>
            </w:r>
          </w:p>
        </w:tc>
        <w:tc>
          <w:tcPr>
            <w:tcW w:w="2592" w:type="dxa"/>
          </w:tcPr>
          <w:p w14:paraId="0625A23A" w14:textId="77777777" w:rsidR="00823114" w:rsidRDefault="006A262A">
            <w:r>
              <w:t>-</w:t>
            </w:r>
          </w:p>
        </w:tc>
      </w:tr>
      <w:tr w:rsidR="00823114" w14:paraId="0618A0CB" w14:textId="77777777">
        <w:tc>
          <w:tcPr>
            <w:tcW w:w="2160" w:type="dxa"/>
          </w:tcPr>
          <w:p w14:paraId="189A95E5" w14:textId="77777777" w:rsidR="00823114" w:rsidRDefault="006A262A">
            <w:r>
              <w:t>open verharding: beton element</w:t>
            </w:r>
          </w:p>
        </w:tc>
        <w:tc>
          <w:tcPr>
            <w:tcW w:w="2592" w:type="dxa"/>
          </w:tcPr>
          <w:p w14:paraId="7D7543A3" w14:textId="77777777" w:rsidR="00823114" w:rsidRDefault="006A262A">
            <w:r>
              <w:t>open verharding: beton element</w:t>
            </w:r>
          </w:p>
        </w:tc>
        <w:tc>
          <w:tcPr>
            <w:tcW w:w="1296" w:type="dxa"/>
          </w:tcPr>
          <w:p w14:paraId="16B0AF11" w14:textId="77777777" w:rsidR="00823114" w:rsidRDefault="006A262A">
            <w:r>
              <w:t>INSERT</w:t>
            </w:r>
          </w:p>
        </w:tc>
        <w:tc>
          <w:tcPr>
            <w:tcW w:w="2592" w:type="dxa"/>
          </w:tcPr>
          <w:p w14:paraId="1338D38E" w14:textId="77777777" w:rsidR="00823114" w:rsidRDefault="006A262A">
            <w:r>
              <w:t>-</w:t>
            </w:r>
          </w:p>
        </w:tc>
      </w:tr>
      <w:tr w:rsidR="00823114" w14:paraId="01434C69" w14:textId="77777777">
        <w:tc>
          <w:tcPr>
            <w:tcW w:w="2160" w:type="dxa"/>
          </w:tcPr>
          <w:p w14:paraId="79DD33AE" w14:textId="77777777" w:rsidR="00823114" w:rsidRDefault="006A262A">
            <w:r>
              <w:t>open verharding: betonstraatstenen</w:t>
            </w:r>
          </w:p>
        </w:tc>
        <w:tc>
          <w:tcPr>
            <w:tcW w:w="2592" w:type="dxa"/>
          </w:tcPr>
          <w:p w14:paraId="3614934C" w14:textId="77777777" w:rsidR="00823114" w:rsidRDefault="006A262A">
            <w:r>
              <w:t>open verharding: betonstraatstenen</w:t>
            </w:r>
          </w:p>
        </w:tc>
        <w:tc>
          <w:tcPr>
            <w:tcW w:w="1296" w:type="dxa"/>
          </w:tcPr>
          <w:p w14:paraId="4E639277" w14:textId="77777777" w:rsidR="00823114" w:rsidRDefault="006A262A">
            <w:r>
              <w:t>INSERT</w:t>
            </w:r>
          </w:p>
        </w:tc>
        <w:tc>
          <w:tcPr>
            <w:tcW w:w="2592" w:type="dxa"/>
          </w:tcPr>
          <w:p w14:paraId="5CF6C07C" w14:textId="77777777" w:rsidR="00823114" w:rsidRDefault="006A262A">
            <w:r>
              <w:t>-</w:t>
            </w:r>
          </w:p>
        </w:tc>
      </w:tr>
      <w:tr w:rsidR="00823114" w14:paraId="6CE2888C" w14:textId="77777777">
        <w:tc>
          <w:tcPr>
            <w:tcW w:w="2160" w:type="dxa"/>
          </w:tcPr>
          <w:p w14:paraId="0DD71930" w14:textId="77777777" w:rsidR="00823114" w:rsidRDefault="006A262A">
            <w:r>
              <w:t>open verharding: gebakken klinkers</w:t>
            </w:r>
          </w:p>
        </w:tc>
        <w:tc>
          <w:tcPr>
            <w:tcW w:w="2592" w:type="dxa"/>
          </w:tcPr>
          <w:p w14:paraId="0FEDED08" w14:textId="77777777" w:rsidR="00823114" w:rsidRDefault="006A262A">
            <w:r>
              <w:t>open verharding: gebakken klinkers</w:t>
            </w:r>
          </w:p>
        </w:tc>
        <w:tc>
          <w:tcPr>
            <w:tcW w:w="1296" w:type="dxa"/>
          </w:tcPr>
          <w:p w14:paraId="35AAF96D" w14:textId="77777777" w:rsidR="00823114" w:rsidRDefault="006A262A">
            <w:r>
              <w:t>INSERT</w:t>
            </w:r>
          </w:p>
        </w:tc>
        <w:tc>
          <w:tcPr>
            <w:tcW w:w="2592" w:type="dxa"/>
          </w:tcPr>
          <w:p w14:paraId="7B2F9E8D" w14:textId="77777777" w:rsidR="00823114" w:rsidRDefault="006A262A">
            <w:r>
              <w:t>-</w:t>
            </w:r>
          </w:p>
        </w:tc>
      </w:tr>
      <w:tr w:rsidR="00823114" w14:paraId="0E294B75" w14:textId="77777777">
        <w:tc>
          <w:tcPr>
            <w:tcW w:w="2160" w:type="dxa"/>
          </w:tcPr>
          <w:p w14:paraId="499D507B" w14:textId="77777777" w:rsidR="00823114" w:rsidRDefault="006A262A">
            <w:r>
              <w:t>open verharding: sierbestrating</w:t>
            </w:r>
          </w:p>
        </w:tc>
        <w:tc>
          <w:tcPr>
            <w:tcW w:w="2592" w:type="dxa"/>
          </w:tcPr>
          <w:p w14:paraId="33254EA2" w14:textId="77777777" w:rsidR="00823114" w:rsidRDefault="006A262A">
            <w:r>
              <w:t>open verharding: sierbestrating</w:t>
            </w:r>
          </w:p>
        </w:tc>
        <w:tc>
          <w:tcPr>
            <w:tcW w:w="1296" w:type="dxa"/>
          </w:tcPr>
          <w:p w14:paraId="39466F6C" w14:textId="77777777" w:rsidR="00823114" w:rsidRDefault="006A262A">
            <w:r>
              <w:t>INSERT</w:t>
            </w:r>
          </w:p>
        </w:tc>
        <w:tc>
          <w:tcPr>
            <w:tcW w:w="2592" w:type="dxa"/>
          </w:tcPr>
          <w:p w14:paraId="5E2D6284" w14:textId="77777777" w:rsidR="00823114" w:rsidRDefault="006A262A">
            <w:r>
              <w:t>-</w:t>
            </w:r>
          </w:p>
        </w:tc>
      </w:tr>
      <w:tr w:rsidR="00823114" w14:paraId="0BE811C6" w14:textId="77777777">
        <w:tc>
          <w:tcPr>
            <w:tcW w:w="2160" w:type="dxa"/>
          </w:tcPr>
          <w:p w14:paraId="61407163" w14:textId="77777777" w:rsidR="00823114" w:rsidRDefault="006A262A">
            <w:r>
              <w:t>open verharding: tegels</w:t>
            </w:r>
          </w:p>
        </w:tc>
        <w:tc>
          <w:tcPr>
            <w:tcW w:w="2592" w:type="dxa"/>
          </w:tcPr>
          <w:p w14:paraId="004AD16A" w14:textId="77777777" w:rsidR="00823114" w:rsidRDefault="006A262A">
            <w:r>
              <w:t>open verharding: tegels</w:t>
            </w:r>
          </w:p>
        </w:tc>
        <w:tc>
          <w:tcPr>
            <w:tcW w:w="1296" w:type="dxa"/>
          </w:tcPr>
          <w:p w14:paraId="515078F1" w14:textId="77777777" w:rsidR="00823114" w:rsidRDefault="006A262A">
            <w:r>
              <w:t>INSERT</w:t>
            </w:r>
          </w:p>
        </w:tc>
        <w:tc>
          <w:tcPr>
            <w:tcW w:w="2592" w:type="dxa"/>
          </w:tcPr>
          <w:p w14:paraId="173CA08D" w14:textId="77777777" w:rsidR="00823114" w:rsidRDefault="006A262A">
            <w:r>
              <w:t>-</w:t>
            </w:r>
          </w:p>
        </w:tc>
      </w:tr>
      <w:tr w:rsidR="00823114" w14:paraId="3A745A6B" w14:textId="77777777">
        <w:tc>
          <w:tcPr>
            <w:tcW w:w="2160" w:type="dxa"/>
          </w:tcPr>
          <w:p w14:paraId="60FE9685" w14:textId="77777777" w:rsidR="00823114" w:rsidRDefault="006A262A">
            <w:r>
              <w:t>zand</w:t>
            </w:r>
          </w:p>
        </w:tc>
        <w:tc>
          <w:tcPr>
            <w:tcW w:w="2592" w:type="dxa"/>
          </w:tcPr>
          <w:p w14:paraId="21E151FF" w14:textId="77777777" w:rsidR="00823114" w:rsidRDefault="006A262A">
            <w:r>
              <w:t>zand</w:t>
            </w:r>
          </w:p>
        </w:tc>
        <w:tc>
          <w:tcPr>
            <w:tcW w:w="1296" w:type="dxa"/>
          </w:tcPr>
          <w:p w14:paraId="5C1369C5" w14:textId="77777777" w:rsidR="00823114" w:rsidRDefault="006A262A">
            <w:r>
              <w:t>INSERT</w:t>
            </w:r>
          </w:p>
        </w:tc>
        <w:tc>
          <w:tcPr>
            <w:tcW w:w="2592" w:type="dxa"/>
          </w:tcPr>
          <w:p w14:paraId="6FCD8501" w14:textId="77777777" w:rsidR="00823114" w:rsidRDefault="006A262A">
            <w:r>
              <w:t>-</w:t>
            </w:r>
          </w:p>
        </w:tc>
      </w:tr>
      <w:tr w:rsidR="00823114" w14:paraId="22692661" w14:textId="77777777">
        <w:tc>
          <w:tcPr>
            <w:tcW w:w="2160" w:type="dxa"/>
          </w:tcPr>
          <w:p w14:paraId="1CBD99CF" w14:textId="77777777" w:rsidR="00823114" w:rsidRDefault="006A262A">
            <w:r>
              <w:t>zand: strand en strandwal</w:t>
            </w:r>
          </w:p>
        </w:tc>
        <w:tc>
          <w:tcPr>
            <w:tcW w:w="2592" w:type="dxa"/>
          </w:tcPr>
          <w:p w14:paraId="30C252FF" w14:textId="77777777" w:rsidR="00823114" w:rsidRDefault="006A262A">
            <w:r>
              <w:t>zand: strand en strandwal</w:t>
            </w:r>
          </w:p>
        </w:tc>
        <w:tc>
          <w:tcPr>
            <w:tcW w:w="1296" w:type="dxa"/>
          </w:tcPr>
          <w:p w14:paraId="29F6CE57" w14:textId="77777777" w:rsidR="00823114" w:rsidRDefault="006A262A">
            <w:r>
              <w:t>INSERT</w:t>
            </w:r>
          </w:p>
        </w:tc>
        <w:tc>
          <w:tcPr>
            <w:tcW w:w="2592" w:type="dxa"/>
          </w:tcPr>
          <w:p w14:paraId="7C56A0F1" w14:textId="77777777" w:rsidR="00823114" w:rsidRDefault="006A262A">
            <w:r>
              <w:t>-</w:t>
            </w:r>
          </w:p>
        </w:tc>
      </w:tr>
      <w:tr w:rsidR="00823114" w14:paraId="4654091C" w14:textId="77777777">
        <w:tc>
          <w:tcPr>
            <w:tcW w:w="2160" w:type="dxa"/>
          </w:tcPr>
          <w:p w14:paraId="36F20F36" w14:textId="77777777" w:rsidR="00823114" w:rsidRDefault="006A262A">
            <w:r>
              <w:t>zand: zandverstuiving</w:t>
            </w:r>
          </w:p>
        </w:tc>
        <w:tc>
          <w:tcPr>
            <w:tcW w:w="2592" w:type="dxa"/>
          </w:tcPr>
          <w:p w14:paraId="7F3E5864" w14:textId="77777777" w:rsidR="00823114" w:rsidRDefault="006A262A">
            <w:r>
              <w:t>zand: zandverstuiving</w:t>
            </w:r>
          </w:p>
        </w:tc>
        <w:tc>
          <w:tcPr>
            <w:tcW w:w="1296" w:type="dxa"/>
          </w:tcPr>
          <w:p w14:paraId="15D1E300" w14:textId="77777777" w:rsidR="00823114" w:rsidRDefault="006A262A">
            <w:r>
              <w:t>INSERT</w:t>
            </w:r>
          </w:p>
        </w:tc>
        <w:tc>
          <w:tcPr>
            <w:tcW w:w="2592" w:type="dxa"/>
          </w:tcPr>
          <w:p w14:paraId="2FFE356B" w14:textId="77777777" w:rsidR="00823114" w:rsidRDefault="006A262A">
            <w:r>
              <w:t>-</w:t>
            </w:r>
          </w:p>
        </w:tc>
      </w:tr>
    </w:tbl>
    <w:p w14:paraId="20EE5CB4" w14:textId="77777777" w:rsidR="00823114" w:rsidRDefault="006A262A">
      <w:pPr>
        <w:pStyle w:val="Geenafstand"/>
      </w:pPr>
      <w:r>
        <w:t xml:space="preserve"> </w:t>
      </w:r>
    </w:p>
    <w:p w14:paraId="19C8071B" w14:textId="77777777" w:rsidR="006A262A" w:rsidRDefault="006A262A" w:rsidP="006A262A">
      <w:pPr>
        <w:pStyle w:val="Kop3"/>
      </w:pPr>
      <w:r>
        <w:t>typeSpecPALAfbakening</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985BE20" w14:textId="77777777" w:rsidTr="006A262A">
        <w:tc>
          <w:tcPr>
            <w:tcW w:w="2160" w:type="dxa"/>
          </w:tcPr>
          <w:p w14:paraId="29C55DEB" w14:textId="77777777" w:rsidR="006A262A" w:rsidRDefault="006A262A" w:rsidP="006A262A">
            <w:pPr>
              <w:jc w:val="center"/>
            </w:pPr>
            <w:r>
              <w:rPr>
                <w:b/>
              </w:rPr>
              <w:t>Code</w:t>
            </w:r>
          </w:p>
        </w:tc>
        <w:tc>
          <w:tcPr>
            <w:tcW w:w="2592" w:type="dxa"/>
          </w:tcPr>
          <w:p w14:paraId="13B0C250" w14:textId="77777777" w:rsidR="006A262A" w:rsidRDefault="006A262A" w:rsidP="006A262A">
            <w:pPr>
              <w:jc w:val="center"/>
            </w:pPr>
            <w:r>
              <w:rPr>
                <w:b/>
              </w:rPr>
              <w:t>Beschrijving</w:t>
            </w:r>
          </w:p>
        </w:tc>
        <w:tc>
          <w:tcPr>
            <w:tcW w:w="1296" w:type="dxa"/>
          </w:tcPr>
          <w:p w14:paraId="7F1B248A" w14:textId="77777777" w:rsidR="006A262A" w:rsidRDefault="006A262A" w:rsidP="006A262A">
            <w:pPr>
              <w:jc w:val="center"/>
            </w:pPr>
            <w:r>
              <w:rPr>
                <w:b/>
              </w:rPr>
              <w:t>Wijziging</w:t>
            </w:r>
          </w:p>
        </w:tc>
        <w:tc>
          <w:tcPr>
            <w:tcW w:w="2592" w:type="dxa"/>
          </w:tcPr>
          <w:p w14:paraId="4F55CC26" w14:textId="77777777" w:rsidR="006A262A" w:rsidRDefault="006A262A" w:rsidP="006A262A">
            <w:pPr>
              <w:jc w:val="center"/>
            </w:pPr>
            <w:r>
              <w:rPr>
                <w:b/>
              </w:rPr>
              <w:t>Reden</w:t>
            </w:r>
          </w:p>
        </w:tc>
      </w:tr>
      <w:tr w:rsidR="006A262A" w14:paraId="2431BCB1" w14:textId="77777777" w:rsidTr="006A262A">
        <w:tc>
          <w:tcPr>
            <w:tcW w:w="2160" w:type="dxa"/>
          </w:tcPr>
          <w:p w14:paraId="0ADB8FD2" w14:textId="77777777" w:rsidR="006A262A" w:rsidRDefault="006A262A" w:rsidP="006A262A">
            <w:r>
              <w:t>Bermplank: onbekend</w:t>
            </w:r>
          </w:p>
        </w:tc>
        <w:tc>
          <w:tcPr>
            <w:tcW w:w="2592" w:type="dxa"/>
          </w:tcPr>
          <w:p w14:paraId="242915A0" w14:textId="77777777" w:rsidR="006A262A" w:rsidRDefault="006A262A" w:rsidP="006A262A">
            <w:r>
              <w:t>Bermplank: onbekend</w:t>
            </w:r>
          </w:p>
        </w:tc>
        <w:tc>
          <w:tcPr>
            <w:tcW w:w="1296" w:type="dxa"/>
          </w:tcPr>
          <w:p w14:paraId="572F66A7" w14:textId="77777777" w:rsidR="006A262A" w:rsidRDefault="006A262A" w:rsidP="006A262A">
            <w:r>
              <w:t>DELETE</w:t>
            </w:r>
          </w:p>
        </w:tc>
        <w:tc>
          <w:tcPr>
            <w:tcW w:w="2592" w:type="dxa"/>
          </w:tcPr>
          <w:p w14:paraId="5081F21A" w14:textId="77777777" w:rsidR="006A262A" w:rsidRDefault="006A262A" w:rsidP="006A262A">
            <w:r>
              <w:t>Domein waarde niet meer nodig</w:t>
            </w:r>
          </w:p>
        </w:tc>
      </w:tr>
      <w:tr w:rsidR="006A262A" w14:paraId="2FBAFA5B" w14:textId="77777777" w:rsidTr="006A262A">
        <w:tc>
          <w:tcPr>
            <w:tcW w:w="2160" w:type="dxa"/>
          </w:tcPr>
          <w:p w14:paraId="2320A5B3" w14:textId="77777777" w:rsidR="006A262A" w:rsidRDefault="006A262A" w:rsidP="006A262A">
            <w:r>
              <w:t>Indexeringspaal: onbekend</w:t>
            </w:r>
          </w:p>
        </w:tc>
        <w:tc>
          <w:tcPr>
            <w:tcW w:w="2592" w:type="dxa"/>
          </w:tcPr>
          <w:p w14:paraId="36817DDF" w14:textId="77777777" w:rsidR="006A262A" w:rsidRDefault="006A262A" w:rsidP="006A262A">
            <w:r>
              <w:t>Indexeringspaal: onbekend</w:t>
            </w:r>
          </w:p>
        </w:tc>
        <w:tc>
          <w:tcPr>
            <w:tcW w:w="1296" w:type="dxa"/>
          </w:tcPr>
          <w:p w14:paraId="20C6B68B" w14:textId="77777777" w:rsidR="006A262A" w:rsidRDefault="006A262A" w:rsidP="006A262A">
            <w:r>
              <w:t>DELETE</w:t>
            </w:r>
          </w:p>
        </w:tc>
        <w:tc>
          <w:tcPr>
            <w:tcW w:w="2592" w:type="dxa"/>
          </w:tcPr>
          <w:p w14:paraId="0255C6DF" w14:textId="77777777" w:rsidR="006A262A" w:rsidRDefault="006A262A" w:rsidP="006A262A">
            <w:r>
              <w:t>Domein waarde niet meer nodig</w:t>
            </w:r>
          </w:p>
        </w:tc>
      </w:tr>
      <w:tr w:rsidR="006A262A" w14:paraId="28841F91" w14:textId="77777777" w:rsidTr="006A262A">
        <w:tc>
          <w:tcPr>
            <w:tcW w:w="2160" w:type="dxa"/>
          </w:tcPr>
          <w:p w14:paraId="33234862" w14:textId="77777777" w:rsidR="006A262A" w:rsidRDefault="006A262A" w:rsidP="006A262A">
            <w:r>
              <w:t>Paal: onbekend</w:t>
            </w:r>
          </w:p>
        </w:tc>
        <w:tc>
          <w:tcPr>
            <w:tcW w:w="2592" w:type="dxa"/>
          </w:tcPr>
          <w:p w14:paraId="6B9CA17B" w14:textId="77777777" w:rsidR="006A262A" w:rsidRDefault="006A262A" w:rsidP="006A262A">
            <w:r>
              <w:t>Paal: onbekend</w:t>
            </w:r>
          </w:p>
        </w:tc>
        <w:tc>
          <w:tcPr>
            <w:tcW w:w="1296" w:type="dxa"/>
          </w:tcPr>
          <w:p w14:paraId="72EBC944" w14:textId="77777777" w:rsidR="006A262A" w:rsidRDefault="006A262A" w:rsidP="006A262A">
            <w:r>
              <w:t>DELETE</w:t>
            </w:r>
          </w:p>
        </w:tc>
        <w:tc>
          <w:tcPr>
            <w:tcW w:w="2592" w:type="dxa"/>
          </w:tcPr>
          <w:p w14:paraId="5A9530F5" w14:textId="77777777" w:rsidR="006A262A" w:rsidRDefault="006A262A" w:rsidP="006A262A">
            <w:r>
              <w:t>Domein waarde niet meer nodig</w:t>
            </w:r>
          </w:p>
        </w:tc>
      </w:tr>
      <w:tr w:rsidR="006A262A" w14:paraId="1D0CEE82" w14:textId="77777777" w:rsidTr="006A262A">
        <w:tc>
          <w:tcPr>
            <w:tcW w:w="2160" w:type="dxa"/>
          </w:tcPr>
          <w:p w14:paraId="6FBBBB1D" w14:textId="77777777" w:rsidR="006A262A" w:rsidRDefault="006A262A" w:rsidP="006A262A">
            <w:r>
              <w:t>Afsluiter</w:t>
            </w:r>
          </w:p>
        </w:tc>
        <w:tc>
          <w:tcPr>
            <w:tcW w:w="2592" w:type="dxa"/>
          </w:tcPr>
          <w:p w14:paraId="100645A5" w14:textId="77777777" w:rsidR="006A262A" w:rsidRDefault="006A262A" w:rsidP="006A262A">
            <w:r>
              <w:t>Afsluiter</w:t>
            </w:r>
          </w:p>
        </w:tc>
        <w:tc>
          <w:tcPr>
            <w:tcW w:w="1296" w:type="dxa"/>
          </w:tcPr>
          <w:p w14:paraId="5BAA7307" w14:textId="77777777" w:rsidR="006A262A" w:rsidRDefault="006A262A" w:rsidP="006A262A">
            <w:r>
              <w:t>INSERT</w:t>
            </w:r>
          </w:p>
        </w:tc>
        <w:tc>
          <w:tcPr>
            <w:tcW w:w="2592" w:type="dxa"/>
          </w:tcPr>
          <w:p w14:paraId="350BB434" w14:textId="77777777" w:rsidR="006A262A" w:rsidRDefault="006A262A" w:rsidP="006A262A">
            <w:r>
              <w:t>-</w:t>
            </w:r>
          </w:p>
        </w:tc>
      </w:tr>
      <w:tr w:rsidR="006A262A" w14:paraId="4320E4DF" w14:textId="77777777" w:rsidTr="006A262A">
        <w:tc>
          <w:tcPr>
            <w:tcW w:w="2160" w:type="dxa"/>
          </w:tcPr>
          <w:p w14:paraId="1426ACDF" w14:textId="77777777" w:rsidR="006A262A" w:rsidRDefault="006A262A" w:rsidP="006A262A">
            <w:r>
              <w:t>Bermplank</w:t>
            </w:r>
          </w:p>
        </w:tc>
        <w:tc>
          <w:tcPr>
            <w:tcW w:w="2592" w:type="dxa"/>
          </w:tcPr>
          <w:p w14:paraId="2AC2B0F8" w14:textId="77777777" w:rsidR="006A262A" w:rsidRDefault="006A262A" w:rsidP="006A262A">
            <w:r>
              <w:t>Bermplank</w:t>
            </w:r>
          </w:p>
        </w:tc>
        <w:tc>
          <w:tcPr>
            <w:tcW w:w="1296" w:type="dxa"/>
          </w:tcPr>
          <w:p w14:paraId="0A0BD84A" w14:textId="77777777" w:rsidR="006A262A" w:rsidRDefault="006A262A" w:rsidP="006A262A">
            <w:r>
              <w:t>INSERT</w:t>
            </w:r>
          </w:p>
        </w:tc>
        <w:tc>
          <w:tcPr>
            <w:tcW w:w="2592" w:type="dxa"/>
          </w:tcPr>
          <w:p w14:paraId="03753939" w14:textId="77777777" w:rsidR="006A262A" w:rsidRDefault="006A262A" w:rsidP="006A262A">
            <w:r>
              <w:t>-</w:t>
            </w:r>
          </w:p>
        </w:tc>
      </w:tr>
      <w:tr w:rsidR="006A262A" w14:paraId="6A1C9041" w14:textId="77777777" w:rsidTr="006A262A">
        <w:tc>
          <w:tcPr>
            <w:tcW w:w="2160" w:type="dxa"/>
          </w:tcPr>
          <w:p w14:paraId="5FF91C72" w14:textId="77777777" w:rsidR="006A262A" w:rsidRDefault="006A262A" w:rsidP="006A262A">
            <w:r>
              <w:t>Hectometerpaal</w:t>
            </w:r>
          </w:p>
        </w:tc>
        <w:tc>
          <w:tcPr>
            <w:tcW w:w="2592" w:type="dxa"/>
          </w:tcPr>
          <w:p w14:paraId="72C52EA8" w14:textId="77777777" w:rsidR="006A262A" w:rsidRDefault="006A262A" w:rsidP="006A262A">
            <w:r>
              <w:t>Hectometerpaal</w:t>
            </w:r>
          </w:p>
        </w:tc>
        <w:tc>
          <w:tcPr>
            <w:tcW w:w="1296" w:type="dxa"/>
          </w:tcPr>
          <w:p w14:paraId="119BDCCB" w14:textId="77777777" w:rsidR="006A262A" w:rsidRDefault="006A262A" w:rsidP="006A262A">
            <w:r>
              <w:t>INSERT</w:t>
            </w:r>
          </w:p>
        </w:tc>
        <w:tc>
          <w:tcPr>
            <w:tcW w:w="2592" w:type="dxa"/>
          </w:tcPr>
          <w:p w14:paraId="237211AB" w14:textId="77777777" w:rsidR="006A262A" w:rsidRDefault="006A262A" w:rsidP="006A262A">
            <w:r>
              <w:t>-</w:t>
            </w:r>
          </w:p>
        </w:tc>
      </w:tr>
      <w:tr w:rsidR="006A262A" w14:paraId="64A9FE18" w14:textId="77777777" w:rsidTr="006A262A">
        <w:tc>
          <w:tcPr>
            <w:tcW w:w="2160" w:type="dxa"/>
          </w:tcPr>
          <w:p w14:paraId="64D70439" w14:textId="77777777" w:rsidR="006A262A" w:rsidRDefault="006A262A" w:rsidP="006A262A">
            <w:r>
              <w:t>Paal</w:t>
            </w:r>
          </w:p>
        </w:tc>
        <w:tc>
          <w:tcPr>
            <w:tcW w:w="2592" w:type="dxa"/>
          </w:tcPr>
          <w:p w14:paraId="27C9ED27" w14:textId="77777777" w:rsidR="006A262A" w:rsidRDefault="006A262A" w:rsidP="006A262A">
            <w:r>
              <w:t>Paal</w:t>
            </w:r>
          </w:p>
        </w:tc>
        <w:tc>
          <w:tcPr>
            <w:tcW w:w="1296" w:type="dxa"/>
          </w:tcPr>
          <w:p w14:paraId="089BC0F8" w14:textId="77777777" w:rsidR="006A262A" w:rsidRDefault="006A262A" w:rsidP="006A262A">
            <w:r>
              <w:t>INSERT</w:t>
            </w:r>
          </w:p>
        </w:tc>
        <w:tc>
          <w:tcPr>
            <w:tcW w:w="2592" w:type="dxa"/>
          </w:tcPr>
          <w:p w14:paraId="5A46AEBA" w14:textId="77777777" w:rsidR="006A262A" w:rsidRDefault="006A262A" w:rsidP="006A262A">
            <w:r>
              <w:t>-</w:t>
            </w:r>
          </w:p>
        </w:tc>
      </w:tr>
      <w:tr w:rsidR="006A262A" w14:paraId="2B28EEE0" w14:textId="77777777" w:rsidTr="006A262A">
        <w:tc>
          <w:tcPr>
            <w:tcW w:w="2160" w:type="dxa"/>
          </w:tcPr>
          <w:p w14:paraId="6885C777" w14:textId="77777777" w:rsidR="006A262A" w:rsidRDefault="006A262A" w:rsidP="006A262A">
            <w:r>
              <w:t>Poller</w:t>
            </w:r>
          </w:p>
        </w:tc>
        <w:tc>
          <w:tcPr>
            <w:tcW w:w="2592" w:type="dxa"/>
          </w:tcPr>
          <w:p w14:paraId="6F421DE2" w14:textId="77777777" w:rsidR="006A262A" w:rsidRDefault="006A262A" w:rsidP="006A262A">
            <w:r>
              <w:t>Poller</w:t>
            </w:r>
          </w:p>
        </w:tc>
        <w:tc>
          <w:tcPr>
            <w:tcW w:w="1296" w:type="dxa"/>
          </w:tcPr>
          <w:p w14:paraId="56815864" w14:textId="77777777" w:rsidR="006A262A" w:rsidRDefault="006A262A" w:rsidP="006A262A">
            <w:r>
              <w:t>INSERT</w:t>
            </w:r>
          </w:p>
        </w:tc>
        <w:tc>
          <w:tcPr>
            <w:tcW w:w="2592" w:type="dxa"/>
          </w:tcPr>
          <w:p w14:paraId="3B28E6BF" w14:textId="77777777" w:rsidR="006A262A" w:rsidRDefault="006A262A" w:rsidP="006A262A">
            <w:r>
              <w:t>-</w:t>
            </w:r>
          </w:p>
        </w:tc>
      </w:tr>
    </w:tbl>
    <w:p w14:paraId="5C60D7C6" w14:textId="77777777" w:rsidR="006A262A" w:rsidRDefault="006A262A" w:rsidP="006A262A">
      <w:pPr>
        <w:pStyle w:val="Geenafstand"/>
      </w:pPr>
      <w:r>
        <w:t xml:space="preserve"> </w:t>
      </w:r>
    </w:p>
    <w:p w14:paraId="1948B276" w14:textId="77777777" w:rsidR="006A262A" w:rsidRDefault="006A262A" w:rsidP="006A262A">
      <w:pPr>
        <w:pStyle w:val="Kop3"/>
      </w:pPr>
      <w:r>
        <w:t>typeSpecPALDraagconstructie</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51D0F58" w14:textId="77777777" w:rsidTr="006A262A">
        <w:tc>
          <w:tcPr>
            <w:tcW w:w="2160" w:type="dxa"/>
          </w:tcPr>
          <w:p w14:paraId="14F30707" w14:textId="77777777" w:rsidR="006A262A" w:rsidRDefault="006A262A" w:rsidP="006A262A">
            <w:pPr>
              <w:jc w:val="center"/>
            </w:pPr>
            <w:r>
              <w:rPr>
                <w:b/>
              </w:rPr>
              <w:t>Code</w:t>
            </w:r>
          </w:p>
        </w:tc>
        <w:tc>
          <w:tcPr>
            <w:tcW w:w="2592" w:type="dxa"/>
          </w:tcPr>
          <w:p w14:paraId="4A6146D3" w14:textId="77777777" w:rsidR="006A262A" w:rsidRDefault="006A262A" w:rsidP="006A262A">
            <w:pPr>
              <w:jc w:val="center"/>
            </w:pPr>
            <w:r>
              <w:rPr>
                <w:b/>
              </w:rPr>
              <w:t>Beschrijving</w:t>
            </w:r>
          </w:p>
        </w:tc>
        <w:tc>
          <w:tcPr>
            <w:tcW w:w="1296" w:type="dxa"/>
          </w:tcPr>
          <w:p w14:paraId="10E6D7BC" w14:textId="77777777" w:rsidR="006A262A" w:rsidRDefault="006A262A" w:rsidP="006A262A">
            <w:pPr>
              <w:jc w:val="center"/>
            </w:pPr>
            <w:r>
              <w:rPr>
                <w:b/>
              </w:rPr>
              <w:t>Wijziging</w:t>
            </w:r>
          </w:p>
        </w:tc>
        <w:tc>
          <w:tcPr>
            <w:tcW w:w="2592" w:type="dxa"/>
          </w:tcPr>
          <w:p w14:paraId="02EEFAED" w14:textId="77777777" w:rsidR="006A262A" w:rsidRDefault="006A262A" w:rsidP="006A262A">
            <w:pPr>
              <w:jc w:val="center"/>
            </w:pPr>
            <w:r>
              <w:rPr>
                <w:b/>
              </w:rPr>
              <w:t>Reden</w:t>
            </w:r>
          </w:p>
        </w:tc>
      </w:tr>
      <w:tr w:rsidR="006A262A" w14:paraId="1C761424" w14:textId="77777777" w:rsidTr="006A262A">
        <w:tc>
          <w:tcPr>
            <w:tcW w:w="2160" w:type="dxa"/>
          </w:tcPr>
          <w:p w14:paraId="66E2741E" w14:textId="77777777" w:rsidR="006A262A" w:rsidRDefault="006A262A" w:rsidP="006A262A">
            <w:r>
              <w:t>Combimast OVL/Bewegwijzering</w:t>
            </w:r>
          </w:p>
        </w:tc>
        <w:tc>
          <w:tcPr>
            <w:tcW w:w="2592" w:type="dxa"/>
          </w:tcPr>
          <w:p w14:paraId="188D88E1" w14:textId="77777777" w:rsidR="006A262A" w:rsidRDefault="006A262A" w:rsidP="006A262A">
            <w:r>
              <w:t>Combimast OVL/Bewegwijzering</w:t>
            </w:r>
          </w:p>
        </w:tc>
        <w:tc>
          <w:tcPr>
            <w:tcW w:w="1296" w:type="dxa"/>
          </w:tcPr>
          <w:p w14:paraId="08C8DB63" w14:textId="77777777" w:rsidR="006A262A" w:rsidRDefault="006A262A" w:rsidP="006A262A">
            <w:r>
              <w:t>DELETE</w:t>
            </w:r>
          </w:p>
        </w:tc>
        <w:tc>
          <w:tcPr>
            <w:tcW w:w="2592" w:type="dxa"/>
          </w:tcPr>
          <w:p w14:paraId="1C95088F" w14:textId="77777777" w:rsidR="006A262A" w:rsidRDefault="006A262A" w:rsidP="006A262A">
            <w:r>
              <w:t>Domein waarde niet meer nodig</w:t>
            </w:r>
          </w:p>
        </w:tc>
      </w:tr>
      <w:tr w:rsidR="006A262A" w14:paraId="6BC41A89" w14:textId="77777777" w:rsidTr="006A262A">
        <w:tc>
          <w:tcPr>
            <w:tcW w:w="2160" w:type="dxa"/>
          </w:tcPr>
          <w:p w14:paraId="78EF79C6" w14:textId="77777777" w:rsidR="006A262A" w:rsidRDefault="006A262A" w:rsidP="006A262A">
            <w:r>
              <w:t>Combimast OVL/VRI</w:t>
            </w:r>
          </w:p>
        </w:tc>
        <w:tc>
          <w:tcPr>
            <w:tcW w:w="2592" w:type="dxa"/>
          </w:tcPr>
          <w:p w14:paraId="161F92D3" w14:textId="77777777" w:rsidR="006A262A" w:rsidRDefault="006A262A" w:rsidP="006A262A">
            <w:r>
              <w:t>Combimast OVL/VRI</w:t>
            </w:r>
          </w:p>
        </w:tc>
        <w:tc>
          <w:tcPr>
            <w:tcW w:w="1296" w:type="dxa"/>
          </w:tcPr>
          <w:p w14:paraId="54505FB9" w14:textId="77777777" w:rsidR="006A262A" w:rsidRDefault="006A262A" w:rsidP="006A262A">
            <w:r>
              <w:t>DELETE</w:t>
            </w:r>
          </w:p>
        </w:tc>
        <w:tc>
          <w:tcPr>
            <w:tcW w:w="2592" w:type="dxa"/>
          </w:tcPr>
          <w:p w14:paraId="2A752974" w14:textId="77777777" w:rsidR="006A262A" w:rsidRDefault="006A262A" w:rsidP="006A262A">
            <w:r>
              <w:t>Domein waarde niet meer nodig</w:t>
            </w:r>
          </w:p>
        </w:tc>
      </w:tr>
      <w:tr w:rsidR="006A262A" w14:paraId="7D66576C" w14:textId="77777777" w:rsidTr="006A262A">
        <w:tc>
          <w:tcPr>
            <w:tcW w:w="2160" w:type="dxa"/>
          </w:tcPr>
          <w:p w14:paraId="5D3AD9FA" w14:textId="77777777" w:rsidR="006A262A" w:rsidRDefault="006A262A" w:rsidP="006A262A">
            <w:r>
              <w:t>Combimast OVL/VRI/Bewegwijzering</w:t>
            </w:r>
          </w:p>
        </w:tc>
        <w:tc>
          <w:tcPr>
            <w:tcW w:w="2592" w:type="dxa"/>
          </w:tcPr>
          <w:p w14:paraId="35C92E5A" w14:textId="77777777" w:rsidR="006A262A" w:rsidRDefault="006A262A" w:rsidP="006A262A">
            <w:r>
              <w:t>Combimast OVL/VRI/Bewegwijzering</w:t>
            </w:r>
          </w:p>
        </w:tc>
        <w:tc>
          <w:tcPr>
            <w:tcW w:w="1296" w:type="dxa"/>
          </w:tcPr>
          <w:p w14:paraId="02040712" w14:textId="77777777" w:rsidR="006A262A" w:rsidRDefault="006A262A" w:rsidP="006A262A">
            <w:r>
              <w:t>DELETE</w:t>
            </w:r>
          </w:p>
        </w:tc>
        <w:tc>
          <w:tcPr>
            <w:tcW w:w="2592" w:type="dxa"/>
          </w:tcPr>
          <w:p w14:paraId="6F8FDEE1" w14:textId="77777777" w:rsidR="006A262A" w:rsidRDefault="006A262A" w:rsidP="006A262A">
            <w:r>
              <w:t>Domein waarde niet meer nodig</w:t>
            </w:r>
          </w:p>
        </w:tc>
      </w:tr>
      <w:tr w:rsidR="006A262A" w14:paraId="0EFA9A1D" w14:textId="77777777" w:rsidTr="006A262A">
        <w:tc>
          <w:tcPr>
            <w:tcW w:w="2160" w:type="dxa"/>
          </w:tcPr>
          <w:p w14:paraId="5A34BA8D" w14:textId="77777777" w:rsidR="006A262A" w:rsidRDefault="006A262A" w:rsidP="006A262A">
            <w:r>
              <w:t>Combimast portaal OVL/Bewegwijzerin</w:t>
            </w:r>
            <w:r>
              <w:lastRenderedPageBreak/>
              <w:t>g, eenzijdig</w:t>
            </w:r>
          </w:p>
        </w:tc>
        <w:tc>
          <w:tcPr>
            <w:tcW w:w="2592" w:type="dxa"/>
          </w:tcPr>
          <w:p w14:paraId="33E597DA" w14:textId="77777777" w:rsidR="006A262A" w:rsidRDefault="006A262A" w:rsidP="006A262A">
            <w:r>
              <w:lastRenderedPageBreak/>
              <w:t xml:space="preserve">Combimast portaal OVL/Bewegwijzering, </w:t>
            </w:r>
            <w:r>
              <w:lastRenderedPageBreak/>
              <w:t>eenzijdig</w:t>
            </w:r>
          </w:p>
        </w:tc>
        <w:tc>
          <w:tcPr>
            <w:tcW w:w="1296" w:type="dxa"/>
          </w:tcPr>
          <w:p w14:paraId="09FF5DDD" w14:textId="77777777" w:rsidR="006A262A" w:rsidRDefault="006A262A" w:rsidP="006A262A">
            <w:r>
              <w:lastRenderedPageBreak/>
              <w:t>DELETE</w:t>
            </w:r>
          </w:p>
        </w:tc>
        <w:tc>
          <w:tcPr>
            <w:tcW w:w="2592" w:type="dxa"/>
          </w:tcPr>
          <w:p w14:paraId="24C0AEB2" w14:textId="77777777" w:rsidR="006A262A" w:rsidRDefault="006A262A" w:rsidP="006A262A">
            <w:r>
              <w:t>Domein waarde niet meer nodig</w:t>
            </w:r>
          </w:p>
        </w:tc>
      </w:tr>
      <w:tr w:rsidR="006A262A" w14:paraId="6F3F3E5F" w14:textId="77777777" w:rsidTr="006A262A">
        <w:tc>
          <w:tcPr>
            <w:tcW w:w="2160" w:type="dxa"/>
          </w:tcPr>
          <w:p w14:paraId="3EF70DE5" w14:textId="77777777" w:rsidR="006A262A" w:rsidRDefault="006A262A" w:rsidP="006A262A">
            <w:r>
              <w:t>Combimast portaal OVL/VRI</w:t>
            </w:r>
          </w:p>
        </w:tc>
        <w:tc>
          <w:tcPr>
            <w:tcW w:w="2592" w:type="dxa"/>
          </w:tcPr>
          <w:p w14:paraId="26DCEF59" w14:textId="77777777" w:rsidR="006A262A" w:rsidRDefault="006A262A" w:rsidP="006A262A">
            <w:r>
              <w:t>Combimast portaal OVL/VRI</w:t>
            </w:r>
          </w:p>
        </w:tc>
        <w:tc>
          <w:tcPr>
            <w:tcW w:w="1296" w:type="dxa"/>
          </w:tcPr>
          <w:p w14:paraId="04D6E50E" w14:textId="77777777" w:rsidR="006A262A" w:rsidRDefault="006A262A" w:rsidP="006A262A">
            <w:r>
              <w:t>DELETE</w:t>
            </w:r>
          </w:p>
        </w:tc>
        <w:tc>
          <w:tcPr>
            <w:tcW w:w="2592" w:type="dxa"/>
          </w:tcPr>
          <w:p w14:paraId="431DF4A5" w14:textId="77777777" w:rsidR="006A262A" w:rsidRDefault="006A262A" w:rsidP="006A262A">
            <w:r>
              <w:t>Domein waarde niet meer nodig</w:t>
            </w:r>
          </w:p>
        </w:tc>
      </w:tr>
      <w:tr w:rsidR="006A262A" w14:paraId="63891955" w14:textId="77777777" w:rsidTr="006A262A">
        <w:tc>
          <w:tcPr>
            <w:tcW w:w="2160" w:type="dxa"/>
          </w:tcPr>
          <w:p w14:paraId="6848B9F2" w14:textId="77777777" w:rsidR="006A262A" w:rsidRDefault="006A262A" w:rsidP="006A262A">
            <w:r>
              <w:t>Combimast portaal OVL/VRI, eenzijdig</w:t>
            </w:r>
          </w:p>
        </w:tc>
        <w:tc>
          <w:tcPr>
            <w:tcW w:w="2592" w:type="dxa"/>
          </w:tcPr>
          <w:p w14:paraId="4912676F" w14:textId="77777777" w:rsidR="006A262A" w:rsidRDefault="006A262A" w:rsidP="006A262A">
            <w:r>
              <w:t>Combimast portaal OVL/VRI, eenzijdig</w:t>
            </w:r>
          </w:p>
        </w:tc>
        <w:tc>
          <w:tcPr>
            <w:tcW w:w="1296" w:type="dxa"/>
          </w:tcPr>
          <w:p w14:paraId="6216E417" w14:textId="77777777" w:rsidR="006A262A" w:rsidRDefault="006A262A" w:rsidP="006A262A">
            <w:r>
              <w:t>DELETE</w:t>
            </w:r>
          </w:p>
        </w:tc>
        <w:tc>
          <w:tcPr>
            <w:tcW w:w="2592" w:type="dxa"/>
          </w:tcPr>
          <w:p w14:paraId="23392D3C" w14:textId="77777777" w:rsidR="006A262A" w:rsidRDefault="006A262A" w:rsidP="006A262A">
            <w:r>
              <w:t>Domein waarde niet meer nodig</w:t>
            </w:r>
          </w:p>
        </w:tc>
      </w:tr>
      <w:tr w:rsidR="006A262A" w14:paraId="40A46801" w14:textId="77777777" w:rsidTr="006A262A">
        <w:tc>
          <w:tcPr>
            <w:tcW w:w="2160" w:type="dxa"/>
          </w:tcPr>
          <w:p w14:paraId="1D9DB71C" w14:textId="77777777" w:rsidR="006A262A" w:rsidRDefault="006A262A" w:rsidP="006A262A">
            <w:r>
              <w:t>Combimast portaal OVL/VRI, tweezijdig</w:t>
            </w:r>
          </w:p>
        </w:tc>
        <w:tc>
          <w:tcPr>
            <w:tcW w:w="2592" w:type="dxa"/>
          </w:tcPr>
          <w:p w14:paraId="46866FDC" w14:textId="77777777" w:rsidR="006A262A" w:rsidRDefault="006A262A" w:rsidP="006A262A">
            <w:r>
              <w:t>Combimast portaal OVL/VRI, tweezijdig</w:t>
            </w:r>
          </w:p>
        </w:tc>
        <w:tc>
          <w:tcPr>
            <w:tcW w:w="1296" w:type="dxa"/>
          </w:tcPr>
          <w:p w14:paraId="2E7E17BA" w14:textId="77777777" w:rsidR="006A262A" w:rsidRDefault="006A262A" w:rsidP="006A262A">
            <w:r>
              <w:t>DELETE</w:t>
            </w:r>
          </w:p>
        </w:tc>
        <w:tc>
          <w:tcPr>
            <w:tcW w:w="2592" w:type="dxa"/>
          </w:tcPr>
          <w:p w14:paraId="3660F504" w14:textId="77777777" w:rsidR="006A262A" w:rsidRDefault="006A262A" w:rsidP="006A262A">
            <w:r>
              <w:t>Domein waarde niet meer nodig</w:t>
            </w:r>
          </w:p>
        </w:tc>
      </w:tr>
      <w:tr w:rsidR="006A262A" w14:paraId="1DC03FAD" w14:textId="77777777" w:rsidTr="006A262A">
        <w:tc>
          <w:tcPr>
            <w:tcW w:w="2160" w:type="dxa"/>
          </w:tcPr>
          <w:p w14:paraId="7E36C820" w14:textId="77777777" w:rsidR="006A262A" w:rsidRDefault="006A262A" w:rsidP="006A262A">
            <w:r>
              <w:t>Combimast portaal OVL/VRI/Bewegwijzering</w:t>
            </w:r>
          </w:p>
        </w:tc>
        <w:tc>
          <w:tcPr>
            <w:tcW w:w="2592" w:type="dxa"/>
          </w:tcPr>
          <w:p w14:paraId="16A864B2" w14:textId="77777777" w:rsidR="006A262A" w:rsidRDefault="006A262A" w:rsidP="006A262A">
            <w:r>
              <w:t>Combimast portaal OVL/VRI/Bewegwijzering</w:t>
            </w:r>
          </w:p>
        </w:tc>
        <w:tc>
          <w:tcPr>
            <w:tcW w:w="1296" w:type="dxa"/>
          </w:tcPr>
          <w:p w14:paraId="552BB7E3" w14:textId="77777777" w:rsidR="006A262A" w:rsidRDefault="006A262A" w:rsidP="006A262A">
            <w:r>
              <w:t>DELETE</w:t>
            </w:r>
          </w:p>
        </w:tc>
        <w:tc>
          <w:tcPr>
            <w:tcW w:w="2592" w:type="dxa"/>
          </w:tcPr>
          <w:p w14:paraId="093A544A" w14:textId="77777777" w:rsidR="006A262A" w:rsidRDefault="006A262A" w:rsidP="006A262A">
            <w:r>
              <w:t>Domein waarde niet meer nodig</w:t>
            </w:r>
          </w:p>
        </w:tc>
      </w:tr>
      <w:tr w:rsidR="006A262A" w14:paraId="40734EC8" w14:textId="77777777" w:rsidTr="006A262A">
        <w:tc>
          <w:tcPr>
            <w:tcW w:w="2160" w:type="dxa"/>
          </w:tcPr>
          <w:p w14:paraId="73578A70" w14:textId="77777777" w:rsidR="006A262A" w:rsidRDefault="006A262A" w:rsidP="006A262A">
            <w:r>
              <w:t>Combimast portaal OVL/VRI/Bewegwijzering, eenzijdig</w:t>
            </w:r>
          </w:p>
        </w:tc>
        <w:tc>
          <w:tcPr>
            <w:tcW w:w="2592" w:type="dxa"/>
          </w:tcPr>
          <w:p w14:paraId="0066EC8B" w14:textId="77777777" w:rsidR="006A262A" w:rsidRDefault="006A262A" w:rsidP="006A262A">
            <w:r>
              <w:t>Combimast portaal OVL/VRI/Bewegwijzering, eenzijdig</w:t>
            </w:r>
          </w:p>
        </w:tc>
        <w:tc>
          <w:tcPr>
            <w:tcW w:w="1296" w:type="dxa"/>
          </w:tcPr>
          <w:p w14:paraId="078D3BBC" w14:textId="77777777" w:rsidR="006A262A" w:rsidRDefault="006A262A" w:rsidP="006A262A">
            <w:r>
              <w:t>DELETE</w:t>
            </w:r>
          </w:p>
        </w:tc>
        <w:tc>
          <w:tcPr>
            <w:tcW w:w="2592" w:type="dxa"/>
          </w:tcPr>
          <w:p w14:paraId="5039475B" w14:textId="77777777" w:rsidR="006A262A" w:rsidRDefault="006A262A" w:rsidP="006A262A">
            <w:r>
              <w:t>Domein waarde niet meer nodig</w:t>
            </w:r>
          </w:p>
        </w:tc>
      </w:tr>
      <w:tr w:rsidR="006A262A" w14:paraId="2E6D5F34" w14:textId="77777777" w:rsidTr="006A262A">
        <w:tc>
          <w:tcPr>
            <w:tcW w:w="2160" w:type="dxa"/>
          </w:tcPr>
          <w:p w14:paraId="22A22C52" w14:textId="77777777" w:rsidR="006A262A" w:rsidRDefault="006A262A" w:rsidP="006A262A">
            <w:r>
              <w:t>Combimast portaal OVL/VRI/Bewegwijzering, tweezijdig</w:t>
            </w:r>
          </w:p>
        </w:tc>
        <w:tc>
          <w:tcPr>
            <w:tcW w:w="2592" w:type="dxa"/>
          </w:tcPr>
          <w:p w14:paraId="428AFB37" w14:textId="77777777" w:rsidR="006A262A" w:rsidRDefault="006A262A" w:rsidP="006A262A">
            <w:r>
              <w:t>Combimast portaal OVL/VRI/Bewegwijzering, tweezijdig</w:t>
            </w:r>
          </w:p>
        </w:tc>
        <w:tc>
          <w:tcPr>
            <w:tcW w:w="1296" w:type="dxa"/>
          </w:tcPr>
          <w:p w14:paraId="68D43403" w14:textId="77777777" w:rsidR="006A262A" w:rsidRDefault="006A262A" w:rsidP="006A262A">
            <w:r>
              <w:t>DELETE</w:t>
            </w:r>
          </w:p>
        </w:tc>
        <w:tc>
          <w:tcPr>
            <w:tcW w:w="2592" w:type="dxa"/>
          </w:tcPr>
          <w:p w14:paraId="2FDC386C" w14:textId="77777777" w:rsidR="006A262A" w:rsidRDefault="006A262A" w:rsidP="006A262A">
            <w:r>
              <w:t>Domein waarde niet meer nodig</w:t>
            </w:r>
          </w:p>
        </w:tc>
      </w:tr>
      <w:tr w:rsidR="006A262A" w14:paraId="67D63EEE" w14:textId="77777777" w:rsidTr="006A262A">
        <w:tc>
          <w:tcPr>
            <w:tcW w:w="2160" w:type="dxa"/>
          </w:tcPr>
          <w:p w14:paraId="34EA0ACF" w14:textId="77777777" w:rsidR="006A262A" w:rsidRDefault="006A262A" w:rsidP="006A262A">
            <w:r>
              <w:t>Combimast portaal VRI/Bewegwijzering, eenzijdig</w:t>
            </w:r>
          </w:p>
        </w:tc>
        <w:tc>
          <w:tcPr>
            <w:tcW w:w="2592" w:type="dxa"/>
          </w:tcPr>
          <w:p w14:paraId="11AD7487" w14:textId="77777777" w:rsidR="006A262A" w:rsidRDefault="006A262A" w:rsidP="006A262A">
            <w:r>
              <w:t>Combimast portaal VRI/Bewegwijzering, eenzijdig</w:t>
            </w:r>
          </w:p>
        </w:tc>
        <w:tc>
          <w:tcPr>
            <w:tcW w:w="1296" w:type="dxa"/>
          </w:tcPr>
          <w:p w14:paraId="465C23E7" w14:textId="77777777" w:rsidR="006A262A" w:rsidRDefault="006A262A" w:rsidP="006A262A">
            <w:r>
              <w:t>DELETE</w:t>
            </w:r>
          </w:p>
        </w:tc>
        <w:tc>
          <w:tcPr>
            <w:tcW w:w="2592" w:type="dxa"/>
          </w:tcPr>
          <w:p w14:paraId="57DA2BFC" w14:textId="77777777" w:rsidR="006A262A" w:rsidRDefault="006A262A" w:rsidP="006A262A">
            <w:r>
              <w:t>Domein waarde niet meer nodig</w:t>
            </w:r>
          </w:p>
        </w:tc>
      </w:tr>
      <w:tr w:rsidR="006A262A" w14:paraId="1EE9737A" w14:textId="77777777" w:rsidTr="006A262A">
        <w:tc>
          <w:tcPr>
            <w:tcW w:w="2160" w:type="dxa"/>
          </w:tcPr>
          <w:p w14:paraId="21392F3E" w14:textId="77777777" w:rsidR="006A262A" w:rsidRDefault="006A262A" w:rsidP="006A262A">
            <w:r>
              <w:t>Combimast zweepmast OVL/Bewegwijzering</w:t>
            </w:r>
          </w:p>
        </w:tc>
        <w:tc>
          <w:tcPr>
            <w:tcW w:w="2592" w:type="dxa"/>
          </w:tcPr>
          <w:p w14:paraId="29D61DE3" w14:textId="77777777" w:rsidR="006A262A" w:rsidRDefault="006A262A" w:rsidP="006A262A">
            <w:r>
              <w:t>Combimast zweepmast OVL/Bewegwijzering</w:t>
            </w:r>
          </w:p>
        </w:tc>
        <w:tc>
          <w:tcPr>
            <w:tcW w:w="1296" w:type="dxa"/>
          </w:tcPr>
          <w:p w14:paraId="1645686E" w14:textId="77777777" w:rsidR="006A262A" w:rsidRDefault="006A262A" w:rsidP="006A262A">
            <w:r>
              <w:t>DELETE</w:t>
            </w:r>
          </w:p>
        </w:tc>
        <w:tc>
          <w:tcPr>
            <w:tcW w:w="2592" w:type="dxa"/>
          </w:tcPr>
          <w:p w14:paraId="7FC40B10" w14:textId="77777777" w:rsidR="006A262A" w:rsidRDefault="006A262A" w:rsidP="006A262A">
            <w:r>
              <w:t>Domein waarde niet meer nodig</w:t>
            </w:r>
          </w:p>
        </w:tc>
      </w:tr>
      <w:tr w:rsidR="006A262A" w14:paraId="7FFD8E4D" w14:textId="77777777" w:rsidTr="006A262A">
        <w:tc>
          <w:tcPr>
            <w:tcW w:w="2160" w:type="dxa"/>
          </w:tcPr>
          <w:p w14:paraId="7CFFE329" w14:textId="77777777" w:rsidR="006A262A" w:rsidRDefault="006A262A" w:rsidP="006A262A">
            <w:r>
              <w:t>Combimast zweepmast OVL/VRI</w:t>
            </w:r>
          </w:p>
        </w:tc>
        <w:tc>
          <w:tcPr>
            <w:tcW w:w="2592" w:type="dxa"/>
          </w:tcPr>
          <w:p w14:paraId="7FBAA5E9" w14:textId="77777777" w:rsidR="006A262A" w:rsidRDefault="006A262A" w:rsidP="006A262A">
            <w:r>
              <w:t>Combimast zweepmast OVL/VRI</w:t>
            </w:r>
          </w:p>
        </w:tc>
        <w:tc>
          <w:tcPr>
            <w:tcW w:w="1296" w:type="dxa"/>
          </w:tcPr>
          <w:p w14:paraId="367BCBF7" w14:textId="77777777" w:rsidR="006A262A" w:rsidRDefault="006A262A" w:rsidP="006A262A">
            <w:r>
              <w:t>DELETE</w:t>
            </w:r>
          </w:p>
        </w:tc>
        <w:tc>
          <w:tcPr>
            <w:tcW w:w="2592" w:type="dxa"/>
          </w:tcPr>
          <w:p w14:paraId="464C80FF" w14:textId="77777777" w:rsidR="006A262A" w:rsidRDefault="006A262A" w:rsidP="006A262A">
            <w:r>
              <w:t>Domein waarde niet meer nodig</w:t>
            </w:r>
          </w:p>
        </w:tc>
      </w:tr>
      <w:tr w:rsidR="006A262A" w14:paraId="0DD709DF" w14:textId="77777777" w:rsidTr="006A262A">
        <w:tc>
          <w:tcPr>
            <w:tcW w:w="2160" w:type="dxa"/>
          </w:tcPr>
          <w:p w14:paraId="3D490DBE" w14:textId="77777777" w:rsidR="006A262A" w:rsidRDefault="006A262A" w:rsidP="006A262A">
            <w:r>
              <w:t>Combimast zweepmast OVL/VRI/Bewegwijzering</w:t>
            </w:r>
          </w:p>
        </w:tc>
        <w:tc>
          <w:tcPr>
            <w:tcW w:w="2592" w:type="dxa"/>
          </w:tcPr>
          <w:p w14:paraId="36A10FE9" w14:textId="77777777" w:rsidR="006A262A" w:rsidRDefault="006A262A" w:rsidP="006A262A">
            <w:r>
              <w:t>Combimast zweepmast OVL/VRI/Bewegwijzering</w:t>
            </w:r>
          </w:p>
        </w:tc>
        <w:tc>
          <w:tcPr>
            <w:tcW w:w="1296" w:type="dxa"/>
          </w:tcPr>
          <w:p w14:paraId="5BEC27F9" w14:textId="77777777" w:rsidR="006A262A" w:rsidRDefault="006A262A" w:rsidP="006A262A">
            <w:r>
              <w:t>DELETE</w:t>
            </w:r>
          </w:p>
        </w:tc>
        <w:tc>
          <w:tcPr>
            <w:tcW w:w="2592" w:type="dxa"/>
          </w:tcPr>
          <w:p w14:paraId="0DC65C7E" w14:textId="77777777" w:rsidR="006A262A" w:rsidRDefault="006A262A" w:rsidP="006A262A">
            <w:r>
              <w:t>Domein waarde niet meer nodig</w:t>
            </w:r>
          </w:p>
        </w:tc>
      </w:tr>
      <w:tr w:rsidR="006A262A" w14:paraId="31C32B7F" w14:textId="77777777" w:rsidTr="006A262A">
        <w:tc>
          <w:tcPr>
            <w:tcW w:w="2160" w:type="dxa"/>
          </w:tcPr>
          <w:p w14:paraId="0DA2570E" w14:textId="77777777" w:rsidR="006A262A" w:rsidRDefault="006A262A" w:rsidP="006A262A">
            <w:r>
              <w:t>Combimast zweepmast VRI/Bewegwijzering</w:t>
            </w:r>
          </w:p>
        </w:tc>
        <w:tc>
          <w:tcPr>
            <w:tcW w:w="2592" w:type="dxa"/>
          </w:tcPr>
          <w:p w14:paraId="27F2598D" w14:textId="77777777" w:rsidR="006A262A" w:rsidRDefault="006A262A" w:rsidP="006A262A">
            <w:r>
              <w:t>Combimast zweepmast VRI/Bewegwijzering</w:t>
            </w:r>
          </w:p>
        </w:tc>
        <w:tc>
          <w:tcPr>
            <w:tcW w:w="1296" w:type="dxa"/>
          </w:tcPr>
          <w:p w14:paraId="1762492C" w14:textId="77777777" w:rsidR="006A262A" w:rsidRDefault="006A262A" w:rsidP="006A262A">
            <w:r>
              <w:t>DELETE</w:t>
            </w:r>
          </w:p>
        </w:tc>
        <w:tc>
          <w:tcPr>
            <w:tcW w:w="2592" w:type="dxa"/>
          </w:tcPr>
          <w:p w14:paraId="309DD362" w14:textId="77777777" w:rsidR="006A262A" w:rsidRDefault="006A262A" w:rsidP="006A262A">
            <w:r>
              <w:t>Domein waarde niet meer nodig</w:t>
            </w:r>
          </w:p>
        </w:tc>
      </w:tr>
      <w:tr w:rsidR="006A262A" w14:paraId="3A194989" w14:textId="77777777" w:rsidTr="006A262A">
        <w:tc>
          <w:tcPr>
            <w:tcW w:w="2160" w:type="dxa"/>
          </w:tcPr>
          <w:p w14:paraId="27687943" w14:textId="77777777" w:rsidR="006A262A" w:rsidRDefault="006A262A" w:rsidP="006A262A">
            <w:r>
              <w:t>Verkeerslichtmast</w:t>
            </w:r>
          </w:p>
        </w:tc>
        <w:tc>
          <w:tcPr>
            <w:tcW w:w="2592" w:type="dxa"/>
          </w:tcPr>
          <w:p w14:paraId="6E00B5CF" w14:textId="77777777" w:rsidR="006A262A" w:rsidRDefault="006A262A" w:rsidP="006A262A">
            <w:r>
              <w:t>Verkeerslichtmast</w:t>
            </w:r>
          </w:p>
        </w:tc>
        <w:tc>
          <w:tcPr>
            <w:tcW w:w="1296" w:type="dxa"/>
          </w:tcPr>
          <w:p w14:paraId="2C4BC86D" w14:textId="77777777" w:rsidR="006A262A" w:rsidRDefault="006A262A" w:rsidP="006A262A">
            <w:r>
              <w:t>DELETE</w:t>
            </w:r>
          </w:p>
        </w:tc>
        <w:tc>
          <w:tcPr>
            <w:tcW w:w="2592" w:type="dxa"/>
          </w:tcPr>
          <w:p w14:paraId="7254CBBF" w14:textId="77777777" w:rsidR="006A262A" w:rsidRDefault="006A262A" w:rsidP="006A262A">
            <w:r>
              <w:t>Domein waarde niet meer nodig</w:t>
            </w:r>
          </w:p>
        </w:tc>
      </w:tr>
      <w:tr w:rsidR="006A262A" w14:paraId="5B807C9B" w14:textId="77777777" w:rsidTr="006A262A">
        <w:tc>
          <w:tcPr>
            <w:tcW w:w="2160" w:type="dxa"/>
          </w:tcPr>
          <w:p w14:paraId="7726DD04" w14:textId="77777777" w:rsidR="006A262A" w:rsidRDefault="006A262A" w:rsidP="006A262A">
            <w:r>
              <w:t>Combimast Bewegwijzering portaal</w:t>
            </w:r>
          </w:p>
        </w:tc>
        <w:tc>
          <w:tcPr>
            <w:tcW w:w="2592" w:type="dxa"/>
          </w:tcPr>
          <w:p w14:paraId="28F9D0E6" w14:textId="77777777" w:rsidR="006A262A" w:rsidRDefault="006A262A" w:rsidP="006A262A">
            <w:r>
              <w:t>Combimast Bewegwijzering portaal</w:t>
            </w:r>
          </w:p>
        </w:tc>
        <w:tc>
          <w:tcPr>
            <w:tcW w:w="1296" w:type="dxa"/>
          </w:tcPr>
          <w:p w14:paraId="12CFD782" w14:textId="77777777" w:rsidR="006A262A" w:rsidRDefault="006A262A" w:rsidP="006A262A">
            <w:r>
              <w:t>INSERT</w:t>
            </w:r>
          </w:p>
        </w:tc>
        <w:tc>
          <w:tcPr>
            <w:tcW w:w="2592" w:type="dxa"/>
          </w:tcPr>
          <w:p w14:paraId="4A8B426F" w14:textId="77777777" w:rsidR="006A262A" w:rsidRDefault="006A262A" w:rsidP="006A262A">
            <w:r>
              <w:t>-</w:t>
            </w:r>
          </w:p>
        </w:tc>
      </w:tr>
      <w:tr w:rsidR="006A262A" w14:paraId="253D15E2" w14:textId="77777777" w:rsidTr="006A262A">
        <w:tc>
          <w:tcPr>
            <w:tcW w:w="2160" w:type="dxa"/>
          </w:tcPr>
          <w:p w14:paraId="6B392FCE" w14:textId="77777777" w:rsidR="006A262A" w:rsidRDefault="006A262A" w:rsidP="006A262A">
            <w:r>
              <w:t>Combimast Bewegwijzering zweepmast</w:t>
            </w:r>
          </w:p>
        </w:tc>
        <w:tc>
          <w:tcPr>
            <w:tcW w:w="2592" w:type="dxa"/>
          </w:tcPr>
          <w:p w14:paraId="0BEBE873" w14:textId="77777777" w:rsidR="006A262A" w:rsidRDefault="006A262A" w:rsidP="006A262A">
            <w:r>
              <w:t>Combimast Bewegwijzering zweepmast</w:t>
            </w:r>
          </w:p>
        </w:tc>
        <w:tc>
          <w:tcPr>
            <w:tcW w:w="1296" w:type="dxa"/>
          </w:tcPr>
          <w:p w14:paraId="74414BEE" w14:textId="77777777" w:rsidR="006A262A" w:rsidRDefault="006A262A" w:rsidP="006A262A">
            <w:r>
              <w:t>INSERT</w:t>
            </w:r>
          </w:p>
        </w:tc>
        <w:tc>
          <w:tcPr>
            <w:tcW w:w="2592" w:type="dxa"/>
          </w:tcPr>
          <w:p w14:paraId="080AE698" w14:textId="77777777" w:rsidR="006A262A" w:rsidRDefault="006A262A" w:rsidP="006A262A">
            <w:r>
              <w:t>-</w:t>
            </w:r>
          </w:p>
        </w:tc>
      </w:tr>
      <w:tr w:rsidR="006A262A" w14:paraId="0A89B955" w14:textId="77777777" w:rsidTr="006A262A">
        <w:tc>
          <w:tcPr>
            <w:tcW w:w="2160" w:type="dxa"/>
          </w:tcPr>
          <w:p w14:paraId="337D4F93" w14:textId="77777777" w:rsidR="006A262A" w:rsidRDefault="006A262A" w:rsidP="006A262A">
            <w:r>
              <w:t>Combimast Bewegwijzering/OVL</w:t>
            </w:r>
          </w:p>
        </w:tc>
        <w:tc>
          <w:tcPr>
            <w:tcW w:w="2592" w:type="dxa"/>
          </w:tcPr>
          <w:p w14:paraId="69629763" w14:textId="77777777" w:rsidR="006A262A" w:rsidRDefault="006A262A" w:rsidP="006A262A">
            <w:r>
              <w:t>Combimast Bewegwijzering/OVL</w:t>
            </w:r>
          </w:p>
        </w:tc>
        <w:tc>
          <w:tcPr>
            <w:tcW w:w="1296" w:type="dxa"/>
          </w:tcPr>
          <w:p w14:paraId="06569AC4" w14:textId="77777777" w:rsidR="006A262A" w:rsidRDefault="006A262A" w:rsidP="006A262A">
            <w:r>
              <w:t>INSERT</w:t>
            </w:r>
          </w:p>
        </w:tc>
        <w:tc>
          <w:tcPr>
            <w:tcW w:w="2592" w:type="dxa"/>
          </w:tcPr>
          <w:p w14:paraId="437C16F6" w14:textId="77777777" w:rsidR="006A262A" w:rsidRDefault="006A262A" w:rsidP="006A262A">
            <w:r>
              <w:t>-</w:t>
            </w:r>
          </w:p>
        </w:tc>
      </w:tr>
      <w:tr w:rsidR="006A262A" w14:paraId="6CEA02EC" w14:textId="77777777" w:rsidTr="006A262A">
        <w:tc>
          <w:tcPr>
            <w:tcW w:w="2160" w:type="dxa"/>
          </w:tcPr>
          <w:p w14:paraId="60979CD0" w14:textId="77777777" w:rsidR="006A262A" w:rsidRDefault="006A262A" w:rsidP="006A262A">
            <w:r>
              <w:t>Combimast Bewegwijzering/portaal/OVL</w:t>
            </w:r>
          </w:p>
        </w:tc>
        <w:tc>
          <w:tcPr>
            <w:tcW w:w="2592" w:type="dxa"/>
          </w:tcPr>
          <w:p w14:paraId="3367B47A" w14:textId="77777777" w:rsidR="006A262A" w:rsidRDefault="006A262A" w:rsidP="006A262A">
            <w:r>
              <w:t>Combimast Bewegwijzering/portaal/OVL</w:t>
            </w:r>
          </w:p>
        </w:tc>
        <w:tc>
          <w:tcPr>
            <w:tcW w:w="1296" w:type="dxa"/>
          </w:tcPr>
          <w:p w14:paraId="2C8368CA" w14:textId="77777777" w:rsidR="006A262A" w:rsidRDefault="006A262A" w:rsidP="006A262A">
            <w:r>
              <w:t>INSERT</w:t>
            </w:r>
          </w:p>
        </w:tc>
        <w:tc>
          <w:tcPr>
            <w:tcW w:w="2592" w:type="dxa"/>
          </w:tcPr>
          <w:p w14:paraId="4857D743" w14:textId="77777777" w:rsidR="006A262A" w:rsidRDefault="006A262A" w:rsidP="006A262A">
            <w:r>
              <w:t>-</w:t>
            </w:r>
          </w:p>
        </w:tc>
      </w:tr>
      <w:tr w:rsidR="006A262A" w14:paraId="4CA5CBA7" w14:textId="77777777" w:rsidTr="006A262A">
        <w:tc>
          <w:tcPr>
            <w:tcW w:w="2160" w:type="dxa"/>
          </w:tcPr>
          <w:p w14:paraId="687F12EA" w14:textId="77777777" w:rsidR="006A262A" w:rsidRDefault="006A262A" w:rsidP="006A262A">
            <w:r>
              <w:t xml:space="preserve">Combimast </w:t>
            </w:r>
            <w:r>
              <w:lastRenderedPageBreak/>
              <w:t>Bewegwijzering/zweepmast/OVL</w:t>
            </w:r>
          </w:p>
        </w:tc>
        <w:tc>
          <w:tcPr>
            <w:tcW w:w="2592" w:type="dxa"/>
          </w:tcPr>
          <w:p w14:paraId="6E058C86" w14:textId="77777777" w:rsidR="006A262A" w:rsidRDefault="006A262A" w:rsidP="006A262A">
            <w:r>
              <w:lastRenderedPageBreak/>
              <w:t xml:space="preserve">Combimast </w:t>
            </w:r>
            <w:r>
              <w:lastRenderedPageBreak/>
              <w:t>Bewegwijzering/zweepmast/OVL</w:t>
            </w:r>
          </w:p>
        </w:tc>
        <w:tc>
          <w:tcPr>
            <w:tcW w:w="1296" w:type="dxa"/>
          </w:tcPr>
          <w:p w14:paraId="65ECD1A3" w14:textId="77777777" w:rsidR="006A262A" w:rsidRDefault="006A262A" w:rsidP="006A262A">
            <w:r>
              <w:lastRenderedPageBreak/>
              <w:t>INSERT</w:t>
            </w:r>
          </w:p>
        </w:tc>
        <w:tc>
          <w:tcPr>
            <w:tcW w:w="2592" w:type="dxa"/>
          </w:tcPr>
          <w:p w14:paraId="493335DA" w14:textId="77777777" w:rsidR="006A262A" w:rsidRDefault="006A262A" w:rsidP="006A262A">
            <w:r>
              <w:t>-</w:t>
            </w:r>
          </w:p>
        </w:tc>
      </w:tr>
      <w:tr w:rsidR="006A262A" w14:paraId="29568179" w14:textId="77777777" w:rsidTr="006A262A">
        <w:tc>
          <w:tcPr>
            <w:tcW w:w="2160" w:type="dxa"/>
          </w:tcPr>
          <w:p w14:paraId="0F82AF3F" w14:textId="77777777" w:rsidR="006A262A" w:rsidRDefault="006A262A" w:rsidP="006A262A">
            <w:r>
              <w:t>Combimast VRI/Bewegwijzering/OVL</w:t>
            </w:r>
          </w:p>
        </w:tc>
        <w:tc>
          <w:tcPr>
            <w:tcW w:w="2592" w:type="dxa"/>
          </w:tcPr>
          <w:p w14:paraId="2389B4BE" w14:textId="77777777" w:rsidR="006A262A" w:rsidRDefault="006A262A" w:rsidP="006A262A">
            <w:r>
              <w:t>Combimast VRI/Bewegwijzering/OVL</w:t>
            </w:r>
          </w:p>
        </w:tc>
        <w:tc>
          <w:tcPr>
            <w:tcW w:w="1296" w:type="dxa"/>
          </w:tcPr>
          <w:p w14:paraId="74E7A0FB" w14:textId="77777777" w:rsidR="006A262A" w:rsidRDefault="006A262A" w:rsidP="006A262A">
            <w:r>
              <w:t>INSERT</w:t>
            </w:r>
          </w:p>
        </w:tc>
        <w:tc>
          <w:tcPr>
            <w:tcW w:w="2592" w:type="dxa"/>
          </w:tcPr>
          <w:p w14:paraId="7517B3B8" w14:textId="77777777" w:rsidR="006A262A" w:rsidRDefault="006A262A" w:rsidP="006A262A">
            <w:r>
              <w:t>-</w:t>
            </w:r>
          </w:p>
        </w:tc>
      </w:tr>
      <w:tr w:rsidR="006A262A" w14:paraId="1BF953F4" w14:textId="77777777" w:rsidTr="006A262A">
        <w:tc>
          <w:tcPr>
            <w:tcW w:w="2160" w:type="dxa"/>
          </w:tcPr>
          <w:p w14:paraId="76B1BA86" w14:textId="77777777" w:rsidR="006A262A" w:rsidRDefault="006A262A" w:rsidP="006A262A">
            <w:r>
              <w:t>Combimast VRI/OVL</w:t>
            </w:r>
          </w:p>
        </w:tc>
        <w:tc>
          <w:tcPr>
            <w:tcW w:w="2592" w:type="dxa"/>
          </w:tcPr>
          <w:p w14:paraId="1B4D9008" w14:textId="77777777" w:rsidR="006A262A" w:rsidRDefault="006A262A" w:rsidP="006A262A">
            <w:r>
              <w:t>Combimast VRI/OVL</w:t>
            </w:r>
          </w:p>
        </w:tc>
        <w:tc>
          <w:tcPr>
            <w:tcW w:w="1296" w:type="dxa"/>
          </w:tcPr>
          <w:p w14:paraId="099B455F" w14:textId="77777777" w:rsidR="006A262A" w:rsidRDefault="006A262A" w:rsidP="006A262A">
            <w:r>
              <w:t>INSERT</w:t>
            </w:r>
          </w:p>
        </w:tc>
        <w:tc>
          <w:tcPr>
            <w:tcW w:w="2592" w:type="dxa"/>
          </w:tcPr>
          <w:p w14:paraId="24C10569" w14:textId="77777777" w:rsidR="006A262A" w:rsidRDefault="006A262A" w:rsidP="006A262A">
            <w:r>
              <w:t>-</w:t>
            </w:r>
          </w:p>
        </w:tc>
      </w:tr>
      <w:tr w:rsidR="006A262A" w14:paraId="10B2FA12" w14:textId="77777777" w:rsidTr="006A262A">
        <w:tc>
          <w:tcPr>
            <w:tcW w:w="2160" w:type="dxa"/>
          </w:tcPr>
          <w:p w14:paraId="47168411" w14:textId="77777777" w:rsidR="006A262A" w:rsidRDefault="006A262A" w:rsidP="006A262A">
            <w:r>
              <w:t>Combimast VRI/portaal</w:t>
            </w:r>
          </w:p>
        </w:tc>
        <w:tc>
          <w:tcPr>
            <w:tcW w:w="2592" w:type="dxa"/>
          </w:tcPr>
          <w:p w14:paraId="45D56481" w14:textId="77777777" w:rsidR="006A262A" w:rsidRDefault="006A262A" w:rsidP="006A262A">
            <w:r>
              <w:t>Combimast VRI/portaal</w:t>
            </w:r>
          </w:p>
        </w:tc>
        <w:tc>
          <w:tcPr>
            <w:tcW w:w="1296" w:type="dxa"/>
          </w:tcPr>
          <w:p w14:paraId="267D8B05" w14:textId="77777777" w:rsidR="006A262A" w:rsidRDefault="006A262A" w:rsidP="006A262A">
            <w:r>
              <w:t>INSERT</w:t>
            </w:r>
          </w:p>
        </w:tc>
        <w:tc>
          <w:tcPr>
            <w:tcW w:w="2592" w:type="dxa"/>
          </w:tcPr>
          <w:p w14:paraId="394B16B5" w14:textId="77777777" w:rsidR="006A262A" w:rsidRDefault="006A262A" w:rsidP="006A262A">
            <w:r>
              <w:t>-</w:t>
            </w:r>
          </w:p>
        </w:tc>
      </w:tr>
      <w:tr w:rsidR="006A262A" w14:paraId="77604C81" w14:textId="77777777" w:rsidTr="006A262A">
        <w:tc>
          <w:tcPr>
            <w:tcW w:w="2160" w:type="dxa"/>
          </w:tcPr>
          <w:p w14:paraId="3D302FA0" w14:textId="77777777" w:rsidR="006A262A" w:rsidRDefault="006A262A" w:rsidP="006A262A">
            <w:r>
              <w:t>Combimast VRI/portaal/Bewegwijzering</w:t>
            </w:r>
          </w:p>
        </w:tc>
        <w:tc>
          <w:tcPr>
            <w:tcW w:w="2592" w:type="dxa"/>
          </w:tcPr>
          <w:p w14:paraId="7C9FD19B" w14:textId="77777777" w:rsidR="006A262A" w:rsidRDefault="006A262A" w:rsidP="006A262A">
            <w:r>
              <w:t>Combimast VRI/portaal/Bewegwijzering</w:t>
            </w:r>
          </w:p>
        </w:tc>
        <w:tc>
          <w:tcPr>
            <w:tcW w:w="1296" w:type="dxa"/>
          </w:tcPr>
          <w:p w14:paraId="1A392843" w14:textId="77777777" w:rsidR="006A262A" w:rsidRDefault="006A262A" w:rsidP="006A262A">
            <w:r>
              <w:t>INSERT</w:t>
            </w:r>
          </w:p>
        </w:tc>
        <w:tc>
          <w:tcPr>
            <w:tcW w:w="2592" w:type="dxa"/>
          </w:tcPr>
          <w:p w14:paraId="1DCA5D0C" w14:textId="77777777" w:rsidR="006A262A" w:rsidRDefault="006A262A" w:rsidP="006A262A">
            <w:r>
              <w:t>-</w:t>
            </w:r>
          </w:p>
        </w:tc>
      </w:tr>
      <w:tr w:rsidR="006A262A" w14:paraId="4D4FA9BD" w14:textId="77777777" w:rsidTr="006A262A">
        <w:tc>
          <w:tcPr>
            <w:tcW w:w="2160" w:type="dxa"/>
          </w:tcPr>
          <w:p w14:paraId="4463E514" w14:textId="77777777" w:rsidR="006A262A" w:rsidRDefault="006A262A" w:rsidP="006A262A">
            <w:r>
              <w:t>Combimast VRI/portaal/Bewegwijzering/OVL</w:t>
            </w:r>
          </w:p>
        </w:tc>
        <w:tc>
          <w:tcPr>
            <w:tcW w:w="2592" w:type="dxa"/>
          </w:tcPr>
          <w:p w14:paraId="4757FF9D" w14:textId="77777777" w:rsidR="006A262A" w:rsidRDefault="006A262A" w:rsidP="006A262A">
            <w:r>
              <w:t>Combimast VRI/portaal/Bewegwijzering/OVL</w:t>
            </w:r>
          </w:p>
        </w:tc>
        <w:tc>
          <w:tcPr>
            <w:tcW w:w="1296" w:type="dxa"/>
          </w:tcPr>
          <w:p w14:paraId="15F61197" w14:textId="77777777" w:rsidR="006A262A" w:rsidRDefault="006A262A" w:rsidP="006A262A">
            <w:r>
              <w:t>INSERT</w:t>
            </w:r>
          </w:p>
        </w:tc>
        <w:tc>
          <w:tcPr>
            <w:tcW w:w="2592" w:type="dxa"/>
          </w:tcPr>
          <w:p w14:paraId="1C0D8262" w14:textId="77777777" w:rsidR="006A262A" w:rsidRDefault="006A262A" w:rsidP="006A262A">
            <w:r>
              <w:t>-</w:t>
            </w:r>
          </w:p>
        </w:tc>
      </w:tr>
      <w:tr w:rsidR="006A262A" w14:paraId="0A853BB6" w14:textId="77777777" w:rsidTr="006A262A">
        <w:tc>
          <w:tcPr>
            <w:tcW w:w="2160" w:type="dxa"/>
          </w:tcPr>
          <w:p w14:paraId="042FA416" w14:textId="77777777" w:rsidR="006A262A" w:rsidRDefault="006A262A" w:rsidP="006A262A">
            <w:r>
              <w:t>Combimast VRI/portaal/OVL</w:t>
            </w:r>
          </w:p>
        </w:tc>
        <w:tc>
          <w:tcPr>
            <w:tcW w:w="2592" w:type="dxa"/>
          </w:tcPr>
          <w:p w14:paraId="32B68D1A" w14:textId="77777777" w:rsidR="006A262A" w:rsidRDefault="006A262A" w:rsidP="006A262A">
            <w:r>
              <w:t>Combimast VRI/portaal/OVL</w:t>
            </w:r>
          </w:p>
        </w:tc>
        <w:tc>
          <w:tcPr>
            <w:tcW w:w="1296" w:type="dxa"/>
          </w:tcPr>
          <w:p w14:paraId="204FDF43" w14:textId="77777777" w:rsidR="006A262A" w:rsidRDefault="006A262A" w:rsidP="006A262A">
            <w:r>
              <w:t>INSERT</w:t>
            </w:r>
          </w:p>
        </w:tc>
        <w:tc>
          <w:tcPr>
            <w:tcW w:w="2592" w:type="dxa"/>
          </w:tcPr>
          <w:p w14:paraId="3334C563" w14:textId="77777777" w:rsidR="006A262A" w:rsidRDefault="006A262A" w:rsidP="006A262A">
            <w:r>
              <w:t>-</w:t>
            </w:r>
          </w:p>
        </w:tc>
      </w:tr>
      <w:tr w:rsidR="006A262A" w14:paraId="152A7615" w14:textId="77777777" w:rsidTr="006A262A">
        <w:tc>
          <w:tcPr>
            <w:tcW w:w="2160" w:type="dxa"/>
          </w:tcPr>
          <w:p w14:paraId="3450794E" w14:textId="77777777" w:rsidR="006A262A" w:rsidRDefault="006A262A" w:rsidP="006A262A">
            <w:r>
              <w:t>Combimast VRI/zweepmast</w:t>
            </w:r>
          </w:p>
        </w:tc>
        <w:tc>
          <w:tcPr>
            <w:tcW w:w="2592" w:type="dxa"/>
          </w:tcPr>
          <w:p w14:paraId="0E4A640E" w14:textId="77777777" w:rsidR="006A262A" w:rsidRDefault="006A262A" w:rsidP="006A262A">
            <w:r>
              <w:t>Combimast VRI/zweepmast</w:t>
            </w:r>
          </w:p>
        </w:tc>
        <w:tc>
          <w:tcPr>
            <w:tcW w:w="1296" w:type="dxa"/>
          </w:tcPr>
          <w:p w14:paraId="56ED21D6" w14:textId="77777777" w:rsidR="006A262A" w:rsidRDefault="006A262A" w:rsidP="006A262A">
            <w:r>
              <w:t>INSERT</w:t>
            </w:r>
          </w:p>
        </w:tc>
        <w:tc>
          <w:tcPr>
            <w:tcW w:w="2592" w:type="dxa"/>
          </w:tcPr>
          <w:p w14:paraId="6237E3C9" w14:textId="77777777" w:rsidR="006A262A" w:rsidRDefault="006A262A" w:rsidP="006A262A">
            <w:r>
              <w:t>-</w:t>
            </w:r>
          </w:p>
        </w:tc>
      </w:tr>
      <w:tr w:rsidR="006A262A" w14:paraId="7C7AC50F" w14:textId="77777777" w:rsidTr="006A262A">
        <w:tc>
          <w:tcPr>
            <w:tcW w:w="2160" w:type="dxa"/>
          </w:tcPr>
          <w:p w14:paraId="1900B1DD" w14:textId="77777777" w:rsidR="006A262A" w:rsidRDefault="006A262A" w:rsidP="006A262A">
            <w:r>
              <w:t>Combimast VRI/zweepmast/Bewegwijzering</w:t>
            </w:r>
          </w:p>
        </w:tc>
        <w:tc>
          <w:tcPr>
            <w:tcW w:w="2592" w:type="dxa"/>
          </w:tcPr>
          <w:p w14:paraId="4AB42188" w14:textId="77777777" w:rsidR="006A262A" w:rsidRDefault="006A262A" w:rsidP="006A262A">
            <w:r>
              <w:t>Combimast VRI/zweepmast/Bewegwijzering</w:t>
            </w:r>
          </w:p>
        </w:tc>
        <w:tc>
          <w:tcPr>
            <w:tcW w:w="1296" w:type="dxa"/>
          </w:tcPr>
          <w:p w14:paraId="7B774BB9" w14:textId="77777777" w:rsidR="006A262A" w:rsidRDefault="006A262A" w:rsidP="006A262A">
            <w:r>
              <w:t>INSERT</w:t>
            </w:r>
          </w:p>
        </w:tc>
        <w:tc>
          <w:tcPr>
            <w:tcW w:w="2592" w:type="dxa"/>
          </w:tcPr>
          <w:p w14:paraId="2AA0F8EF" w14:textId="77777777" w:rsidR="006A262A" w:rsidRDefault="006A262A" w:rsidP="006A262A">
            <w:r>
              <w:t>-</w:t>
            </w:r>
          </w:p>
        </w:tc>
      </w:tr>
      <w:tr w:rsidR="006A262A" w14:paraId="4EE401CD" w14:textId="77777777" w:rsidTr="006A262A">
        <w:tc>
          <w:tcPr>
            <w:tcW w:w="2160" w:type="dxa"/>
          </w:tcPr>
          <w:p w14:paraId="0CE6C14B" w14:textId="77777777" w:rsidR="006A262A" w:rsidRDefault="006A262A" w:rsidP="006A262A">
            <w:r>
              <w:t>Combimast VRI/zweepmast/Bewegwijzering/OVL</w:t>
            </w:r>
          </w:p>
        </w:tc>
        <w:tc>
          <w:tcPr>
            <w:tcW w:w="2592" w:type="dxa"/>
          </w:tcPr>
          <w:p w14:paraId="0B922301" w14:textId="77777777" w:rsidR="006A262A" w:rsidRDefault="006A262A" w:rsidP="006A262A">
            <w:r>
              <w:t>Combimast VRI/zweepmast/Bewegwijzering/OVL</w:t>
            </w:r>
          </w:p>
        </w:tc>
        <w:tc>
          <w:tcPr>
            <w:tcW w:w="1296" w:type="dxa"/>
          </w:tcPr>
          <w:p w14:paraId="00559F28" w14:textId="77777777" w:rsidR="006A262A" w:rsidRDefault="006A262A" w:rsidP="006A262A">
            <w:r>
              <w:t>INSERT</w:t>
            </w:r>
          </w:p>
        </w:tc>
        <w:tc>
          <w:tcPr>
            <w:tcW w:w="2592" w:type="dxa"/>
          </w:tcPr>
          <w:p w14:paraId="6FC76113" w14:textId="77777777" w:rsidR="006A262A" w:rsidRDefault="006A262A" w:rsidP="006A262A">
            <w:r>
              <w:t>-</w:t>
            </w:r>
          </w:p>
        </w:tc>
      </w:tr>
      <w:tr w:rsidR="006A262A" w14:paraId="1C7DD313" w14:textId="77777777" w:rsidTr="006A262A">
        <w:tc>
          <w:tcPr>
            <w:tcW w:w="2160" w:type="dxa"/>
          </w:tcPr>
          <w:p w14:paraId="1C25ECEB" w14:textId="77777777" w:rsidR="006A262A" w:rsidRDefault="006A262A" w:rsidP="006A262A">
            <w:r>
              <w:t>Combimast VRI/zweepmast/OVL</w:t>
            </w:r>
          </w:p>
        </w:tc>
        <w:tc>
          <w:tcPr>
            <w:tcW w:w="2592" w:type="dxa"/>
          </w:tcPr>
          <w:p w14:paraId="75FEA5DF" w14:textId="77777777" w:rsidR="006A262A" w:rsidRDefault="006A262A" w:rsidP="006A262A">
            <w:r>
              <w:t>Combimast VRI/zweepmast/OVL</w:t>
            </w:r>
          </w:p>
        </w:tc>
        <w:tc>
          <w:tcPr>
            <w:tcW w:w="1296" w:type="dxa"/>
          </w:tcPr>
          <w:p w14:paraId="452E462F" w14:textId="77777777" w:rsidR="006A262A" w:rsidRDefault="006A262A" w:rsidP="006A262A">
            <w:r>
              <w:t>INSERT</w:t>
            </w:r>
          </w:p>
        </w:tc>
        <w:tc>
          <w:tcPr>
            <w:tcW w:w="2592" w:type="dxa"/>
          </w:tcPr>
          <w:p w14:paraId="1B4761C0" w14:textId="77777777" w:rsidR="006A262A" w:rsidRDefault="006A262A" w:rsidP="006A262A">
            <w:r>
              <w:t>-</w:t>
            </w:r>
          </w:p>
        </w:tc>
      </w:tr>
    </w:tbl>
    <w:p w14:paraId="22174EF4" w14:textId="77777777" w:rsidR="006A262A" w:rsidRDefault="006A262A" w:rsidP="006A262A">
      <w:pPr>
        <w:pStyle w:val="Geenafstand"/>
      </w:pPr>
      <w:r>
        <w:t xml:space="preserve"> </w:t>
      </w:r>
    </w:p>
    <w:p w14:paraId="62B3F131" w14:textId="77777777" w:rsidR="006A262A" w:rsidRDefault="006A262A" w:rsidP="006A262A">
      <w:pPr>
        <w:pStyle w:val="Kop3"/>
      </w:pPr>
      <w:r>
        <w:t>typeSpecPUT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252DA151" w14:textId="77777777" w:rsidTr="006A262A">
        <w:tc>
          <w:tcPr>
            <w:tcW w:w="2160" w:type="dxa"/>
          </w:tcPr>
          <w:p w14:paraId="2C38BD5E" w14:textId="77777777" w:rsidR="006A262A" w:rsidRDefault="006A262A" w:rsidP="006A262A">
            <w:pPr>
              <w:jc w:val="center"/>
            </w:pPr>
            <w:r>
              <w:rPr>
                <w:b/>
              </w:rPr>
              <w:t>Code</w:t>
            </w:r>
          </w:p>
        </w:tc>
        <w:tc>
          <w:tcPr>
            <w:tcW w:w="2592" w:type="dxa"/>
          </w:tcPr>
          <w:p w14:paraId="17C58D74" w14:textId="77777777" w:rsidR="006A262A" w:rsidRDefault="006A262A" w:rsidP="006A262A">
            <w:pPr>
              <w:jc w:val="center"/>
            </w:pPr>
            <w:r>
              <w:rPr>
                <w:b/>
              </w:rPr>
              <w:t>Beschrijving</w:t>
            </w:r>
          </w:p>
        </w:tc>
        <w:tc>
          <w:tcPr>
            <w:tcW w:w="1296" w:type="dxa"/>
          </w:tcPr>
          <w:p w14:paraId="10D04780" w14:textId="77777777" w:rsidR="006A262A" w:rsidRDefault="006A262A" w:rsidP="006A262A">
            <w:pPr>
              <w:jc w:val="center"/>
            </w:pPr>
            <w:r>
              <w:rPr>
                <w:b/>
              </w:rPr>
              <w:t>Wijziging</w:t>
            </w:r>
          </w:p>
        </w:tc>
        <w:tc>
          <w:tcPr>
            <w:tcW w:w="2592" w:type="dxa"/>
          </w:tcPr>
          <w:p w14:paraId="2153C15C" w14:textId="77777777" w:rsidR="006A262A" w:rsidRDefault="006A262A" w:rsidP="006A262A">
            <w:pPr>
              <w:jc w:val="center"/>
            </w:pPr>
            <w:r>
              <w:rPr>
                <w:b/>
              </w:rPr>
              <w:t>Reden</w:t>
            </w:r>
          </w:p>
        </w:tc>
      </w:tr>
      <w:tr w:rsidR="006A262A" w14:paraId="457836AC" w14:textId="77777777" w:rsidTr="006A262A">
        <w:tc>
          <w:tcPr>
            <w:tcW w:w="2160" w:type="dxa"/>
          </w:tcPr>
          <w:p w14:paraId="6292716C" w14:textId="77777777" w:rsidR="006A262A" w:rsidRDefault="006A262A" w:rsidP="006A262A">
            <w:r>
              <w:t>Rioolleidingelement: onbekend</w:t>
            </w:r>
          </w:p>
        </w:tc>
        <w:tc>
          <w:tcPr>
            <w:tcW w:w="2592" w:type="dxa"/>
          </w:tcPr>
          <w:p w14:paraId="271623A3" w14:textId="77777777" w:rsidR="006A262A" w:rsidRDefault="006A262A" w:rsidP="006A262A">
            <w:r>
              <w:t>Rioolleidingelement: onbekend</w:t>
            </w:r>
          </w:p>
        </w:tc>
        <w:tc>
          <w:tcPr>
            <w:tcW w:w="1296" w:type="dxa"/>
          </w:tcPr>
          <w:p w14:paraId="1761F12B" w14:textId="77777777" w:rsidR="006A262A" w:rsidRDefault="006A262A" w:rsidP="006A262A">
            <w:r>
              <w:t>DELETE</w:t>
            </w:r>
          </w:p>
        </w:tc>
        <w:tc>
          <w:tcPr>
            <w:tcW w:w="2592" w:type="dxa"/>
          </w:tcPr>
          <w:p w14:paraId="236DC701" w14:textId="77777777" w:rsidR="006A262A" w:rsidRDefault="006A262A" w:rsidP="006A262A">
            <w:r>
              <w:t>Domein waarde niet meer nodig</w:t>
            </w:r>
          </w:p>
        </w:tc>
      </w:tr>
    </w:tbl>
    <w:p w14:paraId="2FD63F00" w14:textId="77777777" w:rsidR="006A262A" w:rsidRDefault="006A262A" w:rsidP="006A262A">
      <w:pPr>
        <w:pStyle w:val="Geenafstand"/>
      </w:pPr>
      <w:r>
        <w:t xml:space="preserve"> </w:t>
      </w:r>
    </w:p>
    <w:p w14:paraId="73671D96" w14:textId="77777777" w:rsidR="00823114" w:rsidRDefault="006A262A">
      <w:pPr>
        <w:pStyle w:val="Kop3"/>
      </w:pPr>
      <w:r>
        <w:t>typeSpecSHDGeluidscherm</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036BC9D7" w14:textId="77777777">
        <w:tc>
          <w:tcPr>
            <w:tcW w:w="2160" w:type="dxa"/>
          </w:tcPr>
          <w:p w14:paraId="55E6E62C" w14:textId="77777777" w:rsidR="00823114" w:rsidRDefault="006A262A">
            <w:pPr>
              <w:jc w:val="center"/>
            </w:pPr>
            <w:r>
              <w:rPr>
                <w:b/>
              </w:rPr>
              <w:t>Code</w:t>
            </w:r>
          </w:p>
        </w:tc>
        <w:tc>
          <w:tcPr>
            <w:tcW w:w="2592" w:type="dxa"/>
          </w:tcPr>
          <w:p w14:paraId="1619085E" w14:textId="77777777" w:rsidR="00823114" w:rsidRDefault="006A262A">
            <w:pPr>
              <w:jc w:val="center"/>
            </w:pPr>
            <w:r>
              <w:rPr>
                <w:b/>
              </w:rPr>
              <w:t>Beschrijving</w:t>
            </w:r>
          </w:p>
        </w:tc>
        <w:tc>
          <w:tcPr>
            <w:tcW w:w="1296" w:type="dxa"/>
          </w:tcPr>
          <w:p w14:paraId="5962C494" w14:textId="77777777" w:rsidR="00823114" w:rsidRDefault="006A262A">
            <w:pPr>
              <w:jc w:val="center"/>
            </w:pPr>
            <w:r>
              <w:rPr>
                <w:b/>
              </w:rPr>
              <w:t>Wijziging</w:t>
            </w:r>
          </w:p>
        </w:tc>
        <w:tc>
          <w:tcPr>
            <w:tcW w:w="2592" w:type="dxa"/>
          </w:tcPr>
          <w:p w14:paraId="3D1C5814" w14:textId="77777777" w:rsidR="00823114" w:rsidRDefault="006A262A">
            <w:pPr>
              <w:jc w:val="center"/>
            </w:pPr>
            <w:r>
              <w:rPr>
                <w:b/>
              </w:rPr>
              <w:t>Reden</w:t>
            </w:r>
          </w:p>
        </w:tc>
      </w:tr>
      <w:tr w:rsidR="00823114" w14:paraId="4257053A" w14:textId="77777777">
        <w:tc>
          <w:tcPr>
            <w:tcW w:w="2160" w:type="dxa"/>
          </w:tcPr>
          <w:p w14:paraId="592AF706" w14:textId="77777777" w:rsidR="00823114" w:rsidRDefault="006A262A">
            <w:r>
              <w:t>1054837</w:t>
            </w:r>
          </w:p>
        </w:tc>
        <w:tc>
          <w:tcPr>
            <w:tcW w:w="2592" w:type="dxa"/>
          </w:tcPr>
          <w:p w14:paraId="60538AAD" w14:textId="77777777" w:rsidR="00823114" w:rsidRDefault="006A262A">
            <w:r>
              <w:t>Heftoren 2*</w:t>
            </w:r>
          </w:p>
        </w:tc>
        <w:tc>
          <w:tcPr>
            <w:tcW w:w="1296" w:type="dxa"/>
          </w:tcPr>
          <w:p w14:paraId="7FFC0575" w14:textId="77777777" w:rsidR="00823114" w:rsidRDefault="006A262A">
            <w:r>
              <w:t>DELETE</w:t>
            </w:r>
          </w:p>
        </w:tc>
        <w:tc>
          <w:tcPr>
            <w:tcW w:w="2592" w:type="dxa"/>
          </w:tcPr>
          <w:p w14:paraId="026A47F4" w14:textId="77777777" w:rsidR="00823114" w:rsidRDefault="006A262A">
            <w:r>
              <w:t>Domein waarde niet meer nodig</w:t>
            </w:r>
          </w:p>
        </w:tc>
      </w:tr>
      <w:tr w:rsidR="00823114" w14:paraId="3B3CAA61" w14:textId="77777777">
        <w:tc>
          <w:tcPr>
            <w:tcW w:w="2160" w:type="dxa"/>
          </w:tcPr>
          <w:p w14:paraId="1F7054A5" w14:textId="77777777" w:rsidR="00823114" w:rsidRDefault="006A262A">
            <w:r>
              <w:t>1111385</w:t>
            </w:r>
          </w:p>
        </w:tc>
        <w:tc>
          <w:tcPr>
            <w:tcW w:w="2592" w:type="dxa"/>
          </w:tcPr>
          <w:p w14:paraId="336C0EDD" w14:textId="77777777" w:rsidR="00823114" w:rsidRDefault="006A262A">
            <w:r>
              <w:t>Portaal</w:t>
            </w:r>
          </w:p>
        </w:tc>
        <w:tc>
          <w:tcPr>
            <w:tcW w:w="1296" w:type="dxa"/>
          </w:tcPr>
          <w:p w14:paraId="538314B8" w14:textId="77777777" w:rsidR="00823114" w:rsidRDefault="006A262A">
            <w:r>
              <w:t>DELETE</w:t>
            </w:r>
          </w:p>
        </w:tc>
        <w:tc>
          <w:tcPr>
            <w:tcW w:w="2592" w:type="dxa"/>
          </w:tcPr>
          <w:p w14:paraId="66BEA7EA" w14:textId="77777777" w:rsidR="00823114" w:rsidRDefault="006A262A">
            <w:r>
              <w:t>Domein waarde niet meer nodig</w:t>
            </w:r>
          </w:p>
        </w:tc>
      </w:tr>
      <w:tr w:rsidR="00823114" w14:paraId="226FA744" w14:textId="77777777">
        <w:tc>
          <w:tcPr>
            <w:tcW w:w="2160" w:type="dxa"/>
          </w:tcPr>
          <w:p w14:paraId="21611412" w14:textId="77777777" w:rsidR="00823114" w:rsidRDefault="006A262A">
            <w:r>
              <w:t>1505633</w:t>
            </w:r>
          </w:p>
        </w:tc>
        <w:tc>
          <w:tcPr>
            <w:tcW w:w="2592" w:type="dxa"/>
          </w:tcPr>
          <w:p w14:paraId="244BBF4C" w14:textId="77777777" w:rsidR="00823114" w:rsidRDefault="006A262A">
            <w:r>
              <w:t>Sluishoofd, Binnenhoofd</w:t>
            </w:r>
          </w:p>
        </w:tc>
        <w:tc>
          <w:tcPr>
            <w:tcW w:w="1296" w:type="dxa"/>
          </w:tcPr>
          <w:p w14:paraId="08F68866" w14:textId="77777777" w:rsidR="00823114" w:rsidRDefault="006A262A">
            <w:r>
              <w:t>DELETE</w:t>
            </w:r>
          </w:p>
        </w:tc>
        <w:tc>
          <w:tcPr>
            <w:tcW w:w="2592" w:type="dxa"/>
          </w:tcPr>
          <w:p w14:paraId="74DB76F6" w14:textId="77777777" w:rsidR="00823114" w:rsidRDefault="006A262A">
            <w:r>
              <w:t>Domein waarde niet meer nodig</w:t>
            </w:r>
          </w:p>
        </w:tc>
      </w:tr>
      <w:tr w:rsidR="00823114" w14:paraId="3789DF65" w14:textId="77777777">
        <w:tc>
          <w:tcPr>
            <w:tcW w:w="2160" w:type="dxa"/>
          </w:tcPr>
          <w:p w14:paraId="3070A4C2" w14:textId="77777777" w:rsidR="00823114" w:rsidRDefault="006A262A">
            <w:r>
              <w:t>1646668</w:t>
            </w:r>
          </w:p>
        </w:tc>
        <w:tc>
          <w:tcPr>
            <w:tcW w:w="2592" w:type="dxa"/>
          </w:tcPr>
          <w:p w14:paraId="6C6D8422" w14:textId="77777777" w:rsidR="00823114" w:rsidRDefault="006A262A">
            <w:r>
              <w:t>Sluisdeur, Binnenhoofd*</w:t>
            </w:r>
          </w:p>
        </w:tc>
        <w:tc>
          <w:tcPr>
            <w:tcW w:w="1296" w:type="dxa"/>
          </w:tcPr>
          <w:p w14:paraId="40730E81" w14:textId="77777777" w:rsidR="00823114" w:rsidRDefault="006A262A">
            <w:r>
              <w:t>DELETE</w:t>
            </w:r>
          </w:p>
        </w:tc>
        <w:tc>
          <w:tcPr>
            <w:tcW w:w="2592" w:type="dxa"/>
          </w:tcPr>
          <w:p w14:paraId="190031F9" w14:textId="77777777" w:rsidR="00823114" w:rsidRDefault="006A262A">
            <w:r>
              <w:t>Domein waarde niet meer nodig</w:t>
            </w:r>
          </w:p>
        </w:tc>
      </w:tr>
      <w:tr w:rsidR="00823114" w14:paraId="43EC5736" w14:textId="77777777">
        <w:tc>
          <w:tcPr>
            <w:tcW w:w="2160" w:type="dxa"/>
          </w:tcPr>
          <w:p w14:paraId="3F4BF989" w14:textId="77777777" w:rsidR="00823114" w:rsidRDefault="006A262A">
            <w:r>
              <w:t>1731778</w:t>
            </w:r>
          </w:p>
        </w:tc>
        <w:tc>
          <w:tcPr>
            <w:tcW w:w="2592" w:type="dxa"/>
          </w:tcPr>
          <w:p w14:paraId="60B0E06C" w14:textId="77777777" w:rsidR="00823114" w:rsidRDefault="006A262A">
            <w:r>
              <w:t>Closed Circuit TeleVision installatie (CCTV installatie)</w:t>
            </w:r>
          </w:p>
        </w:tc>
        <w:tc>
          <w:tcPr>
            <w:tcW w:w="1296" w:type="dxa"/>
          </w:tcPr>
          <w:p w14:paraId="7C9E7F66" w14:textId="77777777" w:rsidR="00823114" w:rsidRDefault="006A262A">
            <w:r>
              <w:t>DELETE</w:t>
            </w:r>
          </w:p>
        </w:tc>
        <w:tc>
          <w:tcPr>
            <w:tcW w:w="2592" w:type="dxa"/>
          </w:tcPr>
          <w:p w14:paraId="678A6908" w14:textId="77777777" w:rsidR="00823114" w:rsidRDefault="006A262A">
            <w:r>
              <w:t>Domein waarde niet meer nodig</w:t>
            </w:r>
          </w:p>
        </w:tc>
      </w:tr>
      <w:tr w:rsidR="00823114" w14:paraId="6A1AF40C" w14:textId="77777777">
        <w:tc>
          <w:tcPr>
            <w:tcW w:w="2160" w:type="dxa"/>
          </w:tcPr>
          <w:p w14:paraId="5CDA7D65" w14:textId="77777777" w:rsidR="00823114" w:rsidRDefault="006A262A">
            <w:r>
              <w:lastRenderedPageBreak/>
              <w:t>2078954</w:t>
            </w:r>
          </w:p>
        </w:tc>
        <w:tc>
          <w:tcPr>
            <w:tcW w:w="2592" w:type="dxa"/>
          </w:tcPr>
          <w:p w14:paraId="4509702C" w14:textId="77777777" w:rsidR="00823114" w:rsidRDefault="006A262A">
            <w:r>
              <w:t>Algemeen</w:t>
            </w:r>
          </w:p>
        </w:tc>
        <w:tc>
          <w:tcPr>
            <w:tcW w:w="1296" w:type="dxa"/>
          </w:tcPr>
          <w:p w14:paraId="162111B7" w14:textId="77777777" w:rsidR="00823114" w:rsidRDefault="006A262A">
            <w:r>
              <w:t>DELETE</w:t>
            </w:r>
          </w:p>
        </w:tc>
        <w:tc>
          <w:tcPr>
            <w:tcW w:w="2592" w:type="dxa"/>
          </w:tcPr>
          <w:p w14:paraId="0DB16922" w14:textId="77777777" w:rsidR="00823114" w:rsidRDefault="006A262A">
            <w:r>
              <w:t>Domein waarde niet meer nodig</w:t>
            </w:r>
          </w:p>
        </w:tc>
      </w:tr>
      <w:tr w:rsidR="00823114" w14:paraId="0E6DD667" w14:textId="77777777">
        <w:tc>
          <w:tcPr>
            <w:tcW w:w="2160" w:type="dxa"/>
          </w:tcPr>
          <w:p w14:paraId="27116121" w14:textId="77777777" w:rsidR="00823114" w:rsidRDefault="006A262A">
            <w:r>
              <w:t>2135290</w:t>
            </w:r>
          </w:p>
        </w:tc>
        <w:tc>
          <w:tcPr>
            <w:tcW w:w="2592" w:type="dxa"/>
          </w:tcPr>
          <w:p w14:paraId="60C7F0A0" w14:textId="77777777" w:rsidR="00823114" w:rsidRDefault="006A262A">
            <w:r>
              <w:t>sloof</w:t>
            </w:r>
          </w:p>
        </w:tc>
        <w:tc>
          <w:tcPr>
            <w:tcW w:w="1296" w:type="dxa"/>
          </w:tcPr>
          <w:p w14:paraId="71670875" w14:textId="77777777" w:rsidR="00823114" w:rsidRDefault="006A262A">
            <w:r>
              <w:t>DELETE</w:t>
            </w:r>
          </w:p>
        </w:tc>
        <w:tc>
          <w:tcPr>
            <w:tcW w:w="2592" w:type="dxa"/>
          </w:tcPr>
          <w:p w14:paraId="18BC64A5" w14:textId="77777777" w:rsidR="00823114" w:rsidRDefault="006A262A">
            <w:r>
              <w:t>Domein waarde niet meer nodig</w:t>
            </w:r>
          </w:p>
        </w:tc>
      </w:tr>
      <w:tr w:rsidR="00823114" w14:paraId="2495C6DE" w14:textId="77777777">
        <w:tc>
          <w:tcPr>
            <w:tcW w:w="2160" w:type="dxa"/>
          </w:tcPr>
          <w:p w14:paraId="26C6D355" w14:textId="77777777" w:rsidR="00823114" w:rsidRDefault="006A262A">
            <w:r>
              <w:t>2147326</w:t>
            </w:r>
          </w:p>
        </w:tc>
        <w:tc>
          <w:tcPr>
            <w:tcW w:w="2592" w:type="dxa"/>
          </w:tcPr>
          <w:p w14:paraId="34A63A46" w14:textId="77777777" w:rsidR="00823114" w:rsidRDefault="006A262A">
            <w:r>
              <w:t>Berm</w:t>
            </w:r>
          </w:p>
        </w:tc>
        <w:tc>
          <w:tcPr>
            <w:tcW w:w="1296" w:type="dxa"/>
          </w:tcPr>
          <w:p w14:paraId="68165376" w14:textId="77777777" w:rsidR="00823114" w:rsidRDefault="006A262A">
            <w:r>
              <w:t>DELETE</w:t>
            </w:r>
          </w:p>
        </w:tc>
        <w:tc>
          <w:tcPr>
            <w:tcW w:w="2592" w:type="dxa"/>
          </w:tcPr>
          <w:p w14:paraId="3B8CD35F" w14:textId="77777777" w:rsidR="00823114" w:rsidRDefault="006A262A">
            <w:r>
              <w:t>Domein waarde niet meer nodig</w:t>
            </w:r>
          </w:p>
        </w:tc>
      </w:tr>
      <w:tr w:rsidR="00823114" w14:paraId="2AF18A98" w14:textId="77777777">
        <w:tc>
          <w:tcPr>
            <w:tcW w:w="2160" w:type="dxa"/>
          </w:tcPr>
          <w:p w14:paraId="20FB06F2" w14:textId="77777777" w:rsidR="00823114" w:rsidRDefault="006A262A">
            <w:r>
              <w:t>2213634</w:t>
            </w:r>
          </w:p>
        </w:tc>
        <w:tc>
          <w:tcPr>
            <w:tcW w:w="2592" w:type="dxa"/>
          </w:tcPr>
          <w:p w14:paraId="594632A7" w14:textId="77777777" w:rsidR="00823114" w:rsidRDefault="006A262A">
            <w:r>
              <w:t>Kabeldraagconstructie</w:t>
            </w:r>
          </w:p>
        </w:tc>
        <w:tc>
          <w:tcPr>
            <w:tcW w:w="1296" w:type="dxa"/>
          </w:tcPr>
          <w:p w14:paraId="7512081B" w14:textId="77777777" w:rsidR="00823114" w:rsidRDefault="006A262A">
            <w:r>
              <w:t>DELETE</w:t>
            </w:r>
          </w:p>
        </w:tc>
        <w:tc>
          <w:tcPr>
            <w:tcW w:w="2592" w:type="dxa"/>
          </w:tcPr>
          <w:p w14:paraId="4FCDF309" w14:textId="77777777" w:rsidR="00823114" w:rsidRDefault="006A262A">
            <w:r>
              <w:t>Domein waarde niet meer nodig</w:t>
            </w:r>
          </w:p>
        </w:tc>
      </w:tr>
      <w:tr w:rsidR="00823114" w14:paraId="47801058" w14:textId="77777777">
        <w:tc>
          <w:tcPr>
            <w:tcW w:w="2160" w:type="dxa"/>
          </w:tcPr>
          <w:p w14:paraId="0F5EB965" w14:textId="77777777" w:rsidR="00823114" w:rsidRDefault="006A262A">
            <w:r>
              <w:t>2537896</w:t>
            </w:r>
          </w:p>
        </w:tc>
        <w:tc>
          <w:tcPr>
            <w:tcW w:w="2592" w:type="dxa"/>
          </w:tcPr>
          <w:p w14:paraId="3FFB18CE" w14:textId="77777777" w:rsidR="00823114" w:rsidRDefault="006A262A">
            <w:r>
              <w:t>Steunpunt 07*</w:t>
            </w:r>
          </w:p>
        </w:tc>
        <w:tc>
          <w:tcPr>
            <w:tcW w:w="1296" w:type="dxa"/>
          </w:tcPr>
          <w:p w14:paraId="1EF36AC2" w14:textId="77777777" w:rsidR="00823114" w:rsidRDefault="006A262A">
            <w:r>
              <w:t>DELETE</w:t>
            </w:r>
          </w:p>
        </w:tc>
        <w:tc>
          <w:tcPr>
            <w:tcW w:w="2592" w:type="dxa"/>
          </w:tcPr>
          <w:p w14:paraId="7B5358BC" w14:textId="77777777" w:rsidR="00823114" w:rsidRDefault="006A262A">
            <w:r>
              <w:t>Domein waarde niet meer nodig</w:t>
            </w:r>
          </w:p>
        </w:tc>
      </w:tr>
      <w:tr w:rsidR="00823114" w14:paraId="729C0047" w14:textId="77777777">
        <w:tc>
          <w:tcPr>
            <w:tcW w:w="2160" w:type="dxa"/>
          </w:tcPr>
          <w:p w14:paraId="16FFD71D" w14:textId="77777777" w:rsidR="00823114" w:rsidRDefault="006A262A">
            <w:r>
              <w:t>2545339</w:t>
            </w:r>
          </w:p>
        </w:tc>
        <w:tc>
          <w:tcPr>
            <w:tcW w:w="2592" w:type="dxa"/>
          </w:tcPr>
          <w:p w14:paraId="6FEC3086" w14:textId="77777777" w:rsidR="00823114" w:rsidRDefault="006A262A">
            <w:r>
              <w:t>Toegangshek</w:t>
            </w:r>
          </w:p>
        </w:tc>
        <w:tc>
          <w:tcPr>
            <w:tcW w:w="1296" w:type="dxa"/>
          </w:tcPr>
          <w:p w14:paraId="530E7F56" w14:textId="77777777" w:rsidR="00823114" w:rsidRDefault="006A262A">
            <w:r>
              <w:t>DELETE</w:t>
            </w:r>
          </w:p>
        </w:tc>
        <w:tc>
          <w:tcPr>
            <w:tcW w:w="2592" w:type="dxa"/>
          </w:tcPr>
          <w:p w14:paraId="6E37ED6A" w14:textId="77777777" w:rsidR="00823114" w:rsidRDefault="006A262A">
            <w:r>
              <w:t>Domein waarde niet meer nodig</w:t>
            </w:r>
          </w:p>
        </w:tc>
      </w:tr>
      <w:tr w:rsidR="00823114" w14:paraId="13FBE5FF" w14:textId="77777777">
        <w:tc>
          <w:tcPr>
            <w:tcW w:w="2160" w:type="dxa"/>
          </w:tcPr>
          <w:p w14:paraId="65C39EE6" w14:textId="77777777" w:rsidR="00823114" w:rsidRDefault="006A262A">
            <w:r>
              <w:t>2570500</w:t>
            </w:r>
          </w:p>
        </w:tc>
        <w:tc>
          <w:tcPr>
            <w:tcW w:w="2592" w:type="dxa"/>
          </w:tcPr>
          <w:p w14:paraId="1CB3C82E" w14:textId="77777777" w:rsidR="00823114" w:rsidRDefault="006A262A">
            <w:r>
              <w:t>Steunpunt 09*</w:t>
            </w:r>
          </w:p>
        </w:tc>
        <w:tc>
          <w:tcPr>
            <w:tcW w:w="1296" w:type="dxa"/>
          </w:tcPr>
          <w:p w14:paraId="38135265" w14:textId="77777777" w:rsidR="00823114" w:rsidRDefault="006A262A">
            <w:r>
              <w:t>DELETE</w:t>
            </w:r>
          </w:p>
        </w:tc>
        <w:tc>
          <w:tcPr>
            <w:tcW w:w="2592" w:type="dxa"/>
          </w:tcPr>
          <w:p w14:paraId="584CC3AF" w14:textId="77777777" w:rsidR="00823114" w:rsidRDefault="006A262A">
            <w:r>
              <w:t>Domein waarde niet meer nodig</w:t>
            </w:r>
          </w:p>
        </w:tc>
      </w:tr>
      <w:tr w:rsidR="00823114" w14:paraId="6C3465A8" w14:textId="77777777">
        <w:tc>
          <w:tcPr>
            <w:tcW w:w="2160" w:type="dxa"/>
          </w:tcPr>
          <w:p w14:paraId="41B31DCF" w14:textId="77777777" w:rsidR="00823114" w:rsidRDefault="006A262A">
            <w:r>
              <w:t>2689186</w:t>
            </w:r>
          </w:p>
        </w:tc>
        <w:tc>
          <w:tcPr>
            <w:tcW w:w="2592" w:type="dxa"/>
          </w:tcPr>
          <w:p w14:paraId="0F8B748E" w14:textId="77777777" w:rsidR="00823114" w:rsidRDefault="006A262A">
            <w:r>
              <w:t>Steunpunt 13*</w:t>
            </w:r>
          </w:p>
        </w:tc>
        <w:tc>
          <w:tcPr>
            <w:tcW w:w="1296" w:type="dxa"/>
          </w:tcPr>
          <w:p w14:paraId="740323B4" w14:textId="77777777" w:rsidR="00823114" w:rsidRDefault="006A262A">
            <w:r>
              <w:t>DELETE</w:t>
            </w:r>
          </w:p>
        </w:tc>
        <w:tc>
          <w:tcPr>
            <w:tcW w:w="2592" w:type="dxa"/>
          </w:tcPr>
          <w:p w14:paraId="377DB278" w14:textId="77777777" w:rsidR="00823114" w:rsidRDefault="006A262A">
            <w:r>
              <w:t>Domein waarde niet meer nodig</w:t>
            </w:r>
          </w:p>
        </w:tc>
      </w:tr>
      <w:tr w:rsidR="00823114" w14:paraId="212C2B5C" w14:textId="77777777">
        <w:tc>
          <w:tcPr>
            <w:tcW w:w="2160" w:type="dxa"/>
          </w:tcPr>
          <w:p w14:paraId="312CC37C" w14:textId="77777777" w:rsidR="00823114" w:rsidRDefault="006A262A">
            <w:r>
              <w:t>2712174</w:t>
            </w:r>
          </w:p>
        </w:tc>
        <w:tc>
          <w:tcPr>
            <w:tcW w:w="2592" w:type="dxa"/>
          </w:tcPr>
          <w:p w14:paraId="1D5443CA" w14:textId="77777777" w:rsidR="00823114" w:rsidRDefault="006A262A">
            <w:r>
              <w:t>Sluisdeur, Reserve*</w:t>
            </w:r>
          </w:p>
        </w:tc>
        <w:tc>
          <w:tcPr>
            <w:tcW w:w="1296" w:type="dxa"/>
          </w:tcPr>
          <w:p w14:paraId="44B96AC2" w14:textId="77777777" w:rsidR="00823114" w:rsidRDefault="006A262A">
            <w:r>
              <w:t>DELETE</w:t>
            </w:r>
          </w:p>
        </w:tc>
        <w:tc>
          <w:tcPr>
            <w:tcW w:w="2592" w:type="dxa"/>
          </w:tcPr>
          <w:p w14:paraId="18416E2B" w14:textId="77777777" w:rsidR="00823114" w:rsidRDefault="006A262A">
            <w:r>
              <w:t>Domein waarde niet meer nodig</w:t>
            </w:r>
          </w:p>
        </w:tc>
      </w:tr>
      <w:tr w:rsidR="00823114" w14:paraId="19C41DD9" w14:textId="77777777">
        <w:tc>
          <w:tcPr>
            <w:tcW w:w="2160" w:type="dxa"/>
          </w:tcPr>
          <w:p w14:paraId="368823B1" w14:textId="77777777" w:rsidR="00823114" w:rsidRDefault="006A262A">
            <w:r>
              <w:t>2753289</w:t>
            </w:r>
          </w:p>
        </w:tc>
        <w:tc>
          <w:tcPr>
            <w:tcW w:w="2592" w:type="dxa"/>
          </w:tcPr>
          <w:p w14:paraId="1FCE0AC7" w14:textId="77777777" w:rsidR="00823114" w:rsidRDefault="006A262A">
            <w:r>
              <w:t>Steunpunt 06*</w:t>
            </w:r>
          </w:p>
        </w:tc>
        <w:tc>
          <w:tcPr>
            <w:tcW w:w="1296" w:type="dxa"/>
          </w:tcPr>
          <w:p w14:paraId="3E804717" w14:textId="77777777" w:rsidR="00823114" w:rsidRDefault="006A262A">
            <w:r>
              <w:t>DELETE</w:t>
            </w:r>
          </w:p>
        </w:tc>
        <w:tc>
          <w:tcPr>
            <w:tcW w:w="2592" w:type="dxa"/>
          </w:tcPr>
          <w:p w14:paraId="5A340C2E" w14:textId="77777777" w:rsidR="00823114" w:rsidRDefault="006A262A">
            <w:r>
              <w:t>Domein waarde niet meer nodig</w:t>
            </w:r>
          </w:p>
        </w:tc>
      </w:tr>
      <w:tr w:rsidR="00823114" w14:paraId="05D1956D" w14:textId="77777777">
        <w:tc>
          <w:tcPr>
            <w:tcW w:w="2160" w:type="dxa"/>
          </w:tcPr>
          <w:p w14:paraId="13B9DF35" w14:textId="77777777" w:rsidR="00823114" w:rsidRDefault="006A262A">
            <w:r>
              <w:t>2966403</w:t>
            </w:r>
          </w:p>
        </w:tc>
        <w:tc>
          <w:tcPr>
            <w:tcW w:w="2592" w:type="dxa"/>
          </w:tcPr>
          <w:p w14:paraId="5CB4B1C5" w14:textId="77777777" w:rsidR="00823114" w:rsidRDefault="006A262A">
            <w:r>
              <w:t>Steunpunt 05*</w:t>
            </w:r>
          </w:p>
        </w:tc>
        <w:tc>
          <w:tcPr>
            <w:tcW w:w="1296" w:type="dxa"/>
          </w:tcPr>
          <w:p w14:paraId="1B14B147" w14:textId="77777777" w:rsidR="00823114" w:rsidRDefault="006A262A">
            <w:r>
              <w:t>DELETE</w:t>
            </w:r>
          </w:p>
        </w:tc>
        <w:tc>
          <w:tcPr>
            <w:tcW w:w="2592" w:type="dxa"/>
          </w:tcPr>
          <w:p w14:paraId="03E1BB0D" w14:textId="77777777" w:rsidR="00823114" w:rsidRDefault="006A262A">
            <w:r>
              <w:t>Domein waarde niet meer nodig</w:t>
            </w:r>
          </w:p>
        </w:tc>
      </w:tr>
      <w:tr w:rsidR="00823114" w14:paraId="5ED151F0" w14:textId="77777777">
        <w:tc>
          <w:tcPr>
            <w:tcW w:w="2160" w:type="dxa"/>
          </w:tcPr>
          <w:p w14:paraId="545E36CF" w14:textId="77777777" w:rsidR="00823114" w:rsidRDefault="006A262A">
            <w:r>
              <w:t>3158162</w:t>
            </w:r>
          </w:p>
        </w:tc>
        <w:tc>
          <w:tcPr>
            <w:tcW w:w="2592" w:type="dxa"/>
          </w:tcPr>
          <w:p w14:paraId="3D699697" w14:textId="77777777" w:rsidR="00823114" w:rsidRDefault="006A262A">
            <w:r>
              <w:t>Steunpunt 02*</w:t>
            </w:r>
          </w:p>
        </w:tc>
        <w:tc>
          <w:tcPr>
            <w:tcW w:w="1296" w:type="dxa"/>
          </w:tcPr>
          <w:p w14:paraId="16C2EE35" w14:textId="77777777" w:rsidR="00823114" w:rsidRDefault="006A262A">
            <w:r>
              <w:t>DELETE</w:t>
            </w:r>
          </w:p>
        </w:tc>
        <w:tc>
          <w:tcPr>
            <w:tcW w:w="2592" w:type="dxa"/>
          </w:tcPr>
          <w:p w14:paraId="4F392871" w14:textId="77777777" w:rsidR="00823114" w:rsidRDefault="006A262A">
            <w:r>
              <w:t>Domein waarde niet meer nodig</w:t>
            </w:r>
          </w:p>
        </w:tc>
      </w:tr>
      <w:tr w:rsidR="00823114" w14:paraId="311AF0C6" w14:textId="77777777">
        <w:tc>
          <w:tcPr>
            <w:tcW w:w="2160" w:type="dxa"/>
          </w:tcPr>
          <w:p w14:paraId="1F414AB1" w14:textId="77777777" w:rsidR="00823114" w:rsidRDefault="006A262A">
            <w:r>
              <w:t>3177737</w:t>
            </w:r>
          </w:p>
        </w:tc>
        <w:tc>
          <w:tcPr>
            <w:tcW w:w="2592" w:type="dxa"/>
          </w:tcPr>
          <w:p w14:paraId="26DB2E5C" w14:textId="77777777" w:rsidR="00823114" w:rsidRDefault="006A262A">
            <w:r>
              <w:t>Sluishoofd, Buitenhoofd</w:t>
            </w:r>
          </w:p>
        </w:tc>
        <w:tc>
          <w:tcPr>
            <w:tcW w:w="1296" w:type="dxa"/>
          </w:tcPr>
          <w:p w14:paraId="418E52E4" w14:textId="77777777" w:rsidR="00823114" w:rsidRDefault="006A262A">
            <w:r>
              <w:t>DELETE</w:t>
            </w:r>
          </w:p>
        </w:tc>
        <w:tc>
          <w:tcPr>
            <w:tcW w:w="2592" w:type="dxa"/>
          </w:tcPr>
          <w:p w14:paraId="0C0EDC02" w14:textId="77777777" w:rsidR="00823114" w:rsidRDefault="006A262A">
            <w:r>
              <w:t>Domein waarde niet meer nodig</w:t>
            </w:r>
          </w:p>
        </w:tc>
      </w:tr>
      <w:tr w:rsidR="00823114" w14:paraId="75019637" w14:textId="77777777">
        <w:tc>
          <w:tcPr>
            <w:tcW w:w="2160" w:type="dxa"/>
          </w:tcPr>
          <w:p w14:paraId="7193B0AC" w14:textId="77777777" w:rsidR="00823114" w:rsidRDefault="006A262A">
            <w:r>
              <w:t>3228870</w:t>
            </w:r>
          </w:p>
        </w:tc>
        <w:tc>
          <w:tcPr>
            <w:tcW w:w="2592" w:type="dxa"/>
          </w:tcPr>
          <w:p w14:paraId="49EDA108" w14:textId="77777777" w:rsidR="00823114" w:rsidRDefault="006A262A">
            <w:r>
              <w:t>Steunpunt 03*</w:t>
            </w:r>
          </w:p>
        </w:tc>
        <w:tc>
          <w:tcPr>
            <w:tcW w:w="1296" w:type="dxa"/>
          </w:tcPr>
          <w:p w14:paraId="3C479523" w14:textId="77777777" w:rsidR="00823114" w:rsidRDefault="006A262A">
            <w:r>
              <w:t>DELETE</w:t>
            </w:r>
          </w:p>
        </w:tc>
        <w:tc>
          <w:tcPr>
            <w:tcW w:w="2592" w:type="dxa"/>
          </w:tcPr>
          <w:p w14:paraId="21312267" w14:textId="77777777" w:rsidR="00823114" w:rsidRDefault="006A262A">
            <w:r>
              <w:t>Domein waarde niet meer nodig</w:t>
            </w:r>
          </w:p>
        </w:tc>
      </w:tr>
      <w:tr w:rsidR="00823114" w14:paraId="671F1762" w14:textId="77777777">
        <w:tc>
          <w:tcPr>
            <w:tcW w:w="2160" w:type="dxa"/>
          </w:tcPr>
          <w:p w14:paraId="58ECC326" w14:textId="77777777" w:rsidR="00823114" w:rsidRDefault="006A262A">
            <w:r>
              <w:t>3558679</w:t>
            </w:r>
          </w:p>
        </w:tc>
        <w:tc>
          <w:tcPr>
            <w:tcW w:w="2592" w:type="dxa"/>
          </w:tcPr>
          <w:p w14:paraId="0E077CB9" w14:textId="77777777" w:rsidR="00823114" w:rsidRDefault="006A262A">
            <w:r>
              <w:t>Sluisdeur, Buitenhoofd*</w:t>
            </w:r>
          </w:p>
        </w:tc>
        <w:tc>
          <w:tcPr>
            <w:tcW w:w="1296" w:type="dxa"/>
          </w:tcPr>
          <w:p w14:paraId="5048789B" w14:textId="77777777" w:rsidR="00823114" w:rsidRDefault="006A262A">
            <w:r>
              <w:t>DELETE</w:t>
            </w:r>
          </w:p>
        </w:tc>
        <w:tc>
          <w:tcPr>
            <w:tcW w:w="2592" w:type="dxa"/>
          </w:tcPr>
          <w:p w14:paraId="0747C361" w14:textId="77777777" w:rsidR="00823114" w:rsidRDefault="006A262A">
            <w:r>
              <w:t>Domein waarde niet meer nodig</w:t>
            </w:r>
          </w:p>
        </w:tc>
      </w:tr>
      <w:tr w:rsidR="00823114" w14:paraId="609067D6" w14:textId="77777777">
        <w:tc>
          <w:tcPr>
            <w:tcW w:w="2160" w:type="dxa"/>
          </w:tcPr>
          <w:p w14:paraId="2ED0FED1" w14:textId="77777777" w:rsidR="00823114" w:rsidRDefault="006A262A">
            <w:r>
              <w:t>3632404</w:t>
            </w:r>
          </w:p>
        </w:tc>
        <w:tc>
          <w:tcPr>
            <w:tcW w:w="2592" w:type="dxa"/>
          </w:tcPr>
          <w:p w14:paraId="22CC6734" w14:textId="77777777" w:rsidR="00823114" w:rsidRDefault="006A262A">
            <w:r>
              <w:t>IJsmixer*</w:t>
            </w:r>
          </w:p>
        </w:tc>
        <w:tc>
          <w:tcPr>
            <w:tcW w:w="1296" w:type="dxa"/>
          </w:tcPr>
          <w:p w14:paraId="169FF01D" w14:textId="77777777" w:rsidR="00823114" w:rsidRDefault="006A262A">
            <w:r>
              <w:t>DELETE</w:t>
            </w:r>
          </w:p>
        </w:tc>
        <w:tc>
          <w:tcPr>
            <w:tcW w:w="2592" w:type="dxa"/>
          </w:tcPr>
          <w:p w14:paraId="10CB412F" w14:textId="77777777" w:rsidR="00823114" w:rsidRDefault="006A262A">
            <w:r>
              <w:t>Domein waarde niet meer nodig</w:t>
            </w:r>
          </w:p>
        </w:tc>
      </w:tr>
      <w:tr w:rsidR="00823114" w14:paraId="2E951F33" w14:textId="77777777">
        <w:tc>
          <w:tcPr>
            <w:tcW w:w="2160" w:type="dxa"/>
          </w:tcPr>
          <w:p w14:paraId="1EEC6CB0" w14:textId="77777777" w:rsidR="00823114" w:rsidRDefault="006A262A">
            <w:r>
              <w:t>3711130</w:t>
            </w:r>
          </w:p>
        </w:tc>
        <w:tc>
          <w:tcPr>
            <w:tcW w:w="2592" w:type="dxa"/>
          </w:tcPr>
          <w:p w14:paraId="6F125DA6" w14:textId="77777777" w:rsidR="00823114" w:rsidRDefault="006A262A">
            <w:r>
              <w:t>Steunpunt 04*</w:t>
            </w:r>
          </w:p>
        </w:tc>
        <w:tc>
          <w:tcPr>
            <w:tcW w:w="1296" w:type="dxa"/>
          </w:tcPr>
          <w:p w14:paraId="2E9F8E9C" w14:textId="77777777" w:rsidR="00823114" w:rsidRDefault="006A262A">
            <w:r>
              <w:t>DELETE</w:t>
            </w:r>
          </w:p>
        </w:tc>
        <w:tc>
          <w:tcPr>
            <w:tcW w:w="2592" w:type="dxa"/>
          </w:tcPr>
          <w:p w14:paraId="3A2EC054" w14:textId="77777777" w:rsidR="00823114" w:rsidRDefault="006A262A">
            <w:r>
              <w:t>Domein waarde niet meer nodig</w:t>
            </w:r>
          </w:p>
        </w:tc>
      </w:tr>
      <w:tr w:rsidR="00823114" w14:paraId="425CB3D3" w14:textId="77777777">
        <w:tc>
          <w:tcPr>
            <w:tcW w:w="2160" w:type="dxa"/>
          </w:tcPr>
          <w:p w14:paraId="29DAA259" w14:textId="77777777" w:rsidR="00823114" w:rsidRDefault="006A262A">
            <w:r>
              <w:t>3821061</w:t>
            </w:r>
          </w:p>
        </w:tc>
        <w:tc>
          <w:tcPr>
            <w:tcW w:w="2592" w:type="dxa"/>
          </w:tcPr>
          <w:p w14:paraId="4392FA5C" w14:textId="77777777" w:rsidR="00823114" w:rsidRDefault="006A262A">
            <w:r>
              <w:t>Steunpunt 08*</w:t>
            </w:r>
          </w:p>
        </w:tc>
        <w:tc>
          <w:tcPr>
            <w:tcW w:w="1296" w:type="dxa"/>
          </w:tcPr>
          <w:p w14:paraId="789B86F1" w14:textId="77777777" w:rsidR="00823114" w:rsidRDefault="006A262A">
            <w:r>
              <w:t>DELETE</w:t>
            </w:r>
          </w:p>
        </w:tc>
        <w:tc>
          <w:tcPr>
            <w:tcW w:w="2592" w:type="dxa"/>
          </w:tcPr>
          <w:p w14:paraId="0194BE7F" w14:textId="77777777" w:rsidR="00823114" w:rsidRDefault="006A262A">
            <w:r>
              <w:t>Domein waarde niet meer nodig</w:t>
            </w:r>
          </w:p>
        </w:tc>
      </w:tr>
      <w:tr w:rsidR="00823114" w14:paraId="2CC92B60" w14:textId="77777777">
        <w:tc>
          <w:tcPr>
            <w:tcW w:w="2160" w:type="dxa"/>
          </w:tcPr>
          <w:p w14:paraId="796B8D80" w14:textId="77777777" w:rsidR="00823114" w:rsidRDefault="006A262A">
            <w:r>
              <w:t>3962340</w:t>
            </w:r>
          </w:p>
        </w:tc>
        <w:tc>
          <w:tcPr>
            <w:tcW w:w="2592" w:type="dxa"/>
          </w:tcPr>
          <w:p w14:paraId="2E2069BA" w14:textId="77777777" w:rsidR="00823114" w:rsidRDefault="006A262A">
            <w:r>
              <w:t>Heftoren 1*</w:t>
            </w:r>
          </w:p>
        </w:tc>
        <w:tc>
          <w:tcPr>
            <w:tcW w:w="1296" w:type="dxa"/>
          </w:tcPr>
          <w:p w14:paraId="2C84D2B9" w14:textId="77777777" w:rsidR="00823114" w:rsidRDefault="006A262A">
            <w:r>
              <w:t>DELETE</w:t>
            </w:r>
          </w:p>
        </w:tc>
        <w:tc>
          <w:tcPr>
            <w:tcW w:w="2592" w:type="dxa"/>
          </w:tcPr>
          <w:p w14:paraId="7E94C7FD" w14:textId="77777777" w:rsidR="00823114" w:rsidRDefault="006A262A">
            <w:r>
              <w:t>Domein waarde niet meer nodig</w:t>
            </w:r>
          </w:p>
        </w:tc>
      </w:tr>
      <w:tr w:rsidR="00823114" w14:paraId="500C4A62" w14:textId="77777777">
        <w:tc>
          <w:tcPr>
            <w:tcW w:w="2160" w:type="dxa"/>
          </w:tcPr>
          <w:p w14:paraId="3C91BC18" w14:textId="77777777" w:rsidR="00823114" w:rsidRDefault="006A262A">
            <w:r>
              <w:t>3981084</w:t>
            </w:r>
          </w:p>
        </w:tc>
        <w:tc>
          <w:tcPr>
            <w:tcW w:w="2592" w:type="dxa"/>
          </w:tcPr>
          <w:p w14:paraId="3DE9C3BA" w14:textId="77777777" w:rsidR="00823114" w:rsidRDefault="006A262A">
            <w:r>
              <w:t>Steunpunt 10*</w:t>
            </w:r>
          </w:p>
        </w:tc>
        <w:tc>
          <w:tcPr>
            <w:tcW w:w="1296" w:type="dxa"/>
          </w:tcPr>
          <w:p w14:paraId="4C069CB2" w14:textId="77777777" w:rsidR="00823114" w:rsidRDefault="006A262A">
            <w:r>
              <w:t>DELETE</w:t>
            </w:r>
          </w:p>
        </w:tc>
        <w:tc>
          <w:tcPr>
            <w:tcW w:w="2592" w:type="dxa"/>
          </w:tcPr>
          <w:p w14:paraId="34B6489C" w14:textId="77777777" w:rsidR="00823114" w:rsidRDefault="006A262A">
            <w:r>
              <w:t>Domein waarde niet meer nodig</w:t>
            </w:r>
          </w:p>
        </w:tc>
      </w:tr>
      <w:tr w:rsidR="00823114" w14:paraId="3C07ACB5" w14:textId="77777777">
        <w:tc>
          <w:tcPr>
            <w:tcW w:w="2160" w:type="dxa"/>
          </w:tcPr>
          <w:p w14:paraId="028E76E9" w14:textId="77777777" w:rsidR="00823114" w:rsidRDefault="006A262A">
            <w:r>
              <w:t>4083982</w:t>
            </w:r>
          </w:p>
        </w:tc>
        <w:tc>
          <w:tcPr>
            <w:tcW w:w="2592" w:type="dxa"/>
          </w:tcPr>
          <w:p w14:paraId="2E746BF0" w14:textId="77777777" w:rsidR="00823114" w:rsidRDefault="006A262A">
            <w:r>
              <w:t>Steunpunt 11*</w:t>
            </w:r>
          </w:p>
        </w:tc>
        <w:tc>
          <w:tcPr>
            <w:tcW w:w="1296" w:type="dxa"/>
          </w:tcPr>
          <w:p w14:paraId="435D9EDF" w14:textId="77777777" w:rsidR="00823114" w:rsidRDefault="006A262A">
            <w:r>
              <w:t>DELETE</w:t>
            </w:r>
          </w:p>
        </w:tc>
        <w:tc>
          <w:tcPr>
            <w:tcW w:w="2592" w:type="dxa"/>
          </w:tcPr>
          <w:p w14:paraId="79A4A2D5" w14:textId="77777777" w:rsidR="00823114" w:rsidRDefault="006A262A">
            <w:r>
              <w:t>Domein waarde niet meer nodig</w:t>
            </w:r>
          </w:p>
        </w:tc>
      </w:tr>
      <w:tr w:rsidR="00823114" w14:paraId="67EF5E60" w14:textId="77777777">
        <w:tc>
          <w:tcPr>
            <w:tcW w:w="2160" w:type="dxa"/>
          </w:tcPr>
          <w:p w14:paraId="0D7961D1" w14:textId="77777777" w:rsidR="00823114" w:rsidRDefault="006A262A">
            <w:r>
              <w:t>4094910</w:t>
            </w:r>
          </w:p>
        </w:tc>
        <w:tc>
          <w:tcPr>
            <w:tcW w:w="2592" w:type="dxa"/>
          </w:tcPr>
          <w:p w14:paraId="04AA3C09" w14:textId="77777777" w:rsidR="00823114" w:rsidRDefault="006A262A">
            <w:r>
              <w:t>Steunpunt 01*</w:t>
            </w:r>
          </w:p>
        </w:tc>
        <w:tc>
          <w:tcPr>
            <w:tcW w:w="1296" w:type="dxa"/>
          </w:tcPr>
          <w:p w14:paraId="11CDE616" w14:textId="77777777" w:rsidR="00823114" w:rsidRDefault="006A262A">
            <w:r>
              <w:t>DELETE</w:t>
            </w:r>
          </w:p>
        </w:tc>
        <w:tc>
          <w:tcPr>
            <w:tcW w:w="2592" w:type="dxa"/>
          </w:tcPr>
          <w:p w14:paraId="2300920A" w14:textId="77777777" w:rsidR="00823114" w:rsidRDefault="006A262A">
            <w:r>
              <w:t>Domein waarde niet meer nodig</w:t>
            </w:r>
          </w:p>
        </w:tc>
      </w:tr>
      <w:tr w:rsidR="00823114" w14:paraId="7D1C2262" w14:textId="77777777">
        <w:tc>
          <w:tcPr>
            <w:tcW w:w="2160" w:type="dxa"/>
          </w:tcPr>
          <w:p w14:paraId="6504736C" w14:textId="77777777" w:rsidR="00823114" w:rsidRDefault="006A262A">
            <w:r>
              <w:t>4853368</w:t>
            </w:r>
          </w:p>
        </w:tc>
        <w:tc>
          <w:tcPr>
            <w:tcW w:w="2592" w:type="dxa"/>
          </w:tcPr>
          <w:p w14:paraId="76CCDB4F" w14:textId="77777777" w:rsidR="00823114" w:rsidRDefault="006A262A">
            <w:r>
              <w:t>Put</w:t>
            </w:r>
          </w:p>
        </w:tc>
        <w:tc>
          <w:tcPr>
            <w:tcW w:w="1296" w:type="dxa"/>
          </w:tcPr>
          <w:p w14:paraId="2C06672D" w14:textId="77777777" w:rsidR="00823114" w:rsidRDefault="006A262A">
            <w:r>
              <w:t>DELETE</w:t>
            </w:r>
          </w:p>
        </w:tc>
        <w:tc>
          <w:tcPr>
            <w:tcW w:w="2592" w:type="dxa"/>
          </w:tcPr>
          <w:p w14:paraId="0CB0FE65" w14:textId="77777777" w:rsidR="00823114" w:rsidRDefault="006A262A">
            <w:r>
              <w:t>Domein waarde niet meer nodig</w:t>
            </w:r>
          </w:p>
        </w:tc>
      </w:tr>
      <w:tr w:rsidR="00823114" w14:paraId="61BF9E40" w14:textId="77777777">
        <w:tc>
          <w:tcPr>
            <w:tcW w:w="2160" w:type="dxa"/>
          </w:tcPr>
          <w:p w14:paraId="3B60048F" w14:textId="77777777" w:rsidR="00823114" w:rsidRDefault="006A262A">
            <w:r>
              <w:t>4929846</w:t>
            </w:r>
          </w:p>
        </w:tc>
        <w:tc>
          <w:tcPr>
            <w:tcW w:w="2592" w:type="dxa"/>
          </w:tcPr>
          <w:p w14:paraId="6D9BBEA2" w14:textId="77777777" w:rsidR="00823114" w:rsidRDefault="006A262A">
            <w:r>
              <w:t>Drainage</w:t>
            </w:r>
          </w:p>
        </w:tc>
        <w:tc>
          <w:tcPr>
            <w:tcW w:w="1296" w:type="dxa"/>
          </w:tcPr>
          <w:p w14:paraId="0AED4125" w14:textId="77777777" w:rsidR="00823114" w:rsidRDefault="006A262A">
            <w:r>
              <w:t>DELETE</w:t>
            </w:r>
          </w:p>
        </w:tc>
        <w:tc>
          <w:tcPr>
            <w:tcW w:w="2592" w:type="dxa"/>
          </w:tcPr>
          <w:p w14:paraId="4AE8D852" w14:textId="77777777" w:rsidR="00823114" w:rsidRDefault="006A262A">
            <w:r>
              <w:t>Domein waarde niet meer nodig</w:t>
            </w:r>
          </w:p>
        </w:tc>
      </w:tr>
      <w:tr w:rsidR="00823114" w14:paraId="20726AC8" w14:textId="77777777">
        <w:tc>
          <w:tcPr>
            <w:tcW w:w="2160" w:type="dxa"/>
          </w:tcPr>
          <w:p w14:paraId="0F26DCA3" w14:textId="77777777" w:rsidR="00823114" w:rsidRDefault="006A262A">
            <w:r>
              <w:t>5487160</w:t>
            </w:r>
          </w:p>
        </w:tc>
        <w:tc>
          <w:tcPr>
            <w:tcW w:w="2592" w:type="dxa"/>
          </w:tcPr>
          <w:p w14:paraId="60EB1575" w14:textId="77777777" w:rsidR="00823114" w:rsidRDefault="006A262A">
            <w:r>
              <w:t>Steunpunt 12*</w:t>
            </w:r>
          </w:p>
        </w:tc>
        <w:tc>
          <w:tcPr>
            <w:tcW w:w="1296" w:type="dxa"/>
          </w:tcPr>
          <w:p w14:paraId="35A304D8" w14:textId="77777777" w:rsidR="00823114" w:rsidRDefault="006A262A">
            <w:r>
              <w:t>DELETE</w:t>
            </w:r>
          </w:p>
        </w:tc>
        <w:tc>
          <w:tcPr>
            <w:tcW w:w="2592" w:type="dxa"/>
          </w:tcPr>
          <w:p w14:paraId="49FD960E" w14:textId="77777777" w:rsidR="00823114" w:rsidRDefault="006A262A">
            <w:r>
              <w:t xml:space="preserve">Domein waarde niet </w:t>
            </w:r>
            <w:r>
              <w:lastRenderedPageBreak/>
              <w:t>meer nodig</w:t>
            </w:r>
          </w:p>
        </w:tc>
      </w:tr>
      <w:tr w:rsidR="00823114" w14:paraId="2F911E17" w14:textId="77777777">
        <w:tc>
          <w:tcPr>
            <w:tcW w:w="2160" w:type="dxa"/>
          </w:tcPr>
          <w:p w14:paraId="6077505F" w14:textId="77777777" w:rsidR="00823114" w:rsidRDefault="006A262A">
            <w:r>
              <w:lastRenderedPageBreak/>
              <w:t>5755789</w:t>
            </w:r>
          </w:p>
        </w:tc>
        <w:tc>
          <w:tcPr>
            <w:tcW w:w="2592" w:type="dxa"/>
          </w:tcPr>
          <w:p w14:paraId="5C5344EC" w14:textId="77777777" w:rsidR="00823114" w:rsidRDefault="006A262A">
            <w:r>
              <w:t>Fauna uittreedplaats</w:t>
            </w:r>
          </w:p>
        </w:tc>
        <w:tc>
          <w:tcPr>
            <w:tcW w:w="1296" w:type="dxa"/>
          </w:tcPr>
          <w:p w14:paraId="0187E79B" w14:textId="77777777" w:rsidR="00823114" w:rsidRDefault="006A262A">
            <w:r>
              <w:t>DELETE</w:t>
            </w:r>
          </w:p>
        </w:tc>
        <w:tc>
          <w:tcPr>
            <w:tcW w:w="2592" w:type="dxa"/>
          </w:tcPr>
          <w:p w14:paraId="55CCDEED" w14:textId="77777777" w:rsidR="00823114" w:rsidRDefault="006A262A">
            <w:r>
              <w:t>Domein waarde niet meer nodig</w:t>
            </w:r>
          </w:p>
        </w:tc>
      </w:tr>
      <w:tr w:rsidR="00823114" w14:paraId="1A71320A" w14:textId="77777777">
        <w:tc>
          <w:tcPr>
            <w:tcW w:w="2160" w:type="dxa"/>
          </w:tcPr>
          <w:p w14:paraId="6D3C1E30" w14:textId="77777777" w:rsidR="00823114" w:rsidRDefault="006A262A">
            <w:r>
              <w:t>6181954</w:t>
            </w:r>
          </w:p>
        </w:tc>
        <w:tc>
          <w:tcPr>
            <w:tcW w:w="2592" w:type="dxa"/>
          </w:tcPr>
          <w:p w14:paraId="365EFC5E" w14:textId="77777777" w:rsidR="00823114" w:rsidRDefault="006A262A">
            <w:r>
              <w:t>Steunpunt, Algemeen*</w:t>
            </w:r>
          </w:p>
        </w:tc>
        <w:tc>
          <w:tcPr>
            <w:tcW w:w="1296" w:type="dxa"/>
          </w:tcPr>
          <w:p w14:paraId="75046F66" w14:textId="77777777" w:rsidR="00823114" w:rsidRDefault="006A262A">
            <w:r>
              <w:t>DELETE</w:t>
            </w:r>
          </w:p>
        </w:tc>
        <w:tc>
          <w:tcPr>
            <w:tcW w:w="2592" w:type="dxa"/>
          </w:tcPr>
          <w:p w14:paraId="4632804F" w14:textId="77777777" w:rsidR="00823114" w:rsidRDefault="006A262A">
            <w:r>
              <w:t>Domein waarde niet meer nodig</w:t>
            </w:r>
          </w:p>
        </w:tc>
      </w:tr>
      <w:tr w:rsidR="00823114" w14:paraId="279476E5" w14:textId="77777777">
        <w:tc>
          <w:tcPr>
            <w:tcW w:w="2160" w:type="dxa"/>
          </w:tcPr>
          <w:p w14:paraId="03996D39" w14:textId="77777777" w:rsidR="00823114" w:rsidRDefault="006A262A">
            <w:r>
              <w:t>6282854</w:t>
            </w:r>
          </w:p>
        </w:tc>
        <w:tc>
          <w:tcPr>
            <w:tcW w:w="2592" w:type="dxa"/>
          </w:tcPr>
          <w:p w14:paraId="2FFFD10A" w14:textId="77777777" w:rsidR="00823114" w:rsidRDefault="006A262A">
            <w:r>
              <w:t>Grasvegetatie</w:t>
            </w:r>
          </w:p>
        </w:tc>
        <w:tc>
          <w:tcPr>
            <w:tcW w:w="1296" w:type="dxa"/>
          </w:tcPr>
          <w:p w14:paraId="0403425B" w14:textId="77777777" w:rsidR="00823114" w:rsidRDefault="006A262A">
            <w:r>
              <w:t>DELETE</w:t>
            </w:r>
          </w:p>
        </w:tc>
        <w:tc>
          <w:tcPr>
            <w:tcW w:w="2592" w:type="dxa"/>
          </w:tcPr>
          <w:p w14:paraId="0C1548BF" w14:textId="77777777" w:rsidR="00823114" w:rsidRDefault="006A262A">
            <w:r>
              <w:t>Domein waarde niet meer nodig</w:t>
            </w:r>
          </w:p>
        </w:tc>
      </w:tr>
      <w:tr w:rsidR="00823114" w14:paraId="2E162590" w14:textId="77777777">
        <w:tc>
          <w:tcPr>
            <w:tcW w:w="2160" w:type="dxa"/>
          </w:tcPr>
          <w:p w14:paraId="05A1E8D1" w14:textId="77777777" w:rsidR="00823114" w:rsidRDefault="006A262A">
            <w:r>
              <w:t>ABB</w:t>
            </w:r>
          </w:p>
        </w:tc>
        <w:tc>
          <w:tcPr>
            <w:tcW w:w="2592" w:type="dxa"/>
          </w:tcPr>
          <w:p w14:paraId="2F6D4131" w14:textId="77777777" w:rsidR="00823114" w:rsidRDefault="006A262A">
            <w:r>
              <w:t>Aandrijving en bewegingswerk, elektromechanisch Brug B</w:t>
            </w:r>
          </w:p>
        </w:tc>
        <w:tc>
          <w:tcPr>
            <w:tcW w:w="1296" w:type="dxa"/>
          </w:tcPr>
          <w:p w14:paraId="0D6AAF2C" w14:textId="77777777" w:rsidR="00823114" w:rsidRDefault="006A262A">
            <w:r>
              <w:t>DELETE</w:t>
            </w:r>
          </w:p>
        </w:tc>
        <w:tc>
          <w:tcPr>
            <w:tcW w:w="2592" w:type="dxa"/>
          </w:tcPr>
          <w:p w14:paraId="50CEF191" w14:textId="77777777" w:rsidR="00823114" w:rsidRDefault="006A262A">
            <w:r>
              <w:t>Domein waarde niet meer nodig</w:t>
            </w:r>
          </w:p>
        </w:tc>
      </w:tr>
      <w:tr w:rsidR="00823114" w14:paraId="59C00928" w14:textId="77777777">
        <w:tc>
          <w:tcPr>
            <w:tcW w:w="2160" w:type="dxa"/>
          </w:tcPr>
          <w:p w14:paraId="22ABCFA5" w14:textId="77777777" w:rsidR="00823114" w:rsidRDefault="006A262A">
            <w:r>
              <w:t>ABE</w:t>
            </w:r>
          </w:p>
        </w:tc>
        <w:tc>
          <w:tcPr>
            <w:tcW w:w="2592" w:type="dxa"/>
          </w:tcPr>
          <w:p w14:paraId="3449A79C" w14:textId="77777777" w:rsidR="00823114" w:rsidRDefault="006A262A">
            <w:r>
              <w:t>Aandrijving en bewegingswerk, elektromechanisch Brug A</w:t>
            </w:r>
          </w:p>
        </w:tc>
        <w:tc>
          <w:tcPr>
            <w:tcW w:w="1296" w:type="dxa"/>
          </w:tcPr>
          <w:p w14:paraId="08AFEE22" w14:textId="77777777" w:rsidR="00823114" w:rsidRDefault="006A262A">
            <w:r>
              <w:t>DELETE</w:t>
            </w:r>
          </w:p>
        </w:tc>
        <w:tc>
          <w:tcPr>
            <w:tcW w:w="2592" w:type="dxa"/>
          </w:tcPr>
          <w:p w14:paraId="604F3563" w14:textId="77777777" w:rsidR="00823114" w:rsidRDefault="006A262A">
            <w:r>
              <w:t>Domein waarde niet meer nodig</w:t>
            </w:r>
          </w:p>
        </w:tc>
      </w:tr>
      <w:tr w:rsidR="00823114" w14:paraId="4CBC1C4F" w14:textId="77777777">
        <w:tc>
          <w:tcPr>
            <w:tcW w:w="2160" w:type="dxa"/>
          </w:tcPr>
          <w:p w14:paraId="372C167A" w14:textId="77777777" w:rsidR="00823114" w:rsidRDefault="006A262A">
            <w:r>
              <w:t>Aandrijving en bewegingsw</w:t>
            </w:r>
          </w:p>
        </w:tc>
        <w:tc>
          <w:tcPr>
            <w:tcW w:w="2592" w:type="dxa"/>
          </w:tcPr>
          <w:p w14:paraId="31672315" w14:textId="77777777" w:rsidR="00823114" w:rsidRDefault="006A262A">
            <w:r>
              <w:t>Aandrijving en bewegingswerk, elektrohydraulisch</w:t>
            </w:r>
          </w:p>
        </w:tc>
        <w:tc>
          <w:tcPr>
            <w:tcW w:w="1296" w:type="dxa"/>
          </w:tcPr>
          <w:p w14:paraId="5CB9B185" w14:textId="77777777" w:rsidR="00823114" w:rsidRDefault="006A262A">
            <w:r>
              <w:t>DELETE</w:t>
            </w:r>
          </w:p>
        </w:tc>
        <w:tc>
          <w:tcPr>
            <w:tcW w:w="2592" w:type="dxa"/>
          </w:tcPr>
          <w:p w14:paraId="5ADC33CD" w14:textId="77777777" w:rsidR="00823114" w:rsidRDefault="006A262A">
            <w:r>
              <w:t>Domein waarde niet meer nodig</w:t>
            </w:r>
          </w:p>
        </w:tc>
      </w:tr>
      <w:tr w:rsidR="00823114" w14:paraId="5E709853" w14:textId="77777777">
        <w:tc>
          <w:tcPr>
            <w:tcW w:w="2160" w:type="dxa"/>
          </w:tcPr>
          <w:p w14:paraId="6796DE8F" w14:textId="77777777" w:rsidR="00823114" w:rsidRDefault="006A262A">
            <w:r>
              <w:t>Aarding- en bliksembeveil</w:t>
            </w:r>
          </w:p>
        </w:tc>
        <w:tc>
          <w:tcPr>
            <w:tcW w:w="2592" w:type="dxa"/>
          </w:tcPr>
          <w:p w14:paraId="21E50851" w14:textId="77777777" w:rsidR="00823114" w:rsidRDefault="006A262A">
            <w:r>
              <w:t>Aarding- en bliksembeveiligingsinstallatie</w:t>
            </w:r>
          </w:p>
        </w:tc>
        <w:tc>
          <w:tcPr>
            <w:tcW w:w="1296" w:type="dxa"/>
          </w:tcPr>
          <w:p w14:paraId="6A7CC245" w14:textId="77777777" w:rsidR="00823114" w:rsidRDefault="006A262A">
            <w:r>
              <w:t>DELETE</w:t>
            </w:r>
          </w:p>
        </w:tc>
        <w:tc>
          <w:tcPr>
            <w:tcW w:w="2592" w:type="dxa"/>
          </w:tcPr>
          <w:p w14:paraId="4F35CFC5" w14:textId="77777777" w:rsidR="00823114" w:rsidRDefault="006A262A">
            <w:r>
              <w:t>Domein waarde niet meer nodig</w:t>
            </w:r>
          </w:p>
        </w:tc>
      </w:tr>
      <w:tr w:rsidR="00823114" w14:paraId="395684E5" w14:textId="77777777">
        <w:tc>
          <w:tcPr>
            <w:tcW w:w="2160" w:type="dxa"/>
          </w:tcPr>
          <w:p w14:paraId="2090873D" w14:textId="77777777" w:rsidR="00823114" w:rsidRDefault="006A262A">
            <w:r>
              <w:t>Afmeervoorziening</w:t>
            </w:r>
          </w:p>
        </w:tc>
        <w:tc>
          <w:tcPr>
            <w:tcW w:w="2592" w:type="dxa"/>
          </w:tcPr>
          <w:p w14:paraId="63A0F5E4" w14:textId="77777777" w:rsidR="00823114" w:rsidRDefault="006A262A">
            <w:r>
              <w:t>Afmeervoorziening</w:t>
            </w:r>
          </w:p>
        </w:tc>
        <w:tc>
          <w:tcPr>
            <w:tcW w:w="1296" w:type="dxa"/>
          </w:tcPr>
          <w:p w14:paraId="310617A7" w14:textId="77777777" w:rsidR="00823114" w:rsidRDefault="006A262A">
            <w:r>
              <w:t>DELETE</w:t>
            </w:r>
          </w:p>
        </w:tc>
        <w:tc>
          <w:tcPr>
            <w:tcW w:w="2592" w:type="dxa"/>
          </w:tcPr>
          <w:p w14:paraId="51C623C1" w14:textId="77777777" w:rsidR="00823114" w:rsidRDefault="006A262A">
            <w:r>
              <w:t>Domein waarde niet meer nodig</w:t>
            </w:r>
          </w:p>
        </w:tc>
      </w:tr>
      <w:tr w:rsidR="00823114" w14:paraId="526086FA" w14:textId="77777777">
        <w:tc>
          <w:tcPr>
            <w:tcW w:w="2160" w:type="dxa"/>
          </w:tcPr>
          <w:p w14:paraId="4735209B" w14:textId="77777777" w:rsidR="00823114" w:rsidRDefault="006A262A">
            <w:r>
              <w:t>Afmeervoorziening, binnen</w:t>
            </w:r>
          </w:p>
        </w:tc>
        <w:tc>
          <w:tcPr>
            <w:tcW w:w="2592" w:type="dxa"/>
          </w:tcPr>
          <w:p w14:paraId="5C30A4DC" w14:textId="77777777" w:rsidR="00823114" w:rsidRDefault="006A262A">
            <w:r>
              <w:t>Afmeervoorziening, binnenhoofd</w:t>
            </w:r>
          </w:p>
        </w:tc>
        <w:tc>
          <w:tcPr>
            <w:tcW w:w="1296" w:type="dxa"/>
          </w:tcPr>
          <w:p w14:paraId="513181DC" w14:textId="77777777" w:rsidR="00823114" w:rsidRDefault="006A262A">
            <w:r>
              <w:t>DELETE</w:t>
            </w:r>
          </w:p>
        </w:tc>
        <w:tc>
          <w:tcPr>
            <w:tcW w:w="2592" w:type="dxa"/>
          </w:tcPr>
          <w:p w14:paraId="734FAB03" w14:textId="77777777" w:rsidR="00823114" w:rsidRDefault="006A262A">
            <w:r>
              <w:t>Domein waarde niet meer nodig</w:t>
            </w:r>
          </w:p>
        </w:tc>
      </w:tr>
      <w:tr w:rsidR="00823114" w14:paraId="51DB0191" w14:textId="77777777">
        <w:tc>
          <w:tcPr>
            <w:tcW w:w="2160" w:type="dxa"/>
          </w:tcPr>
          <w:p w14:paraId="5C270C72" w14:textId="77777777" w:rsidR="00823114" w:rsidRDefault="006A262A">
            <w:r>
              <w:t>Afmeervoorziening, buiten</w:t>
            </w:r>
          </w:p>
        </w:tc>
        <w:tc>
          <w:tcPr>
            <w:tcW w:w="2592" w:type="dxa"/>
          </w:tcPr>
          <w:p w14:paraId="61155345" w14:textId="77777777" w:rsidR="00823114" w:rsidRDefault="006A262A">
            <w:r>
              <w:t>Afmeervoorziening, buitenhoofd west</w:t>
            </w:r>
          </w:p>
        </w:tc>
        <w:tc>
          <w:tcPr>
            <w:tcW w:w="1296" w:type="dxa"/>
          </w:tcPr>
          <w:p w14:paraId="0A286073" w14:textId="77777777" w:rsidR="00823114" w:rsidRDefault="006A262A">
            <w:r>
              <w:t>DELETE</w:t>
            </w:r>
          </w:p>
        </w:tc>
        <w:tc>
          <w:tcPr>
            <w:tcW w:w="2592" w:type="dxa"/>
          </w:tcPr>
          <w:p w14:paraId="4A08E236" w14:textId="77777777" w:rsidR="00823114" w:rsidRDefault="006A262A">
            <w:r>
              <w:t>Domein waarde niet meer nodig</w:t>
            </w:r>
          </w:p>
        </w:tc>
      </w:tr>
      <w:tr w:rsidR="00823114" w14:paraId="2B5AFCAC" w14:textId="77777777">
        <w:tc>
          <w:tcPr>
            <w:tcW w:w="2160" w:type="dxa"/>
          </w:tcPr>
          <w:p w14:paraId="59D7EA3F" w14:textId="77777777" w:rsidR="00823114" w:rsidRDefault="006A262A">
            <w:r>
              <w:t>Afsluitboominstallatie</w:t>
            </w:r>
          </w:p>
        </w:tc>
        <w:tc>
          <w:tcPr>
            <w:tcW w:w="2592" w:type="dxa"/>
          </w:tcPr>
          <w:p w14:paraId="4B42532B" w14:textId="77777777" w:rsidR="00823114" w:rsidRDefault="006A262A">
            <w:r>
              <w:t>Afsluitboominstallatie</w:t>
            </w:r>
          </w:p>
        </w:tc>
        <w:tc>
          <w:tcPr>
            <w:tcW w:w="1296" w:type="dxa"/>
          </w:tcPr>
          <w:p w14:paraId="4A7D821F" w14:textId="77777777" w:rsidR="00823114" w:rsidRDefault="006A262A">
            <w:r>
              <w:t>DELETE</w:t>
            </w:r>
          </w:p>
        </w:tc>
        <w:tc>
          <w:tcPr>
            <w:tcW w:w="2592" w:type="dxa"/>
          </w:tcPr>
          <w:p w14:paraId="4BF5AF82" w14:textId="77777777" w:rsidR="00823114" w:rsidRDefault="006A262A">
            <w:r>
              <w:t>Domein waarde niet meer nodig</w:t>
            </w:r>
          </w:p>
        </w:tc>
      </w:tr>
      <w:tr w:rsidR="00823114" w14:paraId="155C07E3" w14:textId="77777777">
        <w:tc>
          <w:tcPr>
            <w:tcW w:w="2160" w:type="dxa"/>
          </w:tcPr>
          <w:p w14:paraId="5C9C2248" w14:textId="77777777" w:rsidR="00823114" w:rsidRDefault="006A262A">
            <w:r>
              <w:t>Basculekelder</w:t>
            </w:r>
          </w:p>
        </w:tc>
        <w:tc>
          <w:tcPr>
            <w:tcW w:w="2592" w:type="dxa"/>
          </w:tcPr>
          <w:p w14:paraId="6CDC0F27" w14:textId="77777777" w:rsidR="00823114" w:rsidRDefault="006A262A">
            <w:r>
              <w:t>Basculekelder</w:t>
            </w:r>
          </w:p>
        </w:tc>
        <w:tc>
          <w:tcPr>
            <w:tcW w:w="1296" w:type="dxa"/>
          </w:tcPr>
          <w:p w14:paraId="513E33B1" w14:textId="77777777" w:rsidR="00823114" w:rsidRDefault="006A262A">
            <w:r>
              <w:t>DELETE</w:t>
            </w:r>
          </w:p>
        </w:tc>
        <w:tc>
          <w:tcPr>
            <w:tcW w:w="2592" w:type="dxa"/>
          </w:tcPr>
          <w:p w14:paraId="5A51F620" w14:textId="77777777" w:rsidR="00823114" w:rsidRDefault="006A262A">
            <w:r>
              <w:t>Domein waarde niet meer nodig</w:t>
            </w:r>
          </w:p>
        </w:tc>
      </w:tr>
      <w:tr w:rsidR="00823114" w14:paraId="7789F9A6" w14:textId="77777777">
        <w:tc>
          <w:tcPr>
            <w:tcW w:w="2160" w:type="dxa"/>
          </w:tcPr>
          <w:p w14:paraId="06A75647" w14:textId="77777777" w:rsidR="00823114" w:rsidRDefault="006A262A">
            <w:r>
              <w:t>Bebording/bewegwijzering</w:t>
            </w:r>
          </w:p>
        </w:tc>
        <w:tc>
          <w:tcPr>
            <w:tcW w:w="2592" w:type="dxa"/>
          </w:tcPr>
          <w:p w14:paraId="5CA587DB" w14:textId="77777777" w:rsidR="00823114" w:rsidRDefault="006A262A">
            <w:r>
              <w:t>Bebording/bewegwijzering (statisch)</w:t>
            </w:r>
          </w:p>
        </w:tc>
        <w:tc>
          <w:tcPr>
            <w:tcW w:w="1296" w:type="dxa"/>
          </w:tcPr>
          <w:p w14:paraId="5559C0E3" w14:textId="77777777" w:rsidR="00823114" w:rsidRDefault="006A262A">
            <w:r>
              <w:t>DELETE</w:t>
            </w:r>
          </w:p>
        </w:tc>
        <w:tc>
          <w:tcPr>
            <w:tcW w:w="2592" w:type="dxa"/>
          </w:tcPr>
          <w:p w14:paraId="6F49A69E" w14:textId="77777777" w:rsidR="00823114" w:rsidRDefault="006A262A">
            <w:r>
              <w:t>Domein waarde niet meer nodig</w:t>
            </w:r>
          </w:p>
        </w:tc>
      </w:tr>
      <w:tr w:rsidR="00823114" w14:paraId="2C87CEE1" w14:textId="77777777">
        <w:tc>
          <w:tcPr>
            <w:tcW w:w="2160" w:type="dxa"/>
          </w:tcPr>
          <w:p w14:paraId="033B580F" w14:textId="77777777" w:rsidR="00823114" w:rsidRDefault="006A262A">
            <w:r>
              <w:t>Bedienings- en besturings</w:t>
            </w:r>
          </w:p>
        </w:tc>
        <w:tc>
          <w:tcPr>
            <w:tcW w:w="2592" w:type="dxa"/>
          </w:tcPr>
          <w:p w14:paraId="16ADE994" w14:textId="77777777" w:rsidR="00823114" w:rsidRDefault="006A262A">
            <w:r>
              <w:t>Bedienings- en besturingssysteem</w:t>
            </w:r>
          </w:p>
        </w:tc>
        <w:tc>
          <w:tcPr>
            <w:tcW w:w="1296" w:type="dxa"/>
          </w:tcPr>
          <w:p w14:paraId="28E69A1A" w14:textId="77777777" w:rsidR="00823114" w:rsidRDefault="006A262A">
            <w:r>
              <w:t>DELETE</w:t>
            </w:r>
          </w:p>
        </w:tc>
        <w:tc>
          <w:tcPr>
            <w:tcW w:w="2592" w:type="dxa"/>
          </w:tcPr>
          <w:p w14:paraId="31B29EEE" w14:textId="77777777" w:rsidR="00823114" w:rsidRDefault="006A262A">
            <w:r>
              <w:t>Domein waarde niet meer nodig</w:t>
            </w:r>
          </w:p>
        </w:tc>
      </w:tr>
      <w:tr w:rsidR="00823114" w14:paraId="20A92C6D" w14:textId="77777777">
        <w:tc>
          <w:tcPr>
            <w:tcW w:w="2160" w:type="dxa"/>
          </w:tcPr>
          <w:p w14:paraId="71184CFA" w14:textId="77777777" w:rsidR="00823114" w:rsidRDefault="006A262A">
            <w:r>
              <w:t>Binnenverlichting</w:t>
            </w:r>
          </w:p>
        </w:tc>
        <w:tc>
          <w:tcPr>
            <w:tcW w:w="2592" w:type="dxa"/>
          </w:tcPr>
          <w:p w14:paraId="4C4DF859" w14:textId="77777777" w:rsidR="00823114" w:rsidRDefault="006A262A">
            <w:r>
              <w:t>Binnenverlichting</w:t>
            </w:r>
          </w:p>
        </w:tc>
        <w:tc>
          <w:tcPr>
            <w:tcW w:w="1296" w:type="dxa"/>
          </w:tcPr>
          <w:p w14:paraId="663D4CF7" w14:textId="77777777" w:rsidR="00823114" w:rsidRDefault="006A262A">
            <w:r>
              <w:t>DELETE</w:t>
            </w:r>
          </w:p>
        </w:tc>
        <w:tc>
          <w:tcPr>
            <w:tcW w:w="2592" w:type="dxa"/>
          </w:tcPr>
          <w:p w14:paraId="58BE8961" w14:textId="77777777" w:rsidR="00823114" w:rsidRDefault="006A262A">
            <w:r>
              <w:t>Domein waarde niet meer nodig</w:t>
            </w:r>
          </w:p>
        </w:tc>
      </w:tr>
      <w:tr w:rsidR="00823114" w14:paraId="0C27E819" w14:textId="77777777">
        <w:tc>
          <w:tcPr>
            <w:tcW w:w="2160" w:type="dxa"/>
          </w:tcPr>
          <w:p w14:paraId="151A1171" w14:textId="77777777" w:rsidR="00823114" w:rsidRDefault="006A262A">
            <w:r>
              <w:t>Bodem</w:t>
            </w:r>
          </w:p>
        </w:tc>
        <w:tc>
          <w:tcPr>
            <w:tcW w:w="2592" w:type="dxa"/>
          </w:tcPr>
          <w:p w14:paraId="241BC63D" w14:textId="77777777" w:rsidR="00823114" w:rsidRDefault="006A262A">
            <w:r>
              <w:t>Bodem</w:t>
            </w:r>
          </w:p>
        </w:tc>
        <w:tc>
          <w:tcPr>
            <w:tcW w:w="1296" w:type="dxa"/>
          </w:tcPr>
          <w:p w14:paraId="5890CFC0" w14:textId="77777777" w:rsidR="00823114" w:rsidRDefault="006A262A">
            <w:r>
              <w:t>DELETE</w:t>
            </w:r>
          </w:p>
        </w:tc>
        <w:tc>
          <w:tcPr>
            <w:tcW w:w="2592" w:type="dxa"/>
          </w:tcPr>
          <w:p w14:paraId="467EDE6D" w14:textId="77777777" w:rsidR="00823114" w:rsidRDefault="006A262A">
            <w:r>
              <w:t>Domein waarde niet meer nodig</w:t>
            </w:r>
          </w:p>
        </w:tc>
      </w:tr>
      <w:tr w:rsidR="00823114" w14:paraId="2921950D" w14:textId="77777777">
        <w:tc>
          <w:tcPr>
            <w:tcW w:w="2160" w:type="dxa"/>
          </w:tcPr>
          <w:p w14:paraId="71FFBB28" w14:textId="77777777" w:rsidR="00823114" w:rsidRDefault="006A262A">
            <w:r>
              <w:t>Bodem B1</w:t>
            </w:r>
          </w:p>
        </w:tc>
        <w:tc>
          <w:tcPr>
            <w:tcW w:w="2592" w:type="dxa"/>
          </w:tcPr>
          <w:p w14:paraId="7ABBD095" w14:textId="77777777" w:rsidR="00823114" w:rsidRDefault="006A262A">
            <w:r>
              <w:t>Bodem B1</w:t>
            </w:r>
          </w:p>
        </w:tc>
        <w:tc>
          <w:tcPr>
            <w:tcW w:w="1296" w:type="dxa"/>
          </w:tcPr>
          <w:p w14:paraId="123DE96E" w14:textId="77777777" w:rsidR="00823114" w:rsidRDefault="006A262A">
            <w:r>
              <w:t>DELETE</w:t>
            </w:r>
          </w:p>
        </w:tc>
        <w:tc>
          <w:tcPr>
            <w:tcW w:w="2592" w:type="dxa"/>
          </w:tcPr>
          <w:p w14:paraId="6C30D9D4" w14:textId="77777777" w:rsidR="00823114" w:rsidRDefault="006A262A">
            <w:r>
              <w:t>Domein waarde niet meer nodig</w:t>
            </w:r>
          </w:p>
        </w:tc>
      </w:tr>
      <w:tr w:rsidR="00823114" w14:paraId="327A810B" w14:textId="77777777">
        <w:tc>
          <w:tcPr>
            <w:tcW w:w="2160" w:type="dxa"/>
          </w:tcPr>
          <w:p w14:paraId="085FD118" w14:textId="77777777" w:rsidR="00823114" w:rsidRDefault="006A262A">
            <w:r>
              <w:t>Bodem B2</w:t>
            </w:r>
          </w:p>
        </w:tc>
        <w:tc>
          <w:tcPr>
            <w:tcW w:w="2592" w:type="dxa"/>
          </w:tcPr>
          <w:p w14:paraId="5EE53020" w14:textId="77777777" w:rsidR="00823114" w:rsidRDefault="006A262A">
            <w:r>
              <w:t>Bodem B2</w:t>
            </w:r>
          </w:p>
        </w:tc>
        <w:tc>
          <w:tcPr>
            <w:tcW w:w="1296" w:type="dxa"/>
          </w:tcPr>
          <w:p w14:paraId="1974347D" w14:textId="77777777" w:rsidR="00823114" w:rsidRDefault="006A262A">
            <w:r>
              <w:t>DELETE</w:t>
            </w:r>
          </w:p>
        </w:tc>
        <w:tc>
          <w:tcPr>
            <w:tcW w:w="2592" w:type="dxa"/>
          </w:tcPr>
          <w:p w14:paraId="1A0E525D" w14:textId="77777777" w:rsidR="00823114" w:rsidRDefault="006A262A">
            <w:r>
              <w:t>Domein waarde niet meer nodig</w:t>
            </w:r>
          </w:p>
        </w:tc>
      </w:tr>
      <w:tr w:rsidR="00823114" w14:paraId="70EF4F54" w14:textId="77777777">
        <w:tc>
          <w:tcPr>
            <w:tcW w:w="2160" w:type="dxa"/>
          </w:tcPr>
          <w:p w14:paraId="20B552DF" w14:textId="77777777" w:rsidR="00823114" w:rsidRDefault="006A262A">
            <w:r>
              <w:t>Bodem xx</w:t>
            </w:r>
          </w:p>
        </w:tc>
        <w:tc>
          <w:tcPr>
            <w:tcW w:w="2592" w:type="dxa"/>
          </w:tcPr>
          <w:p w14:paraId="6739009D" w14:textId="77777777" w:rsidR="00823114" w:rsidRDefault="006A262A">
            <w:r>
              <w:t>Bodem xx</w:t>
            </w:r>
          </w:p>
        </w:tc>
        <w:tc>
          <w:tcPr>
            <w:tcW w:w="1296" w:type="dxa"/>
          </w:tcPr>
          <w:p w14:paraId="10D96B71" w14:textId="77777777" w:rsidR="00823114" w:rsidRDefault="006A262A">
            <w:r>
              <w:t>DELETE</w:t>
            </w:r>
          </w:p>
        </w:tc>
        <w:tc>
          <w:tcPr>
            <w:tcW w:w="2592" w:type="dxa"/>
          </w:tcPr>
          <w:p w14:paraId="7FFB90CF" w14:textId="77777777" w:rsidR="00823114" w:rsidRDefault="006A262A">
            <w:r>
              <w:t>Domein waarde niet meer nodig</w:t>
            </w:r>
          </w:p>
        </w:tc>
      </w:tr>
      <w:tr w:rsidR="00823114" w14:paraId="08DA7CE2" w14:textId="77777777">
        <w:tc>
          <w:tcPr>
            <w:tcW w:w="2160" w:type="dxa"/>
          </w:tcPr>
          <w:p w14:paraId="27C34CB8" w14:textId="77777777" w:rsidR="00823114" w:rsidRDefault="006A262A">
            <w:r>
              <w:t>Bodembescherming</w:t>
            </w:r>
          </w:p>
        </w:tc>
        <w:tc>
          <w:tcPr>
            <w:tcW w:w="2592" w:type="dxa"/>
          </w:tcPr>
          <w:p w14:paraId="0A62E46C" w14:textId="77777777" w:rsidR="00823114" w:rsidRDefault="006A262A">
            <w:r>
              <w:t>Bodembescherming</w:t>
            </w:r>
          </w:p>
        </w:tc>
        <w:tc>
          <w:tcPr>
            <w:tcW w:w="1296" w:type="dxa"/>
          </w:tcPr>
          <w:p w14:paraId="0EE1B1D8" w14:textId="77777777" w:rsidR="00823114" w:rsidRDefault="006A262A">
            <w:r>
              <w:t>DELETE</w:t>
            </w:r>
          </w:p>
        </w:tc>
        <w:tc>
          <w:tcPr>
            <w:tcW w:w="2592" w:type="dxa"/>
          </w:tcPr>
          <w:p w14:paraId="03705E33" w14:textId="77777777" w:rsidR="00823114" w:rsidRDefault="006A262A">
            <w:r>
              <w:t>Domein waarde niet meer nodig</w:t>
            </w:r>
          </w:p>
        </w:tc>
      </w:tr>
      <w:tr w:rsidR="00823114" w14:paraId="2BDB6C56" w14:textId="77777777">
        <w:tc>
          <w:tcPr>
            <w:tcW w:w="2160" w:type="dxa"/>
          </w:tcPr>
          <w:p w14:paraId="40F59FFA" w14:textId="77777777" w:rsidR="00823114" w:rsidRDefault="006A262A">
            <w:r>
              <w:t>Bodembescherming B1</w:t>
            </w:r>
          </w:p>
        </w:tc>
        <w:tc>
          <w:tcPr>
            <w:tcW w:w="2592" w:type="dxa"/>
          </w:tcPr>
          <w:p w14:paraId="2A07044D" w14:textId="77777777" w:rsidR="00823114" w:rsidRDefault="006A262A">
            <w:r>
              <w:t>Bodembescherming B1</w:t>
            </w:r>
          </w:p>
        </w:tc>
        <w:tc>
          <w:tcPr>
            <w:tcW w:w="1296" w:type="dxa"/>
          </w:tcPr>
          <w:p w14:paraId="6A3CC693" w14:textId="77777777" w:rsidR="00823114" w:rsidRDefault="006A262A">
            <w:r>
              <w:t>DELETE</w:t>
            </w:r>
          </w:p>
        </w:tc>
        <w:tc>
          <w:tcPr>
            <w:tcW w:w="2592" w:type="dxa"/>
          </w:tcPr>
          <w:p w14:paraId="389AF5FB" w14:textId="77777777" w:rsidR="00823114" w:rsidRDefault="006A262A">
            <w:r>
              <w:t>Domein waarde niet meer nodig</w:t>
            </w:r>
          </w:p>
        </w:tc>
      </w:tr>
      <w:tr w:rsidR="00823114" w14:paraId="1F71B528" w14:textId="77777777">
        <w:tc>
          <w:tcPr>
            <w:tcW w:w="2160" w:type="dxa"/>
          </w:tcPr>
          <w:p w14:paraId="1BD7E407" w14:textId="77777777" w:rsidR="00823114" w:rsidRDefault="006A262A">
            <w:r>
              <w:lastRenderedPageBreak/>
              <w:t>Bodembescherming B2</w:t>
            </w:r>
          </w:p>
        </w:tc>
        <w:tc>
          <w:tcPr>
            <w:tcW w:w="2592" w:type="dxa"/>
          </w:tcPr>
          <w:p w14:paraId="4453B0A4" w14:textId="77777777" w:rsidR="00823114" w:rsidRDefault="006A262A">
            <w:r>
              <w:t>Bodembescherming B2</w:t>
            </w:r>
          </w:p>
        </w:tc>
        <w:tc>
          <w:tcPr>
            <w:tcW w:w="1296" w:type="dxa"/>
          </w:tcPr>
          <w:p w14:paraId="59AC6416" w14:textId="77777777" w:rsidR="00823114" w:rsidRDefault="006A262A">
            <w:r>
              <w:t>DELETE</w:t>
            </w:r>
          </w:p>
        </w:tc>
        <w:tc>
          <w:tcPr>
            <w:tcW w:w="2592" w:type="dxa"/>
          </w:tcPr>
          <w:p w14:paraId="45887808" w14:textId="77777777" w:rsidR="00823114" w:rsidRDefault="006A262A">
            <w:r>
              <w:t>Domein waarde niet meer nodig</w:t>
            </w:r>
          </w:p>
        </w:tc>
      </w:tr>
      <w:tr w:rsidR="00823114" w14:paraId="56DAFA57" w14:textId="77777777">
        <w:tc>
          <w:tcPr>
            <w:tcW w:w="2160" w:type="dxa"/>
          </w:tcPr>
          <w:p w14:paraId="683F88BC" w14:textId="77777777" w:rsidR="00823114" w:rsidRDefault="006A262A">
            <w:r>
              <w:t>Bodembescherming xx</w:t>
            </w:r>
          </w:p>
        </w:tc>
        <w:tc>
          <w:tcPr>
            <w:tcW w:w="2592" w:type="dxa"/>
          </w:tcPr>
          <w:p w14:paraId="686D7FE4" w14:textId="77777777" w:rsidR="00823114" w:rsidRDefault="006A262A">
            <w:r>
              <w:t>Bodembescherming xx</w:t>
            </w:r>
          </w:p>
        </w:tc>
        <w:tc>
          <w:tcPr>
            <w:tcW w:w="1296" w:type="dxa"/>
          </w:tcPr>
          <w:p w14:paraId="4BD047BC" w14:textId="77777777" w:rsidR="00823114" w:rsidRDefault="006A262A">
            <w:r>
              <w:t>DELETE</w:t>
            </w:r>
          </w:p>
        </w:tc>
        <w:tc>
          <w:tcPr>
            <w:tcW w:w="2592" w:type="dxa"/>
          </w:tcPr>
          <w:p w14:paraId="105CE572" w14:textId="77777777" w:rsidR="00823114" w:rsidRDefault="006A262A">
            <w:r>
              <w:t>Domein waarde niet meer nodig</w:t>
            </w:r>
          </w:p>
        </w:tc>
      </w:tr>
      <w:tr w:rsidR="00823114" w14:paraId="04F64E86" w14:textId="77777777">
        <w:tc>
          <w:tcPr>
            <w:tcW w:w="2160" w:type="dxa"/>
          </w:tcPr>
          <w:p w14:paraId="29C2B0BA" w14:textId="77777777" w:rsidR="00823114" w:rsidRDefault="006A262A">
            <w:r>
              <w:t>Borstwering</w:t>
            </w:r>
          </w:p>
        </w:tc>
        <w:tc>
          <w:tcPr>
            <w:tcW w:w="2592" w:type="dxa"/>
          </w:tcPr>
          <w:p w14:paraId="2D02903C" w14:textId="77777777" w:rsidR="00823114" w:rsidRDefault="006A262A">
            <w:r>
              <w:t>Borstwering</w:t>
            </w:r>
          </w:p>
        </w:tc>
        <w:tc>
          <w:tcPr>
            <w:tcW w:w="1296" w:type="dxa"/>
          </w:tcPr>
          <w:p w14:paraId="56641E45" w14:textId="77777777" w:rsidR="00823114" w:rsidRDefault="006A262A">
            <w:r>
              <w:t>DELETE</w:t>
            </w:r>
          </w:p>
        </w:tc>
        <w:tc>
          <w:tcPr>
            <w:tcW w:w="2592" w:type="dxa"/>
          </w:tcPr>
          <w:p w14:paraId="59EA1A0D" w14:textId="77777777" w:rsidR="00823114" w:rsidRDefault="006A262A">
            <w:r>
              <w:t>Domein waarde niet meer nodig</w:t>
            </w:r>
          </w:p>
        </w:tc>
      </w:tr>
      <w:tr w:rsidR="00823114" w14:paraId="7AC81F2B" w14:textId="77777777">
        <w:tc>
          <w:tcPr>
            <w:tcW w:w="2160" w:type="dxa"/>
          </w:tcPr>
          <w:p w14:paraId="782F306F" w14:textId="77777777" w:rsidR="00823114" w:rsidRDefault="006A262A">
            <w:r>
              <w:t>Closed Circuit TeleVision</w:t>
            </w:r>
          </w:p>
        </w:tc>
        <w:tc>
          <w:tcPr>
            <w:tcW w:w="2592" w:type="dxa"/>
          </w:tcPr>
          <w:p w14:paraId="456216A6" w14:textId="77777777" w:rsidR="00823114" w:rsidRDefault="006A262A">
            <w:r>
              <w:t>Closed Circuit TeleVision installatie (CCTV instal</w:t>
            </w:r>
          </w:p>
        </w:tc>
        <w:tc>
          <w:tcPr>
            <w:tcW w:w="1296" w:type="dxa"/>
          </w:tcPr>
          <w:p w14:paraId="5F0BAFC0" w14:textId="77777777" w:rsidR="00823114" w:rsidRDefault="006A262A">
            <w:r>
              <w:t>DELETE</w:t>
            </w:r>
          </w:p>
        </w:tc>
        <w:tc>
          <w:tcPr>
            <w:tcW w:w="2592" w:type="dxa"/>
          </w:tcPr>
          <w:p w14:paraId="5E624399" w14:textId="77777777" w:rsidR="00823114" w:rsidRDefault="006A262A">
            <w:r>
              <w:t>Domein waarde niet meer nodig</w:t>
            </w:r>
          </w:p>
        </w:tc>
      </w:tr>
      <w:tr w:rsidR="00823114" w14:paraId="6C5E0C0D" w14:textId="77777777">
        <w:tc>
          <w:tcPr>
            <w:tcW w:w="2160" w:type="dxa"/>
          </w:tcPr>
          <w:p w14:paraId="6A60A59C" w14:textId="77777777" w:rsidR="00823114" w:rsidRDefault="006A262A">
            <w:r>
              <w:t>Debietmeetinstallatie</w:t>
            </w:r>
          </w:p>
        </w:tc>
        <w:tc>
          <w:tcPr>
            <w:tcW w:w="2592" w:type="dxa"/>
          </w:tcPr>
          <w:p w14:paraId="18BE4E94" w14:textId="77777777" w:rsidR="00823114" w:rsidRDefault="006A262A">
            <w:r>
              <w:t>Debietmeetinstallatie</w:t>
            </w:r>
          </w:p>
        </w:tc>
        <w:tc>
          <w:tcPr>
            <w:tcW w:w="1296" w:type="dxa"/>
          </w:tcPr>
          <w:p w14:paraId="57D955BC" w14:textId="77777777" w:rsidR="00823114" w:rsidRDefault="006A262A">
            <w:r>
              <w:t>DELETE</w:t>
            </w:r>
          </w:p>
        </w:tc>
        <w:tc>
          <w:tcPr>
            <w:tcW w:w="2592" w:type="dxa"/>
          </w:tcPr>
          <w:p w14:paraId="47BB028F" w14:textId="77777777" w:rsidR="00823114" w:rsidRDefault="006A262A">
            <w:r>
              <w:t>Domein waarde niet meer nodig</w:t>
            </w:r>
          </w:p>
        </w:tc>
      </w:tr>
      <w:tr w:rsidR="00823114" w14:paraId="6B4C7D49" w14:textId="77777777">
        <w:tc>
          <w:tcPr>
            <w:tcW w:w="2160" w:type="dxa"/>
          </w:tcPr>
          <w:p w14:paraId="6F014256" w14:textId="77777777" w:rsidR="00823114" w:rsidRDefault="006A262A">
            <w:r>
              <w:t>Doorlaatkoker</w:t>
            </w:r>
          </w:p>
        </w:tc>
        <w:tc>
          <w:tcPr>
            <w:tcW w:w="2592" w:type="dxa"/>
          </w:tcPr>
          <w:p w14:paraId="1E5AC193" w14:textId="77777777" w:rsidR="00823114" w:rsidRDefault="006A262A">
            <w:r>
              <w:t>Doorlaatkoker</w:t>
            </w:r>
          </w:p>
        </w:tc>
        <w:tc>
          <w:tcPr>
            <w:tcW w:w="1296" w:type="dxa"/>
          </w:tcPr>
          <w:p w14:paraId="1AC0E046" w14:textId="77777777" w:rsidR="00823114" w:rsidRDefault="006A262A">
            <w:r>
              <w:t>DELETE</w:t>
            </w:r>
          </w:p>
        </w:tc>
        <w:tc>
          <w:tcPr>
            <w:tcW w:w="2592" w:type="dxa"/>
          </w:tcPr>
          <w:p w14:paraId="746895EC" w14:textId="77777777" w:rsidR="00823114" w:rsidRDefault="006A262A">
            <w:r>
              <w:t>Domein waarde niet meer nodig</w:t>
            </w:r>
          </w:p>
        </w:tc>
      </w:tr>
      <w:tr w:rsidR="00823114" w14:paraId="56F26A95" w14:textId="77777777">
        <w:tc>
          <w:tcPr>
            <w:tcW w:w="2160" w:type="dxa"/>
          </w:tcPr>
          <w:p w14:paraId="706F51C7" w14:textId="77777777" w:rsidR="00823114" w:rsidRDefault="006A262A">
            <w:r>
              <w:t>Duurzame energiebron</w:t>
            </w:r>
          </w:p>
        </w:tc>
        <w:tc>
          <w:tcPr>
            <w:tcW w:w="2592" w:type="dxa"/>
          </w:tcPr>
          <w:p w14:paraId="79A12DA9" w14:textId="77777777" w:rsidR="00823114" w:rsidRDefault="006A262A">
            <w:r>
              <w:t>Duurzame energiebron</w:t>
            </w:r>
          </w:p>
        </w:tc>
        <w:tc>
          <w:tcPr>
            <w:tcW w:w="1296" w:type="dxa"/>
          </w:tcPr>
          <w:p w14:paraId="37619BAA" w14:textId="77777777" w:rsidR="00823114" w:rsidRDefault="006A262A">
            <w:r>
              <w:t>DELETE</w:t>
            </w:r>
          </w:p>
        </w:tc>
        <w:tc>
          <w:tcPr>
            <w:tcW w:w="2592" w:type="dxa"/>
          </w:tcPr>
          <w:p w14:paraId="369D988F" w14:textId="77777777" w:rsidR="00823114" w:rsidRDefault="006A262A">
            <w:r>
              <w:t>Domein waarde niet meer nodig</w:t>
            </w:r>
          </w:p>
        </w:tc>
      </w:tr>
      <w:tr w:rsidR="00823114" w14:paraId="0DF4A47E" w14:textId="77777777">
        <w:tc>
          <w:tcPr>
            <w:tcW w:w="2160" w:type="dxa"/>
          </w:tcPr>
          <w:p w14:paraId="2CEFBEA8" w14:textId="77777777" w:rsidR="00823114" w:rsidRDefault="006A262A">
            <w:r>
              <w:t>Dynamische bewegwijzering</w:t>
            </w:r>
          </w:p>
        </w:tc>
        <w:tc>
          <w:tcPr>
            <w:tcW w:w="2592" w:type="dxa"/>
          </w:tcPr>
          <w:p w14:paraId="0471F56C" w14:textId="77777777" w:rsidR="00823114" w:rsidRDefault="006A262A">
            <w:r>
              <w:t>Dynamische bewegwijzering en informatie systemen</w:t>
            </w:r>
          </w:p>
        </w:tc>
        <w:tc>
          <w:tcPr>
            <w:tcW w:w="1296" w:type="dxa"/>
          </w:tcPr>
          <w:p w14:paraId="22E0E12A" w14:textId="77777777" w:rsidR="00823114" w:rsidRDefault="006A262A">
            <w:r>
              <w:t>DELETE</w:t>
            </w:r>
          </w:p>
        </w:tc>
        <w:tc>
          <w:tcPr>
            <w:tcW w:w="2592" w:type="dxa"/>
          </w:tcPr>
          <w:p w14:paraId="282AD330" w14:textId="77777777" w:rsidR="00823114" w:rsidRDefault="006A262A">
            <w:r>
              <w:t>Domein waarde niet meer nodig</w:t>
            </w:r>
          </w:p>
        </w:tc>
      </w:tr>
      <w:tr w:rsidR="00823114" w14:paraId="13D977D8" w14:textId="77777777">
        <w:tc>
          <w:tcPr>
            <w:tcW w:w="2160" w:type="dxa"/>
          </w:tcPr>
          <w:p w14:paraId="7D573742" w14:textId="77777777" w:rsidR="00823114" w:rsidRDefault="006A262A">
            <w:r>
              <w:t>Faunageleiding</w:t>
            </w:r>
          </w:p>
        </w:tc>
        <w:tc>
          <w:tcPr>
            <w:tcW w:w="2592" w:type="dxa"/>
          </w:tcPr>
          <w:p w14:paraId="15EFD5BE" w14:textId="77777777" w:rsidR="00823114" w:rsidRDefault="006A262A">
            <w:r>
              <w:t>Faunageleiding</w:t>
            </w:r>
          </w:p>
        </w:tc>
        <w:tc>
          <w:tcPr>
            <w:tcW w:w="1296" w:type="dxa"/>
          </w:tcPr>
          <w:p w14:paraId="2CE789C1" w14:textId="77777777" w:rsidR="00823114" w:rsidRDefault="006A262A">
            <w:r>
              <w:t>DELETE</w:t>
            </w:r>
          </w:p>
        </w:tc>
        <w:tc>
          <w:tcPr>
            <w:tcW w:w="2592" w:type="dxa"/>
          </w:tcPr>
          <w:p w14:paraId="499C7FA3" w14:textId="77777777" w:rsidR="00823114" w:rsidRDefault="006A262A">
            <w:r>
              <w:t>Domein waarde niet meer nodig</w:t>
            </w:r>
          </w:p>
        </w:tc>
      </w:tr>
      <w:tr w:rsidR="00823114" w14:paraId="148982C1" w14:textId="77777777">
        <w:tc>
          <w:tcPr>
            <w:tcW w:w="2160" w:type="dxa"/>
          </w:tcPr>
          <w:p w14:paraId="18D754F7" w14:textId="77777777" w:rsidR="00823114" w:rsidRDefault="006A262A">
            <w:r>
              <w:t>Faunastrook</w:t>
            </w:r>
          </w:p>
        </w:tc>
        <w:tc>
          <w:tcPr>
            <w:tcW w:w="2592" w:type="dxa"/>
          </w:tcPr>
          <w:p w14:paraId="17E343C0" w14:textId="77777777" w:rsidR="00823114" w:rsidRDefault="006A262A">
            <w:r>
              <w:t>Faunastrook</w:t>
            </w:r>
          </w:p>
        </w:tc>
        <w:tc>
          <w:tcPr>
            <w:tcW w:w="1296" w:type="dxa"/>
          </w:tcPr>
          <w:p w14:paraId="04AAE330" w14:textId="77777777" w:rsidR="00823114" w:rsidRDefault="006A262A">
            <w:r>
              <w:t>DELETE</w:t>
            </w:r>
          </w:p>
        </w:tc>
        <w:tc>
          <w:tcPr>
            <w:tcW w:w="2592" w:type="dxa"/>
          </w:tcPr>
          <w:p w14:paraId="2ADA5206" w14:textId="77777777" w:rsidR="00823114" w:rsidRDefault="006A262A">
            <w:r>
              <w:t>Domein waarde niet meer nodig</w:t>
            </w:r>
          </w:p>
        </w:tc>
      </w:tr>
      <w:tr w:rsidR="00823114" w14:paraId="07B30DDD" w14:textId="77777777">
        <w:tc>
          <w:tcPr>
            <w:tcW w:w="2160" w:type="dxa"/>
          </w:tcPr>
          <w:p w14:paraId="7A69E008" w14:textId="77777777" w:rsidR="00823114" w:rsidRDefault="006A262A">
            <w:r>
              <w:t>Fundering</w:t>
            </w:r>
          </w:p>
        </w:tc>
        <w:tc>
          <w:tcPr>
            <w:tcW w:w="2592" w:type="dxa"/>
          </w:tcPr>
          <w:p w14:paraId="4AC47C68" w14:textId="77777777" w:rsidR="00823114" w:rsidRDefault="006A262A">
            <w:r>
              <w:t>Fundering</w:t>
            </w:r>
          </w:p>
        </w:tc>
        <w:tc>
          <w:tcPr>
            <w:tcW w:w="1296" w:type="dxa"/>
          </w:tcPr>
          <w:p w14:paraId="6EE57207" w14:textId="77777777" w:rsidR="00823114" w:rsidRDefault="006A262A">
            <w:r>
              <w:t>DELETE</w:t>
            </w:r>
          </w:p>
        </w:tc>
        <w:tc>
          <w:tcPr>
            <w:tcW w:w="2592" w:type="dxa"/>
          </w:tcPr>
          <w:p w14:paraId="735464FC" w14:textId="77777777" w:rsidR="00823114" w:rsidRDefault="006A262A">
            <w:r>
              <w:t>Domein waarde niet meer nodig</w:t>
            </w:r>
          </w:p>
        </w:tc>
      </w:tr>
      <w:tr w:rsidR="00823114" w14:paraId="768D1D40" w14:textId="77777777">
        <w:tc>
          <w:tcPr>
            <w:tcW w:w="2160" w:type="dxa"/>
          </w:tcPr>
          <w:p w14:paraId="7B278391" w14:textId="77777777" w:rsidR="00823114" w:rsidRDefault="006A262A">
            <w:r>
              <w:t>GWC</w:t>
            </w:r>
          </w:p>
        </w:tc>
        <w:tc>
          <w:tcPr>
            <w:tcW w:w="2592" w:type="dxa"/>
          </w:tcPr>
          <w:p w14:paraId="35EF38EE" w14:textId="77777777" w:rsidR="00823114" w:rsidRDefault="006A262A">
            <w:r>
              <w:t>Geluidswerende constructie</w:t>
            </w:r>
          </w:p>
        </w:tc>
        <w:tc>
          <w:tcPr>
            <w:tcW w:w="1296" w:type="dxa"/>
          </w:tcPr>
          <w:p w14:paraId="3567C1A0" w14:textId="77777777" w:rsidR="00823114" w:rsidRDefault="006A262A">
            <w:r>
              <w:t>DELETE</w:t>
            </w:r>
          </w:p>
        </w:tc>
        <w:tc>
          <w:tcPr>
            <w:tcW w:w="2592" w:type="dxa"/>
          </w:tcPr>
          <w:p w14:paraId="687BF5AF" w14:textId="77777777" w:rsidR="00823114" w:rsidRDefault="006A262A">
            <w:r>
              <w:t>Domein waarde niet meer nodig</w:t>
            </w:r>
          </w:p>
        </w:tc>
      </w:tr>
      <w:tr w:rsidR="00823114" w14:paraId="62248A18" w14:textId="77777777">
        <w:tc>
          <w:tcPr>
            <w:tcW w:w="2160" w:type="dxa"/>
          </w:tcPr>
          <w:p w14:paraId="1EA828EC" w14:textId="77777777" w:rsidR="00823114" w:rsidRDefault="006A262A">
            <w:r>
              <w:t>Geleideconstructie</w:t>
            </w:r>
          </w:p>
        </w:tc>
        <w:tc>
          <w:tcPr>
            <w:tcW w:w="2592" w:type="dxa"/>
          </w:tcPr>
          <w:p w14:paraId="3436A533" w14:textId="77777777" w:rsidR="00823114" w:rsidRDefault="006A262A">
            <w:r>
              <w:t>Geleideconstructie</w:t>
            </w:r>
          </w:p>
        </w:tc>
        <w:tc>
          <w:tcPr>
            <w:tcW w:w="1296" w:type="dxa"/>
          </w:tcPr>
          <w:p w14:paraId="2F6C6999" w14:textId="77777777" w:rsidR="00823114" w:rsidRDefault="006A262A">
            <w:r>
              <w:t>DELETE</w:t>
            </w:r>
          </w:p>
        </w:tc>
        <w:tc>
          <w:tcPr>
            <w:tcW w:w="2592" w:type="dxa"/>
          </w:tcPr>
          <w:p w14:paraId="6D1BE4C7" w14:textId="77777777" w:rsidR="00823114" w:rsidRDefault="006A262A">
            <w:r>
              <w:t>Domein waarde niet meer nodig</w:t>
            </w:r>
          </w:p>
        </w:tc>
      </w:tr>
      <w:tr w:rsidR="00823114" w14:paraId="5D7C4F09" w14:textId="77777777">
        <w:tc>
          <w:tcPr>
            <w:tcW w:w="2160" w:type="dxa"/>
          </w:tcPr>
          <w:p w14:paraId="2ED2B8D3" w14:textId="77777777" w:rsidR="00823114" w:rsidRDefault="006A262A">
            <w:r>
              <w:t>Gestrekte oever, natuurvr</w:t>
            </w:r>
          </w:p>
        </w:tc>
        <w:tc>
          <w:tcPr>
            <w:tcW w:w="2592" w:type="dxa"/>
          </w:tcPr>
          <w:p w14:paraId="65094507" w14:textId="77777777" w:rsidR="00823114" w:rsidRDefault="006A262A">
            <w:r>
              <w:t>Gestrekte oever, natuurvriendelijk</w:t>
            </w:r>
          </w:p>
        </w:tc>
        <w:tc>
          <w:tcPr>
            <w:tcW w:w="1296" w:type="dxa"/>
          </w:tcPr>
          <w:p w14:paraId="2FA9F73C" w14:textId="77777777" w:rsidR="00823114" w:rsidRDefault="006A262A">
            <w:r>
              <w:t>DELETE</w:t>
            </w:r>
          </w:p>
        </w:tc>
        <w:tc>
          <w:tcPr>
            <w:tcW w:w="2592" w:type="dxa"/>
          </w:tcPr>
          <w:p w14:paraId="267E7C89" w14:textId="77777777" w:rsidR="00823114" w:rsidRDefault="006A262A">
            <w:r>
              <w:t>Domein waarde niet meer nodig</w:t>
            </w:r>
          </w:p>
        </w:tc>
      </w:tr>
      <w:tr w:rsidR="00823114" w14:paraId="03195C9A" w14:textId="77777777">
        <w:tc>
          <w:tcPr>
            <w:tcW w:w="2160" w:type="dxa"/>
          </w:tcPr>
          <w:p w14:paraId="04F1001D" w14:textId="77777777" w:rsidR="00823114" w:rsidRDefault="006A262A">
            <w:r>
              <w:t>Gestrekte oever, talud</w:t>
            </w:r>
          </w:p>
        </w:tc>
        <w:tc>
          <w:tcPr>
            <w:tcW w:w="2592" w:type="dxa"/>
          </w:tcPr>
          <w:p w14:paraId="2C9E04F8" w14:textId="77777777" w:rsidR="00823114" w:rsidRDefault="006A262A">
            <w:r>
              <w:t>Gestrekte oever, talud</w:t>
            </w:r>
          </w:p>
        </w:tc>
        <w:tc>
          <w:tcPr>
            <w:tcW w:w="1296" w:type="dxa"/>
          </w:tcPr>
          <w:p w14:paraId="45316CEB" w14:textId="77777777" w:rsidR="00823114" w:rsidRDefault="006A262A">
            <w:r>
              <w:t>DELETE</w:t>
            </w:r>
          </w:p>
        </w:tc>
        <w:tc>
          <w:tcPr>
            <w:tcW w:w="2592" w:type="dxa"/>
          </w:tcPr>
          <w:p w14:paraId="142C5083" w14:textId="77777777" w:rsidR="00823114" w:rsidRDefault="006A262A">
            <w:r>
              <w:t>Domein waarde niet meer nodig</w:t>
            </w:r>
          </w:p>
        </w:tc>
      </w:tr>
      <w:tr w:rsidR="00823114" w14:paraId="1C38DFA4" w14:textId="77777777">
        <w:tc>
          <w:tcPr>
            <w:tcW w:w="2160" w:type="dxa"/>
          </w:tcPr>
          <w:p w14:paraId="7F023D75" w14:textId="77777777" w:rsidR="00823114" w:rsidRDefault="006A262A">
            <w:r>
              <w:t>Grendelinrichting</w:t>
            </w:r>
          </w:p>
        </w:tc>
        <w:tc>
          <w:tcPr>
            <w:tcW w:w="2592" w:type="dxa"/>
          </w:tcPr>
          <w:p w14:paraId="13FCB695" w14:textId="77777777" w:rsidR="00823114" w:rsidRDefault="006A262A">
            <w:r>
              <w:t>Grendelinrichting</w:t>
            </w:r>
          </w:p>
        </w:tc>
        <w:tc>
          <w:tcPr>
            <w:tcW w:w="1296" w:type="dxa"/>
          </w:tcPr>
          <w:p w14:paraId="60F52D19" w14:textId="77777777" w:rsidR="00823114" w:rsidRDefault="006A262A">
            <w:r>
              <w:t>DELETE</w:t>
            </w:r>
          </w:p>
        </w:tc>
        <w:tc>
          <w:tcPr>
            <w:tcW w:w="2592" w:type="dxa"/>
          </w:tcPr>
          <w:p w14:paraId="38CFF00C" w14:textId="77777777" w:rsidR="00823114" w:rsidRDefault="006A262A">
            <w:r>
              <w:t>Domein waarde niet meer nodig</w:t>
            </w:r>
          </w:p>
        </w:tc>
      </w:tr>
      <w:tr w:rsidR="00823114" w14:paraId="6746A46E" w14:textId="77777777">
        <w:tc>
          <w:tcPr>
            <w:tcW w:w="2160" w:type="dxa"/>
          </w:tcPr>
          <w:p w14:paraId="4CE863E7" w14:textId="77777777" w:rsidR="00823114" w:rsidRDefault="006A262A">
            <w:r>
              <w:t>HBB</w:t>
            </w:r>
          </w:p>
        </w:tc>
        <w:tc>
          <w:tcPr>
            <w:tcW w:w="2592" w:type="dxa"/>
          </w:tcPr>
          <w:p w14:paraId="0A4D8025" w14:textId="77777777" w:rsidR="00823114" w:rsidRDefault="006A262A">
            <w:r>
              <w:t>Hoofddraaipunt Brug B</w:t>
            </w:r>
          </w:p>
        </w:tc>
        <w:tc>
          <w:tcPr>
            <w:tcW w:w="1296" w:type="dxa"/>
          </w:tcPr>
          <w:p w14:paraId="5A39BC25" w14:textId="77777777" w:rsidR="00823114" w:rsidRDefault="006A262A">
            <w:r>
              <w:t>DELETE</w:t>
            </w:r>
          </w:p>
        </w:tc>
        <w:tc>
          <w:tcPr>
            <w:tcW w:w="2592" w:type="dxa"/>
          </w:tcPr>
          <w:p w14:paraId="73F3B3D3" w14:textId="77777777" w:rsidR="00823114" w:rsidRDefault="006A262A">
            <w:r>
              <w:t>Domein waarde niet meer nodig</w:t>
            </w:r>
          </w:p>
        </w:tc>
      </w:tr>
      <w:tr w:rsidR="00823114" w14:paraId="51D63D66" w14:textId="77777777">
        <w:tc>
          <w:tcPr>
            <w:tcW w:w="2160" w:type="dxa"/>
          </w:tcPr>
          <w:p w14:paraId="1C1EF6B1" w14:textId="77777777" w:rsidR="00823114" w:rsidRDefault="006A262A">
            <w:r>
              <w:t>HDB</w:t>
            </w:r>
          </w:p>
        </w:tc>
        <w:tc>
          <w:tcPr>
            <w:tcW w:w="2592" w:type="dxa"/>
          </w:tcPr>
          <w:p w14:paraId="6AEA98E6" w14:textId="77777777" w:rsidR="00823114" w:rsidRDefault="006A262A">
            <w:r>
              <w:t>Hoofddraaipunt Brug A</w:t>
            </w:r>
          </w:p>
        </w:tc>
        <w:tc>
          <w:tcPr>
            <w:tcW w:w="1296" w:type="dxa"/>
          </w:tcPr>
          <w:p w14:paraId="44F89D06" w14:textId="77777777" w:rsidR="00823114" w:rsidRDefault="006A262A">
            <w:r>
              <w:t>DELETE</w:t>
            </w:r>
          </w:p>
        </w:tc>
        <w:tc>
          <w:tcPr>
            <w:tcW w:w="2592" w:type="dxa"/>
          </w:tcPr>
          <w:p w14:paraId="10ACD78F" w14:textId="77777777" w:rsidR="00823114" w:rsidRDefault="006A262A">
            <w:r>
              <w:t>Domein waarde niet meer nodig</w:t>
            </w:r>
          </w:p>
        </w:tc>
      </w:tr>
      <w:tr w:rsidR="00823114" w14:paraId="615957B2" w14:textId="77777777">
        <w:tc>
          <w:tcPr>
            <w:tcW w:w="2160" w:type="dxa"/>
          </w:tcPr>
          <w:p w14:paraId="22FE5197" w14:textId="77777777" w:rsidR="00823114" w:rsidRDefault="006A262A">
            <w:r>
              <w:t>Hemelwaterafvoer (HWA)</w:t>
            </w:r>
          </w:p>
        </w:tc>
        <w:tc>
          <w:tcPr>
            <w:tcW w:w="2592" w:type="dxa"/>
          </w:tcPr>
          <w:p w14:paraId="118CD80A" w14:textId="77777777" w:rsidR="00823114" w:rsidRDefault="006A262A">
            <w:r>
              <w:t>Hemelwaterafvoer (HWA)</w:t>
            </w:r>
          </w:p>
        </w:tc>
        <w:tc>
          <w:tcPr>
            <w:tcW w:w="1296" w:type="dxa"/>
          </w:tcPr>
          <w:p w14:paraId="6348A45D" w14:textId="77777777" w:rsidR="00823114" w:rsidRDefault="006A262A">
            <w:r>
              <w:t>DELETE</w:t>
            </w:r>
          </w:p>
        </w:tc>
        <w:tc>
          <w:tcPr>
            <w:tcW w:w="2592" w:type="dxa"/>
          </w:tcPr>
          <w:p w14:paraId="74D66E7B" w14:textId="77777777" w:rsidR="00823114" w:rsidRDefault="006A262A">
            <w:r>
              <w:t>Domein waarde niet meer nodig</w:t>
            </w:r>
          </w:p>
        </w:tc>
      </w:tr>
      <w:tr w:rsidR="00823114" w14:paraId="18D1E6FF" w14:textId="77777777">
        <w:tc>
          <w:tcPr>
            <w:tcW w:w="2160" w:type="dxa"/>
          </w:tcPr>
          <w:p w14:paraId="3B8640F9" w14:textId="77777777" w:rsidR="00823114" w:rsidRDefault="006A262A">
            <w:r>
              <w:t>Hoofddraagconstructie</w:t>
            </w:r>
          </w:p>
        </w:tc>
        <w:tc>
          <w:tcPr>
            <w:tcW w:w="2592" w:type="dxa"/>
          </w:tcPr>
          <w:p w14:paraId="28776D38" w14:textId="77777777" w:rsidR="00823114" w:rsidRDefault="006A262A">
            <w:r>
              <w:t>Hoofddraagconstructie</w:t>
            </w:r>
          </w:p>
        </w:tc>
        <w:tc>
          <w:tcPr>
            <w:tcW w:w="1296" w:type="dxa"/>
          </w:tcPr>
          <w:p w14:paraId="08A5D23E" w14:textId="77777777" w:rsidR="00823114" w:rsidRDefault="006A262A">
            <w:r>
              <w:t>DELETE</w:t>
            </w:r>
          </w:p>
        </w:tc>
        <w:tc>
          <w:tcPr>
            <w:tcW w:w="2592" w:type="dxa"/>
          </w:tcPr>
          <w:p w14:paraId="5C7F4048" w14:textId="77777777" w:rsidR="00823114" w:rsidRDefault="006A262A">
            <w:r>
              <w:t>Domein waarde niet meer nodig</w:t>
            </w:r>
          </w:p>
        </w:tc>
      </w:tr>
      <w:tr w:rsidR="00823114" w14:paraId="0167C057" w14:textId="77777777">
        <w:tc>
          <w:tcPr>
            <w:tcW w:w="2160" w:type="dxa"/>
          </w:tcPr>
          <w:p w14:paraId="47977A23" w14:textId="77777777" w:rsidR="00823114" w:rsidRDefault="006A262A">
            <w:r>
              <w:t>Hoofddraagconstructie B1</w:t>
            </w:r>
          </w:p>
        </w:tc>
        <w:tc>
          <w:tcPr>
            <w:tcW w:w="2592" w:type="dxa"/>
          </w:tcPr>
          <w:p w14:paraId="19355EB8" w14:textId="77777777" w:rsidR="00823114" w:rsidRDefault="006A262A">
            <w:r>
              <w:t>Hoofddraagconstructie B1</w:t>
            </w:r>
          </w:p>
        </w:tc>
        <w:tc>
          <w:tcPr>
            <w:tcW w:w="1296" w:type="dxa"/>
          </w:tcPr>
          <w:p w14:paraId="2F7F6FB1" w14:textId="77777777" w:rsidR="00823114" w:rsidRDefault="006A262A">
            <w:r>
              <w:t>DELETE</w:t>
            </w:r>
          </w:p>
        </w:tc>
        <w:tc>
          <w:tcPr>
            <w:tcW w:w="2592" w:type="dxa"/>
          </w:tcPr>
          <w:p w14:paraId="46ECB1A4" w14:textId="77777777" w:rsidR="00823114" w:rsidRDefault="006A262A">
            <w:r>
              <w:t>Domein waarde niet meer nodig</w:t>
            </w:r>
          </w:p>
        </w:tc>
      </w:tr>
      <w:tr w:rsidR="00823114" w14:paraId="26E7C13B" w14:textId="77777777">
        <w:tc>
          <w:tcPr>
            <w:tcW w:w="2160" w:type="dxa"/>
          </w:tcPr>
          <w:p w14:paraId="044A8255" w14:textId="77777777" w:rsidR="00823114" w:rsidRDefault="006A262A">
            <w:r>
              <w:t>Hoofddraagconstructie B2</w:t>
            </w:r>
          </w:p>
        </w:tc>
        <w:tc>
          <w:tcPr>
            <w:tcW w:w="2592" w:type="dxa"/>
          </w:tcPr>
          <w:p w14:paraId="39769740" w14:textId="77777777" w:rsidR="00823114" w:rsidRDefault="006A262A">
            <w:r>
              <w:t>Hoofddraagconstructie B2</w:t>
            </w:r>
          </w:p>
        </w:tc>
        <w:tc>
          <w:tcPr>
            <w:tcW w:w="1296" w:type="dxa"/>
          </w:tcPr>
          <w:p w14:paraId="15954335" w14:textId="77777777" w:rsidR="00823114" w:rsidRDefault="006A262A">
            <w:r>
              <w:t>DELETE</w:t>
            </w:r>
          </w:p>
        </w:tc>
        <w:tc>
          <w:tcPr>
            <w:tcW w:w="2592" w:type="dxa"/>
          </w:tcPr>
          <w:p w14:paraId="1A401163" w14:textId="77777777" w:rsidR="00823114" w:rsidRDefault="006A262A">
            <w:r>
              <w:t>Domein waarde niet meer nodig</w:t>
            </w:r>
          </w:p>
        </w:tc>
      </w:tr>
      <w:tr w:rsidR="00823114" w14:paraId="772E7A24" w14:textId="77777777">
        <w:tc>
          <w:tcPr>
            <w:tcW w:w="2160" w:type="dxa"/>
          </w:tcPr>
          <w:p w14:paraId="23ECCC1A" w14:textId="77777777" w:rsidR="00823114" w:rsidRDefault="006A262A">
            <w:r>
              <w:t>Hoofddraaipunt</w:t>
            </w:r>
          </w:p>
        </w:tc>
        <w:tc>
          <w:tcPr>
            <w:tcW w:w="2592" w:type="dxa"/>
          </w:tcPr>
          <w:p w14:paraId="4E5EC8DA" w14:textId="77777777" w:rsidR="00823114" w:rsidRDefault="006A262A">
            <w:r>
              <w:t>Hoofddraaipunt</w:t>
            </w:r>
          </w:p>
        </w:tc>
        <w:tc>
          <w:tcPr>
            <w:tcW w:w="1296" w:type="dxa"/>
          </w:tcPr>
          <w:p w14:paraId="254C3102" w14:textId="77777777" w:rsidR="00823114" w:rsidRDefault="006A262A">
            <w:r>
              <w:t>DELETE</w:t>
            </w:r>
          </w:p>
        </w:tc>
        <w:tc>
          <w:tcPr>
            <w:tcW w:w="2592" w:type="dxa"/>
          </w:tcPr>
          <w:p w14:paraId="7700DD16" w14:textId="77777777" w:rsidR="00823114" w:rsidRDefault="006A262A">
            <w:r>
              <w:t>Domein waarde niet meer nodig</w:t>
            </w:r>
          </w:p>
        </w:tc>
      </w:tr>
      <w:tr w:rsidR="00823114" w14:paraId="7B627202" w14:textId="77777777">
        <w:tc>
          <w:tcPr>
            <w:tcW w:w="2160" w:type="dxa"/>
          </w:tcPr>
          <w:p w14:paraId="4D10BFAC" w14:textId="77777777" w:rsidR="00823114" w:rsidRDefault="006A262A">
            <w:r>
              <w:t>Hydro-/meteomeetinstallat</w:t>
            </w:r>
          </w:p>
        </w:tc>
        <w:tc>
          <w:tcPr>
            <w:tcW w:w="2592" w:type="dxa"/>
          </w:tcPr>
          <w:p w14:paraId="1696086C" w14:textId="77777777" w:rsidR="00823114" w:rsidRDefault="006A262A">
            <w:r>
              <w:t>Hydro-/meteomeetinstallatie</w:t>
            </w:r>
          </w:p>
        </w:tc>
        <w:tc>
          <w:tcPr>
            <w:tcW w:w="1296" w:type="dxa"/>
          </w:tcPr>
          <w:p w14:paraId="14CDD008" w14:textId="77777777" w:rsidR="00823114" w:rsidRDefault="006A262A">
            <w:r>
              <w:t>DELETE</w:t>
            </w:r>
          </w:p>
        </w:tc>
        <w:tc>
          <w:tcPr>
            <w:tcW w:w="2592" w:type="dxa"/>
          </w:tcPr>
          <w:p w14:paraId="36B2909C" w14:textId="77777777" w:rsidR="00823114" w:rsidRDefault="006A262A">
            <w:r>
              <w:t>Domein waarde niet meer nodig</w:t>
            </w:r>
          </w:p>
        </w:tc>
      </w:tr>
      <w:tr w:rsidR="00823114" w14:paraId="6605498A" w14:textId="77777777">
        <w:tc>
          <w:tcPr>
            <w:tcW w:w="2160" w:type="dxa"/>
          </w:tcPr>
          <w:p w14:paraId="0ABC9F8E" w14:textId="77777777" w:rsidR="00823114" w:rsidRDefault="006A262A">
            <w:r>
              <w:lastRenderedPageBreak/>
              <w:t>Inbraakbeveiligingsinstal</w:t>
            </w:r>
          </w:p>
        </w:tc>
        <w:tc>
          <w:tcPr>
            <w:tcW w:w="2592" w:type="dxa"/>
          </w:tcPr>
          <w:p w14:paraId="0141C290" w14:textId="77777777" w:rsidR="00823114" w:rsidRDefault="006A262A">
            <w:r>
              <w:t>Inbraakbeveiligingsinstallatie</w:t>
            </w:r>
          </w:p>
        </w:tc>
        <w:tc>
          <w:tcPr>
            <w:tcW w:w="1296" w:type="dxa"/>
          </w:tcPr>
          <w:p w14:paraId="52D1B5B9" w14:textId="77777777" w:rsidR="00823114" w:rsidRDefault="006A262A">
            <w:r>
              <w:t>DELETE</w:t>
            </w:r>
          </w:p>
        </w:tc>
        <w:tc>
          <w:tcPr>
            <w:tcW w:w="2592" w:type="dxa"/>
          </w:tcPr>
          <w:p w14:paraId="523568E0" w14:textId="77777777" w:rsidR="00823114" w:rsidRDefault="006A262A">
            <w:r>
              <w:t>Domein waarde niet meer nodig</w:t>
            </w:r>
          </w:p>
        </w:tc>
      </w:tr>
      <w:tr w:rsidR="00823114" w14:paraId="1D7DEECE" w14:textId="77777777">
        <w:tc>
          <w:tcPr>
            <w:tcW w:w="2160" w:type="dxa"/>
          </w:tcPr>
          <w:p w14:paraId="73E3301C" w14:textId="77777777" w:rsidR="00823114" w:rsidRDefault="006A262A">
            <w:r>
              <w:t>Intercominstallatie</w:t>
            </w:r>
          </w:p>
        </w:tc>
        <w:tc>
          <w:tcPr>
            <w:tcW w:w="2592" w:type="dxa"/>
          </w:tcPr>
          <w:p w14:paraId="6DB9A179" w14:textId="77777777" w:rsidR="00823114" w:rsidRDefault="006A262A">
            <w:r>
              <w:t>Intercominstallatie</w:t>
            </w:r>
          </w:p>
        </w:tc>
        <w:tc>
          <w:tcPr>
            <w:tcW w:w="1296" w:type="dxa"/>
          </w:tcPr>
          <w:p w14:paraId="0574902D" w14:textId="77777777" w:rsidR="00823114" w:rsidRDefault="006A262A">
            <w:r>
              <w:t>DELETE</w:t>
            </w:r>
          </w:p>
        </w:tc>
        <w:tc>
          <w:tcPr>
            <w:tcW w:w="2592" w:type="dxa"/>
          </w:tcPr>
          <w:p w14:paraId="63CBD381" w14:textId="77777777" w:rsidR="00823114" w:rsidRDefault="006A262A">
            <w:r>
              <w:t>Domein waarde niet meer nodig</w:t>
            </w:r>
          </w:p>
        </w:tc>
      </w:tr>
      <w:tr w:rsidR="00823114" w14:paraId="4967029A" w14:textId="77777777">
        <w:tc>
          <w:tcPr>
            <w:tcW w:w="2160" w:type="dxa"/>
          </w:tcPr>
          <w:p w14:paraId="033F20BE" w14:textId="77777777" w:rsidR="00823114" w:rsidRDefault="006A262A">
            <w:r>
              <w:t>Kabel</w:t>
            </w:r>
          </w:p>
        </w:tc>
        <w:tc>
          <w:tcPr>
            <w:tcW w:w="2592" w:type="dxa"/>
          </w:tcPr>
          <w:p w14:paraId="27D7CC93" w14:textId="77777777" w:rsidR="00823114" w:rsidRDefault="006A262A">
            <w:r>
              <w:t>Kabel</w:t>
            </w:r>
          </w:p>
        </w:tc>
        <w:tc>
          <w:tcPr>
            <w:tcW w:w="1296" w:type="dxa"/>
          </w:tcPr>
          <w:p w14:paraId="1CCFFC0C" w14:textId="77777777" w:rsidR="00823114" w:rsidRDefault="006A262A">
            <w:r>
              <w:t>DELETE</w:t>
            </w:r>
          </w:p>
        </w:tc>
        <w:tc>
          <w:tcPr>
            <w:tcW w:w="2592" w:type="dxa"/>
          </w:tcPr>
          <w:p w14:paraId="72051E44" w14:textId="77777777" w:rsidR="00823114" w:rsidRDefault="006A262A">
            <w:r>
              <w:t>Domein waarde niet meer nodig</w:t>
            </w:r>
          </w:p>
        </w:tc>
      </w:tr>
      <w:tr w:rsidR="00823114" w14:paraId="5C109602" w14:textId="77777777">
        <w:tc>
          <w:tcPr>
            <w:tcW w:w="2160" w:type="dxa"/>
          </w:tcPr>
          <w:p w14:paraId="0FDB9701" w14:textId="77777777" w:rsidR="00823114" w:rsidRDefault="006A262A">
            <w:r>
              <w:t>Kabel- en leidingtunnel</w:t>
            </w:r>
          </w:p>
        </w:tc>
        <w:tc>
          <w:tcPr>
            <w:tcW w:w="2592" w:type="dxa"/>
          </w:tcPr>
          <w:p w14:paraId="763CB8A8" w14:textId="77777777" w:rsidR="00823114" w:rsidRDefault="006A262A">
            <w:r>
              <w:t>Kabel- en leidingtunnel</w:t>
            </w:r>
          </w:p>
        </w:tc>
        <w:tc>
          <w:tcPr>
            <w:tcW w:w="1296" w:type="dxa"/>
          </w:tcPr>
          <w:p w14:paraId="1285072F" w14:textId="77777777" w:rsidR="00823114" w:rsidRDefault="006A262A">
            <w:r>
              <w:t>DELETE</w:t>
            </w:r>
          </w:p>
        </w:tc>
        <w:tc>
          <w:tcPr>
            <w:tcW w:w="2592" w:type="dxa"/>
          </w:tcPr>
          <w:p w14:paraId="14715D2F" w14:textId="77777777" w:rsidR="00823114" w:rsidRDefault="006A262A">
            <w:r>
              <w:t>Domein waarde niet meer nodig</w:t>
            </w:r>
          </w:p>
        </w:tc>
      </w:tr>
      <w:tr w:rsidR="00823114" w14:paraId="40236F7C" w14:textId="77777777">
        <w:tc>
          <w:tcPr>
            <w:tcW w:w="2160" w:type="dxa"/>
          </w:tcPr>
          <w:p w14:paraId="0357C4F0" w14:textId="77777777" w:rsidR="00823114" w:rsidRDefault="006A262A">
            <w:r>
              <w:t>Kabel- en leidingtunnel x</w:t>
            </w:r>
          </w:p>
        </w:tc>
        <w:tc>
          <w:tcPr>
            <w:tcW w:w="2592" w:type="dxa"/>
          </w:tcPr>
          <w:p w14:paraId="592AE87A" w14:textId="77777777" w:rsidR="00823114" w:rsidRDefault="006A262A">
            <w:r>
              <w:t>Kabel- en leidingtunnel xx</w:t>
            </w:r>
          </w:p>
        </w:tc>
        <w:tc>
          <w:tcPr>
            <w:tcW w:w="1296" w:type="dxa"/>
          </w:tcPr>
          <w:p w14:paraId="5E25807D" w14:textId="77777777" w:rsidR="00823114" w:rsidRDefault="006A262A">
            <w:r>
              <w:t>DELETE</w:t>
            </w:r>
          </w:p>
        </w:tc>
        <w:tc>
          <w:tcPr>
            <w:tcW w:w="2592" w:type="dxa"/>
          </w:tcPr>
          <w:p w14:paraId="5FBF1207" w14:textId="77777777" w:rsidR="00823114" w:rsidRDefault="006A262A">
            <w:r>
              <w:t>Domein waarde niet meer nodig</w:t>
            </w:r>
          </w:p>
        </w:tc>
      </w:tr>
      <w:tr w:rsidR="00823114" w14:paraId="2483D4DB" w14:textId="77777777">
        <w:tc>
          <w:tcPr>
            <w:tcW w:w="2160" w:type="dxa"/>
          </w:tcPr>
          <w:p w14:paraId="2A78B2D4" w14:textId="77777777" w:rsidR="00823114" w:rsidRDefault="006A262A">
            <w:r>
              <w:t>Kelder</w:t>
            </w:r>
          </w:p>
        </w:tc>
        <w:tc>
          <w:tcPr>
            <w:tcW w:w="2592" w:type="dxa"/>
          </w:tcPr>
          <w:p w14:paraId="73712D21" w14:textId="77777777" w:rsidR="00823114" w:rsidRDefault="006A262A">
            <w:r>
              <w:t>Kelder</w:t>
            </w:r>
          </w:p>
        </w:tc>
        <w:tc>
          <w:tcPr>
            <w:tcW w:w="1296" w:type="dxa"/>
          </w:tcPr>
          <w:p w14:paraId="57DD3B14" w14:textId="77777777" w:rsidR="00823114" w:rsidRDefault="006A262A">
            <w:r>
              <w:t>DELETE</w:t>
            </w:r>
          </w:p>
        </w:tc>
        <w:tc>
          <w:tcPr>
            <w:tcW w:w="2592" w:type="dxa"/>
          </w:tcPr>
          <w:p w14:paraId="5D306447" w14:textId="77777777" w:rsidR="00823114" w:rsidRDefault="006A262A">
            <w:r>
              <w:t>Domein waarde niet meer nodig</w:t>
            </w:r>
          </w:p>
        </w:tc>
      </w:tr>
      <w:tr w:rsidR="00823114" w14:paraId="40A41CE7" w14:textId="77777777">
        <w:tc>
          <w:tcPr>
            <w:tcW w:w="2160" w:type="dxa"/>
          </w:tcPr>
          <w:p w14:paraId="70899FF6" w14:textId="77777777" w:rsidR="00823114" w:rsidRDefault="006A262A">
            <w:r>
              <w:t>Kerende constructie</w:t>
            </w:r>
          </w:p>
        </w:tc>
        <w:tc>
          <w:tcPr>
            <w:tcW w:w="2592" w:type="dxa"/>
          </w:tcPr>
          <w:p w14:paraId="6ACA885E" w14:textId="77777777" w:rsidR="00823114" w:rsidRDefault="006A262A">
            <w:r>
              <w:t>Kerende constructie</w:t>
            </w:r>
          </w:p>
        </w:tc>
        <w:tc>
          <w:tcPr>
            <w:tcW w:w="1296" w:type="dxa"/>
          </w:tcPr>
          <w:p w14:paraId="76DE5C7B" w14:textId="77777777" w:rsidR="00823114" w:rsidRDefault="006A262A">
            <w:r>
              <w:t>DELETE</w:t>
            </w:r>
          </w:p>
        </w:tc>
        <w:tc>
          <w:tcPr>
            <w:tcW w:w="2592" w:type="dxa"/>
          </w:tcPr>
          <w:p w14:paraId="4B8ECEE6" w14:textId="77777777" w:rsidR="00823114" w:rsidRDefault="006A262A">
            <w:r>
              <w:t>Domein waarde niet meer nodig</w:t>
            </w:r>
          </w:p>
        </w:tc>
      </w:tr>
      <w:tr w:rsidR="00823114" w14:paraId="04426C80" w14:textId="77777777">
        <w:tc>
          <w:tcPr>
            <w:tcW w:w="2160" w:type="dxa"/>
          </w:tcPr>
          <w:p w14:paraId="72F5B177" w14:textId="77777777" w:rsidR="00823114" w:rsidRDefault="006A262A">
            <w:r>
              <w:t>Kerende constructie, binn</w:t>
            </w:r>
          </w:p>
        </w:tc>
        <w:tc>
          <w:tcPr>
            <w:tcW w:w="2592" w:type="dxa"/>
          </w:tcPr>
          <w:p w14:paraId="56A6237B" w14:textId="77777777" w:rsidR="00823114" w:rsidRDefault="006A262A">
            <w:r>
              <w:t>Kerende constructie, binnenhoofd</w:t>
            </w:r>
          </w:p>
        </w:tc>
        <w:tc>
          <w:tcPr>
            <w:tcW w:w="1296" w:type="dxa"/>
          </w:tcPr>
          <w:p w14:paraId="3EAC0C43" w14:textId="77777777" w:rsidR="00823114" w:rsidRDefault="006A262A">
            <w:r>
              <w:t>DELETE</w:t>
            </w:r>
          </w:p>
        </w:tc>
        <w:tc>
          <w:tcPr>
            <w:tcW w:w="2592" w:type="dxa"/>
          </w:tcPr>
          <w:p w14:paraId="695F335D" w14:textId="77777777" w:rsidR="00823114" w:rsidRDefault="006A262A">
            <w:r>
              <w:t>Domein waarde niet meer nodig</w:t>
            </w:r>
          </w:p>
        </w:tc>
      </w:tr>
      <w:tr w:rsidR="00823114" w14:paraId="26C1CAC6" w14:textId="77777777">
        <w:tc>
          <w:tcPr>
            <w:tcW w:w="2160" w:type="dxa"/>
          </w:tcPr>
          <w:p w14:paraId="03492BB1" w14:textId="77777777" w:rsidR="00823114" w:rsidRDefault="006A262A">
            <w:r>
              <w:t>Kerende constructie, buit</w:t>
            </w:r>
          </w:p>
        </w:tc>
        <w:tc>
          <w:tcPr>
            <w:tcW w:w="2592" w:type="dxa"/>
          </w:tcPr>
          <w:p w14:paraId="291DD9D4" w14:textId="77777777" w:rsidR="00823114" w:rsidRDefault="006A262A">
            <w:r>
              <w:t>Kerende constructie, buitenhoofd</w:t>
            </w:r>
          </w:p>
        </w:tc>
        <w:tc>
          <w:tcPr>
            <w:tcW w:w="1296" w:type="dxa"/>
          </w:tcPr>
          <w:p w14:paraId="793A5A27" w14:textId="77777777" w:rsidR="00823114" w:rsidRDefault="006A262A">
            <w:r>
              <w:t>DELETE</w:t>
            </w:r>
          </w:p>
        </w:tc>
        <w:tc>
          <w:tcPr>
            <w:tcW w:w="2592" w:type="dxa"/>
          </w:tcPr>
          <w:p w14:paraId="4EA18D97" w14:textId="77777777" w:rsidR="00823114" w:rsidRDefault="006A262A">
            <w:r>
              <w:t>Domein waarde niet meer nodig</w:t>
            </w:r>
          </w:p>
        </w:tc>
      </w:tr>
      <w:tr w:rsidR="00823114" w14:paraId="5CF3D1BD" w14:textId="77777777">
        <w:tc>
          <w:tcPr>
            <w:tcW w:w="2160" w:type="dxa"/>
          </w:tcPr>
          <w:p w14:paraId="738CDD80" w14:textId="77777777" w:rsidR="00823114" w:rsidRDefault="006A262A">
            <w:r>
              <w:t>Klepconstructie</w:t>
            </w:r>
          </w:p>
        </w:tc>
        <w:tc>
          <w:tcPr>
            <w:tcW w:w="2592" w:type="dxa"/>
          </w:tcPr>
          <w:p w14:paraId="7E1A73F4" w14:textId="77777777" w:rsidR="00823114" w:rsidRDefault="006A262A">
            <w:r>
              <w:t>Klepconstructie</w:t>
            </w:r>
          </w:p>
        </w:tc>
        <w:tc>
          <w:tcPr>
            <w:tcW w:w="1296" w:type="dxa"/>
          </w:tcPr>
          <w:p w14:paraId="57DF4C9A" w14:textId="77777777" w:rsidR="00823114" w:rsidRDefault="006A262A">
            <w:r>
              <w:t>DELETE</w:t>
            </w:r>
          </w:p>
        </w:tc>
        <w:tc>
          <w:tcPr>
            <w:tcW w:w="2592" w:type="dxa"/>
          </w:tcPr>
          <w:p w14:paraId="2C8A9E9E" w14:textId="77777777" w:rsidR="00823114" w:rsidRDefault="006A262A">
            <w:r>
              <w:t>Domein waarde niet meer nodig</w:t>
            </w:r>
          </w:p>
        </w:tc>
      </w:tr>
      <w:tr w:rsidR="00823114" w14:paraId="7F438ED0" w14:textId="77777777">
        <w:tc>
          <w:tcPr>
            <w:tcW w:w="2160" w:type="dxa"/>
          </w:tcPr>
          <w:p w14:paraId="10C21E4C" w14:textId="77777777" w:rsidR="00823114" w:rsidRDefault="006A262A">
            <w:r>
              <w:t>Krooshek</w:t>
            </w:r>
          </w:p>
        </w:tc>
        <w:tc>
          <w:tcPr>
            <w:tcW w:w="2592" w:type="dxa"/>
          </w:tcPr>
          <w:p w14:paraId="02110CE6" w14:textId="77777777" w:rsidR="00823114" w:rsidRDefault="006A262A">
            <w:r>
              <w:t>Krooshek</w:t>
            </w:r>
          </w:p>
        </w:tc>
        <w:tc>
          <w:tcPr>
            <w:tcW w:w="1296" w:type="dxa"/>
          </w:tcPr>
          <w:p w14:paraId="63288B60" w14:textId="77777777" w:rsidR="00823114" w:rsidRDefault="006A262A">
            <w:r>
              <w:t>DELETE</w:t>
            </w:r>
          </w:p>
        </w:tc>
        <w:tc>
          <w:tcPr>
            <w:tcW w:w="2592" w:type="dxa"/>
          </w:tcPr>
          <w:p w14:paraId="2577C815" w14:textId="77777777" w:rsidR="00823114" w:rsidRDefault="006A262A">
            <w:r>
              <w:t>Domein waarde niet meer nodig</w:t>
            </w:r>
          </w:p>
        </w:tc>
      </w:tr>
      <w:tr w:rsidR="00823114" w14:paraId="216A7316" w14:textId="77777777">
        <w:tc>
          <w:tcPr>
            <w:tcW w:w="2160" w:type="dxa"/>
          </w:tcPr>
          <w:p w14:paraId="5DCAC2D0" w14:textId="77777777" w:rsidR="00823114" w:rsidRDefault="006A262A">
            <w:r>
              <w:t>Laagspanningsinstallatie</w:t>
            </w:r>
          </w:p>
        </w:tc>
        <w:tc>
          <w:tcPr>
            <w:tcW w:w="2592" w:type="dxa"/>
          </w:tcPr>
          <w:p w14:paraId="46A08C24" w14:textId="77777777" w:rsidR="00823114" w:rsidRDefault="006A262A">
            <w:r>
              <w:t>Laagspanningsinstallatie</w:t>
            </w:r>
          </w:p>
        </w:tc>
        <w:tc>
          <w:tcPr>
            <w:tcW w:w="1296" w:type="dxa"/>
          </w:tcPr>
          <w:p w14:paraId="182D0E1B" w14:textId="77777777" w:rsidR="00823114" w:rsidRDefault="006A262A">
            <w:r>
              <w:t>DELETE</w:t>
            </w:r>
          </w:p>
        </w:tc>
        <w:tc>
          <w:tcPr>
            <w:tcW w:w="2592" w:type="dxa"/>
          </w:tcPr>
          <w:p w14:paraId="1382F129" w14:textId="77777777" w:rsidR="00823114" w:rsidRDefault="006A262A">
            <w:r>
              <w:t>Domein waarde niet meer nodig</w:t>
            </w:r>
          </w:p>
        </w:tc>
      </w:tr>
      <w:tr w:rsidR="00823114" w14:paraId="35FC45C7" w14:textId="77777777">
        <w:tc>
          <w:tcPr>
            <w:tcW w:w="2160" w:type="dxa"/>
          </w:tcPr>
          <w:p w14:paraId="0BCDC785" w14:textId="77777777" w:rsidR="00823114" w:rsidRDefault="006A262A">
            <w:r>
              <w:t>Leuning</w:t>
            </w:r>
          </w:p>
        </w:tc>
        <w:tc>
          <w:tcPr>
            <w:tcW w:w="2592" w:type="dxa"/>
          </w:tcPr>
          <w:p w14:paraId="706BF974" w14:textId="77777777" w:rsidR="00823114" w:rsidRDefault="006A262A">
            <w:r>
              <w:t>Leuning</w:t>
            </w:r>
          </w:p>
        </w:tc>
        <w:tc>
          <w:tcPr>
            <w:tcW w:w="1296" w:type="dxa"/>
          </w:tcPr>
          <w:p w14:paraId="794DC38F" w14:textId="77777777" w:rsidR="00823114" w:rsidRDefault="006A262A">
            <w:r>
              <w:t>DELETE</w:t>
            </w:r>
          </w:p>
        </w:tc>
        <w:tc>
          <w:tcPr>
            <w:tcW w:w="2592" w:type="dxa"/>
          </w:tcPr>
          <w:p w14:paraId="37543EDC" w14:textId="77777777" w:rsidR="00823114" w:rsidRDefault="006A262A">
            <w:r>
              <w:t>Domein waarde niet meer nodig</w:t>
            </w:r>
          </w:p>
        </w:tc>
      </w:tr>
      <w:tr w:rsidR="00823114" w14:paraId="7217AF0F" w14:textId="77777777">
        <w:tc>
          <w:tcPr>
            <w:tcW w:w="2160" w:type="dxa"/>
          </w:tcPr>
          <w:p w14:paraId="2A0DC48D" w14:textId="77777777" w:rsidR="00823114" w:rsidRDefault="006A262A">
            <w:r>
              <w:t>Loopbrug</w:t>
            </w:r>
          </w:p>
        </w:tc>
        <w:tc>
          <w:tcPr>
            <w:tcW w:w="2592" w:type="dxa"/>
          </w:tcPr>
          <w:p w14:paraId="6D3A2638" w14:textId="77777777" w:rsidR="00823114" w:rsidRDefault="006A262A">
            <w:r>
              <w:t>Loopbrug</w:t>
            </w:r>
          </w:p>
        </w:tc>
        <w:tc>
          <w:tcPr>
            <w:tcW w:w="1296" w:type="dxa"/>
          </w:tcPr>
          <w:p w14:paraId="6AD919BE" w14:textId="77777777" w:rsidR="00823114" w:rsidRDefault="006A262A">
            <w:r>
              <w:t>DELETE</w:t>
            </w:r>
          </w:p>
        </w:tc>
        <w:tc>
          <w:tcPr>
            <w:tcW w:w="2592" w:type="dxa"/>
          </w:tcPr>
          <w:p w14:paraId="25BD8157" w14:textId="77777777" w:rsidR="00823114" w:rsidRDefault="006A262A">
            <w:r>
              <w:t>Domein waarde niet meer nodig</w:t>
            </w:r>
          </w:p>
        </w:tc>
      </w:tr>
      <w:tr w:rsidR="00823114" w14:paraId="1814D4A8" w14:textId="77777777">
        <w:tc>
          <w:tcPr>
            <w:tcW w:w="2160" w:type="dxa"/>
          </w:tcPr>
          <w:p w14:paraId="11A3C518" w14:textId="77777777" w:rsidR="00823114" w:rsidRDefault="006A262A">
            <w:r>
              <w:t>Loopbrug, buitenhoofd</w:t>
            </w:r>
          </w:p>
        </w:tc>
        <w:tc>
          <w:tcPr>
            <w:tcW w:w="2592" w:type="dxa"/>
          </w:tcPr>
          <w:p w14:paraId="52CCD9E6" w14:textId="77777777" w:rsidR="00823114" w:rsidRDefault="006A262A">
            <w:r>
              <w:t>Loopbrug, buitenhoofd</w:t>
            </w:r>
          </w:p>
        </w:tc>
        <w:tc>
          <w:tcPr>
            <w:tcW w:w="1296" w:type="dxa"/>
          </w:tcPr>
          <w:p w14:paraId="17D01E87" w14:textId="77777777" w:rsidR="00823114" w:rsidRDefault="006A262A">
            <w:r>
              <w:t>DELETE</w:t>
            </w:r>
          </w:p>
        </w:tc>
        <w:tc>
          <w:tcPr>
            <w:tcW w:w="2592" w:type="dxa"/>
          </w:tcPr>
          <w:p w14:paraId="262FEFF2" w14:textId="77777777" w:rsidR="00823114" w:rsidRDefault="006A262A">
            <w:r>
              <w:t>Domein waarde niet meer nodig</w:t>
            </w:r>
          </w:p>
        </w:tc>
      </w:tr>
      <w:tr w:rsidR="00823114" w14:paraId="7C7B658B" w14:textId="77777777">
        <w:tc>
          <w:tcPr>
            <w:tcW w:w="2160" w:type="dxa"/>
          </w:tcPr>
          <w:p w14:paraId="722EFE48" w14:textId="77777777" w:rsidR="00823114" w:rsidRDefault="006A262A">
            <w:r>
              <w:t>Mantelbuis</w:t>
            </w:r>
          </w:p>
        </w:tc>
        <w:tc>
          <w:tcPr>
            <w:tcW w:w="2592" w:type="dxa"/>
          </w:tcPr>
          <w:p w14:paraId="0FDDF46A" w14:textId="77777777" w:rsidR="00823114" w:rsidRDefault="006A262A">
            <w:r>
              <w:t>Mantelbuis</w:t>
            </w:r>
          </w:p>
        </w:tc>
        <w:tc>
          <w:tcPr>
            <w:tcW w:w="1296" w:type="dxa"/>
          </w:tcPr>
          <w:p w14:paraId="50F63B7B" w14:textId="77777777" w:rsidR="00823114" w:rsidRDefault="006A262A">
            <w:r>
              <w:t>DELETE</w:t>
            </w:r>
          </w:p>
        </w:tc>
        <w:tc>
          <w:tcPr>
            <w:tcW w:w="2592" w:type="dxa"/>
          </w:tcPr>
          <w:p w14:paraId="1154C7A3" w14:textId="77777777" w:rsidR="00823114" w:rsidRDefault="006A262A">
            <w:r>
              <w:t>Domein waarde niet meer nodig</w:t>
            </w:r>
          </w:p>
        </w:tc>
      </w:tr>
      <w:tr w:rsidR="00823114" w14:paraId="3141358A" w14:textId="77777777">
        <w:tc>
          <w:tcPr>
            <w:tcW w:w="2160" w:type="dxa"/>
          </w:tcPr>
          <w:p w14:paraId="24F38194" w14:textId="77777777" w:rsidR="00823114" w:rsidRDefault="006A262A">
            <w:r>
              <w:t>Marifooninstallatie</w:t>
            </w:r>
          </w:p>
        </w:tc>
        <w:tc>
          <w:tcPr>
            <w:tcW w:w="2592" w:type="dxa"/>
          </w:tcPr>
          <w:p w14:paraId="2CBEDCD0" w14:textId="77777777" w:rsidR="00823114" w:rsidRDefault="006A262A">
            <w:r>
              <w:t>Marifooninstallatie</w:t>
            </w:r>
          </w:p>
        </w:tc>
        <w:tc>
          <w:tcPr>
            <w:tcW w:w="1296" w:type="dxa"/>
          </w:tcPr>
          <w:p w14:paraId="3129ED6E" w14:textId="77777777" w:rsidR="00823114" w:rsidRDefault="006A262A">
            <w:r>
              <w:t>DELETE</w:t>
            </w:r>
          </w:p>
        </w:tc>
        <w:tc>
          <w:tcPr>
            <w:tcW w:w="2592" w:type="dxa"/>
          </w:tcPr>
          <w:p w14:paraId="308674F2" w14:textId="77777777" w:rsidR="00823114" w:rsidRDefault="006A262A">
            <w:r>
              <w:t>Domein waarde niet meer nodig</w:t>
            </w:r>
          </w:p>
        </w:tc>
      </w:tr>
      <w:tr w:rsidR="00823114" w14:paraId="7C20F6ED" w14:textId="77777777">
        <w:tc>
          <w:tcPr>
            <w:tcW w:w="2160" w:type="dxa"/>
          </w:tcPr>
          <w:p w14:paraId="2DAFCFDE" w14:textId="77777777" w:rsidR="00823114" w:rsidRDefault="006A262A">
            <w:r>
              <w:t>Niveaumeetinstallatie</w:t>
            </w:r>
          </w:p>
        </w:tc>
        <w:tc>
          <w:tcPr>
            <w:tcW w:w="2592" w:type="dxa"/>
          </w:tcPr>
          <w:p w14:paraId="4CC63E3B" w14:textId="77777777" w:rsidR="00823114" w:rsidRDefault="006A262A">
            <w:r>
              <w:t>Niveaumeetinstallatie</w:t>
            </w:r>
          </w:p>
        </w:tc>
        <w:tc>
          <w:tcPr>
            <w:tcW w:w="1296" w:type="dxa"/>
          </w:tcPr>
          <w:p w14:paraId="6C4E3B51" w14:textId="77777777" w:rsidR="00823114" w:rsidRDefault="006A262A">
            <w:r>
              <w:t>DELETE</w:t>
            </w:r>
          </w:p>
        </w:tc>
        <w:tc>
          <w:tcPr>
            <w:tcW w:w="2592" w:type="dxa"/>
          </w:tcPr>
          <w:p w14:paraId="1046831F" w14:textId="77777777" w:rsidR="00823114" w:rsidRDefault="006A262A">
            <w:r>
              <w:t>Domein waarde niet meer nodig</w:t>
            </w:r>
          </w:p>
        </w:tc>
      </w:tr>
      <w:tr w:rsidR="00823114" w14:paraId="14506A67" w14:textId="77777777">
        <w:tc>
          <w:tcPr>
            <w:tcW w:w="2160" w:type="dxa"/>
          </w:tcPr>
          <w:p w14:paraId="17ADEAEB" w14:textId="77777777" w:rsidR="00823114" w:rsidRDefault="006A262A">
            <w:r>
              <w:t>Objectverlichting</w:t>
            </w:r>
          </w:p>
        </w:tc>
        <w:tc>
          <w:tcPr>
            <w:tcW w:w="2592" w:type="dxa"/>
          </w:tcPr>
          <w:p w14:paraId="061A06ED" w14:textId="77777777" w:rsidR="00823114" w:rsidRDefault="006A262A">
            <w:r>
              <w:t>Objectverlichting</w:t>
            </w:r>
          </w:p>
        </w:tc>
        <w:tc>
          <w:tcPr>
            <w:tcW w:w="1296" w:type="dxa"/>
          </w:tcPr>
          <w:p w14:paraId="2F886580" w14:textId="77777777" w:rsidR="00823114" w:rsidRDefault="006A262A">
            <w:r>
              <w:t>DELETE</w:t>
            </w:r>
          </w:p>
        </w:tc>
        <w:tc>
          <w:tcPr>
            <w:tcW w:w="2592" w:type="dxa"/>
          </w:tcPr>
          <w:p w14:paraId="1EAAAA35" w14:textId="77777777" w:rsidR="00823114" w:rsidRDefault="006A262A">
            <w:r>
              <w:t>Domein waarde niet meer nodig</w:t>
            </w:r>
          </w:p>
        </w:tc>
      </w:tr>
      <w:tr w:rsidR="00823114" w14:paraId="3D760653" w14:textId="77777777">
        <w:tc>
          <w:tcPr>
            <w:tcW w:w="2160" w:type="dxa"/>
          </w:tcPr>
          <w:p w14:paraId="6C0EBF44" w14:textId="77777777" w:rsidR="00823114" w:rsidRDefault="006A262A">
            <w:r>
              <w:t>Oeverbescherming</w:t>
            </w:r>
          </w:p>
        </w:tc>
        <w:tc>
          <w:tcPr>
            <w:tcW w:w="2592" w:type="dxa"/>
          </w:tcPr>
          <w:p w14:paraId="0CCC8958" w14:textId="77777777" w:rsidR="00823114" w:rsidRDefault="006A262A">
            <w:r>
              <w:t>Oeverbescherming</w:t>
            </w:r>
          </w:p>
        </w:tc>
        <w:tc>
          <w:tcPr>
            <w:tcW w:w="1296" w:type="dxa"/>
          </w:tcPr>
          <w:p w14:paraId="1DBDAF57" w14:textId="77777777" w:rsidR="00823114" w:rsidRDefault="006A262A">
            <w:r>
              <w:t>DELETE</w:t>
            </w:r>
          </w:p>
        </w:tc>
        <w:tc>
          <w:tcPr>
            <w:tcW w:w="2592" w:type="dxa"/>
          </w:tcPr>
          <w:p w14:paraId="10FC6331" w14:textId="77777777" w:rsidR="00823114" w:rsidRDefault="006A262A">
            <w:r>
              <w:t>Domein waarde niet meer nodig</w:t>
            </w:r>
          </w:p>
        </w:tc>
      </w:tr>
      <w:tr w:rsidR="00823114" w14:paraId="3462BB93" w14:textId="77777777">
        <w:tc>
          <w:tcPr>
            <w:tcW w:w="2160" w:type="dxa"/>
          </w:tcPr>
          <w:p w14:paraId="73DD687A" w14:textId="77777777" w:rsidR="00823114" w:rsidRDefault="006A262A">
            <w:r>
              <w:t>Oeverbescherming xx</w:t>
            </w:r>
          </w:p>
        </w:tc>
        <w:tc>
          <w:tcPr>
            <w:tcW w:w="2592" w:type="dxa"/>
          </w:tcPr>
          <w:p w14:paraId="0FFE17B8" w14:textId="77777777" w:rsidR="00823114" w:rsidRDefault="006A262A">
            <w:r>
              <w:t>Oeverbescherming xx</w:t>
            </w:r>
          </w:p>
        </w:tc>
        <w:tc>
          <w:tcPr>
            <w:tcW w:w="1296" w:type="dxa"/>
          </w:tcPr>
          <w:p w14:paraId="21E0AA03" w14:textId="77777777" w:rsidR="00823114" w:rsidRDefault="006A262A">
            <w:r>
              <w:t>DELETE</w:t>
            </w:r>
          </w:p>
        </w:tc>
        <w:tc>
          <w:tcPr>
            <w:tcW w:w="2592" w:type="dxa"/>
          </w:tcPr>
          <w:p w14:paraId="42E70976" w14:textId="77777777" w:rsidR="00823114" w:rsidRDefault="006A262A">
            <w:r>
              <w:t>Domein waarde niet meer nodig</w:t>
            </w:r>
          </w:p>
        </w:tc>
      </w:tr>
      <w:tr w:rsidR="00823114" w14:paraId="4140124A" w14:textId="77777777">
        <w:tc>
          <w:tcPr>
            <w:tcW w:w="2160" w:type="dxa"/>
          </w:tcPr>
          <w:p w14:paraId="4AC2C9B9" w14:textId="77777777" w:rsidR="00823114" w:rsidRDefault="006A262A">
            <w:r>
              <w:t>Oeverconstructie</w:t>
            </w:r>
          </w:p>
        </w:tc>
        <w:tc>
          <w:tcPr>
            <w:tcW w:w="2592" w:type="dxa"/>
          </w:tcPr>
          <w:p w14:paraId="2DC19773" w14:textId="77777777" w:rsidR="00823114" w:rsidRDefault="006A262A">
            <w:r>
              <w:t>Oeverconstructie</w:t>
            </w:r>
          </w:p>
        </w:tc>
        <w:tc>
          <w:tcPr>
            <w:tcW w:w="1296" w:type="dxa"/>
          </w:tcPr>
          <w:p w14:paraId="76DBD710" w14:textId="77777777" w:rsidR="00823114" w:rsidRDefault="006A262A">
            <w:r>
              <w:t>DELETE</w:t>
            </w:r>
          </w:p>
        </w:tc>
        <w:tc>
          <w:tcPr>
            <w:tcW w:w="2592" w:type="dxa"/>
          </w:tcPr>
          <w:p w14:paraId="6AD67B2B" w14:textId="77777777" w:rsidR="00823114" w:rsidRDefault="006A262A">
            <w:r>
              <w:t>Domein waarde niet meer nodig</w:t>
            </w:r>
          </w:p>
        </w:tc>
      </w:tr>
      <w:tr w:rsidR="00823114" w14:paraId="69644FBC" w14:textId="77777777">
        <w:tc>
          <w:tcPr>
            <w:tcW w:w="2160" w:type="dxa"/>
          </w:tcPr>
          <w:p w14:paraId="520A697D" w14:textId="77777777" w:rsidR="00823114" w:rsidRDefault="006A262A">
            <w:r>
              <w:t>Omroepinstallatie</w:t>
            </w:r>
          </w:p>
        </w:tc>
        <w:tc>
          <w:tcPr>
            <w:tcW w:w="2592" w:type="dxa"/>
          </w:tcPr>
          <w:p w14:paraId="747DBA9F" w14:textId="77777777" w:rsidR="00823114" w:rsidRDefault="006A262A">
            <w:r>
              <w:t>Omroepinstallatie</w:t>
            </w:r>
          </w:p>
        </w:tc>
        <w:tc>
          <w:tcPr>
            <w:tcW w:w="1296" w:type="dxa"/>
          </w:tcPr>
          <w:p w14:paraId="166D5A47" w14:textId="77777777" w:rsidR="00823114" w:rsidRDefault="006A262A">
            <w:r>
              <w:t>DELETE</w:t>
            </w:r>
          </w:p>
        </w:tc>
        <w:tc>
          <w:tcPr>
            <w:tcW w:w="2592" w:type="dxa"/>
          </w:tcPr>
          <w:p w14:paraId="7C2D1AA6" w14:textId="77777777" w:rsidR="00823114" w:rsidRDefault="006A262A">
            <w:r>
              <w:t>Domein waarde niet meer nodig</w:t>
            </w:r>
          </w:p>
        </w:tc>
      </w:tr>
      <w:tr w:rsidR="00823114" w14:paraId="48A9D28E" w14:textId="77777777">
        <w:tc>
          <w:tcPr>
            <w:tcW w:w="2160" w:type="dxa"/>
          </w:tcPr>
          <w:p w14:paraId="4853BBD5" w14:textId="77777777" w:rsidR="00823114" w:rsidRDefault="006A262A">
            <w:r>
              <w:t>Openbare verlichting (OV)</w:t>
            </w:r>
          </w:p>
        </w:tc>
        <w:tc>
          <w:tcPr>
            <w:tcW w:w="2592" w:type="dxa"/>
          </w:tcPr>
          <w:p w14:paraId="4F59C0BB" w14:textId="77777777" w:rsidR="00823114" w:rsidRDefault="006A262A">
            <w:r>
              <w:t>Openbare verlichting (OV) xx</w:t>
            </w:r>
          </w:p>
        </w:tc>
        <w:tc>
          <w:tcPr>
            <w:tcW w:w="1296" w:type="dxa"/>
          </w:tcPr>
          <w:p w14:paraId="4143A46B" w14:textId="77777777" w:rsidR="00823114" w:rsidRDefault="006A262A">
            <w:r>
              <w:t>DELETE</w:t>
            </w:r>
          </w:p>
        </w:tc>
        <w:tc>
          <w:tcPr>
            <w:tcW w:w="2592" w:type="dxa"/>
          </w:tcPr>
          <w:p w14:paraId="5B077895" w14:textId="77777777" w:rsidR="00823114" w:rsidRDefault="006A262A">
            <w:r>
              <w:t>Domein waarde niet meer nodig</w:t>
            </w:r>
          </w:p>
        </w:tc>
      </w:tr>
      <w:tr w:rsidR="00823114" w14:paraId="599643E1" w14:textId="77777777">
        <w:tc>
          <w:tcPr>
            <w:tcW w:w="2160" w:type="dxa"/>
          </w:tcPr>
          <w:p w14:paraId="35FF770A" w14:textId="77777777" w:rsidR="00823114" w:rsidRDefault="006A262A">
            <w:r>
              <w:t>Oplegging</w:t>
            </w:r>
          </w:p>
        </w:tc>
        <w:tc>
          <w:tcPr>
            <w:tcW w:w="2592" w:type="dxa"/>
          </w:tcPr>
          <w:p w14:paraId="2486923A" w14:textId="77777777" w:rsidR="00823114" w:rsidRDefault="006A262A">
            <w:r>
              <w:t>Oplegging</w:t>
            </w:r>
          </w:p>
        </w:tc>
        <w:tc>
          <w:tcPr>
            <w:tcW w:w="1296" w:type="dxa"/>
          </w:tcPr>
          <w:p w14:paraId="59A47B82" w14:textId="77777777" w:rsidR="00823114" w:rsidRDefault="006A262A">
            <w:r>
              <w:t>DELETE</w:t>
            </w:r>
          </w:p>
        </w:tc>
        <w:tc>
          <w:tcPr>
            <w:tcW w:w="2592" w:type="dxa"/>
          </w:tcPr>
          <w:p w14:paraId="16230C29" w14:textId="77777777" w:rsidR="00823114" w:rsidRDefault="006A262A">
            <w:r>
              <w:t xml:space="preserve">Domein waarde niet </w:t>
            </w:r>
            <w:r>
              <w:lastRenderedPageBreak/>
              <w:t>meer nodig</w:t>
            </w:r>
          </w:p>
        </w:tc>
      </w:tr>
      <w:tr w:rsidR="00823114" w14:paraId="5E224E96" w14:textId="77777777">
        <w:tc>
          <w:tcPr>
            <w:tcW w:w="2160" w:type="dxa"/>
          </w:tcPr>
          <w:p w14:paraId="74B6F769" w14:textId="77777777" w:rsidR="00823114" w:rsidRDefault="006A262A">
            <w:r>
              <w:lastRenderedPageBreak/>
              <w:t>Oplegging B1</w:t>
            </w:r>
          </w:p>
        </w:tc>
        <w:tc>
          <w:tcPr>
            <w:tcW w:w="2592" w:type="dxa"/>
          </w:tcPr>
          <w:p w14:paraId="2A3E6DD5" w14:textId="77777777" w:rsidR="00823114" w:rsidRDefault="006A262A">
            <w:r>
              <w:t>Oplegging B1</w:t>
            </w:r>
          </w:p>
        </w:tc>
        <w:tc>
          <w:tcPr>
            <w:tcW w:w="1296" w:type="dxa"/>
          </w:tcPr>
          <w:p w14:paraId="3808536E" w14:textId="77777777" w:rsidR="00823114" w:rsidRDefault="006A262A">
            <w:r>
              <w:t>DELETE</w:t>
            </w:r>
          </w:p>
        </w:tc>
        <w:tc>
          <w:tcPr>
            <w:tcW w:w="2592" w:type="dxa"/>
          </w:tcPr>
          <w:p w14:paraId="32756EA4" w14:textId="77777777" w:rsidR="00823114" w:rsidRDefault="006A262A">
            <w:r>
              <w:t>Domein waarde niet meer nodig</w:t>
            </w:r>
          </w:p>
        </w:tc>
      </w:tr>
      <w:tr w:rsidR="00823114" w14:paraId="62E1EB25" w14:textId="77777777">
        <w:tc>
          <w:tcPr>
            <w:tcW w:w="2160" w:type="dxa"/>
          </w:tcPr>
          <w:p w14:paraId="652DB57E" w14:textId="77777777" w:rsidR="00823114" w:rsidRDefault="006A262A">
            <w:r>
              <w:t>Oplegging B2</w:t>
            </w:r>
          </w:p>
        </w:tc>
        <w:tc>
          <w:tcPr>
            <w:tcW w:w="2592" w:type="dxa"/>
          </w:tcPr>
          <w:p w14:paraId="25989D48" w14:textId="77777777" w:rsidR="00823114" w:rsidRDefault="006A262A">
            <w:r>
              <w:t>Oplegging B2</w:t>
            </w:r>
          </w:p>
        </w:tc>
        <w:tc>
          <w:tcPr>
            <w:tcW w:w="1296" w:type="dxa"/>
          </w:tcPr>
          <w:p w14:paraId="6AD6AC52" w14:textId="77777777" w:rsidR="00823114" w:rsidRDefault="006A262A">
            <w:r>
              <w:t>DELETE</w:t>
            </w:r>
          </w:p>
        </w:tc>
        <w:tc>
          <w:tcPr>
            <w:tcW w:w="2592" w:type="dxa"/>
          </w:tcPr>
          <w:p w14:paraId="489DA579" w14:textId="77777777" w:rsidR="00823114" w:rsidRDefault="006A262A">
            <w:r>
              <w:t>Domein waarde niet meer nodig</w:t>
            </w:r>
          </w:p>
        </w:tc>
      </w:tr>
      <w:tr w:rsidR="00823114" w14:paraId="584DFDAA" w14:textId="77777777">
        <w:tc>
          <w:tcPr>
            <w:tcW w:w="2160" w:type="dxa"/>
          </w:tcPr>
          <w:p w14:paraId="1006E2A1" w14:textId="77777777" w:rsidR="00823114" w:rsidRDefault="006A262A">
            <w:r>
              <w:t>Oplegging aanbrug</w:t>
            </w:r>
          </w:p>
        </w:tc>
        <w:tc>
          <w:tcPr>
            <w:tcW w:w="2592" w:type="dxa"/>
          </w:tcPr>
          <w:p w14:paraId="7330FB73" w14:textId="77777777" w:rsidR="00823114" w:rsidRDefault="006A262A">
            <w:r>
              <w:t>Oplegging aanbrug</w:t>
            </w:r>
          </w:p>
        </w:tc>
        <w:tc>
          <w:tcPr>
            <w:tcW w:w="1296" w:type="dxa"/>
          </w:tcPr>
          <w:p w14:paraId="392B5720" w14:textId="77777777" w:rsidR="00823114" w:rsidRDefault="006A262A">
            <w:r>
              <w:t>DELETE</w:t>
            </w:r>
          </w:p>
        </w:tc>
        <w:tc>
          <w:tcPr>
            <w:tcW w:w="2592" w:type="dxa"/>
          </w:tcPr>
          <w:p w14:paraId="4EBA3347" w14:textId="77777777" w:rsidR="00823114" w:rsidRDefault="006A262A">
            <w:r>
              <w:t>Domein waarde niet meer nodig</w:t>
            </w:r>
          </w:p>
        </w:tc>
      </w:tr>
      <w:tr w:rsidR="00823114" w14:paraId="63F2E8AE" w14:textId="77777777">
        <w:tc>
          <w:tcPr>
            <w:tcW w:w="2160" w:type="dxa"/>
          </w:tcPr>
          <w:p w14:paraId="4309388D" w14:textId="77777777" w:rsidR="00823114" w:rsidRDefault="006A262A">
            <w:r>
              <w:t>Oplegging val</w:t>
            </w:r>
          </w:p>
        </w:tc>
        <w:tc>
          <w:tcPr>
            <w:tcW w:w="2592" w:type="dxa"/>
          </w:tcPr>
          <w:p w14:paraId="53CB523D" w14:textId="77777777" w:rsidR="00823114" w:rsidRDefault="006A262A">
            <w:r>
              <w:t>Oplegging val</w:t>
            </w:r>
          </w:p>
        </w:tc>
        <w:tc>
          <w:tcPr>
            <w:tcW w:w="1296" w:type="dxa"/>
          </w:tcPr>
          <w:p w14:paraId="3A1EBFE8" w14:textId="77777777" w:rsidR="00823114" w:rsidRDefault="006A262A">
            <w:r>
              <w:t>DELETE</w:t>
            </w:r>
          </w:p>
        </w:tc>
        <w:tc>
          <w:tcPr>
            <w:tcW w:w="2592" w:type="dxa"/>
          </w:tcPr>
          <w:p w14:paraId="48B507A4" w14:textId="77777777" w:rsidR="00823114" w:rsidRDefault="006A262A">
            <w:r>
              <w:t>Domein waarde niet meer nodig</w:t>
            </w:r>
          </w:p>
        </w:tc>
      </w:tr>
      <w:tr w:rsidR="00823114" w14:paraId="61D80B99" w14:textId="77777777">
        <w:tc>
          <w:tcPr>
            <w:tcW w:w="2160" w:type="dxa"/>
          </w:tcPr>
          <w:p w14:paraId="78D54DB3" w14:textId="77777777" w:rsidR="00823114" w:rsidRDefault="006A262A">
            <w:r>
              <w:t>Oplegging, landhoofd</w:t>
            </w:r>
          </w:p>
        </w:tc>
        <w:tc>
          <w:tcPr>
            <w:tcW w:w="2592" w:type="dxa"/>
          </w:tcPr>
          <w:p w14:paraId="2A12BAD9" w14:textId="77777777" w:rsidR="00823114" w:rsidRDefault="006A262A">
            <w:r>
              <w:t>Oplegging, landhoofd</w:t>
            </w:r>
          </w:p>
        </w:tc>
        <w:tc>
          <w:tcPr>
            <w:tcW w:w="1296" w:type="dxa"/>
          </w:tcPr>
          <w:p w14:paraId="2B96E32F" w14:textId="77777777" w:rsidR="00823114" w:rsidRDefault="006A262A">
            <w:r>
              <w:t>DELETE</w:t>
            </w:r>
          </w:p>
        </w:tc>
        <w:tc>
          <w:tcPr>
            <w:tcW w:w="2592" w:type="dxa"/>
          </w:tcPr>
          <w:p w14:paraId="56965F6F" w14:textId="77777777" w:rsidR="00823114" w:rsidRDefault="006A262A">
            <w:r>
              <w:t>Domein waarde niet meer nodig</w:t>
            </w:r>
          </w:p>
        </w:tc>
      </w:tr>
      <w:tr w:rsidR="00823114" w14:paraId="1C91695C" w14:textId="77777777">
        <w:tc>
          <w:tcPr>
            <w:tcW w:w="2160" w:type="dxa"/>
          </w:tcPr>
          <w:p w14:paraId="3841EA76" w14:textId="77777777" w:rsidR="00823114" w:rsidRDefault="006A262A">
            <w:r>
              <w:t>Oplegging, steunpunt</w:t>
            </w:r>
          </w:p>
        </w:tc>
        <w:tc>
          <w:tcPr>
            <w:tcW w:w="2592" w:type="dxa"/>
          </w:tcPr>
          <w:p w14:paraId="53CC90B3" w14:textId="77777777" w:rsidR="00823114" w:rsidRDefault="006A262A">
            <w:r>
              <w:t>Oplegging, steunpunt</w:t>
            </w:r>
          </w:p>
        </w:tc>
        <w:tc>
          <w:tcPr>
            <w:tcW w:w="1296" w:type="dxa"/>
          </w:tcPr>
          <w:p w14:paraId="69D80914" w14:textId="77777777" w:rsidR="00823114" w:rsidRDefault="006A262A">
            <w:r>
              <w:t>DELETE</w:t>
            </w:r>
          </w:p>
        </w:tc>
        <w:tc>
          <w:tcPr>
            <w:tcW w:w="2592" w:type="dxa"/>
          </w:tcPr>
          <w:p w14:paraId="1FE12D3E" w14:textId="77777777" w:rsidR="00823114" w:rsidRDefault="006A262A">
            <w:r>
              <w:t>Domein waarde niet meer nodig</w:t>
            </w:r>
          </w:p>
        </w:tc>
      </w:tr>
      <w:tr w:rsidR="00823114" w14:paraId="77AB8814" w14:textId="77777777">
        <w:tc>
          <w:tcPr>
            <w:tcW w:w="2160" w:type="dxa"/>
          </w:tcPr>
          <w:p w14:paraId="1183ACFD" w14:textId="77777777" w:rsidR="00823114" w:rsidRDefault="006A262A">
            <w:r>
              <w:t>Opstal</w:t>
            </w:r>
          </w:p>
        </w:tc>
        <w:tc>
          <w:tcPr>
            <w:tcW w:w="2592" w:type="dxa"/>
          </w:tcPr>
          <w:p w14:paraId="03903317" w14:textId="77777777" w:rsidR="00823114" w:rsidRDefault="006A262A">
            <w:r>
              <w:t>Opstal</w:t>
            </w:r>
          </w:p>
        </w:tc>
        <w:tc>
          <w:tcPr>
            <w:tcW w:w="1296" w:type="dxa"/>
          </w:tcPr>
          <w:p w14:paraId="4E04B047" w14:textId="77777777" w:rsidR="00823114" w:rsidRDefault="006A262A">
            <w:r>
              <w:t>DELETE</w:t>
            </w:r>
          </w:p>
        </w:tc>
        <w:tc>
          <w:tcPr>
            <w:tcW w:w="2592" w:type="dxa"/>
          </w:tcPr>
          <w:p w14:paraId="24EB731B" w14:textId="77777777" w:rsidR="00823114" w:rsidRDefault="006A262A">
            <w:r>
              <w:t>Domein waarde niet meer nodig</w:t>
            </w:r>
          </w:p>
        </w:tc>
      </w:tr>
      <w:tr w:rsidR="00823114" w14:paraId="3C91C8BF" w14:textId="77777777">
        <w:tc>
          <w:tcPr>
            <w:tcW w:w="2160" w:type="dxa"/>
          </w:tcPr>
          <w:p w14:paraId="0A906D17" w14:textId="77777777" w:rsidR="00823114" w:rsidRDefault="006A262A">
            <w:r>
              <w:t>Opstal, bediening</w:t>
            </w:r>
          </w:p>
        </w:tc>
        <w:tc>
          <w:tcPr>
            <w:tcW w:w="2592" w:type="dxa"/>
          </w:tcPr>
          <w:p w14:paraId="61B5CEB7" w14:textId="77777777" w:rsidR="00823114" w:rsidRDefault="006A262A">
            <w:r>
              <w:t>Opstal, bediening</w:t>
            </w:r>
          </w:p>
        </w:tc>
        <w:tc>
          <w:tcPr>
            <w:tcW w:w="1296" w:type="dxa"/>
          </w:tcPr>
          <w:p w14:paraId="16C827A3" w14:textId="77777777" w:rsidR="00823114" w:rsidRDefault="006A262A">
            <w:r>
              <w:t>DELETE</w:t>
            </w:r>
          </w:p>
        </w:tc>
        <w:tc>
          <w:tcPr>
            <w:tcW w:w="2592" w:type="dxa"/>
          </w:tcPr>
          <w:p w14:paraId="17A553EF" w14:textId="77777777" w:rsidR="00823114" w:rsidRDefault="006A262A">
            <w:r>
              <w:t>Domein waarde niet meer nodig</w:t>
            </w:r>
          </w:p>
        </w:tc>
      </w:tr>
      <w:tr w:rsidR="00823114" w14:paraId="0A56CD86" w14:textId="77777777">
        <w:tc>
          <w:tcPr>
            <w:tcW w:w="2160" w:type="dxa"/>
          </w:tcPr>
          <w:p w14:paraId="3FCF27D2" w14:textId="77777777" w:rsidR="00823114" w:rsidRDefault="006A262A">
            <w:r>
              <w:t>Opstal, fietsen</w:t>
            </w:r>
          </w:p>
        </w:tc>
        <w:tc>
          <w:tcPr>
            <w:tcW w:w="2592" w:type="dxa"/>
          </w:tcPr>
          <w:p w14:paraId="0937745D" w14:textId="77777777" w:rsidR="00823114" w:rsidRDefault="006A262A">
            <w:r>
              <w:t>Opstal, fietsen</w:t>
            </w:r>
          </w:p>
        </w:tc>
        <w:tc>
          <w:tcPr>
            <w:tcW w:w="1296" w:type="dxa"/>
          </w:tcPr>
          <w:p w14:paraId="2F77DBCB" w14:textId="77777777" w:rsidR="00823114" w:rsidRDefault="006A262A">
            <w:r>
              <w:t>DELETE</w:t>
            </w:r>
          </w:p>
        </w:tc>
        <w:tc>
          <w:tcPr>
            <w:tcW w:w="2592" w:type="dxa"/>
          </w:tcPr>
          <w:p w14:paraId="2437C394" w14:textId="77777777" w:rsidR="00823114" w:rsidRDefault="006A262A">
            <w:r>
              <w:t>Domein waarde niet meer nodig</w:t>
            </w:r>
          </w:p>
        </w:tc>
      </w:tr>
      <w:tr w:rsidR="00823114" w14:paraId="688847D5" w14:textId="77777777">
        <w:tc>
          <w:tcPr>
            <w:tcW w:w="2160" w:type="dxa"/>
          </w:tcPr>
          <w:p w14:paraId="3F174F78" w14:textId="77777777" w:rsidR="00823114" w:rsidRDefault="006A262A">
            <w:r>
              <w:t>Opstal, fietsenstalling</w:t>
            </w:r>
          </w:p>
        </w:tc>
        <w:tc>
          <w:tcPr>
            <w:tcW w:w="2592" w:type="dxa"/>
          </w:tcPr>
          <w:p w14:paraId="7C507480" w14:textId="77777777" w:rsidR="00823114" w:rsidRDefault="006A262A">
            <w:r>
              <w:t>Opstal, fietsenstalling</w:t>
            </w:r>
          </w:p>
        </w:tc>
        <w:tc>
          <w:tcPr>
            <w:tcW w:w="1296" w:type="dxa"/>
          </w:tcPr>
          <w:p w14:paraId="35923E66" w14:textId="77777777" w:rsidR="00823114" w:rsidRDefault="006A262A">
            <w:r>
              <w:t>DELETE</w:t>
            </w:r>
          </w:p>
        </w:tc>
        <w:tc>
          <w:tcPr>
            <w:tcW w:w="2592" w:type="dxa"/>
          </w:tcPr>
          <w:p w14:paraId="4670981C" w14:textId="77777777" w:rsidR="00823114" w:rsidRDefault="006A262A">
            <w:r>
              <w:t>Domein waarde niet meer nodig</w:t>
            </w:r>
          </w:p>
        </w:tc>
      </w:tr>
      <w:tr w:rsidR="00823114" w14:paraId="1EDE7403" w14:textId="77777777">
        <w:tc>
          <w:tcPr>
            <w:tcW w:w="2160" w:type="dxa"/>
          </w:tcPr>
          <w:p w14:paraId="4F38922A" w14:textId="77777777" w:rsidR="00823114" w:rsidRDefault="006A262A">
            <w:r>
              <w:t>Opstal, reserve deuren</w:t>
            </w:r>
          </w:p>
        </w:tc>
        <w:tc>
          <w:tcPr>
            <w:tcW w:w="2592" w:type="dxa"/>
          </w:tcPr>
          <w:p w14:paraId="484C42A7" w14:textId="77777777" w:rsidR="00823114" w:rsidRDefault="006A262A">
            <w:r>
              <w:t>Opstal, reserve deuren</w:t>
            </w:r>
          </w:p>
        </w:tc>
        <w:tc>
          <w:tcPr>
            <w:tcW w:w="1296" w:type="dxa"/>
          </w:tcPr>
          <w:p w14:paraId="30A5E200" w14:textId="77777777" w:rsidR="00823114" w:rsidRDefault="006A262A">
            <w:r>
              <w:t>DELETE</w:t>
            </w:r>
          </w:p>
        </w:tc>
        <w:tc>
          <w:tcPr>
            <w:tcW w:w="2592" w:type="dxa"/>
          </w:tcPr>
          <w:p w14:paraId="66DBF1F7" w14:textId="77777777" w:rsidR="00823114" w:rsidRDefault="006A262A">
            <w:r>
              <w:t>Domein waarde niet meer nodig</w:t>
            </w:r>
          </w:p>
        </w:tc>
      </w:tr>
      <w:tr w:rsidR="00823114" w14:paraId="6B18C461" w14:textId="77777777">
        <w:tc>
          <w:tcPr>
            <w:tcW w:w="2160" w:type="dxa"/>
          </w:tcPr>
          <w:p w14:paraId="5715646A" w14:textId="77777777" w:rsidR="00823114" w:rsidRDefault="006A262A">
            <w:r>
              <w:t>Opstal, schotbalken</w:t>
            </w:r>
          </w:p>
        </w:tc>
        <w:tc>
          <w:tcPr>
            <w:tcW w:w="2592" w:type="dxa"/>
          </w:tcPr>
          <w:p w14:paraId="6ABA21BA" w14:textId="77777777" w:rsidR="00823114" w:rsidRDefault="006A262A">
            <w:r>
              <w:t>Opstal, schotbalken</w:t>
            </w:r>
          </w:p>
        </w:tc>
        <w:tc>
          <w:tcPr>
            <w:tcW w:w="1296" w:type="dxa"/>
          </w:tcPr>
          <w:p w14:paraId="01ACDA01" w14:textId="77777777" w:rsidR="00823114" w:rsidRDefault="006A262A">
            <w:r>
              <w:t>DELETE</w:t>
            </w:r>
          </w:p>
        </w:tc>
        <w:tc>
          <w:tcPr>
            <w:tcW w:w="2592" w:type="dxa"/>
          </w:tcPr>
          <w:p w14:paraId="5F340E63" w14:textId="77777777" w:rsidR="00823114" w:rsidRDefault="006A262A">
            <w:r>
              <w:t>Domein waarde niet meer nodig</w:t>
            </w:r>
          </w:p>
        </w:tc>
      </w:tr>
      <w:tr w:rsidR="00823114" w14:paraId="0E764C42" w14:textId="77777777">
        <w:tc>
          <w:tcPr>
            <w:tcW w:w="2160" w:type="dxa"/>
          </w:tcPr>
          <w:p w14:paraId="3032BAF8" w14:textId="77777777" w:rsidR="00823114" w:rsidRDefault="006A262A">
            <w:r>
              <w:t>Overgangsconstructie</w:t>
            </w:r>
          </w:p>
        </w:tc>
        <w:tc>
          <w:tcPr>
            <w:tcW w:w="2592" w:type="dxa"/>
          </w:tcPr>
          <w:p w14:paraId="253B8E24" w14:textId="77777777" w:rsidR="00823114" w:rsidRDefault="006A262A">
            <w:r>
              <w:t>Overgangsconstructie</w:t>
            </w:r>
          </w:p>
        </w:tc>
        <w:tc>
          <w:tcPr>
            <w:tcW w:w="1296" w:type="dxa"/>
          </w:tcPr>
          <w:p w14:paraId="78C8D0F1" w14:textId="77777777" w:rsidR="00823114" w:rsidRDefault="006A262A">
            <w:r>
              <w:t>DELETE</w:t>
            </w:r>
          </w:p>
        </w:tc>
        <w:tc>
          <w:tcPr>
            <w:tcW w:w="2592" w:type="dxa"/>
          </w:tcPr>
          <w:p w14:paraId="4B04B3E6" w14:textId="77777777" w:rsidR="00823114" w:rsidRDefault="006A262A">
            <w:r>
              <w:t>Domein waarde niet meer nodig</w:t>
            </w:r>
          </w:p>
        </w:tc>
      </w:tr>
      <w:tr w:rsidR="00823114" w14:paraId="010C098F" w14:textId="77777777">
        <w:tc>
          <w:tcPr>
            <w:tcW w:w="2160" w:type="dxa"/>
          </w:tcPr>
          <w:p w14:paraId="6B584150" w14:textId="77777777" w:rsidR="00823114" w:rsidRDefault="006A262A">
            <w:r>
              <w:t>Overgangsconstructie RVB</w:t>
            </w:r>
          </w:p>
        </w:tc>
        <w:tc>
          <w:tcPr>
            <w:tcW w:w="2592" w:type="dxa"/>
          </w:tcPr>
          <w:p w14:paraId="33CE82E3" w14:textId="77777777" w:rsidR="00823114" w:rsidRDefault="006A262A">
            <w:r>
              <w:t>Overgangsconstructie RVB xx</w:t>
            </w:r>
          </w:p>
        </w:tc>
        <w:tc>
          <w:tcPr>
            <w:tcW w:w="1296" w:type="dxa"/>
          </w:tcPr>
          <w:p w14:paraId="14801CCD" w14:textId="77777777" w:rsidR="00823114" w:rsidRDefault="006A262A">
            <w:r>
              <w:t>DELETE</w:t>
            </w:r>
          </w:p>
        </w:tc>
        <w:tc>
          <w:tcPr>
            <w:tcW w:w="2592" w:type="dxa"/>
          </w:tcPr>
          <w:p w14:paraId="11DDB240" w14:textId="77777777" w:rsidR="00823114" w:rsidRDefault="006A262A">
            <w:r>
              <w:t>Domein waarde niet meer nodig</w:t>
            </w:r>
          </w:p>
        </w:tc>
      </w:tr>
      <w:tr w:rsidR="00823114" w14:paraId="34B6EE55" w14:textId="77777777">
        <w:tc>
          <w:tcPr>
            <w:tcW w:w="2160" w:type="dxa"/>
          </w:tcPr>
          <w:p w14:paraId="45D7714A" w14:textId="77777777" w:rsidR="00823114" w:rsidRDefault="006A262A">
            <w:r>
              <w:t>Overgangsconstructie RVO</w:t>
            </w:r>
          </w:p>
        </w:tc>
        <w:tc>
          <w:tcPr>
            <w:tcW w:w="2592" w:type="dxa"/>
          </w:tcPr>
          <w:p w14:paraId="75220284" w14:textId="77777777" w:rsidR="00823114" w:rsidRDefault="006A262A">
            <w:r>
              <w:t>Overgangsconstructie RVO xx</w:t>
            </w:r>
          </w:p>
        </w:tc>
        <w:tc>
          <w:tcPr>
            <w:tcW w:w="1296" w:type="dxa"/>
          </w:tcPr>
          <w:p w14:paraId="34C77711" w14:textId="77777777" w:rsidR="00823114" w:rsidRDefault="006A262A">
            <w:r>
              <w:t>DELETE</w:t>
            </w:r>
          </w:p>
        </w:tc>
        <w:tc>
          <w:tcPr>
            <w:tcW w:w="2592" w:type="dxa"/>
          </w:tcPr>
          <w:p w14:paraId="632F9D6B" w14:textId="77777777" w:rsidR="00823114" w:rsidRDefault="006A262A">
            <w:r>
              <w:t>Domein waarde niet meer nodig</w:t>
            </w:r>
          </w:p>
        </w:tc>
      </w:tr>
      <w:tr w:rsidR="00823114" w14:paraId="517CFA39" w14:textId="77777777">
        <w:tc>
          <w:tcPr>
            <w:tcW w:w="2160" w:type="dxa"/>
          </w:tcPr>
          <w:p w14:paraId="68E21243" w14:textId="77777777" w:rsidR="00823114" w:rsidRDefault="006A262A">
            <w:r>
              <w:t>Overgangsconstructie xx</w:t>
            </w:r>
          </w:p>
        </w:tc>
        <w:tc>
          <w:tcPr>
            <w:tcW w:w="2592" w:type="dxa"/>
          </w:tcPr>
          <w:p w14:paraId="43E376F2" w14:textId="77777777" w:rsidR="00823114" w:rsidRDefault="006A262A">
            <w:r>
              <w:t>Overgangsconstructie xx</w:t>
            </w:r>
          </w:p>
        </w:tc>
        <w:tc>
          <w:tcPr>
            <w:tcW w:w="1296" w:type="dxa"/>
          </w:tcPr>
          <w:p w14:paraId="0856FD41" w14:textId="77777777" w:rsidR="00823114" w:rsidRDefault="006A262A">
            <w:r>
              <w:t>DELETE</w:t>
            </w:r>
          </w:p>
        </w:tc>
        <w:tc>
          <w:tcPr>
            <w:tcW w:w="2592" w:type="dxa"/>
          </w:tcPr>
          <w:p w14:paraId="0C3E6A34" w14:textId="77777777" w:rsidR="00823114" w:rsidRDefault="006A262A">
            <w:r>
              <w:t>Domein waarde niet meer nodig</w:t>
            </w:r>
          </w:p>
        </w:tc>
      </w:tr>
      <w:tr w:rsidR="00823114" w14:paraId="077CE5B4" w14:textId="77777777">
        <w:tc>
          <w:tcPr>
            <w:tcW w:w="2160" w:type="dxa"/>
          </w:tcPr>
          <w:p w14:paraId="4298326D" w14:textId="77777777" w:rsidR="00823114" w:rsidRDefault="006A262A">
            <w:r>
              <w:t>PBB</w:t>
            </w:r>
          </w:p>
        </w:tc>
        <w:tc>
          <w:tcPr>
            <w:tcW w:w="2592" w:type="dxa"/>
          </w:tcPr>
          <w:p w14:paraId="63D351A4" w14:textId="77777777" w:rsidR="00823114" w:rsidRDefault="006A262A">
            <w:r>
              <w:t>Pompinstallatie Brug B</w:t>
            </w:r>
          </w:p>
        </w:tc>
        <w:tc>
          <w:tcPr>
            <w:tcW w:w="1296" w:type="dxa"/>
          </w:tcPr>
          <w:p w14:paraId="3CEFFCCF" w14:textId="77777777" w:rsidR="00823114" w:rsidRDefault="006A262A">
            <w:r>
              <w:t>DELETE</w:t>
            </w:r>
          </w:p>
        </w:tc>
        <w:tc>
          <w:tcPr>
            <w:tcW w:w="2592" w:type="dxa"/>
          </w:tcPr>
          <w:p w14:paraId="5DC2712E" w14:textId="77777777" w:rsidR="00823114" w:rsidRDefault="006A262A">
            <w:r>
              <w:t>Domein waarde niet meer nodig</w:t>
            </w:r>
          </w:p>
        </w:tc>
      </w:tr>
      <w:tr w:rsidR="00823114" w14:paraId="4B9F28E3" w14:textId="77777777">
        <w:tc>
          <w:tcPr>
            <w:tcW w:w="2160" w:type="dxa"/>
          </w:tcPr>
          <w:p w14:paraId="5D84E4C2" w14:textId="77777777" w:rsidR="00823114" w:rsidRDefault="006A262A">
            <w:r>
              <w:t>PIB</w:t>
            </w:r>
          </w:p>
        </w:tc>
        <w:tc>
          <w:tcPr>
            <w:tcW w:w="2592" w:type="dxa"/>
          </w:tcPr>
          <w:p w14:paraId="4E48D36C" w14:textId="77777777" w:rsidR="00823114" w:rsidRDefault="006A262A">
            <w:r>
              <w:t>Pompinstallatie Brug A</w:t>
            </w:r>
          </w:p>
        </w:tc>
        <w:tc>
          <w:tcPr>
            <w:tcW w:w="1296" w:type="dxa"/>
          </w:tcPr>
          <w:p w14:paraId="5AE3B41E" w14:textId="77777777" w:rsidR="00823114" w:rsidRDefault="006A262A">
            <w:r>
              <w:t>DELETE</w:t>
            </w:r>
          </w:p>
        </w:tc>
        <w:tc>
          <w:tcPr>
            <w:tcW w:w="2592" w:type="dxa"/>
          </w:tcPr>
          <w:p w14:paraId="6C81D397" w14:textId="77777777" w:rsidR="00823114" w:rsidRDefault="006A262A">
            <w:r>
              <w:t>Domein waarde niet meer nodig</w:t>
            </w:r>
          </w:p>
        </w:tc>
      </w:tr>
      <w:tr w:rsidR="00823114" w14:paraId="0262CD2F" w14:textId="77777777">
        <w:tc>
          <w:tcPr>
            <w:tcW w:w="2160" w:type="dxa"/>
          </w:tcPr>
          <w:p w14:paraId="33F06EFF" w14:textId="77777777" w:rsidR="00823114" w:rsidRDefault="006A262A">
            <w:r>
              <w:t>Pompinstallatie</w:t>
            </w:r>
          </w:p>
        </w:tc>
        <w:tc>
          <w:tcPr>
            <w:tcW w:w="2592" w:type="dxa"/>
          </w:tcPr>
          <w:p w14:paraId="29DF0102" w14:textId="77777777" w:rsidR="00823114" w:rsidRDefault="006A262A">
            <w:r>
              <w:t>Pompinstallatie</w:t>
            </w:r>
          </w:p>
        </w:tc>
        <w:tc>
          <w:tcPr>
            <w:tcW w:w="1296" w:type="dxa"/>
          </w:tcPr>
          <w:p w14:paraId="6B36716E" w14:textId="77777777" w:rsidR="00823114" w:rsidRDefault="006A262A">
            <w:r>
              <w:t>DELETE</w:t>
            </w:r>
          </w:p>
        </w:tc>
        <w:tc>
          <w:tcPr>
            <w:tcW w:w="2592" w:type="dxa"/>
          </w:tcPr>
          <w:p w14:paraId="22AA82A6" w14:textId="77777777" w:rsidR="00823114" w:rsidRDefault="006A262A">
            <w:r>
              <w:t>Domein waarde niet meer nodig</w:t>
            </w:r>
          </w:p>
        </w:tc>
      </w:tr>
      <w:tr w:rsidR="00823114" w14:paraId="43223C7E" w14:textId="77777777">
        <w:tc>
          <w:tcPr>
            <w:tcW w:w="2160" w:type="dxa"/>
          </w:tcPr>
          <w:p w14:paraId="2366445D" w14:textId="77777777" w:rsidR="00823114" w:rsidRDefault="006A262A">
            <w:r>
              <w:t>Pompkelder</w:t>
            </w:r>
          </w:p>
        </w:tc>
        <w:tc>
          <w:tcPr>
            <w:tcW w:w="2592" w:type="dxa"/>
          </w:tcPr>
          <w:p w14:paraId="255977C9" w14:textId="77777777" w:rsidR="00823114" w:rsidRDefault="006A262A">
            <w:r>
              <w:t>Pompkelder</w:t>
            </w:r>
          </w:p>
        </w:tc>
        <w:tc>
          <w:tcPr>
            <w:tcW w:w="1296" w:type="dxa"/>
          </w:tcPr>
          <w:p w14:paraId="745515E2" w14:textId="77777777" w:rsidR="00823114" w:rsidRDefault="006A262A">
            <w:r>
              <w:t>DELETE</w:t>
            </w:r>
          </w:p>
        </w:tc>
        <w:tc>
          <w:tcPr>
            <w:tcW w:w="2592" w:type="dxa"/>
          </w:tcPr>
          <w:p w14:paraId="7F358452" w14:textId="77777777" w:rsidR="00823114" w:rsidRDefault="006A262A">
            <w:r>
              <w:t>Domein waarde niet meer nodig</w:t>
            </w:r>
          </w:p>
        </w:tc>
      </w:tr>
      <w:tr w:rsidR="00823114" w14:paraId="28E05E44" w14:textId="77777777">
        <w:tc>
          <w:tcPr>
            <w:tcW w:w="2160" w:type="dxa"/>
          </w:tcPr>
          <w:p w14:paraId="13778D9C" w14:textId="77777777" w:rsidR="00823114" w:rsidRDefault="006A262A">
            <w:r>
              <w:t>Put xx</w:t>
            </w:r>
          </w:p>
        </w:tc>
        <w:tc>
          <w:tcPr>
            <w:tcW w:w="2592" w:type="dxa"/>
          </w:tcPr>
          <w:p w14:paraId="6C80595C" w14:textId="77777777" w:rsidR="00823114" w:rsidRDefault="006A262A">
            <w:r>
              <w:t>Put xx</w:t>
            </w:r>
          </w:p>
        </w:tc>
        <w:tc>
          <w:tcPr>
            <w:tcW w:w="1296" w:type="dxa"/>
          </w:tcPr>
          <w:p w14:paraId="12F10766" w14:textId="77777777" w:rsidR="00823114" w:rsidRDefault="006A262A">
            <w:r>
              <w:t>DELETE</w:t>
            </w:r>
          </w:p>
        </w:tc>
        <w:tc>
          <w:tcPr>
            <w:tcW w:w="2592" w:type="dxa"/>
          </w:tcPr>
          <w:p w14:paraId="43B599F6" w14:textId="77777777" w:rsidR="00823114" w:rsidRDefault="006A262A">
            <w:r>
              <w:t>Domein waarde niet meer nodig</w:t>
            </w:r>
          </w:p>
        </w:tc>
      </w:tr>
      <w:tr w:rsidR="00823114" w14:paraId="56446A86" w14:textId="77777777">
        <w:tc>
          <w:tcPr>
            <w:tcW w:w="2160" w:type="dxa"/>
          </w:tcPr>
          <w:p w14:paraId="428D1FC2" w14:textId="77777777" w:rsidR="00823114" w:rsidRDefault="006A262A">
            <w:r>
              <w:t>Remming- en/of geleidewer</w:t>
            </w:r>
          </w:p>
        </w:tc>
        <w:tc>
          <w:tcPr>
            <w:tcW w:w="2592" w:type="dxa"/>
          </w:tcPr>
          <w:p w14:paraId="3B083323" w14:textId="77777777" w:rsidR="00823114" w:rsidRDefault="006A262A">
            <w:r>
              <w:t>Remming- en/of geleidewerk, binnenhoofd</w:t>
            </w:r>
          </w:p>
        </w:tc>
        <w:tc>
          <w:tcPr>
            <w:tcW w:w="1296" w:type="dxa"/>
          </w:tcPr>
          <w:p w14:paraId="449EA181" w14:textId="77777777" w:rsidR="00823114" w:rsidRDefault="006A262A">
            <w:r>
              <w:t>DELETE</w:t>
            </w:r>
          </w:p>
        </w:tc>
        <w:tc>
          <w:tcPr>
            <w:tcW w:w="2592" w:type="dxa"/>
          </w:tcPr>
          <w:p w14:paraId="14A698E6" w14:textId="77777777" w:rsidR="00823114" w:rsidRDefault="006A262A">
            <w:r>
              <w:t>Domein waarde niet meer nodig</w:t>
            </w:r>
          </w:p>
        </w:tc>
      </w:tr>
      <w:tr w:rsidR="00823114" w14:paraId="12C7A60F" w14:textId="77777777">
        <w:tc>
          <w:tcPr>
            <w:tcW w:w="2160" w:type="dxa"/>
          </w:tcPr>
          <w:p w14:paraId="19B76EA6" w14:textId="77777777" w:rsidR="00823114" w:rsidRDefault="006A262A">
            <w:r>
              <w:t>Schampkant</w:t>
            </w:r>
          </w:p>
        </w:tc>
        <w:tc>
          <w:tcPr>
            <w:tcW w:w="2592" w:type="dxa"/>
          </w:tcPr>
          <w:p w14:paraId="2D1C9339" w14:textId="77777777" w:rsidR="00823114" w:rsidRDefault="006A262A">
            <w:r>
              <w:t>Schampkant</w:t>
            </w:r>
          </w:p>
        </w:tc>
        <w:tc>
          <w:tcPr>
            <w:tcW w:w="1296" w:type="dxa"/>
          </w:tcPr>
          <w:p w14:paraId="3C48BF09" w14:textId="77777777" w:rsidR="00823114" w:rsidRDefault="006A262A">
            <w:r>
              <w:t>DELETE</w:t>
            </w:r>
          </w:p>
        </w:tc>
        <w:tc>
          <w:tcPr>
            <w:tcW w:w="2592" w:type="dxa"/>
          </w:tcPr>
          <w:p w14:paraId="4DD58121" w14:textId="77777777" w:rsidR="00823114" w:rsidRDefault="006A262A">
            <w:r>
              <w:t>Domein waarde niet meer nodig</w:t>
            </w:r>
          </w:p>
        </w:tc>
      </w:tr>
      <w:tr w:rsidR="00823114" w14:paraId="7D7F45BB" w14:textId="77777777">
        <w:tc>
          <w:tcPr>
            <w:tcW w:w="2160" w:type="dxa"/>
          </w:tcPr>
          <w:p w14:paraId="103A437A" w14:textId="77777777" w:rsidR="00823114" w:rsidRDefault="006A262A">
            <w:r>
              <w:t>Schampkant B1</w:t>
            </w:r>
          </w:p>
        </w:tc>
        <w:tc>
          <w:tcPr>
            <w:tcW w:w="2592" w:type="dxa"/>
          </w:tcPr>
          <w:p w14:paraId="263B5160" w14:textId="77777777" w:rsidR="00823114" w:rsidRDefault="006A262A">
            <w:r>
              <w:t>Schampkant B1</w:t>
            </w:r>
          </w:p>
        </w:tc>
        <w:tc>
          <w:tcPr>
            <w:tcW w:w="1296" w:type="dxa"/>
          </w:tcPr>
          <w:p w14:paraId="4CAD903D" w14:textId="77777777" w:rsidR="00823114" w:rsidRDefault="006A262A">
            <w:r>
              <w:t>DELETE</w:t>
            </w:r>
          </w:p>
        </w:tc>
        <w:tc>
          <w:tcPr>
            <w:tcW w:w="2592" w:type="dxa"/>
          </w:tcPr>
          <w:p w14:paraId="39834F20" w14:textId="77777777" w:rsidR="00823114" w:rsidRDefault="006A262A">
            <w:r>
              <w:t xml:space="preserve">Domein waarde niet </w:t>
            </w:r>
            <w:r>
              <w:lastRenderedPageBreak/>
              <w:t>meer nodig</w:t>
            </w:r>
          </w:p>
        </w:tc>
      </w:tr>
      <w:tr w:rsidR="00823114" w14:paraId="353CE890" w14:textId="77777777">
        <w:tc>
          <w:tcPr>
            <w:tcW w:w="2160" w:type="dxa"/>
          </w:tcPr>
          <w:p w14:paraId="16A2FF3D" w14:textId="77777777" w:rsidR="00823114" w:rsidRDefault="006A262A">
            <w:r>
              <w:lastRenderedPageBreak/>
              <w:t>Schampkant B2</w:t>
            </w:r>
          </w:p>
        </w:tc>
        <w:tc>
          <w:tcPr>
            <w:tcW w:w="2592" w:type="dxa"/>
          </w:tcPr>
          <w:p w14:paraId="062674A5" w14:textId="77777777" w:rsidR="00823114" w:rsidRDefault="006A262A">
            <w:r>
              <w:t>Schampkant B2</w:t>
            </w:r>
          </w:p>
        </w:tc>
        <w:tc>
          <w:tcPr>
            <w:tcW w:w="1296" w:type="dxa"/>
          </w:tcPr>
          <w:p w14:paraId="0C559B3C" w14:textId="77777777" w:rsidR="00823114" w:rsidRDefault="006A262A">
            <w:r>
              <w:t>DELETE</w:t>
            </w:r>
          </w:p>
        </w:tc>
        <w:tc>
          <w:tcPr>
            <w:tcW w:w="2592" w:type="dxa"/>
          </w:tcPr>
          <w:p w14:paraId="4B31169A" w14:textId="77777777" w:rsidR="00823114" w:rsidRDefault="006A262A">
            <w:r>
              <w:t>Domein waarde niet meer nodig</w:t>
            </w:r>
          </w:p>
        </w:tc>
      </w:tr>
      <w:tr w:rsidR="00823114" w14:paraId="62EA50C3" w14:textId="77777777">
        <w:tc>
          <w:tcPr>
            <w:tcW w:w="2160" w:type="dxa"/>
          </w:tcPr>
          <w:p w14:paraId="7CB2B540" w14:textId="77777777" w:rsidR="00823114" w:rsidRDefault="006A262A">
            <w:r>
              <w:t>Schampkant RVB</w:t>
            </w:r>
          </w:p>
        </w:tc>
        <w:tc>
          <w:tcPr>
            <w:tcW w:w="2592" w:type="dxa"/>
          </w:tcPr>
          <w:p w14:paraId="6EE04964" w14:textId="77777777" w:rsidR="00823114" w:rsidRDefault="006A262A">
            <w:r>
              <w:t>Schampkant RVB</w:t>
            </w:r>
          </w:p>
        </w:tc>
        <w:tc>
          <w:tcPr>
            <w:tcW w:w="1296" w:type="dxa"/>
          </w:tcPr>
          <w:p w14:paraId="2D6C65F5" w14:textId="77777777" w:rsidR="00823114" w:rsidRDefault="006A262A">
            <w:r>
              <w:t>DELETE</w:t>
            </w:r>
          </w:p>
        </w:tc>
        <w:tc>
          <w:tcPr>
            <w:tcW w:w="2592" w:type="dxa"/>
          </w:tcPr>
          <w:p w14:paraId="32903FBF" w14:textId="77777777" w:rsidR="00823114" w:rsidRDefault="006A262A">
            <w:r>
              <w:t>Domein waarde niet meer nodig</w:t>
            </w:r>
          </w:p>
        </w:tc>
      </w:tr>
      <w:tr w:rsidR="00823114" w14:paraId="305BF204" w14:textId="77777777">
        <w:tc>
          <w:tcPr>
            <w:tcW w:w="2160" w:type="dxa"/>
          </w:tcPr>
          <w:p w14:paraId="52292287" w14:textId="77777777" w:rsidR="00823114" w:rsidRDefault="006A262A">
            <w:r>
              <w:t>Schampkant RVO</w:t>
            </w:r>
          </w:p>
        </w:tc>
        <w:tc>
          <w:tcPr>
            <w:tcW w:w="2592" w:type="dxa"/>
          </w:tcPr>
          <w:p w14:paraId="0F1E7F25" w14:textId="77777777" w:rsidR="00823114" w:rsidRDefault="006A262A">
            <w:r>
              <w:t>Schampkant RVO</w:t>
            </w:r>
          </w:p>
        </w:tc>
        <w:tc>
          <w:tcPr>
            <w:tcW w:w="1296" w:type="dxa"/>
          </w:tcPr>
          <w:p w14:paraId="200069B6" w14:textId="77777777" w:rsidR="00823114" w:rsidRDefault="006A262A">
            <w:r>
              <w:t>DELETE</w:t>
            </w:r>
          </w:p>
        </w:tc>
        <w:tc>
          <w:tcPr>
            <w:tcW w:w="2592" w:type="dxa"/>
          </w:tcPr>
          <w:p w14:paraId="4AE43898" w14:textId="77777777" w:rsidR="00823114" w:rsidRDefault="006A262A">
            <w:r>
              <w:t>Domein waarde niet meer nodig</w:t>
            </w:r>
          </w:p>
        </w:tc>
      </w:tr>
      <w:tr w:rsidR="00823114" w14:paraId="2F0DFAB0" w14:textId="77777777">
        <w:tc>
          <w:tcPr>
            <w:tcW w:w="2160" w:type="dxa"/>
          </w:tcPr>
          <w:p w14:paraId="52605247" w14:textId="77777777" w:rsidR="00823114" w:rsidRDefault="006A262A">
            <w:r>
              <w:t>Schampkant xx</w:t>
            </w:r>
          </w:p>
        </w:tc>
        <w:tc>
          <w:tcPr>
            <w:tcW w:w="2592" w:type="dxa"/>
          </w:tcPr>
          <w:p w14:paraId="54414AEE" w14:textId="77777777" w:rsidR="00823114" w:rsidRDefault="006A262A">
            <w:r>
              <w:t>Schampkant xx</w:t>
            </w:r>
          </w:p>
        </w:tc>
        <w:tc>
          <w:tcPr>
            <w:tcW w:w="1296" w:type="dxa"/>
          </w:tcPr>
          <w:p w14:paraId="67E45DD5" w14:textId="77777777" w:rsidR="00823114" w:rsidRDefault="006A262A">
            <w:r>
              <w:t>DELETE</w:t>
            </w:r>
          </w:p>
        </w:tc>
        <w:tc>
          <w:tcPr>
            <w:tcW w:w="2592" w:type="dxa"/>
          </w:tcPr>
          <w:p w14:paraId="3EF09842" w14:textId="77777777" w:rsidR="00823114" w:rsidRDefault="006A262A">
            <w:r>
              <w:t>Domein waarde niet meer nodig</w:t>
            </w:r>
          </w:p>
        </w:tc>
      </w:tr>
      <w:tr w:rsidR="00823114" w14:paraId="34D3006A" w14:textId="77777777">
        <w:tc>
          <w:tcPr>
            <w:tcW w:w="2160" w:type="dxa"/>
          </w:tcPr>
          <w:p w14:paraId="4656FC31" w14:textId="77777777" w:rsidR="00823114" w:rsidRDefault="006A262A">
            <w:r>
              <w:t>Scheepvaartvoorziening xx</w:t>
            </w:r>
          </w:p>
        </w:tc>
        <w:tc>
          <w:tcPr>
            <w:tcW w:w="2592" w:type="dxa"/>
          </w:tcPr>
          <w:p w14:paraId="1215BDDE" w14:textId="77777777" w:rsidR="00823114" w:rsidRDefault="006A262A">
            <w:r>
              <w:t>Scheepvaartvoorziening xx</w:t>
            </w:r>
          </w:p>
        </w:tc>
        <w:tc>
          <w:tcPr>
            <w:tcW w:w="1296" w:type="dxa"/>
          </w:tcPr>
          <w:p w14:paraId="6721ADDC" w14:textId="77777777" w:rsidR="00823114" w:rsidRDefault="006A262A">
            <w:r>
              <w:t>DELETE</w:t>
            </w:r>
          </w:p>
        </w:tc>
        <w:tc>
          <w:tcPr>
            <w:tcW w:w="2592" w:type="dxa"/>
          </w:tcPr>
          <w:p w14:paraId="1217C451" w14:textId="77777777" w:rsidR="00823114" w:rsidRDefault="006A262A">
            <w:r>
              <w:t>Domein waarde niet meer nodig</w:t>
            </w:r>
          </w:p>
        </w:tc>
      </w:tr>
      <w:tr w:rsidR="00823114" w14:paraId="38D419F6" w14:textId="77777777">
        <w:tc>
          <w:tcPr>
            <w:tcW w:w="2160" w:type="dxa"/>
          </w:tcPr>
          <w:p w14:paraId="1DC3A3B3" w14:textId="77777777" w:rsidR="00823114" w:rsidRDefault="006A262A">
            <w:r>
              <w:t>Scheepverkeersbeseining</w:t>
            </w:r>
          </w:p>
        </w:tc>
        <w:tc>
          <w:tcPr>
            <w:tcW w:w="2592" w:type="dxa"/>
          </w:tcPr>
          <w:p w14:paraId="756BBE8D" w14:textId="77777777" w:rsidR="00823114" w:rsidRDefault="006A262A">
            <w:r>
              <w:t>Scheepverkeersbeseining</w:t>
            </w:r>
          </w:p>
        </w:tc>
        <w:tc>
          <w:tcPr>
            <w:tcW w:w="1296" w:type="dxa"/>
          </w:tcPr>
          <w:p w14:paraId="417A0DBA" w14:textId="77777777" w:rsidR="00823114" w:rsidRDefault="006A262A">
            <w:r>
              <w:t>DELETE</w:t>
            </w:r>
          </w:p>
        </w:tc>
        <w:tc>
          <w:tcPr>
            <w:tcW w:w="2592" w:type="dxa"/>
          </w:tcPr>
          <w:p w14:paraId="026D5EA2" w14:textId="77777777" w:rsidR="00823114" w:rsidRDefault="006A262A">
            <w:r>
              <w:t>Domein waarde niet meer nodig</w:t>
            </w:r>
          </w:p>
        </w:tc>
      </w:tr>
      <w:tr w:rsidR="00823114" w14:paraId="792389F8" w14:textId="77777777">
        <w:tc>
          <w:tcPr>
            <w:tcW w:w="2160" w:type="dxa"/>
          </w:tcPr>
          <w:p w14:paraId="3BF4B32F" w14:textId="77777777" w:rsidR="00823114" w:rsidRDefault="006A262A">
            <w:r>
              <w:t>Schotbalken xx</w:t>
            </w:r>
          </w:p>
        </w:tc>
        <w:tc>
          <w:tcPr>
            <w:tcW w:w="2592" w:type="dxa"/>
          </w:tcPr>
          <w:p w14:paraId="358AE120" w14:textId="77777777" w:rsidR="00823114" w:rsidRDefault="006A262A">
            <w:r>
              <w:t>Schotbalken xx</w:t>
            </w:r>
          </w:p>
        </w:tc>
        <w:tc>
          <w:tcPr>
            <w:tcW w:w="1296" w:type="dxa"/>
          </w:tcPr>
          <w:p w14:paraId="2BEB544E" w14:textId="77777777" w:rsidR="00823114" w:rsidRDefault="006A262A">
            <w:r>
              <w:t>DELETE</w:t>
            </w:r>
          </w:p>
        </w:tc>
        <w:tc>
          <w:tcPr>
            <w:tcW w:w="2592" w:type="dxa"/>
          </w:tcPr>
          <w:p w14:paraId="7E0DF957" w14:textId="77777777" w:rsidR="00823114" w:rsidRDefault="006A262A">
            <w:r>
              <w:t>Domein waarde niet meer nodig</w:t>
            </w:r>
          </w:p>
        </w:tc>
      </w:tr>
      <w:tr w:rsidR="00823114" w14:paraId="7AE15FA4" w14:textId="77777777">
        <w:tc>
          <w:tcPr>
            <w:tcW w:w="2160" w:type="dxa"/>
          </w:tcPr>
          <w:p w14:paraId="6370E99A" w14:textId="77777777" w:rsidR="00823114" w:rsidRDefault="006A262A">
            <w:r>
              <w:t>Schuifconstructie</w:t>
            </w:r>
          </w:p>
        </w:tc>
        <w:tc>
          <w:tcPr>
            <w:tcW w:w="2592" w:type="dxa"/>
          </w:tcPr>
          <w:p w14:paraId="7DBE922E" w14:textId="77777777" w:rsidR="00823114" w:rsidRDefault="006A262A">
            <w:r>
              <w:t>Schuifconstructie</w:t>
            </w:r>
          </w:p>
        </w:tc>
        <w:tc>
          <w:tcPr>
            <w:tcW w:w="1296" w:type="dxa"/>
          </w:tcPr>
          <w:p w14:paraId="12FAFBBB" w14:textId="77777777" w:rsidR="00823114" w:rsidRDefault="006A262A">
            <w:r>
              <w:t>DELETE</w:t>
            </w:r>
          </w:p>
        </w:tc>
        <w:tc>
          <w:tcPr>
            <w:tcW w:w="2592" w:type="dxa"/>
          </w:tcPr>
          <w:p w14:paraId="4197E2B7" w14:textId="77777777" w:rsidR="00823114" w:rsidRDefault="006A262A">
            <w:r>
              <w:t>Domein waarde niet meer nodig</w:t>
            </w:r>
          </w:p>
        </w:tc>
      </w:tr>
      <w:tr w:rsidR="00823114" w14:paraId="642E4F09" w14:textId="77777777">
        <w:tc>
          <w:tcPr>
            <w:tcW w:w="2160" w:type="dxa"/>
          </w:tcPr>
          <w:p w14:paraId="331F1CA0" w14:textId="77777777" w:rsidR="00823114" w:rsidRDefault="006A262A">
            <w:r>
              <w:t>Slijtlaag</w:t>
            </w:r>
          </w:p>
        </w:tc>
        <w:tc>
          <w:tcPr>
            <w:tcW w:w="2592" w:type="dxa"/>
          </w:tcPr>
          <w:p w14:paraId="4B99FE51" w14:textId="77777777" w:rsidR="00823114" w:rsidRDefault="006A262A">
            <w:r>
              <w:t>Slijtlaag</w:t>
            </w:r>
          </w:p>
        </w:tc>
        <w:tc>
          <w:tcPr>
            <w:tcW w:w="1296" w:type="dxa"/>
          </w:tcPr>
          <w:p w14:paraId="6DBE3B3F" w14:textId="77777777" w:rsidR="00823114" w:rsidRDefault="006A262A">
            <w:r>
              <w:t>DELETE</w:t>
            </w:r>
          </w:p>
        </w:tc>
        <w:tc>
          <w:tcPr>
            <w:tcW w:w="2592" w:type="dxa"/>
          </w:tcPr>
          <w:p w14:paraId="35F3C737" w14:textId="77777777" w:rsidR="00823114" w:rsidRDefault="006A262A">
            <w:r>
              <w:t>Domein waarde niet meer nodig</w:t>
            </w:r>
          </w:p>
        </w:tc>
      </w:tr>
      <w:tr w:rsidR="00823114" w14:paraId="0026AA33" w14:textId="77777777">
        <w:tc>
          <w:tcPr>
            <w:tcW w:w="2160" w:type="dxa"/>
          </w:tcPr>
          <w:p w14:paraId="5F9B061A" w14:textId="77777777" w:rsidR="00823114" w:rsidRDefault="006A262A">
            <w:r>
              <w:t>Slijtlaag, aanbrug</w:t>
            </w:r>
          </w:p>
        </w:tc>
        <w:tc>
          <w:tcPr>
            <w:tcW w:w="2592" w:type="dxa"/>
          </w:tcPr>
          <w:p w14:paraId="5945FA9F" w14:textId="77777777" w:rsidR="00823114" w:rsidRDefault="006A262A">
            <w:r>
              <w:t>Slijtlaag, aanbrug</w:t>
            </w:r>
          </w:p>
        </w:tc>
        <w:tc>
          <w:tcPr>
            <w:tcW w:w="1296" w:type="dxa"/>
          </w:tcPr>
          <w:p w14:paraId="6CAC842B" w14:textId="77777777" w:rsidR="00823114" w:rsidRDefault="006A262A">
            <w:r>
              <w:t>DELETE</w:t>
            </w:r>
          </w:p>
        </w:tc>
        <w:tc>
          <w:tcPr>
            <w:tcW w:w="2592" w:type="dxa"/>
          </w:tcPr>
          <w:p w14:paraId="315760BB" w14:textId="77777777" w:rsidR="00823114" w:rsidRDefault="006A262A">
            <w:r>
              <w:t>Domein waarde niet meer nodig</w:t>
            </w:r>
          </w:p>
        </w:tc>
      </w:tr>
      <w:tr w:rsidR="00823114" w14:paraId="56690D43" w14:textId="77777777">
        <w:tc>
          <w:tcPr>
            <w:tcW w:w="2160" w:type="dxa"/>
          </w:tcPr>
          <w:p w14:paraId="665C05D8" w14:textId="77777777" w:rsidR="00823114" w:rsidRDefault="006A262A">
            <w:r>
              <w:t>Slijtlaag, val</w:t>
            </w:r>
          </w:p>
        </w:tc>
        <w:tc>
          <w:tcPr>
            <w:tcW w:w="2592" w:type="dxa"/>
          </w:tcPr>
          <w:p w14:paraId="73592CD3" w14:textId="77777777" w:rsidR="00823114" w:rsidRDefault="006A262A">
            <w:r>
              <w:t>Slijtlaag, val</w:t>
            </w:r>
          </w:p>
        </w:tc>
        <w:tc>
          <w:tcPr>
            <w:tcW w:w="1296" w:type="dxa"/>
          </w:tcPr>
          <w:p w14:paraId="3F197E75" w14:textId="77777777" w:rsidR="00823114" w:rsidRDefault="006A262A">
            <w:r>
              <w:t>DELETE</w:t>
            </w:r>
          </w:p>
        </w:tc>
        <w:tc>
          <w:tcPr>
            <w:tcW w:w="2592" w:type="dxa"/>
          </w:tcPr>
          <w:p w14:paraId="5015263F" w14:textId="77777777" w:rsidR="00823114" w:rsidRDefault="006A262A">
            <w:r>
              <w:t>Domein waarde niet meer nodig</w:t>
            </w:r>
          </w:p>
        </w:tc>
      </w:tr>
      <w:tr w:rsidR="00823114" w14:paraId="4E215462" w14:textId="77777777">
        <w:tc>
          <w:tcPr>
            <w:tcW w:w="2160" w:type="dxa"/>
          </w:tcPr>
          <w:p w14:paraId="172E9D08" w14:textId="77777777" w:rsidR="00823114" w:rsidRDefault="006A262A">
            <w:r>
              <w:t>Sluisdeur 1 (reserve deur</w:t>
            </w:r>
          </w:p>
        </w:tc>
        <w:tc>
          <w:tcPr>
            <w:tcW w:w="2592" w:type="dxa"/>
          </w:tcPr>
          <w:p w14:paraId="724AFFA4" w14:textId="77777777" w:rsidR="00823114" w:rsidRDefault="006A262A">
            <w:r>
              <w:t>Sluisdeur 1 (reserve deur)</w:t>
            </w:r>
          </w:p>
        </w:tc>
        <w:tc>
          <w:tcPr>
            <w:tcW w:w="1296" w:type="dxa"/>
          </w:tcPr>
          <w:p w14:paraId="423E1836" w14:textId="77777777" w:rsidR="00823114" w:rsidRDefault="006A262A">
            <w:r>
              <w:t>DELETE</w:t>
            </w:r>
          </w:p>
        </w:tc>
        <w:tc>
          <w:tcPr>
            <w:tcW w:w="2592" w:type="dxa"/>
          </w:tcPr>
          <w:p w14:paraId="63339D2B" w14:textId="77777777" w:rsidR="00823114" w:rsidRDefault="006A262A">
            <w:r>
              <w:t>Domein waarde niet meer nodig</w:t>
            </w:r>
          </w:p>
        </w:tc>
      </w:tr>
      <w:tr w:rsidR="00823114" w14:paraId="420B8B57" w14:textId="77777777">
        <w:tc>
          <w:tcPr>
            <w:tcW w:w="2160" w:type="dxa"/>
          </w:tcPr>
          <w:p w14:paraId="6FAF24AA" w14:textId="77777777" w:rsidR="00823114" w:rsidRDefault="006A262A">
            <w:r>
              <w:t>Sluisdeur 1, binnenhoofd</w:t>
            </w:r>
          </w:p>
        </w:tc>
        <w:tc>
          <w:tcPr>
            <w:tcW w:w="2592" w:type="dxa"/>
          </w:tcPr>
          <w:p w14:paraId="2D1E91A2" w14:textId="77777777" w:rsidR="00823114" w:rsidRDefault="006A262A">
            <w:r>
              <w:t>Sluisdeur 1, binnenhoofd</w:t>
            </w:r>
          </w:p>
        </w:tc>
        <w:tc>
          <w:tcPr>
            <w:tcW w:w="1296" w:type="dxa"/>
          </w:tcPr>
          <w:p w14:paraId="08C5C1B5" w14:textId="77777777" w:rsidR="00823114" w:rsidRDefault="006A262A">
            <w:r>
              <w:t>DELETE</w:t>
            </w:r>
          </w:p>
        </w:tc>
        <w:tc>
          <w:tcPr>
            <w:tcW w:w="2592" w:type="dxa"/>
          </w:tcPr>
          <w:p w14:paraId="25A4E5AB" w14:textId="77777777" w:rsidR="00823114" w:rsidRDefault="006A262A">
            <w:r>
              <w:t>Domein waarde niet meer nodig</w:t>
            </w:r>
          </w:p>
        </w:tc>
      </w:tr>
      <w:tr w:rsidR="00823114" w14:paraId="6457983A" w14:textId="77777777">
        <w:tc>
          <w:tcPr>
            <w:tcW w:w="2160" w:type="dxa"/>
          </w:tcPr>
          <w:p w14:paraId="4FED679D" w14:textId="77777777" w:rsidR="00823114" w:rsidRDefault="006A262A">
            <w:r>
              <w:t>Sluisdeur 1, buitenhoofd</w:t>
            </w:r>
          </w:p>
        </w:tc>
        <w:tc>
          <w:tcPr>
            <w:tcW w:w="2592" w:type="dxa"/>
          </w:tcPr>
          <w:p w14:paraId="61ACD829" w14:textId="77777777" w:rsidR="00823114" w:rsidRDefault="006A262A">
            <w:r>
              <w:t>Sluisdeur 1, buitenhoofd</w:t>
            </w:r>
          </w:p>
        </w:tc>
        <w:tc>
          <w:tcPr>
            <w:tcW w:w="1296" w:type="dxa"/>
          </w:tcPr>
          <w:p w14:paraId="3EED8CD6" w14:textId="77777777" w:rsidR="00823114" w:rsidRDefault="006A262A">
            <w:r>
              <w:t>DELETE</w:t>
            </w:r>
          </w:p>
        </w:tc>
        <w:tc>
          <w:tcPr>
            <w:tcW w:w="2592" w:type="dxa"/>
          </w:tcPr>
          <w:p w14:paraId="3A40D5D1" w14:textId="77777777" w:rsidR="00823114" w:rsidRDefault="006A262A">
            <w:r>
              <w:t>Domein waarde niet meer nodig</w:t>
            </w:r>
          </w:p>
        </w:tc>
      </w:tr>
      <w:tr w:rsidR="00823114" w14:paraId="441F3325" w14:textId="77777777">
        <w:tc>
          <w:tcPr>
            <w:tcW w:w="2160" w:type="dxa"/>
          </w:tcPr>
          <w:p w14:paraId="0F77D917" w14:textId="77777777" w:rsidR="00823114" w:rsidRDefault="006A262A">
            <w:r>
              <w:t>Sluisdeur 10 (reserve deu</w:t>
            </w:r>
          </w:p>
        </w:tc>
        <w:tc>
          <w:tcPr>
            <w:tcW w:w="2592" w:type="dxa"/>
          </w:tcPr>
          <w:p w14:paraId="03D0100A" w14:textId="77777777" w:rsidR="00823114" w:rsidRDefault="006A262A">
            <w:r>
              <w:t>Sluisdeur 10 (reserve deur buitenhoofd)</w:t>
            </w:r>
          </w:p>
        </w:tc>
        <w:tc>
          <w:tcPr>
            <w:tcW w:w="1296" w:type="dxa"/>
          </w:tcPr>
          <w:p w14:paraId="60040A73" w14:textId="77777777" w:rsidR="00823114" w:rsidRDefault="006A262A">
            <w:r>
              <w:t>DELETE</w:t>
            </w:r>
          </w:p>
        </w:tc>
        <w:tc>
          <w:tcPr>
            <w:tcW w:w="2592" w:type="dxa"/>
          </w:tcPr>
          <w:p w14:paraId="1611CE2C" w14:textId="77777777" w:rsidR="00823114" w:rsidRDefault="006A262A">
            <w:r>
              <w:t>Domein waarde niet meer nodig</w:t>
            </w:r>
          </w:p>
        </w:tc>
      </w:tr>
      <w:tr w:rsidR="00823114" w14:paraId="2B80AF0F" w14:textId="77777777">
        <w:tc>
          <w:tcPr>
            <w:tcW w:w="2160" w:type="dxa"/>
          </w:tcPr>
          <w:p w14:paraId="7BF9DF04" w14:textId="77777777" w:rsidR="00823114" w:rsidRDefault="006A262A">
            <w:r>
              <w:t>Sluisdeur 10, buitenhoofd</w:t>
            </w:r>
          </w:p>
        </w:tc>
        <w:tc>
          <w:tcPr>
            <w:tcW w:w="2592" w:type="dxa"/>
          </w:tcPr>
          <w:p w14:paraId="3BED8EB8" w14:textId="77777777" w:rsidR="00823114" w:rsidRDefault="006A262A">
            <w:r>
              <w:t>Sluisdeur 10, buitenhoofd</w:t>
            </w:r>
          </w:p>
        </w:tc>
        <w:tc>
          <w:tcPr>
            <w:tcW w:w="1296" w:type="dxa"/>
          </w:tcPr>
          <w:p w14:paraId="238902D6" w14:textId="77777777" w:rsidR="00823114" w:rsidRDefault="006A262A">
            <w:r>
              <w:t>DELETE</w:t>
            </w:r>
          </w:p>
        </w:tc>
        <w:tc>
          <w:tcPr>
            <w:tcW w:w="2592" w:type="dxa"/>
          </w:tcPr>
          <w:p w14:paraId="5A3E84FC" w14:textId="77777777" w:rsidR="00823114" w:rsidRDefault="006A262A">
            <w:r>
              <w:t>Domein waarde niet meer nodig</w:t>
            </w:r>
          </w:p>
        </w:tc>
      </w:tr>
      <w:tr w:rsidR="00823114" w14:paraId="041338E9" w14:textId="77777777">
        <w:tc>
          <w:tcPr>
            <w:tcW w:w="2160" w:type="dxa"/>
          </w:tcPr>
          <w:p w14:paraId="02C8A16D" w14:textId="77777777" w:rsidR="00823114" w:rsidRDefault="006A262A">
            <w:r>
              <w:t>Sluisdeur 11 (reserve deu</w:t>
            </w:r>
          </w:p>
        </w:tc>
        <w:tc>
          <w:tcPr>
            <w:tcW w:w="2592" w:type="dxa"/>
          </w:tcPr>
          <w:p w14:paraId="65E5974E" w14:textId="77777777" w:rsidR="00823114" w:rsidRDefault="006A262A">
            <w:r>
              <w:t>Sluisdeur 11 (reserve deur binnenhoofd)</w:t>
            </w:r>
          </w:p>
        </w:tc>
        <w:tc>
          <w:tcPr>
            <w:tcW w:w="1296" w:type="dxa"/>
          </w:tcPr>
          <w:p w14:paraId="33EA7AD5" w14:textId="77777777" w:rsidR="00823114" w:rsidRDefault="006A262A">
            <w:r>
              <w:t>DELETE</w:t>
            </w:r>
          </w:p>
        </w:tc>
        <w:tc>
          <w:tcPr>
            <w:tcW w:w="2592" w:type="dxa"/>
          </w:tcPr>
          <w:p w14:paraId="457712A6" w14:textId="77777777" w:rsidR="00823114" w:rsidRDefault="006A262A">
            <w:r>
              <w:t>Domein waarde niet meer nodig</w:t>
            </w:r>
          </w:p>
        </w:tc>
      </w:tr>
      <w:tr w:rsidR="00823114" w14:paraId="01BE6D56" w14:textId="77777777">
        <w:tc>
          <w:tcPr>
            <w:tcW w:w="2160" w:type="dxa"/>
          </w:tcPr>
          <w:p w14:paraId="707AE482" w14:textId="77777777" w:rsidR="00823114" w:rsidRDefault="006A262A">
            <w:r>
              <w:t>Sluisdeur 12 (reserve deu</w:t>
            </w:r>
          </w:p>
        </w:tc>
        <w:tc>
          <w:tcPr>
            <w:tcW w:w="2592" w:type="dxa"/>
          </w:tcPr>
          <w:p w14:paraId="359D5353" w14:textId="77777777" w:rsidR="00823114" w:rsidRDefault="006A262A">
            <w:r>
              <w:t>Sluisdeur 12 (reserve deur binnenhoofd)</w:t>
            </w:r>
          </w:p>
        </w:tc>
        <w:tc>
          <w:tcPr>
            <w:tcW w:w="1296" w:type="dxa"/>
          </w:tcPr>
          <w:p w14:paraId="6F9279FB" w14:textId="77777777" w:rsidR="00823114" w:rsidRDefault="006A262A">
            <w:r>
              <w:t>DELETE</w:t>
            </w:r>
          </w:p>
        </w:tc>
        <w:tc>
          <w:tcPr>
            <w:tcW w:w="2592" w:type="dxa"/>
          </w:tcPr>
          <w:p w14:paraId="615E826D" w14:textId="77777777" w:rsidR="00823114" w:rsidRDefault="006A262A">
            <w:r>
              <w:t>Domein waarde niet meer nodig</w:t>
            </w:r>
          </w:p>
        </w:tc>
      </w:tr>
      <w:tr w:rsidR="00823114" w14:paraId="54CAF081" w14:textId="77777777">
        <w:tc>
          <w:tcPr>
            <w:tcW w:w="2160" w:type="dxa"/>
          </w:tcPr>
          <w:p w14:paraId="017538A3" w14:textId="77777777" w:rsidR="00823114" w:rsidRDefault="006A262A">
            <w:r>
              <w:t>Sluisdeur 2 (reserve deur</w:t>
            </w:r>
          </w:p>
        </w:tc>
        <w:tc>
          <w:tcPr>
            <w:tcW w:w="2592" w:type="dxa"/>
          </w:tcPr>
          <w:p w14:paraId="090A8822" w14:textId="77777777" w:rsidR="00823114" w:rsidRDefault="006A262A">
            <w:r>
              <w:t>Sluisdeur 2 (reserve deur)</w:t>
            </w:r>
          </w:p>
        </w:tc>
        <w:tc>
          <w:tcPr>
            <w:tcW w:w="1296" w:type="dxa"/>
          </w:tcPr>
          <w:p w14:paraId="74152C53" w14:textId="77777777" w:rsidR="00823114" w:rsidRDefault="006A262A">
            <w:r>
              <w:t>DELETE</w:t>
            </w:r>
          </w:p>
        </w:tc>
        <w:tc>
          <w:tcPr>
            <w:tcW w:w="2592" w:type="dxa"/>
          </w:tcPr>
          <w:p w14:paraId="6B527121" w14:textId="77777777" w:rsidR="00823114" w:rsidRDefault="006A262A">
            <w:r>
              <w:t>Domein waarde niet meer nodig</w:t>
            </w:r>
          </w:p>
        </w:tc>
      </w:tr>
      <w:tr w:rsidR="00823114" w14:paraId="6D55CF12" w14:textId="77777777">
        <w:tc>
          <w:tcPr>
            <w:tcW w:w="2160" w:type="dxa"/>
          </w:tcPr>
          <w:p w14:paraId="087965E6" w14:textId="77777777" w:rsidR="00823114" w:rsidRDefault="006A262A">
            <w:r>
              <w:t>Sluisdeur 2, binnenhoofd</w:t>
            </w:r>
          </w:p>
        </w:tc>
        <w:tc>
          <w:tcPr>
            <w:tcW w:w="2592" w:type="dxa"/>
          </w:tcPr>
          <w:p w14:paraId="3446E4A6" w14:textId="77777777" w:rsidR="00823114" w:rsidRDefault="006A262A">
            <w:r>
              <w:t>Sluisdeur 2, binnenhoofd</w:t>
            </w:r>
          </w:p>
        </w:tc>
        <w:tc>
          <w:tcPr>
            <w:tcW w:w="1296" w:type="dxa"/>
          </w:tcPr>
          <w:p w14:paraId="1EBE81B5" w14:textId="77777777" w:rsidR="00823114" w:rsidRDefault="006A262A">
            <w:r>
              <w:t>DELETE</w:t>
            </w:r>
          </w:p>
        </w:tc>
        <w:tc>
          <w:tcPr>
            <w:tcW w:w="2592" w:type="dxa"/>
          </w:tcPr>
          <w:p w14:paraId="0D82C896" w14:textId="77777777" w:rsidR="00823114" w:rsidRDefault="006A262A">
            <w:r>
              <w:t>Domein waarde niet meer nodig</w:t>
            </w:r>
          </w:p>
        </w:tc>
      </w:tr>
      <w:tr w:rsidR="00823114" w14:paraId="075DC09D" w14:textId="77777777">
        <w:tc>
          <w:tcPr>
            <w:tcW w:w="2160" w:type="dxa"/>
          </w:tcPr>
          <w:p w14:paraId="0FF5E8AB" w14:textId="77777777" w:rsidR="00823114" w:rsidRDefault="006A262A">
            <w:r>
              <w:t>Sluisdeur 2, buitenhoofd</w:t>
            </w:r>
          </w:p>
        </w:tc>
        <w:tc>
          <w:tcPr>
            <w:tcW w:w="2592" w:type="dxa"/>
          </w:tcPr>
          <w:p w14:paraId="67EB96CD" w14:textId="77777777" w:rsidR="00823114" w:rsidRDefault="006A262A">
            <w:r>
              <w:t>Sluisdeur 2, buitenhoofd</w:t>
            </w:r>
          </w:p>
        </w:tc>
        <w:tc>
          <w:tcPr>
            <w:tcW w:w="1296" w:type="dxa"/>
          </w:tcPr>
          <w:p w14:paraId="54051688" w14:textId="77777777" w:rsidR="00823114" w:rsidRDefault="006A262A">
            <w:r>
              <w:t>DELETE</w:t>
            </w:r>
          </w:p>
        </w:tc>
        <w:tc>
          <w:tcPr>
            <w:tcW w:w="2592" w:type="dxa"/>
          </w:tcPr>
          <w:p w14:paraId="623E3400" w14:textId="77777777" w:rsidR="00823114" w:rsidRDefault="006A262A">
            <w:r>
              <w:t>Domein waarde niet meer nodig</w:t>
            </w:r>
          </w:p>
        </w:tc>
      </w:tr>
      <w:tr w:rsidR="00823114" w14:paraId="1C784497" w14:textId="77777777">
        <w:tc>
          <w:tcPr>
            <w:tcW w:w="2160" w:type="dxa"/>
          </w:tcPr>
          <w:p w14:paraId="32B30DFE" w14:textId="77777777" w:rsidR="00823114" w:rsidRDefault="006A262A">
            <w:r>
              <w:t>Sluisdeur 3 (reserve deur</w:t>
            </w:r>
          </w:p>
        </w:tc>
        <w:tc>
          <w:tcPr>
            <w:tcW w:w="2592" w:type="dxa"/>
          </w:tcPr>
          <w:p w14:paraId="1A2CA3A4" w14:textId="77777777" w:rsidR="00823114" w:rsidRDefault="006A262A">
            <w:r>
              <w:t>Sluisdeur 3 (reserve deur)</w:t>
            </w:r>
          </w:p>
        </w:tc>
        <w:tc>
          <w:tcPr>
            <w:tcW w:w="1296" w:type="dxa"/>
          </w:tcPr>
          <w:p w14:paraId="3D8E804D" w14:textId="77777777" w:rsidR="00823114" w:rsidRDefault="006A262A">
            <w:r>
              <w:t>DELETE</w:t>
            </w:r>
          </w:p>
        </w:tc>
        <w:tc>
          <w:tcPr>
            <w:tcW w:w="2592" w:type="dxa"/>
          </w:tcPr>
          <w:p w14:paraId="1EDCECE1" w14:textId="77777777" w:rsidR="00823114" w:rsidRDefault="006A262A">
            <w:r>
              <w:t>Domein waarde niet meer nodig</w:t>
            </w:r>
          </w:p>
        </w:tc>
      </w:tr>
      <w:tr w:rsidR="00823114" w14:paraId="705D1A3F" w14:textId="77777777">
        <w:tc>
          <w:tcPr>
            <w:tcW w:w="2160" w:type="dxa"/>
          </w:tcPr>
          <w:p w14:paraId="4CEC07F5" w14:textId="77777777" w:rsidR="00823114" w:rsidRDefault="006A262A">
            <w:r>
              <w:t>Sluisdeur 3, buitenhoofd</w:t>
            </w:r>
          </w:p>
        </w:tc>
        <w:tc>
          <w:tcPr>
            <w:tcW w:w="2592" w:type="dxa"/>
          </w:tcPr>
          <w:p w14:paraId="15FA1733" w14:textId="77777777" w:rsidR="00823114" w:rsidRDefault="006A262A">
            <w:r>
              <w:t>Sluisdeur 3, buitenhoofd</w:t>
            </w:r>
          </w:p>
        </w:tc>
        <w:tc>
          <w:tcPr>
            <w:tcW w:w="1296" w:type="dxa"/>
          </w:tcPr>
          <w:p w14:paraId="3658C729" w14:textId="77777777" w:rsidR="00823114" w:rsidRDefault="006A262A">
            <w:r>
              <w:t>DELETE</w:t>
            </w:r>
          </w:p>
        </w:tc>
        <w:tc>
          <w:tcPr>
            <w:tcW w:w="2592" w:type="dxa"/>
          </w:tcPr>
          <w:p w14:paraId="06DD3C40" w14:textId="77777777" w:rsidR="00823114" w:rsidRDefault="006A262A">
            <w:r>
              <w:t>Domein waarde niet meer nodig</w:t>
            </w:r>
          </w:p>
        </w:tc>
      </w:tr>
      <w:tr w:rsidR="00823114" w14:paraId="3AB93002" w14:textId="77777777">
        <w:tc>
          <w:tcPr>
            <w:tcW w:w="2160" w:type="dxa"/>
          </w:tcPr>
          <w:p w14:paraId="3EC4C92A" w14:textId="77777777" w:rsidR="00823114" w:rsidRDefault="006A262A">
            <w:r>
              <w:t>Sluisdeur 4, buitenhoofd</w:t>
            </w:r>
          </w:p>
        </w:tc>
        <w:tc>
          <w:tcPr>
            <w:tcW w:w="2592" w:type="dxa"/>
          </w:tcPr>
          <w:p w14:paraId="1E6627DA" w14:textId="77777777" w:rsidR="00823114" w:rsidRDefault="006A262A">
            <w:r>
              <w:t>Sluisdeur 4, buitenhoofd</w:t>
            </w:r>
          </w:p>
        </w:tc>
        <w:tc>
          <w:tcPr>
            <w:tcW w:w="1296" w:type="dxa"/>
          </w:tcPr>
          <w:p w14:paraId="501396A2" w14:textId="77777777" w:rsidR="00823114" w:rsidRDefault="006A262A">
            <w:r>
              <w:t>DELETE</w:t>
            </w:r>
          </w:p>
        </w:tc>
        <w:tc>
          <w:tcPr>
            <w:tcW w:w="2592" w:type="dxa"/>
          </w:tcPr>
          <w:p w14:paraId="1A86A6C9" w14:textId="77777777" w:rsidR="00823114" w:rsidRDefault="006A262A">
            <w:r>
              <w:t>Domein waarde niet meer nodig</w:t>
            </w:r>
          </w:p>
        </w:tc>
      </w:tr>
      <w:tr w:rsidR="00823114" w14:paraId="0E9E7F36" w14:textId="77777777">
        <w:tc>
          <w:tcPr>
            <w:tcW w:w="2160" w:type="dxa"/>
          </w:tcPr>
          <w:p w14:paraId="6D737F09" w14:textId="77777777" w:rsidR="00823114" w:rsidRDefault="006A262A">
            <w:r>
              <w:lastRenderedPageBreak/>
              <w:t>Sluisdeur 5 (reserve)</w:t>
            </w:r>
          </w:p>
        </w:tc>
        <w:tc>
          <w:tcPr>
            <w:tcW w:w="2592" w:type="dxa"/>
          </w:tcPr>
          <w:p w14:paraId="02DD72F6" w14:textId="77777777" w:rsidR="00823114" w:rsidRDefault="006A262A">
            <w:r>
              <w:t>Sluisdeur 5 (reserve)</w:t>
            </w:r>
          </w:p>
        </w:tc>
        <w:tc>
          <w:tcPr>
            <w:tcW w:w="1296" w:type="dxa"/>
          </w:tcPr>
          <w:p w14:paraId="048FF00F" w14:textId="77777777" w:rsidR="00823114" w:rsidRDefault="006A262A">
            <w:r>
              <w:t>DELETE</w:t>
            </w:r>
          </w:p>
        </w:tc>
        <w:tc>
          <w:tcPr>
            <w:tcW w:w="2592" w:type="dxa"/>
          </w:tcPr>
          <w:p w14:paraId="20F914C5" w14:textId="77777777" w:rsidR="00823114" w:rsidRDefault="006A262A">
            <w:r>
              <w:t>Domein waarde niet meer nodig</w:t>
            </w:r>
          </w:p>
        </w:tc>
      </w:tr>
      <w:tr w:rsidR="00823114" w14:paraId="232A51DF" w14:textId="77777777">
        <w:tc>
          <w:tcPr>
            <w:tcW w:w="2160" w:type="dxa"/>
          </w:tcPr>
          <w:p w14:paraId="7182E0F1" w14:textId="77777777" w:rsidR="00823114" w:rsidRDefault="006A262A">
            <w:r>
              <w:t>Sluisdeur 5, binnenhoofd</w:t>
            </w:r>
          </w:p>
        </w:tc>
        <w:tc>
          <w:tcPr>
            <w:tcW w:w="2592" w:type="dxa"/>
          </w:tcPr>
          <w:p w14:paraId="44FC6716" w14:textId="77777777" w:rsidR="00823114" w:rsidRDefault="006A262A">
            <w:r>
              <w:t>Sluisdeur 5, binnenhoofd</w:t>
            </w:r>
          </w:p>
        </w:tc>
        <w:tc>
          <w:tcPr>
            <w:tcW w:w="1296" w:type="dxa"/>
          </w:tcPr>
          <w:p w14:paraId="220B9E05" w14:textId="77777777" w:rsidR="00823114" w:rsidRDefault="006A262A">
            <w:r>
              <w:t>DELETE</w:t>
            </w:r>
          </w:p>
        </w:tc>
        <w:tc>
          <w:tcPr>
            <w:tcW w:w="2592" w:type="dxa"/>
          </w:tcPr>
          <w:p w14:paraId="32B9F64A" w14:textId="77777777" w:rsidR="00823114" w:rsidRDefault="006A262A">
            <w:r>
              <w:t>Domein waarde niet meer nodig</w:t>
            </w:r>
          </w:p>
        </w:tc>
      </w:tr>
      <w:tr w:rsidR="00823114" w14:paraId="58DBAC58" w14:textId="77777777">
        <w:tc>
          <w:tcPr>
            <w:tcW w:w="2160" w:type="dxa"/>
          </w:tcPr>
          <w:p w14:paraId="29939B73" w14:textId="77777777" w:rsidR="00823114" w:rsidRDefault="006A262A">
            <w:r>
              <w:t>Sluisdeur 6 (reserve)</w:t>
            </w:r>
          </w:p>
        </w:tc>
        <w:tc>
          <w:tcPr>
            <w:tcW w:w="2592" w:type="dxa"/>
          </w:tcPr>
          <w:p w14:paraId="1EBF508A" w14:textId="77777777" w:rsidR="00823114" w:rsidRDefault="006A262A">
            <w:r>
              <w:t>Sluisdeur 6 (reserve)</w:t>
            </w:r>
          </w:p>
        </w:tc>
        <w:tc>
          <w:tcPr>
            <w:tcW w:w="1296" w:type="dxa"/>
          </w:tcPr>
          <w:p w14:paraId="2C8175BB" w14:textId="77777777" w:rsidR="00823114" w:rsidRDefault="006A262A">
            <w:r>
              <w:t>DELETE</w:t>
            </w:r>
          </w:p>
        </w:tc>
        <w:tc>
          <w:tcPr>
            <w:tcW w:w="2592" w:type="dxa"/>
          </w:tcPr>
          <w:p w14:paraId="7D8E583A" w14:textId="77777777" w:rsidR="00823114" w:rsidRDefault="006A262A">
            <w:r>
              <w:t>Domein waarde niet meer nodig</w:t>
            </w:r>
          </w:p>
        </w:tc>
      </w:tr>
      <w:tr w:rsidR="00823114" w14:paraId="39889DC2" w14:textId="77777777">
        <w:tc>
          <w:tcPr>
            <w:tcW w:w="2160" w:type="dxa"/>
          </w:tcPr>
          <w:p w14:paraId="7E6F8ECC" w14:textId="77777777" w:rsidR="00823114" w:rsidRDefault="006A262A">
            <w:r>
              <w:t>Sluisdeur 6, binnenhoofd</w:t>
            </w:r>
          </w:p>
        </w:tc>
        <w:tc>
          <w:tcPr>
            <w:tcW w:w="2592" w:type="dxa"/>
          </w:tcPr>
          <w:p w14:paraId="18C6185B" w14:textId="77777777" w:rsidR="00823114" w:rsidRDefault="006A262A">
            <w:r>
              <w:t>Sluisdeur 6, binnenhoofd</w:t>
            </w:r>
          </w:p>
        </w:tc>
        <w:tc>
          <w:tcPr>
            <w:tcW w:w="1296" w:type="dxa"/>
          </w:tcPr>
          <w:p w14:paraId="02A1126F" w14:textId="77777777" w:rsidR="00823114" w:rsidRDefault="006A262A">
            <w:r>
              <w:t>DELETE</w:t>
            </w:r>
          </w:p>
        </w:tc>
        <w:tc>
          <w:tcPr>
            <w:tcW w:w="2592" w:type="dxa"/>
          </w:tcPr>
          <w:p w14:paraId="784CE8B7" w14:textId="77777777" w:rsidR="00823114" w:rsidRDefault="006A262A">
            <w:r>
              <w:t>Domein waarde niet meer nodig</w:t>
            </w:r>
          </w:p>
        </w:tc>
      </w:tr>
      <w:tr w:rsidR="00823114" w14:paraId="2C340BEE" w14:textId="77777777">
        <w:tc>
          <w:tcPr>
            <w:tcW w:w="2160" w:type="dxa"/>
          </w:tcPr>
          <w:p w14:paraId="4918EDD3" w14:textId="77777777" w:rsidR="00823114" w:rsidRDefault="006A262A">
            <w:r>
              <w:t>Sluisdeur 7, binnenhoofd</w:t>
            </w:r>
          </w:p>
        </w:tc>
        <w:tc>
          <w:tcPr>
            <w:tcW w:w="2592" w:type="dxa"/>
          </w:tcPr>
          <w:p w14:paraId="5C688307" w14:textId="77777777" w:rsidR="00823114" w:rsidRDefault="006A262A">
            <w:r>
              <w:t>Sluisdeur 7, binnenhoofd</w:t>
            </w:r>
          </w:p>
        </w:tc>
        <w:tc>
          <w:tcPr>
            <w:tcW w:w="1296" w:type="dxa"/>
          </w:tcPr>
          <w:p w14:paraId="30779968" w14:textId="77777777" w:rsidR="00823114" w:rsidRDefault="006A262A">
            <w:r>
              <w:t>DELETE</w:t>
            </w:r>
          </w:p>
        </w:tc>
        <w:tc>
          <w:tcPr>
            <w:tcW w:w="2592" w:type="dxa"/>
          </w:tcPr>
          <w:p w14:paraId="7744F9E7" w14:textId="77777777" w:rsidR="00823114" w:rsidRDefault="006A262A">
            <w:r>
              <w:t>Domein waarde niet meer nodig</w:t>
            </w:r>
          </w:p>
        </w:tc>
      </w:tr>
      <w:tr w:rsidR="00823114" w14:paraId="45F63885" w14:textId="77777777">
        <w:tc>
          <w:tcPr>
            <w:tcW w:w="2160" w:type="dxa"/>
          </w:tcPr>
          <w:p w14:paraId="63BA6A6C" w14:textId="77777777" w:rsidR="00823114" w:rsidRDefault="006A262A">
            <w:r>
              <w:t>Sluisdeur 8, binnenhoofd</w:t>
            </w:r>
          </w:p>
        </w:tc>
        <w:tc>
          <w:tcPr>
            <w:tcW w:w="2592" w:type="dxa"/>
          </w:tcPr>
          <w:p w14:paraId="01919D96" w14:textId="77777777" w:rsidR="00823114" w:rsidRDefault="006A262A">
            <w:r>
              <w:t>Sluisdeur 8, binnenhoofd</w:t>
            </w:r>
          </w:p>
        </w:tc>
        <w:tc>
          <w:tcPr>
            <w:tcW w:w="1296" w:type="dxa"/>
          </w:tcPr>
          <w:p w14:paraId="4A5729A1" w14:textId="77777777" w:rsidR="00823114" w:rsidRDefault="006A262A">
            <w:r>
              <w:t>DELETE</w:t>
            </w:r>
          </w:p>
        </w:tc>
        <w:tc>
          <w:tcPr>
            <w:tcW w:w="2592" w:type="dxa"/>
          </w:tcPr>
          <w:p w14:paraId="0CE4F0CA" w14:textId="77777777" w:rsidR="00823114" w:rsidRDefault="006A262A">
            <w:r>
              <w:t>Domein waarde niet meer nodig</w:t>
            </w:r>
          </w:p>
        </w:tc>
      </w:tr>
      <w:tr w:rsidR="00823114" w14:paraId="2545F820" w14:textId="77777777">
        <w:tc>
          <w:tcPr>
            <w:tcW w:w="2160" w:type="dxa"/>
          </w:tcPr>
          <w:p w14:paraId="11E31691" w14:textId="77777777" w:rsidR="00823114" w:rsidRDefault="006A262A">
            <w:r>
              <w:t>Sluisdeur 9 (reserve deur</w:t>
            </w:r>
          </w:p>
        </w:tc>
        <w:tc>
          <w:tcPr>
            <w:tcW w:w="2592" w:type="dxa"/>
          </w:tcPr>
          <w:p w14:paraId="4FE580C2" w14:textId="77777777" w:rsidR="00823114" w:rsidRDefault="006A262A">
            <w:r>
              <w:t>Sluisdeur 9 (reserve deur buitenhoofd)</w:t>
            </w:r>
          </w:p>
        </w:tc>
        <w:tc>
          <w:tcPr>
            <w:tcW w:w="1296" w:type="dxa"/>
          </w:tcPr>
          <w:p w14:paraId="32896247" w14:textId="77777777" w:rsidR="00823114" w:rsidRDefault="006A262A">
            <w:r>
              <w:t>DELETE</w:t>
            </w:r>
          </w:p>
        </w:tc>
        <w:tc>
          <w:tcPr>
            <w:tcW w:w="2592" w:type="dxa"/>
          </w:tcPr>
          <w:p w14:paraId="5B8C026D" w14:textId="77777777" w:rsidR="00823114" w:rsidRDefault="006A262A">
            <w:r>
              <w:t>Domein waarde niet meer nodig</w:t>
            </w:r>
          </w:p>
        </w:tc>
      </w:tr>
      <w:tr w:rsidR="00823114" w14:paraId="3EEE8B5B" w14:textId="77777777">
        <w:tc>
          <w:tcPr>
            <w:tcW w:w="2160" w:type="dxa"/>
          </w:tcPr>
          <w:p w14:paraId="084CA604" w14:textId="77777777" w:rsidR="00823114" w:rsidRDefault="006A262A">
            <w:r>
              <w:t>Sluisdeur 9, buitenhoofd</w:t>
            </w:r>
          </w:p>
        </w:tc>
        <w:tc>
          <w:tcPr>
            <w:tcW w:w="2592" w:type="dxa"/>
          </w:tcPr>
          <w:p w14:paraId="7F899861" w14:textId="77777777" w:rsidR="00823114" w:rsidRDefault="006A262A">
            <w:r>
              <w:t>Sluisdeur 9, buitenhoofd</w:t>
            </w:r>
          </w:p>
        </w:tc>
        <w:tc>
          <w:tcPr>
            <w:tcW w:w="1296" w:type="dxa"/>
          </w:tcPr>
          <w:p w14:paraId="5CA7B287" w14:textId="77777777" w:rsidR="00823114" w:rsidRDefault="006A262A">
            <w:r>
              <w:t>DELETE</w:t>
            </w:r>
          </w:p>
        </w:tc>
        <w:tc>
          <w:tcPr>
            <w:tcW w:w="2592" w:type="dxa"/>
          </w:tcPr>
          <w:p w14:paraId="2878D776" w14:textId="77777777" w:rsidR="00823114" w:rsidRDefault="006A262A">
            <w:r>
              <w:t>Domein waarde niet meer nodig</w:t>
            </w:r>
          </w:p>
        </w:tc>
      </w:tr>
      <w:tr w:rsidR="00823114" w14:paraId="30B57EFB" w14:textId="77777777">
        <w:tc>
          <w:tcPr>
            <w:tcW w:w="2160" w:type="dxa"/>
          </w:tcPr>
          <w:p w14:paraId="6064F274" w14:textId="77777777" w:rsidR="00823114" w:rsidRDefault="006A262A">
            <w:r>
              <w:t>Sluishoofd</w:t>
            </w:r>
          </w:p>
        </w:tc>
        <w:tc>
          <w:tcPr>
            <w:tcW w:w="2592" w:type="dxa"/>
          </w:tcPr>
          <w:p w14:paraId="1BB64886" w14:textId="77777777" w:rsidR="00823114" w:rsidRDefault="006A262A">
            <w:r>
              <w:t>Sluishoofd</w:t>
            </w:r>
          </w:p>
        </w:tc>
        <w:tc>
          <w:tcPr>
            <w:tcW w:w="1296" w:type="dxa"/>
          </w:tcPr>
          <w:p w14:paraId="3B09043D" w14:textId="77777777" w:rsidR="00823114" w:rsidRDefault="006A262A">
            <w:r>
              <w:t>DELETE</w:t>
            </w:r>
          </w:p>
        </w:tc>
        <w:tc>
          <w:tcPr>
            <w:tcW w:w="2592" w:type="dxa"/>
          </w:tcPr>
          <w:p w14:paraId="63F45D8B" w14:textId="77777777" w:rsidR="00823114" w:rsidRDefault="006A262A">
            <w:r>
              <w:t>Domein waarde niet meer nodig</w:t>
            </w:r>
          </w:p>
        </w:tc>
      </w:tr>
      <w:tr w:rsidR="00823114" w14:paraId="04314015" w14:textId="77777777">
        <w:tc>
          <w:tcPr>
            <w:tcW w:w="2160" w:type="dxa"/>
          </w:tcPr>
          <w:p w14:paraId="3DD522B9" w14:textId="77777777" w:rsidR="00823114" w:rsidRDefault="006A262A">
            <w:r>
              <w:t>Sluishoofd, binnen</w:t>
            </w:r>
          </w:p>
        </w:tc>
        <w:tc>
          <w:tcPr>
            <w:tcW w:w="2592" w:type="dxa"/>
          </w:tcPr>
          <w:p w14:paraId="34A1EE3F" w14:textId="77777777" w:rsidR="00823114" w:rsidRDefault="006A262A">
            <w:r>
              <w:t>Sluishoofd, binnen</w:t>
            </w:r>
          </w:p>
        </w:tc>
        <w:tc>
          <w:tcPr>
            <w:tcW w:w="1296" w:type="dxa"/>
          </w:tcPr>
          <w:p w14:paraId="433DB4F6" w14:textId="77777777" w:rsidR="00823114" w:rsidRDefault="006A262A">
            <w:r>
              <w:t>DELETE</w:t>
            </w:r>
          </w:p>
        </w:tc>
        <w:tc>
          <w:tcPr>
            <w:tcW w:w="2592" w:type="dxa"/>
          </w:tcPr>
          <w:p w14:paraId="3154258C" w14:textId="77777777" w:rsidR="00823114" w:rsidRDefault="006A262A">
            <w:r>
              <w:t>Domein waarde niet meer nodig</w:t>
            </w:r>
          </w:p>
        </w:tc>
      </w:tr>
      <w:tr w:rsidR="00823114" w14:paraId="676A2984" w14:textId="77777777">
        <w:tc>
          <w:tcPr>
            <w:tcW w:w="2160" w:type="dxa"/>
          </w:tcPr>
          <w:p w14:paraId="70741F65" w14:textId="77777777" w:rsidR="00823114" w:rsidRDefault="006A262A">
            <w:r>
              <w:t>Sluishoofd, binnenhoofd</w:t>
            </w:r>
          </w:p>
        </w:tc>
        <w:tc>
          <w:tcPr>
            <w:tcW w:w="2592" w:type="dxa"/>
          </w:tcPr>
          <w:p w14:paraId="31E5679E" w14:textId="77777777" w:rsidR="00823114" w:rsidRDefault="006A262A">
            <w:r>
              <w:t>Sluishoofd, binnenhoofd</w:t>
            </w:r>
          </w:p>
        </w:tc>
        <w:tc>
          <w:tcPr>
            <w:tcW w:w="1296" w:type="dxa"/>
          </w:tcPr>
          <w:p w14:paraId="48C4F10A" w14:textId="77777777" w:rsidR="00823114" w:rsidRDefault="006A262A">
            <w:r>
              <w:t>DELETE</w:t>
            </w:r>
          </w:p>
        </w:tc>
        <w:tc>
          <w:tcPr>
            <w:tcW w:w="2592" w:type="dxa"/>
          </w:tcPr>
          <w:p w14:paraId="465FE1E7" w14:textId="77777777" w:rsidR="00823114" w:rsidRDefault="006A262A">
            <w:r>
              <w:t>Domein waarde niet meer nodig</w:t>
            </w:r>
          </w:p>
        </w:tc>
      </w:tr>
      <w:tr w:rsidR="00823114" w14:paraId="39A75A7A" w14:textId="77777777">
        <w:tc>
          <w:tcPr>
            <w:tcW w:w="2160" w:type="dxa"/>
          </w:tcPr>
          <w:p w14:paraId="6EC79B8B" w14:textId="77777777" w:rsidR="00823114" w:rsidRDefault="006A262A">
            <w:r>
              <w:t>Sluishoofd, buiten</w:t>
            </w:r>
          </w:p>
        </w:tc>
        <w:tc>
          <w:tcPr>
            <w:tcW w:w="2592" w:type="dxa"/>
          </w:tcPr>
          <w:p w14:paraId="7AA72797" w14:textId="77777777" w:rsidR="00823114" w:rsidRDefault="006A262A">
            <w:r>
              <w:t>Sluishoofd, buiten</w:t>
            </w:r>
          </w:p>
        </w:tc>
        <w:tc>
          <w:tcPr>
            <w:tcW w:w="1296" w:type="dxa"/>
          </w:tcPr>
          <w:p w14:paraId="79A6D50C" w14:textId="77777777" w:rsidR="00823114" w:rsidRDefault="006A262A">
            <w:r>
              <w:t>DELETE</w:t>
            </w:r>
          </w:p>
        </w:tc>
        <w:tc>
          <w:tcPr>
            <w:tcW w:w="2592" w:type="dxa"/>
          </w:tcPr>
          <w:p w14:paraId="10481DAE" w14:textId="77777777" w:rsidR="00823114" w:rsidRDefault="006A262A">
            <w:r>
              <w:t>Domein waarde niet meer nodig</w:t>
            </w:r>
          </w:p>
        </w:tc>
      </w:tr>
      <w:tr w:rsidR="00823114" w14:paraId="2EEB9D8C" w14:textId="77777777">
        <w:tc>
          <w:tcPr>
            <w:tcW w:w="2160" w:type="dxa"/>
          </w:tcPr>
          <w:p w14:paraId="6446D1FC" w14:textId="77777777" w:rsidR="00823114" w:rsidRDefault="006A262A">
            <w:r>
              <w:t>Sluishoofd, buitenhoofd</w:t>
            </w:r>
          </w:p>
        </w:tc>
        <w:tc>
          <w:tcPr>
            <w:tcW w:w="2592" w:type="dxa"/>
          </w:tcPr>
          <w:p w14:paraId="0BF29E52" w14:textId="77777777" w:rsidR="00823114" w:rsidRDefault="006A262A">
            <w:r>
              <w:t>Sluishoofd, buitenhoofd</w:t>
            </w:r>
          </w:p>
        </w:tc>
        <w:tc>
          <w:tcPr>
            <w:tcW w:w="1296" w:type="dxa"/>
          </w:tcPr>
          <w:p w14:paraId="75B0673C" w14:textId="77777777" w:rsidR="00823114" w:rsidRDefault="006A262A">
            <w:r>
              <w:t>DELETE</w:t>
            </w:r>
          </w:p>
        </w:tc>
        <w:tc>
          <w:tcPr>
            <w:tcW w:w="2592" w:type="dxa"/>
          </w:tcPr>
          <w:p w14:paraId="0B755286" w14:textId="77777777" w:rsidR="00823114" w:rsidRDefault="006A262A">
            <w:r>
              <w:t>Domein waarde niet meer nodig</w:t>
            </w:r>
          </w:p>
        </w:tc>
      </w:tr>
      <w:tr w:rsidR="00823114" w14:paraId="48AF5DD1" w14:textId="77777777">
        <w:tc>
          <w:tcPr>
            <w:tcW w:w="2160" w:type="dxa"/>
          </w:tcPr>
          <w:p w14:paraId="2007C68C" w14:textId="77777777" w:rsidR="00823114" w:rsidRDefault="006A262A">
            <w:r>
              <w:t>Sluiskolk</w:t>
            </w:r>
          </w:p>
        </w:tc>
        <w:tc>
          <w:tcPr>
            <w:tcW w:w="2592" w:type="dxa"/>
          </w:tcPr>
          <w:p w14:paraId="6558B5A9" w14:textId="77777777" w:rsidR="00823114" w:rsidRDefault="006A262A">
            <w:r>
              <w:t>Sluiskolk</w:t>
            </w:r>
          </w:p>
        </w:tc>
        <w:tc>
          <w:tcPr>
            <w:tcW w:w="1296" w:type="dxa"/>
          </w:tcPr>
          <w:p w14:paraId="173DF534" w14:textId="77777777" w:rsidR="00823114" w:rsidRDefault="006A262A">
            <w:r>
              <w:t>DELETE</w:t>
            </w:r>
          </w:p>
        </w:tc>
        <w:tc>
          <w:tcPr>
            <w:tcW w:w="2592" w:type="dxa"/>
          </w:tcPr>
          <w:p w14:paraId="3EF49971" w14:textId="77777777" w:rsidR="00823114" w:rsidRDefault="006A262A">
            <w:r>
              <w:t>Domein waarde niet meer nodig</w:t>
            </w:r>
          </w:p>
        </w:tc>
      </w:tr>
      <w:tr w:rsidR="00823114" w14:paraId="5D3DEE0C" w14:textId="77777777">
        <w:tc>
          <w:tcPr>
            <w:tcW w:w="2160" w:type="dxa"/>
          </w:tcPr>
          <w:p w14:paraId="0AAEE5A2" w14:textId="77777777" w:rsidR="00823114" w:rsidRDefault="006A262A">
            <w:r>
              <w:t>Steiger</w:t>
            </w:r>
          </w:p>
        </w:tc>
        <w:tc>
          <w:tcPr>
            <w:tcW w:w="2592" w:type="dxa"/>
          </w:tcPr>
          <w:p w14:paraId="72AC2EFF" w14:textId="77777777" w:rsidR="00823114" w:rsidRDefault="006A262A">
            <w:r>
              <w:t>Steiger</w:t>
            </w:r>
          </w:p>
        </w:tc>
        <w:tc>
          <w:tcPr>
            <w:tcW w:w="1296" w:type="dxa"/>
          </w:tcPr>
          <w:p w14:paraId="5293E0DA" w14:textId="77777777" w:rsidR="00823114" w:rsidRDefault="006A262A">
            <w:r>
              <w:t>DELETE</w:t>
            </w:r>
          </w:p>
        </w:tc>
        <w:tc>
          <w:tcPr>
            <w:tcW w:w="2592" w:type="dxa"/>
          </w:tcPr>
          <w:p w14:paraId="0E25DA8C" w14:textId="77777777" w:rsidR="00823114" w:rsidRDefault="006A262A">
            <w:r>
              <w:t>Domein waarde niet meer nodig</w:t>
            </w:r>
          </w:p>
        </w:tc>
      </w:tr>
      <w:tr w:rsidR="00823114" w14:paraId="31F1A080" w14:textId="77777777">
        <w:tc>
          <w:tcPr>
            <w:tcW w:w="2160" w:type="dxa"/>
          </w:tcPr>
          <w:p w14:paraId="2BE21D40" w14:textId="77777777" w:rsidR="00823114" w:rsidRDefault="006A262A">
            <w:r>
              <w:t>Steiger, wachtplaats binn</w:t>
            </w:r>
          </w:p>
        </w:tc>
        <w:tc>
          <w:tcPr>
            <w:tcW w:w="2592" w:type="dxa"/>
          </w:tcPr>
          <w:p w14:paraId="1C88E064" w14:textId="77777777" w:rsidR="00823114" w:rsidRDefault="006A262A">
            <w:r>
              <w:t>Steiger, wachtplaats binnenhoofd</w:t>
            </w:r>
          </w:p>
        </w:tc>
        <w:tc>
          <w:tcPr>
            <w:tcW w:w="1296" w:type="dxa"/>
          </w:tcPr>
          <w:p w14:paraId="4A152263" w14:textId="77777777" w:rsidR="00823114" w:rsidRDefault="006A262A">
            <w:r>
              <w:t>DELETE</w:t>
            </w:r>
          </w:p>
        </w:tc>
        <w:tc>
          <w:tcPr>
            <w:tcW w:w="2592" w:type="dxa"/>
          </w:tcPr>
          <w:p w14:paraId="27D50370" w14:textId="77777777" w:rsidR="00823114" w:rsidRDefault="006A262A">
            <w:r>
              <w:t>Domein waarde niet meer nodig</w:t>
            </w:r>
          </w:p>
        </w:tc>
      </w:tr>
      <w:tr w:rsidR="00823114" w14:paraId="09BA903D" w14:textId="77777777">
        <w:tc>
          <w:tcPr>
            <w:tcW w:w="2160" w:type="dxa"/>
          </w:tcPr>
          <w:p w14:paraId="1DA72CE9" w14:textId="77777777" w:rsidR="00823114" w:rsidRDefault="006A262A">
            <w:r>
              <w:t>Steiger, wachtplaats buit</w:t>
            </w:r>
          </w:p>
        </w:tc>
        <w:tc>
          <w:tcPr>
            <w:tcW w:w="2592" w:type="dxa"/>
          </w:tcPr>
          <w:p w14:paraId="3172BB64" w14:textId="77777777" w:rsidR="00823114" w:rsidRDefault="006A262A">
            <w:r>
              <w:t>Steiger, wachtplaats buitenhoofd</w:t>
            </w:r>
          </w:p>
        </w:tc>
        <w:tc>
          <w:tcPr>
            <w:tcW w:w="1296" w:type="dxa"/>
          </w:tcPr>
          <w:p w14:paraId="198BAF84" w14:textId="77777777" w:rsidR="00823114" w:rsidRDefault="006A262A">
            <w:r>
              <w:t>DELETE</w:t>
            </w:r>
          </w:p>
        </w:tc>
        <w:tc>
          <w:tcPr>
            <w:tcW w:w="2592" w:type="dxa"/>
          </w:tcPr>
          <w:p w14:paraId="1ED919AC" w14:textId="77777777" w:rsidR="00823114" w:rsidRDefault="006A262A">
            <w:r>
              <w:t>Domein waarde niet meer nodig</w:t>
            </w:r>
          </w:p>
        </w:tc>
      </w:tr>
      <w:tr w:rsidR="00823114" w14:paraId="50104807" w14:textId="77777777">
        <w:tc>
          <w:tcPr>
            <w:tcW w:w="2160" w:type="dxa"/>
          </w:tcPr>
          <w:p w14:paraId="553C22D7" w14:textId="77777777" w:rsidR="00823114" w:rsidRDefault="006A262A">
            <w:r>
              <w:t>Steiger, wachtplaats, bin</w:t>
            </w:r>
          </w:p>
        </w:tc>
        <w:tc>
          <w:tcPr>
            <w:tcW w:w="2592" w:type="dxa"/>
          </w:tcPr>
          <w:p w14:paraId="7F117229" w14:textId="77777777" w:rsidR="00823114" w:rsidRDefault="006A262A">
            <w:r>
              <w:t>Steiger, wachtplaats, binnenhoofd</w:t>
            </w:r>
          </w:p>
        </w:tc>
        <w:tc>
          <w:tcPr>
            <w:tcW w:w="1296" w:type="dxa"/>
          </w:tcPr>
          <w:p w14:paraId="5B5589DA" w14:textId="77777777" w:rsidR="00823114" w:rsidRDefault="006A262A">
            <w:r>
              <w:t>DELETE</w:t>
            </w:r>
          </w:p>
        </w:tc>
        <w:tc>
          <w:tcPr>
            <w:tcW w:w="2592" w:type="dxa"/>
          </w:tcPr>
          <w:p w14:paraId="7B964CE1" w14:textId="77777777" w:rsidR="00823114" w:rsidRDefault="006A262A">
            <w:r>
              <w:t>Domein waarde niet meer nodig</w:t>
            </w:r>
          </w:p>
        </w:tc>
      </w:tr>
      <w:tr w:rsidR="00823114" w14:paraId="416918FE" w14:textId="77777777">
        <w:tc>
          <w:tcPr>
            <w:tcW w:w="2160" w:type="dxa"/>
          </w:tcPr>
          <w:p w14:paraId="1BA80ACA" w14:textId="77777777" w:rsidR="00823114" w:rsidRDefault="006A262A">
            <w:r>
              <w:t>Steiger, wachtplaats, bui</w:t>
            </w:r>
          </w:p>
        </w:tc>
        <w:tc>
          <w:tcPr>
            <w:tcW w:w="2592" w:type="dxa"/>
          </w:tcPr>
          <w:p w14:paraId="18B29D7C" w14:textId="77777777" w:rsidR="00823114" w:rsidRDefault="006A262A">
            <w:r>
              <w:t>Steiger, wachtplaats, buitenhoofd</w:t>
            </w:r>
          </w:p>
        </w:tc>
        <w:tc>
          <w:tcPr>
            <w:tcW w:w="1296" w:type="dxa"/>
          </w:tcPr>
          <w:p w14:paraId="17505712" w14:textId="77777777" w:rsidR="00823114" w:rsidRDefault="006A262A">
            <w:r>
              <w:t>DELETE</w:t>
            </w:r>
          </w:p>
        </w:tc>
        <w:tc>
          <w:tcPr>
            <w:tcW w:w="2592" w:type="dxa"/>
          </w:tcPr>
          <w:p w14:paraId="002909C9" w14:textId="77777777" w:rsidR="00823114" w:rsidRDefault="006A262A">
            <w:r>
              <w:t>Domein waarde niet meer nodig</w:t>
            </w:r>
          </w:p>
        </w:tc>
      </w:tr>
      <w:tr w:rsidR="00823114" w14:paraId="5FB9C487" w14:textId="77777777">
        <w:tc>
          <w:tcPr>
            <w:tcW w:w="2160" w:type="dxa"/>
          </w:tcPr>
          <w:p w14:paraId="77F0B238" w14:textId="77777777" w:rsidR="00823114" w:rsidRDefault="006A262A">
            <w:r>
              <w:t>Steunpunt</w:t>
            </w:r>
          </w:p>
        </w:tc>
        <w:tc>
          <w:tcPr>
            <w:tcW w:w="2592" w:type="dxa"/>
          </w:tcPr>
          <w:p w14:paraId="67F216C9" w14:textId="77777777" w:rsidR="00823114" w:rsidRDefault="006A262A">
            <w:r>
              <w:t>Steunpunt</w:t>
            </w:r>
          </w:p>
        </w:tc>
        <w:tc>
          <w:tcPr>
            <w:tcW w:w="1296" w:type="dxa"/>
          </w:tcPr>
          <w:p w14:paraId="4D611461" w14:textId="77777777" w:rsidR="00823114" w:rsidRDefault="006A262A">
            <w:r>
              <w:t>DELETE</w:t>
            </w:r>
          </w:p>
        </w:tc>
        <w:tc>
          <w:tcPr>
            <w:tcW w:w="2592" w:type="dxa"/>
          </w:tcPr>
          <w:p w14:paraId="2057B4A4" w14:textId="77777777" w:rsidR="00823114" w:rsidRDefault="006A262A">
            <w:r>
              <w:t>Domein waarde niet meer nodig</w:t>
            </w:r>
          </w:p>
        </w:tc>
      </w:tr>
      <w:tr w:rsidR="00823114" w14:paraId="3D7BBEEB" w14:textId="77777777">
        <w:tc>
          <w:tcPr>
            <w:tcW w:w="2160" w:type="dxa"/>
          </w:tcPr>
          <w:p w14:paraId="74B55DC9" w14:textId="77777777" w:rsidR="00823114" w:rsidRDefault="006A262A">
            <w:r>
              <w:t>Talud</w:t>
            </w:r>
          </w:p>
        </w:tc>
        <w:tc>
          <w:tcPr>
            <w:tcW w:w="2592" w:type="dxa"/>
          </w:tcPr>
          <w:p w14:paraId="6CDBD3B0" w14:textId="77777777" w:rsidR="00823114" w:rsidRDefault="006A262A">
            <w:r>
              <w:t>Talud</w:t>
            </w:r>
          </w:p>
        </w:tc>
        <w:tc>
          <w:tcPr>
            <w:tcW w:w="1296" w:type="dxa"/>
          </w:tcPr>
          <w:p w14:paraId="485507E4" w14:textId="77777777" w:rsidR="00823114" w:rsidRDefault="006A262A">
            <w:r>
              <w:t>DELETE</w:t>
            </w:r>
          </w:p>
        </w:tc>
        <w:tc>
          <w:tcPr>
            <w:tcW w:w="2592" w:type="dxa"/>
          </w:tcPr>
          <w:p w14:paraId="011C8089" w14:textId="77777777" w:rsidR="00823114" w:rsidRDefault="006A262A">
            <w:r>
              <w:t>Domein waarde niet meer nodig</w:t>
            </w:r>
          </w:p>
        </w:tc>
      </w:tr>
      <w:tr w:rsidR="00823114" w14:paraId="3E710F82" w14:textId="77777777">
        <w:tc>
          <w:tcPr>
            <w:tcW w:w="2160" w:type="dxa"/>
          </w:tcPr>
          <w:p w14:paraId="4F580B39" w14:textId="77777777" w:rsidR="00823114" w:rsidRDefault="006A262A">
            <w:r>
              <w:t>Talud, buitenhoofd</w:t>
            </w:r>
          </w:p>
        </w:tc>
        <w:tc>
          <w:tcPr>
            <w:tcW w:w="2592" w:type="dxa"/>
          </w:tcPr>
          <w:p w14:paraId="7FB36471" w14:textId="77777777" w:rsidR="00823114" w:rsidRDefault="006A262A">
            <w:r>
              <w:t>Talud, buitenhoofd</w:t>
            </w:r>
          </w:p>
        </w:tc>
        <w:tc>
          <w:tcPr>
            <w:tcW w:w="1296" w:type="dxa"/>
          </w:tcPr>
          <w:p w14:paraId="202141FB" w14:textId="77777777" w:rsidR="00823114" w:rsidRDefault="006A262A">
            <w:r>
              <w:t>DELETE</w:t>
            </w:r>
          </w:p>
        </w:tc>
        <w:tc>
          <w:tcPr>
            <w:tcW w:w="2592" w:type="dxa"/>
          </w:tcPr>
          <w:p w14:paraId="36ED08A2" w14:textId="77777777" w:rsidR="00823114" w:rsidRDefault="006A262A">
            <w:r>
              <w:t>Domein waarde niet meer nodig</w:t>
            </w:r>
          </w:p>
        </w:tc>
      </w:tr>
      <w:tr w:rsidR="00823114" w14:paraId="440DA54D" w14:textId="77777777">
        <w:tc>
          <w:tcPr>
            <w:tcW w:w="2160" w:type="dxa"/>
          </w:tcPr>
          <w:p w14:paraId="126CD435" w14:textId="77777777" w:rsidR="00823114" w:rsidRDefault="006A262A">
            <w:r>
              <w:t>Telefooninstallatie</w:t>
            </w:r>
          </w:p>
        </w:tc>
        <w:tc>
          <w:tcPr>
            <w:tcW w:w="2592" w:type="dxa"/>
          </w:tcPr>
          <w:p w14:paraId="7415B0E5" w14:textId="77777777" w:rsidR="00823114" w:rsidRDefault="006A262A">
            <w:r>
              <w:t>Telefooninstallatie</w:t>
            </w:r>
          </w:p>
        </w:tc>
        <w:tc>
          <w:tcPr>
            <w:tcW w:w="1296" w:type="dxa"/>
          </w:tcPr>
          <w:p w14:paraId="7F303181" w14:textId="77777777" w:rsidR="00823114" w:rsidRDefault="006A262A">
            <w:r>
              <w:t>DELETE</w:t>
            </w:r>
          </w:p>
        </w:tc>
        <w:tc>
          <w:tcPr>
            <w:tcW w:w="2592" w:type="dxa"/>
          </w:tcPr>
          <w:p w14:paraId="76E82CDA" w14:textId="77777777" w:rsidR="00823114" w:rsidRDefault="006A262A">
            <w:r>
              <w:t>Domein waarde niet meer nodig</w:t>
            </w:r>
          </w:p>
        </w:tc>
      </w:tr>
      <w:tr w:rsidR="00823114" w14:paraId="2DB45C6D" w14:textId="77777777">
        <w:tc>
          <w:tcPr>
            <w:tcW w:w="2160" w:type="dxa"/>
          </w:tcPr>
          <w:p w14:paraId="5A8B496C" w14:textId="77777777" w:rsidR="00823114" w:rsidRDefault="006A262A">
            <w:r>
              <w:t>Terrein sluiskolk oost</w:t>
            </w:r>
          </w:p>
        </w:tc>
        <w:tc>
          <w:tcPr>
            <w:tcW w:w="2592" w:type="dxa"/>
          </w:tcPr>
          <w:p w14:paraId="2C8C94E5" w14:textId="77777777" w:rsidR="00823114" w:rsidRDefault="006A262A">
            <w:r>
              <w:t>Terrein sluiskolk oost</w:t>
            </w:r>
          </w:p>
        </w:tc>
        <w:tc>
          <w:tcPr>
            <w:tcW w:w="1296" w:type="dxa"/>
          </w:tcPr>
          <w:p w14:paraId="2838D4CF" w14:textId="77777777" w:rsidR="00823114" w:rsidRDefault="006A262A">
            <w:r>
              <w:t>DELETE</w:t>
            </w:r>
          </w:p>
        </w:tc>
        <w:tc>
          <w:tcPr>
            <w:tcW w:w="2592" w:type="dxa"/>
          </w:tcPr>
          <w:p w14:paraId="2748C4D8" w14:textId="77777777" w:rsidR="00823114" w:rsidRDefault="006A262A">
            <w:r>
              <w:t>Domein waarde niet meer nodig</w:t>
            </w:r>
          </w:p>
        </w:tc>
      </w:tr>
      <w:tr w:rsidR="00823114" w14:paraId="533A1FD0" w14:textId="77777777">
        <w:tc>
          <w:tcPr>
            <w:tcW w:w="2160" w:type="dxa"/>
          </w:tcPr>
          <w:p w14:paraId="7B4A7FC9" w14:textId="77777777" w:rsidR="00823114" w:rsidRDefault="006A262A">
            <w:r>
              <w:t xml:space="preserve">Terrein sluiskolk </w:t>
            </w:r>
            <w:r>
              <w:lastRenderedPageBreak/>
              <w:t>west</w:t>
            </w:r>
          </w:p>
        </w:tc>
        <w:tc>
          <w:tcPr>
            <w:tcW w:w="2592" w:type="dxa"/>
          </w:tcPr>
          <w:p w14:paraId="74153914" w14:textId="77777777" w:rsidR="00823114" w:rsidRDefault="006A262A">
            <w:r>
              <w:lastRenderedPageBreak/>
              <w:t>Terrein sluiskolk west</w:t>
            </w:r>
          </w:p>
        </w:tc>
        <w:tc>
          <w:tcPr>
            <w:tcW w:w="1296" w:type="dxa"/>
          </w:tcPr>
          <w:p w14:paraId="6D3BA63B" w14:textId="77777777" w:rsidR="00823114" w:rsidRDefault="006A262A">
            <w:r>
              <w:t>DELETE</w:t>
            </w:r>
          </w:p>
        </w:tc>
        <w:tc>
          <w:tcPr>
            <w:tcW w:w="2592" w:type="dxa"/>
          </w:tcPr>
          <w:p w14:paraId="246509EA" w14:textId="77777777" w:rsidR="00823114" w:rsidRDefault="006A262A">
            <w:r>
              <w:t xml:space="preserve">Domein waarde niet </w:t>
            </w:r>
            <w:r>
              <w:lastRenderedPageBreak/>
              <w:t>meer nodig</w:t>
            </w:r>
          </w:p>
        </w:tc>
      </w:tr>
      <w:tr w:rsidR="00823114" w14:paraId="2CA618D0" w14:textId="77777777">
        <w:tc>
          <w:tcPr>
            <w:tcW w:w="2160" w:type="dxa"/>
          </w:tcPr>
          <w:p w14:paraId="77E3452D" w14:textId="77777777" w:rsidR="00823114" w:rsidRDefault="006A262A">
            <w:r>
              <w:lastRenderedPageBreak/>
              <w:t>Terrein, buitenhoofd west</w:t>
            </w:r>
          </w:p>
        </w:tc>
        <w:tc>
          <w:tcPr>
            <w:tcW w:w="2592" w:type="dxa"/>
          </w:tcPr>
          <w:p w14:paraId="64E1CEA6" w14:textId="77777777" w:rsidR="00823114" w:rsidRDefault="006A262A">
            <w:r>
              <w:t>Terrein, buitenhoofd west</w:t>
            </w:r>
          </w:p>
        </w:tc>
        <w:tc>
          <w:tcPr>
            <w:tcW w:w="1296" w:type="dxa"/>
          </w:tcPr>
          <w:p w14:paraId="45C1A785" w14:textId="77777777" w:rsidR="00823114" w:rsidRDefault="006A262A">
            <w:r>
              <w:t>DELETE</w:t>
            </w:r>
          </w:p>
        </w:tc>
        <w:tc>
          <w:tcPr>
            <w:tcW w:w="2592" w:type="dxa"/>
          </w:tcPr>
          <w:p w14:paraId="314484C4" w14:textId="77777777" w:rsidR="00823114" w:rsidRDefault="006A262A">
            <w:r>
              <w:t>Domein waarde niet meer nodig</w:t>
            </w:r>
          </w:p>
        </w:tc>
      </w:tr>
      <w:tr w:rsidR="00823114" w14:paraId="372D9557" w14:textId="77777777">
        <w:tc>
          <w:tcPr>
            <w:tcW w:w="2160" w:type="dxa"/>
          </w:tcPr>
          <w:p w14:paraId="7B12B395" w14:textId="77777777" w:rsidR="00823114" w:rsidRDefault="006A262A">
            <w:r>
              <w:t>Terrein, reserve deuren,</w:t>
            </w:r>
          </w:p>
        </w:tc>
        <w:tc>
          <w:tcPr>
            <w:tcW w:w="2592" w:type="dxa"/>
          </w:tcPr>
          <w:p w14:paraId="17805B09" w14:textId="77777777" w:rsidR="00823114" w:rsidRDefault="006A262A">
            <w:r>
              <w:t>Terrein, reserve deuren, buitenhoofd oost</w:t>
            </w:r>
          </w:p>
        </w:tc>
        <w:tc>
          <w:tcPr>
            <w:tcW w:w="1296" w:type="dxa"/>
          </w:tcPr>
          <w:p w14:paraId="32311E25" w14:textId="77777777" w:rsidR="00823114" w:rsidRDefault="006A262A">
            <w:r>
              <w:t>DELETE</w:t>
            </w:r>
          </w:p>
        </w:tc>
        <w:tc>
          <w:tcPr>
            <w:tcW w:w="2592" w:type="dxa"/>
          </w:tcPr>
          <w:p w14:paraId="215E3BEC" w14:textId="77777777" w:rsidR="00823114" w:rsidRDefault="006A262A">
            <w:r>
              <w:t>Domein waarde niet meer nodig</w:t>
            </w:r>
          </w:p>
        </w:tc>
      </w:tr>
      <w:tr w:rsidR="00823114" w14:paraId="66464C5F" w14:textId="77777777">
        <w:tc>
          <w:tcPr>
            <w:tcW w:w="2160" w:type="dxa"/>
          </w:tcPr>
          <w:p w14:paraId="6AC704D1" w14:textId="77777777" w:rsidR="00823114" w:rsidRDefault="006A262A">
            <w:r>
              <w:t>Terrein, sluiskolk noord</w:t>
            </w:r>
          </w:p>
        </w:tc>
        <w:tc>
          <w:tcPr>
            <w:tcW w:w="2592" w:type="dxa"/>
          </w:tcPr>
          <w:p w14:paraId="7010BA70" w14:textId="77777777" w:rsidR="00823114" w:rsidRDefault="006A262A">
            <w:r>
              <w:t>Terrein, sluiskolk noord</w:t>
            </w:r>
          </w:p>
        </w:tc>
        <w:tc>
          <w:tcPr>
            <w:tcW w:w="1296" w:type="dxa"/>
          </w:tcPr>
          <w:p w14:paraId="4CCD45E9" w14:textId="77777777" w:rsidR="00823114" w:rsidRDefault="006A262A">
            <w:r>
              <w:t>DELETE</w:t>
            </w:r>
          </w:p>
        </w:tc>
        <w:tc>
          <w:tcPr>
            <w:tcW w:w="2592" w:type="dxa"/>
          </w:tcPr>
          <w:p w14:paraId="79FFD2C8" w14:textId="77777777" w:rsidR="00823114" w:rsidRDefault="006A262A">
            <w:r>
              <w:t>Domein waarde niet meer nodig</w:t>
            </w:r>
          </w:p>
        </w:tc>
      </w:tr>
      <w:tr w:rsidR="00823114" w14:paraId="6B064A88" w14:textId="77777777">
        <w:tc>
          <w:tcPr>
            <w:tcW w:w="2160" w:type="dxa"/>
          </w:tcPr>
          <w:p w14:paraId="31ECD352" w14:textId="77777777" w:rsidR="00823114" w:rsidRDefault="006A262A">
            <w:r>
              <w:t>Terrein, sluiskolk zuid</w:t>
            </w:r>
          </w:p>
        </w:tc>
        <w:tc>
          <w:tcPr>
            <w:tcW w:w="2592" w:type="dxa"/>
          </w:tcPr>
          <w:p w14:paraId="6573BF76" w14:textId="77777777" w:rsidR="00823114" w:rsidRDefault="006A262A">
            <w:r>
              <w:t>Terrein, sluiskolk zuid</w:t>
            </w:r>
          </w:p>
        </w:tc>
        <w:tc>
          <w:tcPr>
            <w:tcW w:w="1296" w:type="dxa"/>
          </w:tcPr>
          <w:p w14:paraId="2485076F" w14:textId="77777777" w:rsidR="00823114" w:rsidRDefault="006A262A">
            <w:r>
              <w:t>DELETE</w:t>
            </w:r>
          </w:p>
        </w:tc>
        <w:tc>
          <w:tcPr>
            <w:tcW w:w="2592" w:type="dxa"/>
          </w:tcPr>
          <w:p w14:paraId="1E7AE094" w14:textId="77777777" w:rsidR="00823114" w:rsidRDefault="006A262A">
            <w:r>
              <w:t>Domein waarde niet meer nodig</w:t>
            </w:r>
          </w:p>
        </w:tc>
      </w:tr>
      <w:tr w:rsidR="00823114" w14:paraId="269B561A" w14:textId="77777777">
        <w:tc>
          <w:tcPr>
            <w:tcW w:w="2160" w:type="dxa"/>
          </w:tcPr>
          <w:p w14:paraId="6B662928" w14:textId="77777777" w:rsidR="00823114" w:rsidRDefault="006A262A">
            <w:r>
              <w:t>Terrein, sluiskolk, noord</w:t>
            </w:r>
          </w:p>
        </w:tc>
        <w:tc>
          <w:tcPr>
            <w:tcW w:w="2592" w:type="dxa"/>
          </w:tcPr>
          <w:p w14:paraId="4945D725" w14:textId="77777777" w:rsidR="00823114" w:rsidRDefault="006A262A">
            <w:r>
              <w:t>Terrein, sluiskolk, noord</w:t>
            </w:r>
          </w:p>
        </w:tc>
        <w:tc>
          <w:tcPr>
            <w:tcW w:w="1296" w:type="dxa"/>
          </w:tcPr>
          <w:p w14:paraId="175B8AC6" w14:textId="77777777" w:rsidR="00823114" w:rsidRDefault="006A262A">
            <w:r>
              <w:t>DELETE</w:t>
            </w:r>
          </w:p>
        </w:tc>
        <w:tc>
          <w:tcPr>
            <w:tcW w:w="2592" w:type="dxa"/>
          </w:tcPr>
          <w:p w14:paraId="2DE789B9" w14:textId="77777777" w:rsidR="00823114" w:rsidRDefault="006A262A">
            <w:r>
              <w:t>Domein waarde niet meer nodig</w:t>
            </w:r>
          </w:p>
        </w:tc>
      </w:tr>
      <w:tr w:rsidR="00823114" w14:paraId="399A7C8C" w14:textId="77777777">
        <w:tc>
          <w:tcPr>
            <w:tcW w:w="2160" w:type="dxa"/>
          </w:tcPr>
          <w:p w14:paraId="3042D965" w14:textId="77777777" w:rsidR="00823114" w:rsidRDefault="006A262A">
            <w:r>
              <w:t>Terrein, sluiskolk, oost</w:t>
            </w:r>
          </w:p>
        </w:tc>
        <w:tc>
          <w:tcPr>
            <w:tcW w:w="2592" w:type="dxa"/>
          </w:tcPr>
          <w:p w14:paraId="0F9AC924" w14:textId="77777777" w:rsidR="00823114" w:rsidRDefault="006A262A">
            <w:r>
              <w:t>Terrein, sluiskolk, oost</w:t>
            </w:r>
          </w:p>
        </w:tc>
        <w:tc>
          <w:tcPr>
            <w:tcW w:w="1296" w:type="dxa"/>
          </w:tcPr>
          <w:p w14:paraId="40232E90" w14:textId="77777777" w:rsidR="00823114" w:rsidRDefault="006A262A">
            <w:r>
              <w:t>DELETE</w:t>
            </w:r>
          </w:p>
        </w:tc>
        <w:tc>
          <w:tcPr>
            <w:tcW w:w="2592" w:type="dxa"/>
          </w:tcPr>
          <w:p w14:paraId="20BE24E7" w14:textId="77777777" w:rsidR="00823114" w:rsidRDefault="006A262A">
            <w:r>
              <w:t>Domein waarde niet meer nodig</w:t>
            </w:r>
          </w:p>
        </w:tc>
      </w:tr>
      <w:tr w:rsidR="00823114" w14:paraId="63639561" w14:textId="77777777">
        <w:tc>
          <w:tcPr>
            <w:tcW w:w="2160" w:type="dxa"/>
          </w:tcPr>
          <w:p w14:paraId="76A8DD66" w14:textId="77777777" w:rsidR="00823114" w:rsidRDefault="006A262A">
            <w:r>
              <w:t>Terrein, sluiskolk, west</w:t>
            </w:r>
          </w:p>
        </w:tc>
        <w:tc>
          <w:tcPr>
            <w:tcW w:w="2592" w:type="dxa"/>
          </w:tcPr>
          <w:p w14:paraId="47428A64" w14:textId="77777777" w:rsidR="00823114" w:rsidRDefault="006A262A">
            <w:r>
              <w:t>Terrein, sluiskolk, west</w:t>
            </w:r>
          </w:p>
        </w:tc>
        <w:tc>
          <w:tcPr>
            <w:tcW w:w="1296" w:type="dxa"/>
          </w:tcPr>
          <w:p w14:paraId="5EC3ED60" w14:textId="77777777" w:rsidR="00823114" w:rsidRDefault="006A262A">
            <w:r>
              <w:t>DELETE</w:t>
            </w:r>
          </w:p>
        </w:tc>
        <w:tc>
          <w:tcPr>
            <w:tcW w:w="2592" w:type="dxa"/>
          </w:tcPr>
          <w:p w14:paraId="1D766DEB" w14:textId="77777777" w:rsidR="00823114" w:rsidRDefault="006A262A">
            <w:r>
              <w:t>Domein waarde niet meer nodig</w:t>
            </w:r>
          </w:p>
        </w:tc>
      </w:tr>
      <w:tr w:rsidR="00823114" w14:paraId="478DF2E6" w14:textId="77777777">
        <w:tc>
          <w:tcPr>
            <w:tcW w:w="2160" w:type="dxa"/>
          </w:tcPr>
          <w:p w14:paraId="7E668F3D" w14:textId="77777777" w:rsidR="00823114" w:rsidRDefault="006A262A">
            <w:r>
              <w:t>Terrein, sluiskolk, zuid</w:t>
            </w:r>
          </w:p>
        </w:tc>
        <w:tc>
          <w:tcPr>
            <w:tcW w:w="2592" w:type="dxa"/>
          </w:tcPr>
          <w:p w14:paraId="3F9211AB" w14:textId="77777777" w:rsidR="00823114" w:rsidRDefault="006A262A">
            <w:r>
              <w:t>Terrein, sluiskolk, zuid</w:t>
            </w:r>
          </w:p>
        </w:tc>
        <w:tc>
          <w:tcPr>
            <w:tcW w:w="1296" w:type="dxa"/>
          </w:tcPr>
          <w:p w14:paraId="61BCA65C" w14:textId="77777777" w:rsidR="00823114" w:rsidRDefault="006A262A">
            <w:r>
              <w:t>DELETE</w:t>
            </w:r>
          </w:p>
        </w:tc>
        <w:tc>
          <w:tcPr>
            <w:tcW w:w="2592" w:type="dxa"/>
          </w:tcPr>
          <w:p w14:paraId="1D46FE13" w14:textId="77777777" w:rsidR="00823114" w:rsidRDefault="006A262A">
            <w:r>
              <w:t>Domein waarde niet meer nodig</w:t>
            </w:r>
          </w:p>
        </w:tc>
      </w:tr>
      <w:tr w:rsidR="00823114" w14:paraId="1E726234" w14:textId="77777777">
        <w:tc>
          <w:tcPr>
            <w:tcW w:w="2160" w:type="dxa"/>
          </w:tcPr>
          <w:p w14:paraId="2BAC2CC9" w14:textId="77777777" w:rsidR="00823114" w:rsidRDefault="006A262A">
            <w:r>
              <w:t>Terreinmeubilair</w:t>
            </w:r>
          </w:p>
        </w:tc>
        <w:tc>
          <w:tcPr>
            <w:tcW w:w="2592" w:type="dxa"/>
          </w:tcPr>
          <w:p w14:paraId="073EDC96" w14:textId="77777777" w:rsidR="00823114" w:rsidRDefault="006A262A">
            <w:r>
              <w:t>Terreinmeubilair</w:t>
            </w:r>
          </w:p>
        </w:tc>
        <w:tc>
          <w:tcPr>
            <w:tcW w:w="1296" w:type="dxa"/>
          </w:tcPr>
          <w:p w14:paraId="11A11780" w14:textId="77777777" w:rsidR="00823114" w:rsidRDefault="006A262A">
            <w:r>
              <w:t>DELETE</w:t>
            </w:r>
          </w:p>
        </w:tc>
        <w:tc>
          <w:tcPr>
            <w:tcW w:w="2592" w:type="dxa"/>
          </w:tcPr>
          <w:p w14:paraId="6C0F3508" w14:textId="77777777" w:rsidR="00823114" w:rsidRDefault="006A262A">
            <w:r>
              <w:t>Domein waarde niet meer nodig</w:t>
            </w:r>
          </w:p>
        </w:tc>
      </w:tr>
      <w:tr w:rsidR="00823114" w14:paraId="0A286C29" w14:textId="77777777">
        <w:tc>
          <w:tcPr>
            <w:tcW w:w="2160" w:type="dxa"/>
          </w:tcPr>
          <w:p w14:paraId="252E26C1" w14:textId="77777777" w:rsidR="00823114" w:rsidRDefault="006A262A">
            <w:r>
              <w:t>Tunnelbuis</w:t>
            </w:r>
          </w:p>
        </w:tc>
        <w:tc>
          <w:tcPr>
            <w:tcW w:w="2592" w:type="dxa"/>
          </w:tcPr>
          <w:p w14:paraId="769186FD" w14:textId="77777777" w:rsidR="00823114" w:rsidRDefault="006A262A">
            <w:r>
              <w:t>Tunnelbuis</w:t>
            </w:r>
          </w:p>
        </w:tc>
        <w:tc>
          <w:tcPr>
            <w:tcW w:w="1296" w:type="dxa"/>
          </w:tcPr>
          <w:p w14:paraId="47F47FB0" w14:textId="77777777" w:rsidR="00823114" w:rsidRDefault="006A262A">
            <w:r>
              <w:t>DELETE</w:t>
            </w:r>
          </w:p>
        </w:tc>
        <w:tc>
          <w:tcPr>
            <w:tcW w:w="2592" w:type="dxa"/>
          </w:tcPr>
          <w:p w14:paraId="09D34C72" w14:textId="77777777" w:rsidR="00823114" w:rsidRDefault="006A262A">
            <w:r>
              <w:t>Domein waarde niet meer nodig</w:t>
            </w:r>
          </w:p>
        </w:tc>
      </w:tr>
      <w:tr w:rsidR="00823114" w14:paraId="54902602" w14:textId="77777777">
        <w:tc>
          <w:tcPr>
            <w:tcW w:w="2160" w:type="dxa"/>
          </w:tcPr>
          <w:p w14:paraId="4BCA23F4" w14:textId="77777777" w:rsidR="00823114" w:rsidRDefault="006A262A">
            <w:r>
              <w:t>Verankering</w:t>
            </w:r>
          </w:p>
        </w:tc>
        <w:tc>
          <w:tcPr>
            <w:tcW w:w="2592" w:type="dxa"/>
          </w:tcPr>
          <w:p w14:paraId="24D23749" w14:textId="77777777" w:rsidR="00823114" w:rsidRDefault="006A262A">
            <w:r>
              <w:t>Verankering</w:t>
            </w:r>
          </w:p>
        </w:tc>
        <w:tc>
          <w:tcPr>
            <w:tcW w:w="1296" w:type="dxa"/>
          </w:tcPr>
          <w:p w14:paraId="2F9FB7B9" w14:textId="77777777" w:rsidR="00823114" w:rsidRDefault="006A262A">
            <w:r>
              <w:t>DELETE</w:t>
            </w:r>
          </w:p>
        </w:tc>
        <w:tc>
          <w:tcPr>
            <w:tcW w:w="2592" w:type="dxa"/>
          </w:tcPr>
          <w:p w14:paraId="1D5803A2" w14:textId="77777777" w:rsidR="00823114" w:rsidRDefault="006A262A">
            <w:r>
              <w:t>Domein waarde niet meer nodig</w:t>
            </w:r>
          </w:p>
        </w:tc>
      </w:tr>
      <w:tr w:rsidR="00823114" w14:paraId="1CCDD1F3" w14:textId="77777777">
        <w:tc>
          <w:tcPr>
            <w:tcW w:w="2160" w:type="dxa"/>
          </w:tcPr>
          <w:p w14:paraId="390EF17F" w14:textId="77777777" w:rsidR="00823114" w:rsidRDefault="006A262A">
            <w:r>
              <w:t>Verharding wegtype 1, Hoo</w:t>
            </w:r>
          </w:p>
        </w:tc>
        <w:tc>
          <w:tcPr>
            <w:tcW w:w="2592" w:type="dxa"/>
          </w:tcPr>
          <w:p w14:paraId="0D5355A7" w14:textId="77777777" w:rsidR="00823114" w:rsidRDefault="006A262A">
            <w:r>
              <w:t>Verharding wegtype 1, Hoofdwegennet</w:t>
            </w:r>
          </w:p>
        </w:tc>
        <w:tc>
          <w:tcPr>
            <w:tcW w:w="1296" w:type="dxa"/>
          </w:tcPr>
          <w:p w14:paraId="5109AA34" w14:textId="77777777" w:rsidR="00823114" w:rsidRDefault="006A262A">
            <w:r>
              <w:t>DELETE</w:t>
            </w:r>
          </w:p>
        </w:tc>
        <w:tc>
          <w:tcPr>
            <w:tcW w:w="2592" w:type="dxa"/>
          </w:tcPr>
          <w:p w14:paraId="7AD3721E" w14:textId="77777777" w:rsidR="00823114" w:rsidRDefault="006A262A">
            <w:r>
              <w:t>Domein waarde niet meer nodig</w:t>
            </w:r>
          </w:p>
        </w:tc>
      </w:tr>
      <w:tr w:rsidR="00823114" w14:paraId="72AAC6B8" w14:textId="77777777">
        <w:tc>
          <w:tcPr>
            <w:tcW w:w="2160" w:type="dxa"/>
          </w:tcPr>
          <w:p w14:paraId="1EFC243B" w14:textId="77777777" w:rsidR="00823114" w:rsidRDefault="006A262A">
            <w:r>
              <w:t>Verharding wegtype 2, Zwa</w:t>
            </w:r>
          </w:p>
        </w:tc>
        <w:tc>
          <w:tcPr>
            <w:tcW w:w="2592" w:type="dxa"/>
          </w:tcPr>
          <w:p w14:paraId="4A06B3D0" w14:textId="77777777" w:rsidR="00823114" w:rsidRDefault="006A262A">
            <w:r>
              <w:t>Verharding wegtype 2, Zwaarbelaste weg xx</w:t>
            </w:r>
          </w:p>
        </w:tc>
        <w:tc>
          <w:tcPr>
            <w:tcW w:w="1296" w:type="dxa"/>
          </w:tcPr>
          <w:p w14:paraId="7E2D1E3B" w14:textId="77777777" w:rsidR="00823114" w:rsidRDefault="006A262A">
            <w:r>
              <w:t>DELETE</w:t>
            </w:r>
          </w:p>
        </w:tc>
        <w:tc>
          <w:tcPr>
            <w:tcW w:w="2592" w:type="dxa"/>
          </w:tcPr>
          <w:p w14:paraId="23EDBE50" w14:textId="77777777" w:rsidR="00823114" w:rsidRDefault="006A262A">
            <w:r>
              <w:t>Domein waarde niet meer nodig</w:t>
            </w:r>
          </w:p>
        </w:tc>
      </w:tr>
      <w:tr w:rsidR="00823114" w14:paraId="1C215EF6" w14:textId="77777777">
        <w:tc>
          <w:tcPr>
            <w:tcW w:w="2160" w:type="dxa"/>
          </w:tcPr>
          <w:p w14:paraId="1C9681DF" w14:textId="77777777" w:rsidR="00823114" w:rsidRDefault="006A262A">
            <w:r>
              <w:t>Verharding wegtype 3, Gem</w:t>
            </w:r>
          </w:p>
        </w:tc>
        <w:tc>
          <w:tcPr>
            <w:tcW w:w="2592" w:type="dxa"/>
          </w:tcPr>
          <w:p w14:paraId="550119C2" w14:textId="77777777" w:rsidR="00823114" w:rsidRDefault="006A262A">
            <w:r>
              <w:t>Verharding wegtype 3, Gemiddeld belaste weg xx</w:t>
            </w:r>
          </w:p>
        </w:tc>
        <w:tc>
          <w:tcPr>
            <w:tcW w:w="1296" w:type="dxa"/>
          </w:tcPr>
          <w:p w14:paraId="264607D6" w14:textId="77777777" w:rsidR="00823114" w:rsidRDefault="006A262A">
            <w:r>
              <w:t>DELETE</w:t>
            </w:r>
          </w:p>
        </w:tc>
        <w:tc>
          <w:tcPr>
            <w:tcW w:w="2592" w:type="dxa"/>
          </w:tcPr>
          <w:p w14:paraId="67A766D8" w14:textId="77777777" w:rsidR="00823114" w:rsidRDefault="006A262A">
            <w:r>
              <w:t>Domein waarde niet meer nodig</w:t>
            </w:r>
          </w:p>
        </w:tc>
      </w:tr>
      <w:tr w:rsidR="00823114" w14:paraId="3BEA0C5C" w14:textId="77777777">
        <w:tc>
          <w:tcPr>
            <w:tcW w:w="2160" w:type="dxa"/>
          </w:tcPr>
          <w:p w14:paraId="4744CBD3" w14:textId="77777777" w:rsidR="00823114" w:rsidRDefault="006A262A">
            <w:r>
              <w:t>Verharding wegtype 4, Lic</w:t>
            </w:r>
          </w:p>
        </w:tc>
        <w:tc>
          <w:tcPr>
            <w:tcW w:w="2592" w:type="dxa"/>
          </w:tcPr>
          <w:p w14:paraId="354C29EE" w14:textId="77777777" w:rsidR="00823114" w:rsidRDefault="006A262A">
            <w:r>
              <w:t>Verharding wegtype 4, Licht belast</w:t>
            </w:r>
          </w:p>
        </w:tc>
        <w:tc>
          <w:tcPr>
            <w:tcW w:w="1296" w:type="dxa"/>
          </w:tcPr>
          <w:p w14:paraId="45F165DA" w14:textId="77777777" w:rsidR="00823114" w:rsidRDefault="006A262A">
            <w:r>
              <w:t>DELETE</w:t>
            </w:r>
          </w:p>
        </w:tc>
        <w:tc>
          <w:tcPr>
            <w:tcW w:w="2592" w:type="dxa"/>
          </w:tcPr>
          <w:p w14:paraId="58DD4698" w14:textId="77777777" w:rsidR="00823114" w:rsidRDefault="006A262A">
            <w:r>
              <w:t>Domein waarde niet meer nodig</w:t>
            </w:r>
          </w:p>
        </w:tc>
      </w:tr>
      <w:tr w:rsidR="00823114" w14:paraId="14EB8143" w14:textId="77777777">
        <w:tc>
          <w:tcPr>
            <w:tcW w:w="2160" w:type="dxa"/>
          </w:tcPr>
          <w:p w14:paraId="1CE908C7" w14:textId="77777777" w:rsidR="00823114" w:rsidRDefault="006A262A">
            <w:r>
              <w:t>Verharding wegtype 7, Fie</w:t>
            </w:r>
          </w:p>
        </w:tc>
        <w:tc>
          <w:tcPr>
            <w:tcW w:w="2592" w:type="dxa"/>
          </w:tcPr>
          <w:p w14:paraId="33028E97" w14:textId="77777777" w:rsidR="00823114" w:rsidRDefault="006A262A">
            <w:r>
              <w:t>Verharding wegtype 7, Fietspaden xx</w:t>
            </w:r>
          </w:p>
        </w:tc>
        <w:tc>
          <w:tcPr>
            <w:tcW w:w="1296" w:type="dxa"/>
          </w:tcPr>
          <w:p w14:paraId="0424F799" w14:textId="77777777" w:rsidR="00823114" w:rsidRDefault="006A262A">
            <w:r>
              <w:t>DELETE</w:t>
            </w:r>
          </w:p>
        </w:tc>
        <w:tc>
          <w:tcPr>
            <w:tcW w:w="2592" w:type="dxa"/>
          </w:tcPr>
          <w:p w14:paraId="193B59AA" w14:textId="77777777" w:rsidR="00823114" w:rsidRDefault="006A262A">
            <w:r>
              <w:t>Domein waarde niet meer nodig</w:t>
            </w:r>
          </w:p>
        </w:tc>
      </w:tr>
      <w:tr w:rsidR="00823114" w14:paraId="429E30C5" w14:textId="77777777">
        <w:tc>
          <w:tcPr>
            <w:tcW w:w="2160" w:type="dxa"/>
          </w:tcPr>
          <w:p w14:paraId="29CAAB27" w14:textId="77777777" w:rsidR="00823114" w:rsidRDefault="006A262A">
            <w:r>
              <w:t>Verkeersregelinstallatie</w:t>
            </w:r>
          </w:p>
        </w:tc>
        <w:tc>
          <w:tcPr>
            <w:tcW w:w="2592" w:type="dxa"/>
          </w:tcPr>
          <w:p w14:paraId="5F14B967" w14:textId="77777777" w:rsidR="00823114" w:rsidRDefault="006A262A">
            <w:r>
              <w:t>Verkeersregelinstallatie (VRI)</w:t>
            </w:r>
          </w:p>
        </w:tc>
        <w:tc>
          <w:tcPr>
            <w:tcW w:w="1296" w:type="dxa"/>
          </w:tcPr>
          <w:p w14:paraId="39199423" w14:textId="77777777" w:rsidR="00823114" w:rsidRDefault="006A262A">
            <w:r>
              <w:t>DELETE</w:t>
            </w:r>
          </w:p>
        </w:tc>
        <w:tc>
          <w:tcPr>
            <w:tcW w:w="2592" w:type="dxa"/>
          </w:tcPr>
          <w:p w14:paraId="2554D5E3" w14:textId="77777777" w:rsidR="00823114" w:rsidRDefault="006A262A">
            <w:r>
              <w:t>Domein waarde niet meer nodig</w:t>
            </w:r>
          </w:p>
        </w:tc>
      </w:tr>
      <w:tr w:rsidR="00823114" w14:paraId="37DF245E" w14:textId="77777777">
        <w:tc>
          <w:tcPr>
            <w:tcW w:w="2160" w:type="dxa"/>
          </w:tcPr>
          <w:p w14:paraId="49C1BE19" w14:textId="77777777" w:rsidR="00823114" w:rsidRDefault="006A262A">
            <w:r>
              <w:t>Vlonder, wachtplaats, bin</w:t>
            </w:r>
          </w:p>
        </w:tc>
        <w:tc>
          <w:tcPr>
            <w:tcW w:w="2592" w:type="dxa"/>
          </w:tcPr>
          <w:p w14:paraId="28A69854" w14:textId="77777777" w:rsidR="00823114" w:rsidRDefault="006A262A">
            <w:r>
              <w:t>Vlonder, wachtplaats, binnenhoofd</w:t>
            </w:r>
          </w:p>
        </w:tc>
        <w:tc>
          <w:tcPr>
            <w:tcW w:w="1296" w:type="dxa"/>
          </w:tcPr>
          <w:p w14:paraId="1A2EA0CA" w14:textId="77777777" w:rsidR="00823114" w:rsidRDefault="006A262A">
            <w:r>
              <w:t>DELETE</w:t>
            </w:r>
          </w:p>
        </w:tc>
        <w:tc>
          <w:tcPr>
            <w:tcW w:w="2592" w:type="dxa"/>
          </w:tcPr>
          <w:p w14:paraId="09DB29CC" w14:textId="77777777" w:rsidR="00823114" w:rsidRDefault="006A262A">
            <w:r>
              <w:t>Domein waarde niet meer nodig</w:t>
            </w:r>
          </w:p>
        </w:tc>
      </w:tr>
      <w:tr w:rsidR="00823114" w14:paraId="0908D8A4" w14:textId="77777777">
        <w:tc>
          <w:tcPr>
            <w:tcW w:w="2160" w:type="dxa"/>
          </w:tcPr>
          <w:p w14:paraId="0682F8E7" w14:textId="77777777" w:rsidR="00823114" w:rsidRDefault="006A262A">
            <w:r>
              <w:t>Vlonder, wachtplaats, bui</w:t>
            </w:r>
          </w:p>
        </w:tc>
        <w:tc>
          <w:tcPr>
            <w:tcW w:w="2592" w:type="dxa"/>
          </w:tcPr>
          <w:p w14:paraId="699365B8" w14:textId="77777777" w:rsidR="00823114" w:rsidRDefault="006A262A">
            <w:r>
              <w:t>Vlonder, wachtplaats, buitenhoofd</w:t>
            </w:r>
          </w:p>
        </w:tc>
        <w:tc>
          <w:tcPr>
            <w:tcW w:w="1296" w:type="dxa"/>
          </w:tcPr>
          <w:p w14:paraId="56B23FB3" w14:textId="77777777" w:rsidR="00823114" w:rsidRDefault="006A262A">
            <w:r>
              <w:t>DELETE</w:t>
            </w:r>
          </w:p>
        </w:tc>
        <w:tc>
          <w:tcPr>
            <w:tcW w:w="2592" w:type="dxa"/>
          </w:tcPr>
          <w:p w14:paraId="0F429989" w14:textId="77777777" w:rsidR="00823114" w:rsidRDefault="006A262A">
            <w:r>
              <w:t>Domein waarde niet meer nodig</w:t>
            </w:r>
          </w:p>
        </w:tc>
      </w:tr>
      <w:tr w:rsidR="00823114" w14:paraId="6A0248EC" w14:textId="77777777">
        <w:tc>
          <w:tcPr>
            <w:tcW w:w="2160" w:type="dxa"/>
          </w:tcPr>
          <w:p w14:paraId="336BC413" w14:textId="77777777" w:rsidR="00823114" w:rsidRDefault="006A262A">
            <w:r>
              <w:t>Vluchtweginstallatie</w:t>
            </w:r>
          </w:p>
        </w:tc>
        <w:tc>
          <w:tcPr>
            <w:tcW w:w="2592" w:type="dxa"/>
          </w:tcPr>
          <w:p w14:paraId="484DE518" w14:textId="77777777" w:rsidR="00823114" w:rsidRDefault="006A262A">
            <w:r>
              <w:t>Vluchtweginstallatie</w:t>
            </w:r>
          </w:p>
        </w:tc>
        <w:tc>
          <w:tcPr>
            <w:tcW w:w="1296" w:type="dxa"/>
          </w:tcPr>
          <w:p w14:paraId="6F5A9B8A" w14:textId="77777777" w:rsidR="00823114" w:rsidRDefault="006A262A">
            <w:r>
              <w:t>DELETE</w:t>
            </w:r>
          </w:p>
        </w:tc>
        <w:tc>
          <w:tcPr>
            <w:tcW w:w="2592" w:type="dxa"/>
          </w:tcPr>
          <w:p w14:paraId="020DE477" w14:textId="77777777" w:rsidR="00823114" w:rsidRDefault="006A262A">
            <w:r>
              <w:t>Domein waarde niet meer nodig</w:t>
            </w:r>
          </w:p>
        </w:tc>
      </w:tr>
      <w:tr w:rsidR="00823114" w14:paraId="00B5E386" w14:textId="77777777">
        <w:tc>
          <w:tcPr>
            <w:tcW w:w="2160" w:type="dxa"/>
          </w:tcPr>
          <w:p w14:paraId="74B47F91" w14:textId="77777777" w:rsidR="00823114" w:rsidRDefault="006A262A">
            <w:r>
              <w:t>Voegovergang</w:t>
            </w:r>
          </w:p>
        </w:tc>
        <w:tc>
          <w:tcPr>
            <w:tcW w:w="2592" w:type="dxa"/>
          </w:tcPr>
          <w:p w14:paraId="4B8EDBDB" w14:textId="77777777" w:rsidR="00823114" w:rsidRDefault="006A262A">
            <w:r>
              <w:t>Voegovergang</w:t>
            </w:r>
          </w:p>
        </w:tc>
        <w:tc>
          <w:tcPr>
            <w:tcW w:w="1296" w:type="dxa"/>
          </w:tcPr>
          <w:p w14:paraId="429535E7" w14:textId="77777777" w:rsidR="00823114" w:rsidRDefault="006A262A">
            <w:r>
              <w:t>DELETE</w:t>
            </w:r>
          </w:p>
        </w:tc>
        <w:tc>
          <w:tcPr>
            <w:tcW w:w="2592" w:type="dxa"/>
          </w:tcPr>
          <w:p w14:paraId="7141B47C" w14:textId="77777777" w:rsidR="00823114" w:rsidRDefault="006A262A">
            <w:r>
              <w:t>Domein waarde niet meer nodig</w:t>
            </w:r>
          </w:p>
        </w:tc>
      </w:tr>
      <w:tr w:rsidR="00823114" w14:paraId="3D3D0B07" w14:textId="77777777">
        <w:tc>
          <w:tcPr>
            <w:tcW w:w="2160" w:type="dxa"/>
          </w:tcPr>
          <w:p w14:paraId="5CE64380" w14:textId="77777777" w:rsidR="00823114" w:rsidRDefault="006A262A">
            <w:r>
              <w:t>Voegovergang xx</w:t>
            </w:r>
          </w:p>
        </w:tc>
        <w:tc>
          <w:tcPr>
            <w:tcW w:w="2592" w:type="dxa"/>
          </w:tcPr>
          <w:p w14:paraId="08B86BB5" w14:textId="77777777" w:rsidR="00823114" w:rsidRDefault="006A262A">
            <w:r>
              <w:t>Voegovergang xx</w:t>
            </w:r>
          </w:p>
        </w:tc>
        <w:tc>
          <w:tcPr>
            <w:tcW w:w="1296" w:type="dxa"/>
          </w:tcPr>
          <w:p w14:paraId="2608B468" w14:textId="77777777" w:rsidR="00823114" w:rsidRDefault="006A262A">
            <w:r>
              <w:t>DELETE</w:t>
            </w:r>
          </w:p>
        </w:tc>
        <w:tc>
          <w:tcPr>
            <w:tcW w:w="2592" w:type="dxa"/>
          </w:tcPr>
          <w:p w14:paraId="36FDAF5B" w14:textId="77777777" w:rsidR="00823114" w:rsidRDefault="006A262A">
            <w:r>
              <w:t>Domein waarde niet meer nodig</w:t>
            </w:r>
          </w:p>
        </w:tc>
      </w:tr>
      <w:tr w:rsidR="00823114" w14:paraId="38ED9804" w14:textId="77777777">
        <w:tc>
          <w:tcPr>
            <w:tcW w:w="2160" w:type="dxa"/>
          </w:tcPr>
          <w:p w14:paraId="69DCE4A1" w14:textId="77777777" w:rsidR="00823114" w:rsidRDefault="006A262A">
            <w:r>
              <w:t>Wegmarkering</w:t>
            </w:r>
          </w:p>
        </w:tc>
        <w:tc>
          <w:tcPr>
            <w:tcW w:w="2592" w:type="dxa"/>
          </w:tcPr>
          <w:p w14:paraId="5A3BF391" w14:textId="77777777" w:rsidR="00823114" w:rsidRDefault="006A262A">
            <w:r>
              <w:t>Wegmarkering</w:t>
            </w:r>
          </w:p>
        </w:tc>
        <w:tc>
          <w:tcPr>
            <w:tcW w:w="1296" w:type="dxa"/>
          </w:tcPr>
          <w:p w14:paraId="48FBDDEA" w14:textId="77777777" w:rsidR="00823114" w:rsidRDefault="006A262A">
            <w:r>
              <w:t>DELETE</w:t>
            </w:r>
          </w:p>
        </w:tc>
        <w:tc>
          <w:tcPr>
            <w:tcW w:w="2592" w:type="dxa"/>
          </w:tcPr>
          <w:p w14:paraId="017D247E" w14:textId="77777777" w:rsidR="00823114" w:rsidRDefault="006A262A">
            <w:r>
              <w:t>Domein waarde niet meer nodig</w:t>
            </w:r>
          </w:p>
        </w:tc>
      </w:tr>
      <w:tr w:rsidR="00823114" w14:paraId="4FEB57AB" w14:textId="77777777">
        <w:tc>
          <w:tcPr>
            <w:tcW w:w="2160" w:type="dxa"/>
          </w:tcPr>
          <w:p w14:paraId="0DEDABAC" w14:textId="77777777" w:rsidR="00823114" w:rsidRDefault="006A262A">
            <w:r>
              <w:t>Zinker</w:t>
            </w:r>
          </w:p>
        </w:tc>
        <w:tc>
          <w:tcPr>
            <w:tcW w:w="2592" w:type="dxa"/>
          </w:tcPr>
          <w:p w14:paraId="71DF98BC" w14:textId="77777777" w:rsidR="00823114" w:rsidRDefault="006A262A">
            <w:r>
              <w:t>Zinker</w:t>
            </w:r>
          </w:p>
        </w:tc>
        <w:tc>
          <w:tcPr>
            <w:tcW w:w="1296" w:type="dxa"/>
          </w:tcPr>
          <w:p w14:paraId="29F3476E" w14:textId="77777777" w:rsidR="00823114" w:rsidRDefault="006A262A">
            <w:r>
              <w:t>DELETE</w:t>
            </w:r>
          </w:p>
        </w:tc>
        <w:tc>
          <w:tcPr>
            <w:tcW w:w="2592" w:type="dxa"/>
          </w:tcPr>
          <w:p w14:paraId="7508066C" w14:textId="77777777" w:rsidR="00823114" w:rsidRDefault="006A262A">
            <w:r>
              <w:t xml:space="preserve">Domein waarde niet </w:t>
            </w:r>
            <w:r>
              <w:lastRenderedPageBreak/>
              <w:t>meer nodig</w:t>
            </w:r>
          </w:p>
        </w:tc>
      </w:tr>
      <w:tr w:rsidR="00823114" w14:paraId="6B7F44A2" w14:textId="77777777">
        <w:tc>
          <w:tcPr>
            <w:tcW w:w="2160" w:type="dxa"/>
          </w:tcPr>
          <w:p w14:paraId="128F0D78" w14:textId="77777777" w:rsidR="00823114" w:rsidRDefault="006A262A">
            <w:r>
              <w:lastRenderedPageBreak/>
              <w:t>Afscheiding</w:t>
            </w:r>
          </w:p>
        </w:tc>
        <w:tc>
          <w:tcPr>
            <w:tcW w:w="2592" w:type="dxa"/>
          </w:tcPr>
          <w:p w14:paraId="15047FF9" w14:textId="77777777" w:rsidR="00823114" w:rsidRDefault="006A262A">
            <w:r>
              <w:t>Afscheiding</w:t>
            </w:r>
          </w:p>
        </w:tc>
        <w:tc>
          <w:tcPr>
            <w:tcW w:w="1296" w:type="dxa"/>
          </w:tcPr>
          <w:p w14:paraId="68AE42F4" w14:textId="77777777" w:rsidR="00823114" w:rsidRDefault="006A262A">
            <w:r>
              <w:t>INSERT</w:t>
            </w:r>
          </w:p>
        </w:tc>
        <w:tc>
          <w:tcPr>
            <w:tcW w:w="2592" w:type="dxa"/>
          </w:tcPr>
          <w:p w14:paraId="004B8022" w14:textId="77777777" w:rsidR="00823114" w:rsidRDefault="006A262A">
            <w:r>
              <w:t>-</w:t>
            </w:r>
          </w:p>
        </w:tc>
      </w:tr>
      <w:tr w:rsidR="00823114" w14:paraId="0EDFE830" w14:textId="77777777">
        <w:tc>
          <w:tcPr>
            <w:tcW w:w="2160" w:type="dxa"/>
          </w:tcPr>
          <w:p w14:paraId="0C78E21C" w14:textId="77777777" w:rsidR="00823114" w:rsidRDefault="006A262A">
            <w:r>
              <w:t>Geluidswerende constructie</w:t>
            </w:r>
          </w:p>
        </w:tc>
        <w:tc>
          <w:tcPr>
            <w:tcW w:w="2592" w:type="dxa"/>
          </w:tcPr>
          <w:p w14:paraId="1486F336" w14:textId="77777777" w:rsidR="00823114" w:rsidRDefault="006A262A">
            <w:r>
              <w:t>Geluidswerende constructie</w:t>
            </w:r>
          </w:p>
        </w:tc>
        <w:tc>
          <w:tcPr>
            <w:tcW w:w="1296" w:type="dxa"/>
          </w:tcPr>
          <w:p w14:paraId="182D2A73" w14:textId="77777777" w:rsidR="00823114" w:rsidRDefault="006A262A">
            <w:r>
              <w:t>INSERT</w:t>
            </w:r>
          </w:p>
        </w:tc>
        <w:tc>
          <w:tcPr>
            <w:tcW w:w="2592" w:type="dxa"/>
          </w:tcPr>
          <w:p w14:paraId="17C22A5D" w14:textId="77777777" w:rsidR="00823114" w:rsidRDefault="006A262A">
            <w:r>
              <w:t>-</w:t>
            </w:r>
          </w:p>
        </w:tc>
      </w:tr>
      <w:tr w:rsidR="00823114" w14:paraId="6D217940" w14:textId="77777777">
        <w:tc>
          <w:tcPr>
            <w:tcW w:w="2160" w:type="dxa"/>
          </w:tcPr>
          <w:p w14:paraId="3EDB27F8" w14:textId="77777777" w:rsidR="00823114" w:rsidRDefault="006A262A">
            <w:r>
              <w:t>Overig</w:t>
            </w:r>
          </w:p>
        </w:tc>
        <w:tc>
          <w:tcPr>
            <w:tcW w:w="2592" w:type="dxa"/>
          </w:tcPr>
          <w:p w14:paraId="78992736" w14:textId="77777777" w:rsidR="00823114" w:rsidRDefault="006A262A">
            <w:r>
              <w:t>Overig</w:t>
            </w:r>
          </w:p>
        </w:tc>
        <w:tc>
          <w:tcPr>
            <w:tcW w:w="1296" w:type="dxa"/>
          </w:tcPr>
          <w:p w14:paraId="268245D2" w14:textId="77777777" w:rsidR="00823114" w:rsidRDefault="006A262A">
            <w:r>
              <w:t>INSERT</w:t>
            </w:r>
          </w:p>
        </w:tc>
        <w:tc>
          <w:tcPr>
            <w:tcW w:w="2592" w:type="dxa"/>
          </w:tcPr>
          <w:p w14:paraId="6EBD3EDC" w14:textId="77777777" w:rsidR="00823114" w:rsidRDefault="006A262A">
            <w:r>
              <w:t>-</w:t>
            </w:r>
          </w:p>
        </w:tc>
      </w:tr>
    </w:tbl>
    <w:p w14:paraId="38358BDB" w14:textId="77777777" w:rsidR="00823114" w:rsidRDefault="006A262A">
      <w:pPr>
        <w:pStyle w:val="Geenafstand"/>
      </w:pPr>
      <w:r>
        <w:t xml:space="preserve"> </w:t>
      </w:r>
    </w:p>
    <w:p w14:paraId="47799E5B" w14:textId="77777777" w:rsidR="006A262A" w:rsidRDefault="006A262A" w:rsidP="006A262A">
      <w:pPr>
        <w:pStyle w:val="Kop3"/>
      </w:pPr>
      <w:r>
        <w:t>typeSpecSHDLijn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5383232E" w14:textId="77777777" w:rsidTr="006A262A">
        <w:tc>
          <w:tcPr>
            <w:tcW w:w="2160" w:type="dxa"/>
          </w:tcPr>
          <w:p w14:paraId="1FBCECCA" w14:textId="77777777" w:rsidR="006A262A" w:rsidRDefault="006A262A" w:rsidP="006A262A">
            <w:pPr>
              <w:jc w:val="center"/>
            </w:pPr>
            <w:r>
              <w:rPr>
                <w:b/>
              </w:rPr>
              <w:t>Code</w:t>
            </w:r>
          </w:p>
        </w:tc>
        <w:tc>
          <w:tcPr>
            <w:tcW w:w="2592" w:type="dxa"/>
          </w:tcPr>
          <w:p w14:paraId="2DD4D228" w14:textId="77777777" w:rsidR="006A262A" w:rsidRDefault="006A262A" w:rsidP="006A262A">
            <w:pPr>
              <w:jc w:val="center"/>
            </w:pPr>
            <w:r>
              <w:rPr>
                <w:b/>
              </w:rPr>
              <w:t>Beschrijving</w:t>
            </w:r>
          </w:p>
        </w:tc>
        <w:tc>
          <w:tcPr>
            <w:tcW w:w="1296" w:type="dxa"/>
          </w:tcPr>
          <w:p w14:paraId="588F1B07" w14:textId="77777777" w:rsidR="006A262A" w:rsidRDefault="006A262A" w:rsidP="006A262A">
            <w:pPr>
              <w:jc w:val="center"/>
            </w:pPr>
            <w:r>
              <w:rPr>
                <w:b/>
              </w:rPr>
              <w:t>Wijziging</w:t>
            </w:r>
          </w:p>
        </w:tc>
        <w:tc>
          <w:tcPr>
            <w:tcW w:w="2592" w:type="dxa"/>
          </w:tcPr>
          <w:p w14:paraId="050CB4DD" w14:textId="77777777" w:rsidR="006A262A" w:rsidRDefault="006A262A" w:rsidP="006A262A">
            <w:pPr>
              <w:jc w:val="center"/>
            </w:pPr>
            <w:r>
              <w:rPr>
                <w:b/>
              </w:rPr>
              <w:t>Reden</w:t>
            </w:r>
          </w:p>
        </w:tc>
      </w:tr>
      <w:tr w:rsidR="006A262A" w14:paraId="73C91DBB" w14:textId="77777777" w:rsidTr="006A262A">
        <w:tc>
          <w:tcPr>
            <w:tcW w:w="2160" w:type="dxa"/>
          </w:tcPr>
          <w:p w14:paraId="68E96B95" w14:textId="77777777" w:rsidR="006A262A" w:rsidRDefault="006A262A" w:rsidP="006A262A">
            <w:r>
              <w:t>Hek</w:t>
            </w:r>
          </w:p>
        </w:tc>
        <w:tc>
          <w:tcPr>
            <w:tcW w:w="2592" w:type="dxa"/>
          </w:tcPr>
          <w:p w14:paraId="5DD12518" w14:textId="77777777" w:rsidR="006A262A" w:rsidRDefault="006A262A" w:rsidP="006A262A">
            <w:r>
              <w:t>Hek</w:t>
            </w:r>
          </w:p>
        </w:tc>
        <w:tc>
          <w:tcPr>
            <w:tcW w:w="1296" w:type="dxa"/>
          </w:tcPr>
          <w:p w14:paraId="3B88EE20" w14:textId="77777777" w:rsidR="006A262A" w:rsidRDefault="006A262A" w:rsidP="006A262A">
            <w:r>
              <w:t>INSERT</w:t>
            </w:r>
          </w:p>
        </w:tc>
        <w:tc>
          <w:tcPr>
            <w:tcW w:w="2592" w:type="dxa"/>
          </w:tcPr>
          <w:p w14:paraId="0F240464" w14:textId="77777777" w:rsidR="006A262A" w:rsidRDefault="006A262A" w:rsidP="006A262A">
            <w:r>
              <w:t>-</w:t>
            </w:r>
          </w:p>
        </w:tc>
      </w:tr>
      <w:tr w:rsidR="006A262A" w14:paraId="03D28780" w14:textId="77777777" w:rsidTr="006A262A">
        <w:tc>
          <w:tcPr>
            <w:tcW w:w="2160" w:type="dxa"/>
          </w:tcPr>
          <w:p w14:paraId="058691FD" w14:textId="77777777" w:rsidR="006A262A" w:rsidRDefault="006A262A" w:rsidP="006A262A">
            <w:r>
              <w:t>Reling</w:t>
            </w:r>
          </w:p>
        </w:tc>
        <w:tc>
          <w:tcPr>
            <w:tcW w:w="2592" w:type="dxa"/>
          </w:tcPr>
          <w:p w14:paraId="169B3E8D" w14:textId="77777777" w:rsidR="006A262A" w:rsidRDefault="006A262A" w:rsidP="006A262A">
            <w:r>
              <w:t>Reling</w:t>
            </w:r>
          </w:p>
        </w:tc>
        <w:tc>
          <w:tcPr>
            <w:tcW w:w="1296" w:type="dxa"/>
          </w:tcPr>
          <w:p w14:paraId="5CBB5E12" w14:textId="77777777" w:rsidR="006A262A" w:rsidRDefault="006A262A" w:rsidP="006A262A">
            <w:r>
              <w:t>INSERT</w:t>
            </w:r>
          </w:p>
        </w:tc>
        <w:tc>
          <w:tcPr>
            <w:tcW w:w="2592" w:type="dxa"/>
          </w:tcPr>
          <w:p w14:paraId="1B14B0E2" w14:textId="77777777" w:rsidR="006A262A" w:rsidRDefault="006A262A" w:rsidP="006A262A">
            <w:r>
              <w:t>-</w:t>
            </w:r>
          </w:p>
        </w:tc>
      </w:tr>
    </w:tbl>
    <w:p w14:paraId="3EA4F239" w14:textId="77777777" w:rsidR="006A262A" w:rsidRDefault="006A262A" w:rsidP="006A262A">
      <w:pPr>
        <w:pStyle w:val="Geenafstand"/>
      </w:pPr>
      <w:r>
        <w:t xml:space="preserve"> </w:t>
      </w:r>
    </w:p>
    <w:p w14:paraId="695D5936" w14:textId="77777777" w:rsidR="006A262A" w:rsidRDefault="006A262A" w:rsidP="006A262A">
      <w:pPr>
        <w:pStyle w:val="Kop3"/>
      </w:pPr>
      <w:r>
        <w:t>typeSpecSHDVlak</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123D87F" w14:textId="77777777" w:rsidTr="006A262A">
        <w:tc>
          <w:tcPr>
            <w:tcW w:w="2160" w:type="dxa"/>
          </w:tcPr>
          <w:p w14:paraId="3D3463C1" w14:textId="77777777" w:rsidR="006A262A" w:rsidRDefault="006A262A" w:rsidP="006A262A">
            <w:pPr>
              <w:jc w:val="center"/>
            </w:pPr>
            <w:r>
              <w:rPr>
                <w:b/>
              </w:rPr>
              <w:t>Code</w:t>
            </w:r>
          </w:p>
        </w:tc>
        <w:tc>
          <w:tcPr>
            <w:tcW w:w="2592" w:type="dxa"/>
          </w:tcPr>
          <w:p w14:paraId="1DE3B59D" w14:textId="77777777" w:rsidR="006A262A" w:rsidRDefault="006A262A" w:rsidP="006A262A">
            <w:pPr>
              <w:jc w:val="center"/>
            </w:pPr>
            <w:r>
              <w:rPr>
                <w:b/>
              </w:rPr>
              <w:t>Beschrijving</w:t>
            </w:r>
          </w:p>
        </w:tc>
        <w:tc>
          <w:tcPr>
            <w:tcW w:w="1296" w:type="dxa"/>
          </w:tcPr>
          <w:p w14:paraId="43BAFAFD" w14:textId="77777777" w:rsidR="006A262A" w:rsidRDefault="006A262A" w:rsidP="006A262A">
            <w:pPr>
              <w:jc w:val="center"/>
            </w:pPr>
            <w:r>
              <w:rPr>
                <w:b/>
              </w:rPr>
              <w:t>Wijziging</w:t>
            </w:r>
          </w:p>
        </w:tc>
        <w:tc>
          <w:tcPr>
            <w:tcW w:w="2592" w:type="dxa"/>
          </w:tcPr>
          <w:p w14:paraId="773B832A" w14:textId="77777777" w:rsidR="006A262A" w:rsidRDefault="006A262A" w:rsidP="006A262A">
            <w:pPr>
              <w:jc w:val="center"/>
            </w:pPr>
            <w:r>
              <w:rPr>
                <w:b/>
              </w:rPr>
              <w:t>Reden</w:t>
            </w:r>
          </w:p>
        </w:tc>
      </w:tr>
      <w:tr w:rsidR="006A262A" w14:paraId="583B105F" w14:textId="77777777" w:rsidTr="006A262A">
        <w:tc>
          <w:tcPr>
            <w:tcW w:w="2160" w:type="dxa"/>
          </w:tcPr>
          <w:p w14:paraId="17354BE4" w14:textId="77777777" w:rsidR="006A262A" w:rsidRDefault="006A262A" w:rsidP="006A262A">
            <w:r>
              <w:t>Vleugelmuur duiker</w:t>
            </w:r>
          </w:p>
        </w:tc>
        <w:tc>
          <w:tcPr>
            <w:tcW w:w="2592" w:type="dxa"/>
          </w:tcPr>
          <w:p w14:paraId="72AD35CD" w14:textId="77777777" w:rsidR="006A262A" w:rsidRDefault="006A262A" w:rsidP="006A262A">
            <w:r>
              <w:t>Vleugelmuur duiker</w:t>
            </w:r>
          </w:p>
        </w:tc>
        <w:tc>
          <w:tcPr>
            <w:tcW w:w="1296" w:type="dxa"/>
          </w:tcPr>
          <w:p w14:paraId="79F600B7" w14:textId="77777777" w:rsidR="006A262A" w:rsidRDefault="006A262A" w:rsidP="006A262A">
            <w:r>
              <w:t>INSERT</w:t>
            </w:r>
          </w:p>
        </w:tc>
        <w:tc>
          <w:tcPr>
            <w:tcW w:w="2592" w:type="dxa"/>
          </w:tcPr>
          <w:p w14:paraId="6D86676F" w14:textId="77777777" w:rsidR="006A262A" w:rsidRDefault="006A262A" w:rsidP="006A262A">
            <w:r>
              <w:t>-</w:t>
            </w:r>
          </w:p>
        </w:tc>
      </w:tr>
    </w:tbl>
    <w:p w14:paraId="6CF000DF" w14:textId="77777777" w:rsidR="006A262A" w:rsidRDefault="006A262A" w:rsidP="006A262A">
      <w:pPr>
        <w:pStyle w:val="Geenafstand"/>
      </w:pPr>
      <w:r>
        <w:t xml:space="preserve"> </w:t>
      </w:r>
    </w:p>
    <w:p w14:paraId="18765FBD" w14:textId="77777777" w:rsidR="006A262A" w:rsidRDefault="006A262A" w:rsidP="006A262A">
      <w:pPr>
        <w:pStyle w:val="Kop3"/>
      </w:pPr>
      <w:r>
        <w:t>typeSpecSHDWater</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15578ADF" w14:textId="77777777" w:rsidTr="006A262A">
        <w:tc>
          <w:tcPr>
            <w:tcW w:w="2160" w:type="dxa"/>
          </w:tcPr>
          <w:p w14:paraId="10439919" w14:textId="77777777" w:rsidR="006A262A" w:rsidRDefault="006A262A" w:rsidP="006A262A">
            <w:pPr>
              <w:jc w:val="center"/>
            </w:pPr>
            <w:r>
              <w:rPr>
                <w:b/>
              </w:rPr>
              <w:t>Code</w:t>
            </w:r>
          </w:p>
        </w:tc>
        <w:tc>
          <w:tcPr>
            <w:tcW w:w="2592" w:type="dxa"/>
          </w:tcPr>
          <w:p w14:paraId="0C5519D8" w14:textId="77777777" w:rsidR="006A262A" w:rsidRDefault="006A262A" w:rsidP="006A262A">
            <w:pPr>
              <w:jc w:val="center"/>
            </w:pPr>
            <w:r>
              <w:rPr>
                <w:b/>
              </w:rPr>
              <w:t>Beschrijving</w:t>
            </w:r>
          </w:p>
        </w:tc>
        <w:tc>
          <w:tcPr>
            <w:tcW w:w="1296" w:type="dxa"/>
          </w:tcPr>
          <w:p w14:paraId="37CD2B11" w14:textId="77777777" w:rsidR="006A262A" w:rsidRDefault="006A262A" w:rsidP="006A262A">
            <w:pPr>
              <w:jc w:val="center"/>
            </w:pPr>
            <w:r>
              <w:rPr>
                <w:b/>
              </w:rPr>
              <w:t>Wijziging</w:t>
            </w:r>
          </w:p>
        </w:tc>
        <w:tc>
          <w:tcPr>
            <w:tcW w:w="2592" w:type="dxa"/>
          </w:tcPr>
          <w:p w14:paraId="54F9FC79" w14:textId="77777777" w:rsidR="006A262A" w:rsidRDefault="006A262A" w:rsidP="006A262A">
            <w:pPr>
              <w:jc w:val="center"/>
            </w:pPr>
            <w:r>
              <w:rPr>
                <w:b/>
              </w:rPr>
              <w:t>Reden</w:t>
            </w:r>
          </w:p>
        </w:tc>
      </w:tr>
      <w:tr w:rsidR="006A262A" w14:paraId="18273408" w14:textId="77777777" w:rsidTr="006A262A">
        <w:tc>
          <w:tcPr>
            <w:tcW w:w="2160" w:type="dxa"/>
          </w:tcPr>
          <w:p w14:paraId="5A77497A" w14:textId="77777777" w:rsidR="006A262A" w:rsidRDefault="006A262A" w:rsidP="006A262A">
            <w:r>
              <w:t>Natuurvriendelijke oever</w:t>
            </w:r>
          </w:p>
        </w:tc>
        <w:tc>
          <w:tcPr>
            <w:tcW w:w="2592" w:type="dxa"/>
          </w:tcPr>
          <w:p w14:paraId="2D4ABD90" w14:textId="77777777" w:rsidR="006A262A" w:rsidRDefault="006A262A" w:rsidP="006A262A">
            <w:r>
              <w:t>Natuurvriendelijke oever</w:t>
            </w:r>
          </w:p>
        </w:tc>
        <w:tc>
          <w:tcPr>
            <w:tcW w:w="1296" w:type="dxa"/>
          </w:tcPr>
          <w:p w14:paraId="27571AE6" w14:textId="77777777" w:rsidR="006A262A" w:rsidRDefault="006A262A" w:rsidP="006A262A">
            <w:r>
              <w:t>INSERT</w:t>
            </w:r>
          </w:p>
        </w:tc>
        <w:tc>
          <w:tcPr>
            <w:tcW w:w="2592" w:type="dxa"/>
          </w:tcPr>
          <w:p w14:paraId="53AFBE5F" w14:textId="77777777" w:rsidR="006A262A" w:rsidRDefault="006A262A" w:rsidP="006A262A">
            <w:r>
              <w:t>-</w:t>
            </w:r>
          </w:p>
        </w:tc>
      </w:tr>
      <w:tr w:rsidR="006A262A" w14:paraId="6FC9E2C2" w14:textId="77777777" w:rsidTr="006A262A">
        <w:tc>
          <w:tcPr>
            <w:tcW w:w="2160" w:type="dxa"/>
          </w:tcPr>
          <w:p w14:paraId="3303D180" w14:textId="77777777" w:rsidR="006A262A" w:rsidRDefault="006A262A" w:rsidP="006A262A">
            <w:r>
              <w:t>walbescherming</w:t>
            </w:r>
          </w:p>
        </w:tc>
        <w:tc>
          <w:tcPr>
            <w:tcW w:w="2592" w:type="dxa"/>
          </w:tcPr>
          <w:p w14:paraId="3488F6FD" w14:textId="77777777" w:rsidR="006A262A" w:rsidRDefault="006A262A" w:rsidP="006A262A">
            <w:r>
              <w:t>walbescherming</w:t>
            </w:r>
          </w:p>
        </w:tc>
        <w:tc>
          <w:tcPr>
            <w:tcW w:w="1296" w:type="dxa"/>
          </w:tcPr>
          <w:p w14:paraId="05781970" w14:textId="77777777" w:rsidR="006A262A" w:rsidRDefault="006A262A" w:rsidP="006A262A">
            <w:r>
              <w:t>INSERT</w:t>
            </w:r>
          </w:p>
        </w:tc>
        <w:tc>
          <w:tcPr>
            <w:tcW w:w="2592" w:type="dxa"/>
          </w:tcPr>
          <w:p w14:paraId="6B7482C6" w14:textId="77777777" w:rsidR="006A262A" w:rsidRDefault="006A262A" w:rsidP="006A262A">
            <w:r>
              <w:t>-</w:t>
            </w:r>
          </w:p>
        </w:tc>
      </w:tr>
    </w:tbl>
    <w:p w14:paraId="2F0D1DFF" w14:textId="77777777" w:rsidR="006A262A" w:rsidRDefault="006A262A" w:rsidP="006A262A">
      <w:pPr>
        <w:pStyle w:val="Geenafstand"/>
      </w:pPr>
      <w:r>
        <w:t xml:space="preserve"> </w:t>
      </w:r>
    </w:p>
    <w:p w14:paraId="74310804" w14:textId="77777777" w:rsidR="006A262A" w:rsidRDefault="006A262A" w:rsidP="006A262A">
      <w:pPr>
        <w:pStyle w:val="Kop3"/>
      </w:pPr>
      <w:r>
        <w:t>typeSpecSNSPunt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C9E180B" w14:textId="77777777" w:rsidTr="006A262A">
        <w:tc>
          <w:tcPr>
            <w:tcW w:w="2160" w:type="dxa"/>
          </w:tcPr>
          <w:p w14:paraId="180D6BEE" w14:textId="77777777" w:rsidR="006A262A" w:rsidRDefault="006A262A" w:rsidP="006A262A">
            <w:pPr>
              <w:jc w:val="center"/>
            </w:pPr>
            <w:r>
              <w:rPr>
                <w:b/>
              </w:rPr>
              <w:t>Code</w:t>
            </w:r>
          </w:p>
        </w:tc>
        <w:tc>
          <w:tcPr>
            <w:tcW w:w="2592" w:type="dxa"/>
          </w:tcPr>
          <w:p w14:paraId="55F24148" w14:textId="77777777" w:rsidR="006A262A" w:rsidRDefault="006A262A" w:rsidP="006A262A">
            <w:pPr>
              <w:jc w:val="center"/>
            </w:pPr>
            <w:r>
              <w:rPr>
                <w:b/>
              </w:rPr>
              <w:t>Beschrijving</w:t>
            </w:r>
          </w:p>
        </w:tc>
        <w:tc>
          <w:tcPr>
            <w:tcW w:w="1296" w:type="dxa"/>
          </w:tcPr>
          <w:p w14:paraId="49BF4D5C" w14:textId="77777777" w:rsidR="006A262A" w:rsidRDefault="006A262A" w:rsidP="006A262A">
            <w:pPr>
              <w:jc w:val="center"/>
            </w:pPr>
            <w:r>
              <w:rPr>
                <w:b/>
              </w:rPr>
              <w:t>Wijziging</w:t>
            </w:r>
          </w:p>
        </w:tc>
        <w:tc>
          <w:tcPr>
            <w:tcW w:w="2592" w:type="dxa"/>
          </w:tcPr>
          <w:p w14:paraId="4B0792F8" w14:textId="77777777" w:rsidR="006A262A" w:rsidRDefault="006A262A" w:rsidP="006A262A">
            <w:pPr>
              <w:jc w:val="center"/>
            </w:pPr>
            <w:r>
              <w:rPr>
                <w:b/>
              </w:rPr>
              <w:t>Reden</w:t>
            </w:r>
          </w:p>
        </w:tc>
      </w:tr>
      <w:tr w:rsidR="006A262A" w14:paraId="2695F7D7" w14:textId="77777777" w:rsidTr="006A262A">
        <w:tc>
          <w:tcPr>
            <w:tcW w:w="2160" w:type="dxa"/>
          </w:tcPr>
          <w:p w14:paraId="580D6A09" w14:textId="77777777" w:rsidR="006A262A" w:rsidRDefault="006A262A" w:rsidP="006A262A">
            <w:r>
              <w:t>Detectie: GMS sensor</w:t>
            </w:r>
          </w:p>
        </w:tc>
        <w:tc>
          <w:tcPr>
            <w:tcW w:w="2592" w:type="dxa"/>
          </w:tcPr>
          <w:p w14:paraId="15A9C7D8" w14:textId="77777777" w:rsidR="006A262A" w:rsidRDefault="006A262A" w:rsidP="006A262A">
            <w:r>
              <w:t>Detectie: GMS sensor</w:t>
            </w:r>
          </w:p>
        </w:tc>
        <w:tc>
          <w:tcPr>
            <w:tcW w:w="1296" w:type="dxa"/>
          </w:tcPr>
          <w:p w14:paraId="2D646484" w14:textId="77777777" w:rsidR="006A262A" w:rsidRDefault="006A262A" w:rsidP="006A262A">
            <w:r>
              <w:t>DELETE</w:t>
            </w:r>
          </w:p>
        </w:tc>
        <w:tc>
          <w:tcPr>
            <w:tcW w:w="2592" w:type="dxa"/>
          </w:tcPr>
          <w:p w14:paraId="7F70D485" w14:textId="77777777" w:rsidR="006A262A" w:rsidRDefault="006A262A" w:rsidP="006A262A">
            <w:r>
              <w:t>Domein waarde niet meer nodig</w:t>
            </w:r>
          </w:p>
        </w:tc>
      </w:tr>
      <w:tr w:rsidR="006A262A" w14:paraId="714E4319" w14:textId="77777777" w:rsidTr="006A262A">
        <w:tc>
          <w:tcPr>
            <w:tcW w:w="2160" w:type="dxa"/>
          </w:tcPr>
          <w:p w14:paraId="6251C0F4" w14:textId="77777777" w:rsidR="006A262A" w:rsidRDefault="006A262A" w:rsidP="006A262A">
            <w:r>
              <w:t>ObservatieCamera: onbekend</w:t>
            </w:r>
          </w:p>
        </w:tc>
        <w:tc>
          <w:tcPr>
            <w:tcW w:w="2592" w:type="dxa"/>
          </w:tcPr>
          <w:p w14:paraId="75644646" w14:textId="77777777" w:rsidR="006A262A" w:rsidRDefault="006A262A" w:rsidP="006A262A">
            <w:r>
              <w:t>ObservatieCamera: onbekend</w:t>
            </w:r>
          </w:p>
        </w:tc>
        <w:tc>
          <w:tcPr>
            <w:tcW w:w="1296" w:type="dxa"/>
          </w:tcPr>
          <w:p w14:paraId="22E8F261" w14:textId="77777777" w:rsidR="006A262A" w:rsidRDefault="006A262A" w:rsidP="006A262A">
            <w:r>
              <w:t>DELETE</w:t>
            </w:r>
          </w:p>
        </w:tc>
        <w:tc>
          <w:tcPr>
            <w:tcW w:w="2592" w:type="dxa"/>
          </w:tcPr>
          <w:p w14:paraId="5DA72BF5" w14:textId="77777777" w:rsidR="006A262A" w:rsidRDefault="006A262A" w:rsidP="006A262A">
            <w:r>
              <w:t>Domein waarde niet meer nodig</w:t>
            </w:r>
          </w:p>
        </w:tc>
      </w:tr>
      <w:tr w:rsidR="006A262A" w14:paraId="3CA65B22" w14:textId="77777777" w:rsidTr="006A262A">
        <w:tc>
          <w:tcPr>
            <w:tcW w:w="2160" w:type="dxa"/>
          </w:tcPr>
          <w:p w14:paraId="627101E7" w14:textId="77777777" w:rsidR="006A262A" w:rsidRDefault="006A262A" w:rsidP="006A262A">
            <w:r>
              <w:t>Debietmeter</w:t>
            </w:r>
          </w:p>
        </w:tc>
        <w:tc>
          <w:tcPr>
            <w:tcW w:w="2592" w:type="dxa"/>
          </w:tcPr>
          <w:p w14:paraId="2462E372" w14:textId="77777777" w:rsidR="006A262A" w:rsidRDefault="006A262A" w:rsidP="006A262A">
            <w:r>
              <w:t>Debietmeter</w:t>
            </w:r>
          </w:p>
        </w:tc>
        <w:tc>
          <w:tcPr>
            <w:tcW w:w="1296" w:type="dxa"/>
          </w:tcPr>
          <w:p w14:paraId="00BC4ECE" w14:textId="77777777" w:rsidR="006A262A" w:rsidRDefault="006A262A" w:rsidP="006A262A">
            <w:r>
              <w:t>INSERT</w:t>
            </w:r>
          </w:p>
        </w:tc>
        <w:tc>
          <w:tcPr>
            <w:tcW w:w="2592" w:type="dxa"/>
          </w:tcPr>
          <w:p w14:paraId="5327E5C3" w14:textId="77777777" w:rsidR="006A262A" w:rsidRDefault="006A262A" w:rsidP="006A262A">
            <w:r>
              <w:t>-</w:t>
            </w:r>
          </w:p>
        </w:tc>
      </w:tr>
      <w:tr w:rsidR="006A262A" w14:paraId="466EAA01" w14:textId="77777777" w:rsidTr="006A262A">
        <w:tc>
          <w:tcPr>
            <w:tcW w:w="2160" w:type="dxa"/>
          </w:tcPr>
          <w:p w14:paraId="5502FEDE" w14:textId="77777777" w:rsidR="006A262A" w:rsidRDefault="006A262A" w:rsidP="006A262A">
            <w:r>
              <w:t>GMS-sensor geleiding</w:t>
            </w:r>
          </w:p>
        </w:tc>
        <w:tc>
          <w:tcPr>
            <w:tcW w:w="2592" w:type="dxa"/>
          </w:tcPr>
          <w:p w14:paraId="6EF86A7B" w14:textId="77777777" w:rsidR="006A262A" w:rsidRDefault="006A262A" w:rsidP="006A262A">
            <w:r>
              <w:t>GMS-sensor geleiding</w:t>
            </w:r>
          </w:p>
        </w:tc>
        <w:tc>
          <w:tcPr>
            <w:tcW w:w="1296" w:type="dxa"/>
          </w:tcPr>
          <w:p w14:paraId="4B19D6BC" w14:textId="77777777" w:rsidR="006A262A" w:rsidRDefault="006A262A" w:rsidP="006A262A">
            <w:r>
              <w:t>INSERT</w:t>
            </w:r>
          </w:p>
        </w:tc>
        <w:tc>
          <w:tcPr>
            <w:tcW w:w="2592" w:type="dxa"/>
          </w:tcPr>
          <w:p w14:paraId="394FD36C" w14:textId="77777777" w:rsidR="006A262A" w:rsidRDefault="006A262A" w:rsidP="006A262A">
            <w:r>
              <w:t>-</w:t>
            </w:r>
          </w:p>
        </w:tc>
      </w:tr>
      <w:tr w:rsidR="006A262A" w14:paraId="72B1BF2C" w14:textId="77777777" w:rsidTr="006A262A">
        <w:tc>
          <w:tcPr>
            <w:tcW w:w="2160" w:type="dxa"/>
          </w:tcPr>
          <w:p w14:paraId="1E7CC50D" w14:textId="77777777" w:rsidR="006A262A" w:rsidRDefault="006A262A" w:rsidP="006A262A">
            <w:r>
              <w:t>GMS-sensor temperatuur</w:t>
            </w:r>
          </w:p>
        </w:tc>
        <w:tc>
          <w:tcPr>
            <w:tcW w:w="2592" w:type="dxa"/>
          </w:tcPr>
          <w:p w14:paraId="33A051A6" w14:textId="77777777" w:rsidR="006A262A" w:rsidRDefault="006A262A" w:rsidP="006A262A">
            <w:r>
              <w:t>GMS-sensor temperatuur</w:t>
            </w:r>
          </w:p>
        </w:tc>
        <w:tc>
          <w:tcPr>
            <w:tcW w:w="1296" w:type="dxa"/>
          </w:tcPr>
          <w:p w14:paraId="2869238D" w14:textId="77777777" w:rsidR="006A262A" w:rsidRDefault="006A262A" w:rsidP="006A262A">
            <w:r>
              <w:t>INSERT</w:t>
            </w:r>
          </w:p>
        </w:tc>
        <w:tc>
          <w:tcPr>
            <w:tcW w:w="2592" w:type="dxa"/>
          </w:tcPr>
          <w:p w14:paraId="64858E52" w14:textId="77777777" w:rsidR="006A262A" w:rsidRDefault="006A262A" w:rsidP="006A262A">
            <w:r>
              <w:t>-</w:t>
            </w:r>
          </w:p>
        </w:tc>
      </w:tr>
      <w:tr w:rsidR="006A262A" w14:paraId="0A346236" w14:textId="77777777" w:rsidTr="006A262A">
        <w:tc>
          <w:tcPr>
            <w:tcW w:w="2160" w:type="dxa"/>
          </w:tcPr>
          <w:p w14:paraId="27FFDD98" w14:textId="77777777" w:rsidR="006A262A" w:rsidRDefault="006A262A" w:rsidP="006A262A">
            <w:r>
              <w:t>Hoogtedetectieapparaat</w:t>
            </w:r>
          </w:p>
        </w:tc>
        <w:tc>
          <w:tcPr>
            <w:tcW w:w="2592" w:type="dxa"/>
          </w:tcPr>
          <w:p w14:paraId="1DE4C532" w14:textId="77777777" w:rsidR="006A262A" w:rsidRDefault="006A262A" w:rsidP="006A262A">
            <w:r>
              <w:t>Hoogtedetectieapparaat</w:t>
            </w:r>
          </w:p>
        </w:tc>
        <w:tc>
          <w:tcPr>
            <w:tcW w:w="1296" w:type="dxa"/>
          </w:tcPr>
          <w:p w14:paraId="6C6DD2BF" w14:textId="77777777" w:rsidR="006A262A" w:rsidRDefault="006A262A" w:rsidP="006A262A">
            <w:r>
              <w:t>INSERT</w:t>
            </w:r>
          </w:p>
        </w:tc>
        <w:tc>
          <w:tcPr>
            <w:tcW w:w="2592" w:type="dxa"/>
          </w:tcPr>
          <w:p w14:paraId="4C3AE372" w14:textId="77777777" w:rsidR="006A262A" w:rsidRDefault="006A262A" w:rsidP="006A262A">
            <w:r>
              <w:t>-</w:t>
            </w:r>
          </w:p>
        </w:tc>
      </w:tr>
      <w:tr w:rsidR="006A262A" w14:paraId="06923E3D" w14:textId="77777777" w:rsidTr="006A262A">
        <w:tc>
          <w:tcPr>
            <w:tcW w:w="2160" w:type="dxa"/>
          </w:tcPr>
          <w:p w14:paraId="16A86446" w14:textId="77777777" w:rsidR="006A262A" w:rsidRDefault="006A262A" w:rsidP="006A262A">
            <w:r>
              <w:t>Lichtcel</w:t>
            </w:r>
          </w:p>
        </w:tc>
        <w:tc>
          <w:tcPr>
            <w:tcW w:w="2592" w:type="dxa"/>
          </w:tcPr>
          <w:p w14:paraId="551B7CD0" w14:textId="77777777" w:rsidR="006A262A" w:rsidRDefault="006A262A" w:rsidP="006A262A">
            <w:r>
              <w:t>Lichtcel</w:t>
            </w:r>
          </w:p>
        </w:tc>
        <w:tc>
          <w:tcPr>
            <w:tcW w:w="1296" w:type="dxa"/>
          </w:tcPr>
          <w:p w14:paraId="1A9017EC" w14:textId="77777777" w:rsidR="006A262A" w:rsidRDefault="006A262A" w:rsidP="006A262A">
            <w:r>
              <w:t>INSERT</w:t>
            </w:r>
          </w:p>
        </w:tc>
        <w:tc>
          <w:tcPr>
            <w:tcW w:w="2592" w:type="dxa"/>
          </w:tcPr>
          <w:p w14:paraId="24F282D7" w14:textId="77777777" w:rsidR="006A262A" w:rsidRDefault="006A262A" w:rsidP="006A262A">
            <w:r>
              <w:t>-</w:t>
            </w:r>
          </w:p>
        </w:tc>
      </w:tr>
      <w:tr w:rsidR="006A262A" w14:paraId="31F4282B" w14:textId="77777777" w:rsidTr="006A262A">
        <w:tc>
          <w:tcPr>
            <w:tcW w:w="2160" w:type="dxa"/>
          </w:tcPr>
          <w:p w14:paraId="336A4C41" w14:textId="77777777" w:rsidR="006A262A" w:rsidRDefault="006A262A" w:rsidP="006A262A">
            <w:r>
              <w:t>ObservatieCamera</w:t>
            </w:r>
          </w:p>
        </w:tc>
        <w:tc>
          <w:tcPr>
            <w:tcW w:w="2592" w:type="dxa"/>
          </w:tcPr>
          <w:p w14:paraId="0FFC25E5" w14:textId="77777777" w:rsidR="006A262A" w:rsidRDefault="006A262A" w:rsidP="006A262A">
            <w:r>
              <w:t>ObservatieCamera</w:t>
            </w:r>
          </w:p>
        </w:tc>
        <w:tc>
          <w:tcPr>
            <w:tcW w:w="1296" w:type="dxa"/>
          </w:tcPr>
          <w:p w14:paraId="57467238" w14:textId="77777777" w:rsidR="006A262A" w:rsidRDefault="006A262A" w:rsidP="006A262A">
            <w:r>
              <w:t>INSERT</w:t>
            </w:r>
          </w:p>
        </w:tc>
        <w:tc>
          <w:tcPr>
            <w:tcW w:w="2592" w:type="dxa"/>
          </w:tcPr>
          <w:p w14:paraId="4498B8BE" w14:textId="77777777" w:rsidR="006A262A" w:rsidRDefault="006A262A" w:rsidP="006A262A">
            <w:r>
              <w:t>-</w:t>
            </w:r>
          </w:p>
        </w:tc>
      </w:tr>
      <w:tr w:rsidR="006A262A" w14:paraId="6AFCF0DC" w14:textId="77777777" w:rsidTr="006A262A">
        <w:tc>
          <w:tcPr>
            <w:tcW w:w="2160" w:type="dxa"/>
          </w:tcPr>
          <w:p w14:paraId="7EB5B69C" w14:textId="77777777" w:rsidR="006A262A" w:rsidRDefault="006A262A" w:rsidP="006A262A">
            <w:r>
              <w:t>Radar detector</w:t>
            </w:r>
          </w:p>
        </w:tc>
        <w:tc>
          <w:tcPr>
            <w:tcW w:w="2592" w:type="dxa"/>
          </w:tcPr>
          <w:p w14:paraId="1C2B7955" w14:textId="77777777" w:rsidR="006A262A" w:rsidRDefault="006A262A" w:rsidP="006A262A">
            <w:r>
              <w:t>Radar detector</w:t>
            </w:r>
          </w:p>
        </w:tc>
        <w:tc>
          <w:tcPr>
            <w:tcW w:w="1296" w:type="dxa"/>
          </w:tcPr>
          <w:p w14:paraId="4ADA72B1" w14:textId="77777777" w:rsidR="006A262A" w:rsidRDefault="006A262A" w:rsidP="006A262A">
            <w:r>
              <w:t>INSERT</w:t>
            </w:r>
          </w:p>
        </w:tc>
        <w:tc>
          <w:tcPr>
            <w:tcW w:w="2592" w:type="dxa"/>
          </w:tcPr>
          <w:p w14:paraId="396ECEB6" w14:textId="77777777" w:rsidR="006A262A" w:rsidRDefault="006A262A" w:rsidP="006A262A">
            <w:r>
              <w:t>-</w:t>
            </w:r>
          </w:p>
        </w:tc>
      </w:tr>
      <w:tr w:rsidR="006A262A" w14:paraId="5B206F96" w14:textId="77777777" w:rsidTr="006A262A">
        <w:tc>
          <w:tcPr>
            <w:tcW w:w="2160" w:type="dxa"/>
          </w:tcPr>
          <w:p w14:paraId="04B11279" w14:textId="77777777" w:rsidR="006A262A" w:rsidRDefault="006A262A" w:rsidP="006A262A">
            <w:r>
              <w:t>Schemerschakelaar</w:t>
            </w:r>
          </w:p>
        </w:tc>
        <w:tc>
          <w:tcPr>
            <w:tcW w:w="2592" w:type="dxa"/>
          </w:tcPr>
          <w:p w14:paraId="181E6AD3" w14:textId="77777777" w:rsidR="006A262A" w:rsidRDefault="006A262A" w:rsidP="006A262A">
            <w:r>
              <w:t>Schemerschakelaar</w:t>
            </w:r>
          </w:p>
        </w:tc>
        <w:tc>
          <w:tcPr>
            <w:tcW w:w="1296" w:type="dxa"/>
          </w:tcPr>
          <w:p w14:paraId="61F4E356" w14:textId="77777777" w:rsidR="006A262A" w:rsidRDefault="006A262A" w:rsidP="006A262A">
            <w:r>
              <w:t>INSERT</w:t>
            </w:r>
          </w:p>
        </w:tc>
        <w:tc>
          <w:tcPr>
            <w:tcW w:w="2592" w:type="dxa"/>
          </w:tcPr>
          <w:p w14:paraId="0AC24D69" w14:textId="77777777" w:rsidR="006A262A" w:rsidRDefault="006A262A" w:rsidP="006A262A">
            <w:r>
              <w:t>-</w:t>
            </w:r>
          </w:p>
        </w:tc>
      </w:tr>
      <w:tr w:rsidR="006A262A" w14:paraId="4F69E281" w14:textId="77777777" w:rsidTr="006A262A">
        <w:tc>
          <w:tcPr>
            <w:tcW w:w="2160" w:type="dxa"/>
          </w:tcPr>
          <w:p w14:paraId="0665C169" w14:textId="77777777" w:rsidR="006A262A" w:rsidRDefault="006A262A" w:rsidP="006A262A">
            <w:r>
              <w:t>Voorschakelapparaat (OVL)</w:t>
            </w:r>
          </w:p>
        </w:tc>
        <w:tc>
          <w:tcPr>
            <w:tcW w:w="2592" w:type="dxa"/>
          </w:tcPr>
          <w:p w14:paraId="08B98C8D" w14:textId="77777777" w:rsidR="006A262A" w:rsidRDefault="006A262A" w:rsidP="006A262A">
            <w:r>
              <w:t>Voorschakelapparaat (OVL)</w:t>
            </w:r>
          </w:p>
        </w:tc>
        <w:tc>
          <w:tcPr>
            <w:tcW w:w="1296" w:type="dxa"/>
          </w:tcPr>
          <w:p w14:paraId="5151A190" w14:textId="77777777" w:rsidR="006A262A" w:rsidRDefault="006A262A" w:rsidP="006A262A">
            <w:r>
              <w:t>INSERT</w:t>
            </w:r>
          </w:p>
        </w:tc>
        <w:tc>
          <w:tcPr>
            <w:tcW w:w="2592" w:type="dxa"/>
          </w:tcPr>
          <w:p w14:paraId="43AFEED3" w14:textId="77777777" w:rsidR="006A262A" w:rsidRDefault="006A262A" w:rsidP="006A262A">
            <w:r>
              <w:t>-</w:t>
            </w:r>
          </w:p>
        </w:tc>
      </w:tr>
      <w:tr w:rsidR="006A262A" w14:paraId="054C76A0" w14:textId="77777777" w:rsidTr="006A262A">
        <w:tc>
          <w:tcPr>
            <w:tcW w:w="2160" w:type="dxa"/>
          </w:tcPr>
          <w:p w14:paraId="2C233E24" w14:textId="77777777" w:rsidR="006A262A" w:rsidRDefault="006A262A" w:rsidP="006A262A">
            <w:r>
              <w:t>Weerstation</w:t>
            </w:r>
          </w:p>
        </w:tc>
        <w:tc>
          <w:tcPr>
            <w:tcW w:w="2592" w:type="dxa"/>
          </w:tcPr>
          <w:p w14:paraId="5F13A54C" w14:textId="77777777" w:rsidR="006A262A" w:rsidRDefault="006A262A" w:rsidP="006A262A">
            <w:r>
              <w:t>Weerstation</w:t>
            </w:r>
          </w:p>
        </w:tc>
        <w:tc>
          <w:tcPr>
            <w:tcW w:w="1296" w:type="dxa"/>
          </w:tcPr>
          <w:p w14:paraId="0FB9339F" w14:textId="77777777" w:rsidR="006A262A" w:rsidRDefault="006A262A" w:rsidP="006A262A">
            <w:r>
              <w:t>INSERT</w:t>
            </w:r>
          </w:p>
        </w:tc>
        <w:tc>
          <w:tcPr>
            <w:tcW w:w="2592" w:type="dxa"/>
          </w:tcPr>
          <w:p w14:paraId="4EFE1A86" w14:textId="77777777" w:rsidR="006A262A" w:rsidRDefault="006A262A" w:rsidP="006A262A">
            <w:r>
              <w:t>-</w:t>
            </w:r>
          </w:p>
        </w:tc>
      </w:tr>
      <w:tr w:rsidR="006A262A" w14:paraId="29301589" w14:textId="77777777" w:rsidTr="006A262A">
        <w:tc>
          <w:tcPr>
            <w:tcW w:w="2160" w:type="dxa"/>
          </w:tcPr>
          <w:p w14:paraId="616F99D6" w14:textId="77777777" w:rsidR="006A262A" w:rsidRDefault="006A262A" w:rsidP="006A262A">
            <w:r>
              <w:t>Windmeter</w:t>
            </w:r>
          </w:p>
        </w:tc>
        <w:tc>
          <w:tcPr>
            <w:tcW w:w="2592" w:type="dxa"/>
          </w:tcPr>
          <w:p w14:paraId="116D8C0C" w14:textId="77777777" w:rsidR="006A262A" w:rsidRDefault="006A262A" w:rsidP="006A262A">
            <w:r>
              <w:t>Windmeter</w:t>
            </w:r>
          </w:p>
        </w:tc>
        <w:tc>
          <w:tcPr>
            <w:tcW w:w="1296" w:type="dxa"/>
          </w:tcPr>
          <w:p w14:paraId="32A27204" w14:textId="77777777" w:rsidR="006A262A" w:rsidRDefault="006A262A" w:rsidP="006A262A">
            <w:r>
              <w:t>INSERT</w:t>
            </w:r>
          </w:p>
        </w:tc>
        <w:tc>
          <w:tcPr>
            <w:tcW w:w="2592" w:type="dxa"/>
          </w:tcPr>
          <w:p w14:paraId="1CFCCC23" w14:textId="77777777" w:rsidR="006A262A" w:rsidRDefault="006A262A" w:rsidP="006A262A">
            <w:r>
              <w:t>-</w:t>
            </w:r>
          </w:p>
        </w:tc>
      </w:tr>
    </w:tbl>
    <w:p w14:paraId="34B6F2CD" w14:textId="77777777" w:rsidR="006A262A" w:rsidRDefault="006A262A" w:rsidP="006A262A">
      <w:pPr>
        <w:pStyle w:val="Geenafstand"/>
      </w:pPr>
      <w:r>
        <w:t xml:space="preserve"> </w:t>
      </w:r>
    </w:p>
    <w:p w14:paraId="2EFB8549" w14:textId="77777777" w:rsidR="006A262A" w:rsidRDefault="006A262A" w:rsidP="006A262A">
      <w:pPr>
        <w:pStyle w:val="Kop3"/>
      </w:pPr>
      <w:r>
        <w:lastRenderedPageBreak/>
        <w:t>typeSpecSTM</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39D7AA76" w14:textId="77777777" w:rsidTr="006A262A">
        <w:tc>
          <w:tcPr>
            <w:tcW w:w="2160" w:type="dxa"/>
          </w:tcPr>
          <w:p w14:paraId="02350C01" w14:textId="77777777" w:rsidR="006A262A" w:rsidRDefault="006A262A" w:rsidP="006A262A">
            <w:pPr>
              <w:jc w:val="center"/>
            </w:pPr>
            <w:r>
              <w:rPr>
                <w:b/>
              </w:rPr>
              <w:t>Code</w:t>
            </w:r>
          </w:p>
        </w:tc>
        <w:tc>
          <w:tcPr>
            <w:tcW w:w="2592" w:type="dxa"/>
          </w:tcPr>
          <w:p w14:paraId="481A249B" w14:textId="77777777" w:rsidR="006A262A" w:rsidRDefault="006A262A" w:rsidP="006A262A">
            <w:pPr>
              <w:jc w:val="center"/>
            </w:pPr>
            <w:r>
              <w:rPr>
                <w:b/>
              </w:rPr>
              <w:t>Beschrijving</w:t>
            </w:r>
          </w:p>
        </w:tc>
        <w:tc>
          <w:tcPr>
            <w:tcW w:w="1296" w:type="dxa"/>
          </w:tcPr>
          <w:p w14:paraId="2DFB2887" w14:textId="77777777" w:rsidR="006A262A" w:rsidRDefault="006A262A" w:rsidP="006A262A">
            <w:pPr>
              <w:jc w:val="center"/>
            </w:pPr>
            <w:r>
              <w:rPr>
                <w:b/>
              </w:rPr>
              <w:t>Wijziging</w:t>
            </w:r>
          </w:p>
        </w:tc>
        <w:tc>
          <w:tcPr>
            <w:tcW w:w="2592" w:type="dxa"/>
          </w:tcPr>
          <w:p w14:paraId="174E81D6" w14:textId="77777777" w:rsidR="006A262A" w:rsidRDefault="006A262A" w:rsidP="006A262A">
            <w:pPr>
              <w:jc w:val="center"/>
            </w:pPr>
            <w:r>
              <w:rPr>
                <w:b/>
              </w:rPr>
              <w:t>Reden</w:t>
            </w:r>
          </w:p>
        </w:tc>
      </w:tr>
      <w:tr w:rsidR="006A262A" w14:paraId="5B24C24C" w14:textId="77777777" w:rsidTr="006A262A">
        <w:tc>
          <w:tcPr>
            <w:tcW w:w="2160" w:type="dxa"/>
          </w:tcPr>
          <w:p w14:paraId="21B341CB" w14:textId="77777777" w:rsidR="006A262A" w:rsidRDefault="006A262A" w:rsidP="006A262A">
            <w:r>
              <w:t>Meubilair: bel</w:t>
            </w:r>
          </w:p>
        </w:tc>
        <w:tc>
          <w:tcPr>
            <w:tcW w:w="2592" w:type="dxa"/>
          </w:tcPr>
          <w:p w14:paraId="74EFC2D0" w14:textId="77777777" w:rsidR="006A262A" w:rsidRDefault="006A262A" w:rsidP="006A262A">
            <w:r>
              <w:t>Meubilair: bel</w:t>
            </w:r>
          </w:p>
        </w:tc>
        <w:tc>
          <w:tcPr>
            <w:tcW w:w="1296" w:type="dxa"/>
          </w:tcPr>
          <w:p w14:paraId="2D119D00" w14:textId="77777777" w:rsidR="006A262A" w:rsidRDefault="006A262A" w:rsidP="006A262A">
            <w:r>
              <w:t>DELETE</w:t>
            </w:r>
          </w:p>
        </w:tc>
        <w:tc>
          <w:tcPr>
            <w:tcW w:w="2592" w:type="dxa"/>
          </w:tcPr>
          <w:p w14:paraId="17C0D129" w14:textId="77777777" w:rsidR="006A262A" w:rsidRDefault="006A262A" w:rsidP="006A262A">
            <w:r>
              <w:t>Domein waarde niet meer nodig</w:t>
            </w:r>
          </w:p>
        </w:tc>
      </w:tr>
      <w:tr w:rsidR="006A262A" w14:paraId="6C8C9ABC" w14:textId="77777777" w:rsidTr="006A262A">
        <w:tc>
          <w:tcPr>
            <w:tcW w:w="2160" w:type="dxa"/>
          </w:tcPr>
          <w:p w14:paraId="2C3EC47D" w14:textId="77777777" w:rsidR="006A262A" w:rsidRDefault="006A262A" w:rsidP="006A262A">
            <w:r>
              <w:t>Meubilair: biggenrug</w:t>
            </w:r>
          </w:p>
        </w:tc>
        <w:tc>
          <w:tcPr>
            <w:tcW w:w="2592" w:type="dxa"/>
          </w:tcPr>
          <w:p w14:paraId="7F04B1F1" w14:textId="77777777" w:rsidR="006A262A" w:rsidRDefault="006A262A" w:rsidP="006A262A">
            <w:r>
              <w:t>Meubilair: biggenrug</w:t>
            </w:r>
          </w:p>
        </w:tc>
        <w:tc>
          <w:tcPr>
            <w:tcW w:w="1296" w:type="dxa"/>
          </w:tcPr>
          <w:p w14:paraId="722B7624" w14:textId="77777777" w:rsidR="006A262A" w:rsidRDefault="006A262A" w:rsidP="006A262A">
            <w:r>
              <w:t>DELETE</w:t>
            </w:r>
          </w:p>
        </w:tc>
        <w:tc>
          <w:tcPr>
            <w:tcW w:w="2592" w:type="dxa"/>
          </w:tcPr>
          <w:p w14:paraId="08602C35" w14:textId="77777777" w:rsidR="006A262A" w:rsidRDefault="006A262A" w:rsidP="006A262A">
            <w:r>
              <w:t>Domein waarde niet meer nodig</w:t>
            </w:r>
          </w:p>
        </w:tc>
      </w:tr>
      <w:tr w:rsidR="006A262A" w14:paraId="42598DC2" w14:textId="77777777" w:rsidTr="006A262A">
        <w:tc>
          <w:tcPr>
            <w:tcW w:w="2160" w:type="dxa"/>
          </w:tcPr>
          <w:p w14:paraId="691901F3" w14:textId="77777777" w:rsidR="006A262A" w:rsidRDefault="006A262A" w:rsidP="006A262A">
            <w:r>
              <w:t>Meubilair: kunstobject</w:t>
            </w:r>
          </w:p>
        </w:tc>
        <w:tc>
          <w:tcPr>
            <w:tcW w:w="2592" w:type="dxa"/>
          </w:tcPr>
          <w:p w14:paraId="7F6CB797" w14:textId="77777777" w:rsidR="006A262A" w:rsidRDefault="006A262A" w:rsidP="006A262A">
            <w:r>
              <w:t>Meubilair: kunstobject</w:t>
            </w:r>
          </w:p>
        </w:tc>
        <w:tc>
          <w:tcPr>
            <w:tcW w:w="1296" w:type="dxa"/>
          </w:tcPr>
          <w:p w14:paraId="08CC26C7" w14:textId="77777777" w:rsidR="006A262A" w:rsidRDefault="006A262A" w:rsidP="006A262A">
            <w:r>
              <w:t>DELETE</w:t>
            </w:r>
          </w:p>
        </w:tc>
        <w:tc>
          <w:tcPr>
            <w:tcW w:w="2592" w:type="dxa"/>
          </w:tcPr>
          <w:p w14:paraId="1AF84AC8" w14:textId="77777777" w:rsidR="006A262A" w:rsidRDefault="006A262A" w:rsidP="006A262A">
            <w:r>
              <w:t>Domein waarde niet meer nodig</w:t>
            </w:r>
          </w:p>
        </w:tc>
      </w:tr>
      <w:tr w:rsidR="006A262A" w14:paraId="637B700F" w14:textId="77777777" w:rsidTr="006A262A">
        <w:tc>
          <w:tcPr>
            <w:tcW w:w="2160" w:type="dxa"/>
          </w:tcPr>
          <w:p w14:paraId="00A020AD" w14:textId="77777777" w:rsidR="006A262A" w:rsidRDefault="006A262A" w:rsidP="006A262A">
            <w:r>
              <w:t>Meubilair: verkeersspiegel</w:t>
            </w:r>
          </w:p>
        </w:tc>
        <w:tc>
          <w:tcPr>
            <w:tcW w:w="2592" w:type="dxa"/>
          </w:tcPr>
          <w:p w14:paraId="1A122E1E" w14:textId="77777777" w:rsidR="006A262A" w:rsidRDefault="006A262A" w:rsidP="006A262A">
            <w:r>
              <w:t>Meubilair: verkeersspiegel</w:t>
            </w:r>
          </w:p>
        </w:tc>
        <w:tc>
          <w:tcPr>
            <w:tcW w:w="1296" w:type="dxa"/>
          </w:tcPr>
          <w:p w14:paraId="46800140" w14:textId="77777777" w:rsidR="006A262A" w:rsidRDefault="006A262A" w:rsidP="006A262A">
            <w:r>
              <w:t>DELETE</w:t>
            </w:r>
          </w:p>
        </w:tc>
        <w:tc>
          <w:tcPr>
            <w:tcW w:w="2592" w:type="dxa"/>
          </w:tcPr>
          <w:p w14:paraId="37BCDD1D" w14:textId="77777777" w:rsidR="006A262A" w:rsidRDefault="006A262A" w:rsidP="006A262A">
            <w:r>
              <w:t>Domein waarde niet meer nodig</w:t>
            </w:r>
          </w:p>
        </w:tc>
      </w:tr>
      <w:tr w:rsidR="006A262A" w14:paraId="2C3915F4" w14:textId="77777777" w:rsidTr="006A262A">
        <w:tc>
          <w:tcPr>
            <w:tcW w:w="2160" w:type="dxa"/>
          </w:tcPr>
          <w:p w14:paraId="1186D714" w14:textId="77777777" w:rsidR="006A262A" w:rsidRDefault="006A262A" w:rsidP="006A262A">
            <w:r>
              <w:t>Meubilair: zitbank</w:t>
            </w:r>
          </w:p>
        </w:tc>
        <w:tc>
          <w:tcPr>
            <w:tcW w:w="2592" w:type="dxa"/>
          </w:tcPr>
          <w:p w14:paraId="7CF5D5C1" w14:textId="77777777" w:rsidR="006A262A" w:rsidRDefault="006A262A" w:rsidP="006A262A">
            <w:r>
              <w:t>Meubilair: zitbank</w:t>
            </w:r>
          </w:p>
        </w:tc>
        <w:tc>
          <w:tcPr>
            <w:tcW w:w="1296" w:type="dxa"/>
          </w:tcPr>
          <w:p w14:paraId="7E1655DB" w14:textId="77777777" w:rsidR="006A262A" w:rsidRDefault="006A262A" w:rsidP="006A262A">
            <w:r>
              <w:t>DELETE</w:t>
            </w:r>
          </w:p>
        </w:tc>
        <w:tc>
          <w:tcPr>
            <w:tcW w:w="2592" w:type="dxa"/>
          </w:tcPr>
          <w:p w14:paraId="39E89F6E" w14:textId="77777777" w:rsidR="006A262A" w:rsidRDefault="006A262A" w:rsidP="006A262A">
            <w:r>
              <w:t>Domein waarde niet meer nodig</w:t>
            </w:r>
          </w:p>
        </w:tc>
      </w:tr>
      <w:tr w:rsidR="006A262A" w14:paraId="65968858" w14:textId="77777777" w:rsidTr="006A262A">
        <w:tc>
          <w:tcPr>
            <w:tcW w:w="2160" w:type="dxa"/>
          </w:tcPr>
          <w:p w14:paraId="250C0710" w14:textId="77777777" w:rsidR="006A262A" w:rsidRDefault="006A262A" w:rsidP="006A262A">
            <w:r>
              <w:t>AED</w:t>
            </w:r>
          </w:p>
        </w:tc>
        <w:tc>
          <w:tcPr>
            <w:tcW w:w="2592" w:type="dxa"/>
          </w:tcPr>
          <w:p w14:paraId="5977A6FC" w14:textId="77777777" w:rsidR="006A262A" w:rsidRDefault="006A262A" w:rsidP="006A262A">
            <w:r>
              <w:t>AED</w:t>
            </w:r>
          </w:p>
        </w:tc>
        <w:tc>
          <w:tcPr>
            <w:tcW w:w="1296" w:type="dxa"/>
          </w:tcPr>
          <w:p w14:paraId="5E4DF7E6" w14:textId="77777777" w:rsidR="006A262A" w:rsidRDefault="006A262A" w:rsidP="006A262A">
            <w:r>
              <w:t>INSERT</w:t>
            </w:r>
          </w:p>
        </w:tc>
        <w:tc>
          <w:tcPr>
            <w:tcW w:w="2592" w:type="dxa"/>
          </w:tcPr>
          <w:p w14:paraId="702C1109" w14:textId="77777777" w:rsidR="006A262A" w:rsidRDefault="006A262A" w:rsidP="006A262A">
            <w:r>
              <w:t>-</w:t>
            </w:r>
          </w:p>
        </w:tc>
      </w:tr>
      <w:tr w:rsidR="006A262A" w14:paraId="25B1D7B0" w14:textId="77777777" w:rsidTr="006A262A">
        <w:tc>
          <w:tcPr>
            <w:tcW w:w="2160" w:type="dxa"/>
          </w:tcPr>
          <w:p w14:paraId="5AF97E65" w14:textId="77777777" w:rsidR="006A262A" w:rsidRDefault="006A262A" w:rsidP="006A262A">
            <w:r>
              <w:t>Betaalautomaat</w:t>
            </w:r>
          </w:p>
        </w:tc>
        <w:tc>
          <w:tcPr>
            <w:tcW w:w="2592" w:type="dxa"/>
          </w:tcPr>
          <w:p w14:paraId="3072CE25" w14:textId="77777777" w:rsidR="006A262A" w:rsidRDefault="006A262A" w:rsidP="006A262A">
            <w:r>
              <w:t>Betaalautomaat</w:t>
            </w:r>
          </w:p>
        </w:tc>
        <w:tc>
          <w:tcPr>
            <w:tcW w:w="1296" w:type="dxa"/>
          </w:tcPr>
          <w:p w14:paraId="3F5B3908" w14:textId="77777777" w:rsidR="006A262A" w:rsidRDefault="006A262A" w:rsidP="006A262A">
            <w:r>
              <w:t>INSERT</w:t>
            </w:r>
          </w:p>
        </w:tc>
        <w:tc>
          <w:tcPr>
            <w:tcW w:w="2592" w:type="dxa"/>
          </w:tcPr>
          <w:p w14:paraId="29A7CEB6" w14:textId="77777777" w:rsidR="006A262A" w:rsidRDefault="006A262A" w:rsidP="006A262A">
            <w:r>
              <w:t>-</w:t>
            </w:r>
          </w:p>
        </w:tc>
      </w:tr>
      <w:tr w:rsidR="006A262A" w14:paraId="13E0FE9F" w14:textId="77777777" w:rsidTr="006A262A">
        <w:tc>
          <w:tcPr>
            <w:tcW w:w="2160" w:type="dxa"/>
          </w:tcPr>
          <w:p w14:paraId="32AC3DED" w14:textId="77777777" w:rsidR="006A262A" w:rsidRDefault="006A262A" w:rsidP="006A262A">
            <w:r>
              <w:t>Bolder</w:t>
            </w:r>
          </w:p>
        </w:tc>
        <w:tc>
          <w:tcPr>
            <w:tcW w:w="2592" w:type="dxa"/>
          </w:tcPr>
          <w:p w14:paraId="14D06F6A" w14:textId="77777777" w:rsidR="006A262A" w:rsidRDefault="006A262A" w:rsidP="006A262A">
            <w:r>
              <w:t>Bolder</w:t>
            </w:r>
          </w:p>
        </w:tc>
        <w:tc>
          <w:tcPr>
            <w:tcW w:w="1296" w:type="dxa"/>
          </w:tcPr>
          <w:p w14:paraId="1B4EDF78" w14:textId="77777777" w:rsidR="006A262A" w:rsidRDefault="006A262A" w:rsidP="006A262A">
            <w:r>
              <w:t>INSERT</w:t>
            </w:r>
          </w:p>
        </w:tc>
        <w:tc>
          <w:tcPr>
            <w:tcW w:w="2592" w:type="dxa"/>
          </w:tcPr>
          <w:p w14:paraId="3BDFCDA5" w14:textId="77777777" w:rsidR="006A262A" w:rsidRDefault="006A262A" w:rsidP="006A262A">
            <w:r>
              <w:t>-</w:t>
            </w:r>
          </w:p>
        </w:tc>
      </w:tr>
      <w:tr w:rsidR="006A262A" w14:paraId="0E8844D9" w14:textId="77777777" w:rsidTr="006A262A">
        <w:tc>
          <w:tcPr>
            <w:tcW w:w="2160" w:type="dxa"/>
          </w:tcPr>
          <w:p w14:paraId="3994DEC5" w14:textId="77777777" w:rsidR="006A262A" w:rsidRDefault="006A262A" w:rsidP="006A262A">
            <w:r>
              <w:t>Brievenbus</w:t>
            </w:r>
          </w:p>
        </w:tc>
        <w:tc>
          <w:tcPr>
            <w:tcW w:w="2592" w:type="dxa"/>
          </w:tcPr>
          <w:p w14:paraId="1F331092" w14:textId="77777777" w:rsidR="006A262A" w:rsidRDefault="006A262A" w:rsidP="006A262A">
            <w:r>
              <w:t>Brievenbus</w:t>
            </w:r>
          </w:p>
        </w:tc>
        <w:tc>
          <w:tcPr>
            <w:tcW w:w="1296" w:type="dxa"/>
          </w:tcPr>
          <w:p w14:paraId="050F8530" w14:textId="77777777" w:rsidR="006A262A" w:rsidRDefault="006A262A" w:rsidP="006A262A">
            <w:r>
              <w:t>INSERT</w:t>
            </w:r>
          </w:p>
        </w:tc>
        <w:tc>
          <w:tcPr>
            <w:tcW w:w="2592" w:type="dxa"/>
          </w:tcPr>
          <w:p w14:paraId="3F75353D" w14:textId="77777777" w:rsidR="006A262A" w:rsidRDefault="006A262A" w:rsidP="006A262A">
            <w:r>
              <w:t>-</w:t>
            </w:r>
          </w:p>
        </w:tc>
      </w:tr>
      <w:tr w:rsidR="006A262A" w14:paraId="40F06A86" w14:textId="77777777" w:rsidTr="006A262A">
        <w:tc>
          <w:tcPr>
            <w:tcW w:w="2160" w:type="dxa"/>
          </w:tcPr>
          <w:p w14:paraId="1CC5EA96" w14:textId="77777777" w:rsidR="006A262A" w:rsidRDefault="006A262A" w:rsidP="006A262A">
            <w:r>
              <w:t>Fontein</w:t>
            </w:r>
          </w:p>
        </w:tc>
        <w:tc>
          <w:tcPr>
            <w:tcW w:w="2592" w:type="dxa"/>
          </w:tcPr>
          <w:p w14:paraId="6FC54758" w14:textId="77777777" w:rsidR="006A262A" w:rsidRDefault="006A262A" w:rsidP="006A262A">
            <w:r>
              <w:t>Fontein</w:t>
            </w:r>
          </w:p>
        </w:tc>
        <w:tc>
          <w:tcPr>
            <w:tcW w:w="1296" w:type="dxa"/>
          </w:tcPr>
          <w:p w14:paraId="7E4EE66A" w14:textId="77777777" w:rsidR="006A262A" w:rsidRDefault="006A262A" w:rsidP="006A262A">
            <w:r>
              <w:t>INSERT</w:t>
            </w:r>
          </w:p>
        </w:tc>
        <w:tc>
          <w:tcPr>
            <w:tcW w:w="2592" w:type="dxa"/>
          </w:tcPr>
          <w:p w14:paraId="33EA5CA1" w14:textId="77777777" w:rsidR="006A262A" w:rsidRDefault="006A262A" w:rsidP="006A262A">
            <w:r>
              <w:t>-</w:t>
            </w:r>
          </w:p>
        </w:tc>
      </w:tr>
      <w:tr w:rsidR="006A262A" w14:paraId="3E870388" w14:textId="77777777" w:rsidTr="006A262A">
        <w:tc>
          <w:tcPr>
            <w:tcW w:w="2160" w:type="dxa"/>
          </w:tcPr>
          <w:p w14:paraId="62336EF2" w14:textId="77777777" w:rsidR="006A262A" w:rsidRDefault="006A262A" w:rsidP="006A262A">
            <w:r>
              <w:t>Herdenkingsmonument</w:t>
            </w:r>
          </w:p>
        </w:tc>
        <w:tc>
          <w:tcPr>
            <w:tcW w:w="2592" w:type="dxa"/>
          </w:tcPr>
          <w:p w14:paraId="6A3412B4" w14:textId="77777777" w:rsidR="006A262A" w:rsidRDefault="006A262A" w:rsidP="006A262A">
            <w:r>
              <w:t>Herdenkingsmonument</w:t>
            </w:r>
          </w:p>
        </w:tc>
        <w:tc>
          <w:tcPr>
            <w:tcW w:w="1296" w:type="dxa"/>
          </w:tcPr>
          <w:p w14:paraId="6ABE6698" w14:textId="77777777" w:rsidR="006A262A" w:rsidRDefault="006A262A" w:rsidP="006A262A">
            <w:r>
              <w:t>INSERT</w:t>
            </w:r>
          </w:p>
        </w:tc>
        <w:tc>
          <w:tcPr>
            <w:tcW w:w="2592" w:type="dxa"/>
          </w:tcPr>
          <w:p w14:paraId="2572C1F1" w14:textId="77777777" w:rsidR="006A262A" w:rsidRDefault="006A262A" w:rsidP="006A262A">
            <w:r>
              <w:t>-</w:t>
            </w:r>
          </w:p>
        </w:tc>
      </w:tr>
      <w:tr w:rsidR="006A262A" w14:paraId="117A77A3" w14:textId="77777777" w:rsidTr="006A262A">
        <w:tc>
          <w:tcPr>
            <w:tcW w:w="2160" w:type="dxa"/>
          </w:tcPr>
          <w:p w14:paraId="5C9F4F19" w14:textId="77777777" w:rsidR="006A262A" w:rsidRDefault="006A262A" w:rsidP="006A262A">
            <w:r>
              <w:t>Openbaar toilet</w:t>
            </w:r>
          </w:p>
        </w:tc>
        <w:tc>
          <w:tcPr>
            <w:tcW w:w="2592" w:type="dxa"/>
          </w:tcPr>
          <w:p w14:paraId="66AA51FD" w14:textId="77777777" w:rsidR="006A262A" w:rsidRDefault="006A262A" w:rsidP="006A262A">
            <w:r>
              <w:t>Openbaar toilet</w:t>
            </w:r>
          </w:p>
        </w:tc>
        <w:tc>
          <w:tcPr>
            <w:tcW w:w="1296" w:type="dxa"/>
          </w:tcPr>
          <w:p w14:paraId="2F1843EF" w14:textId="77777777" w:rsidR="006A262A" w:rsidRDefault="006A262A" w:rsidP="006A262A">
            <w:r>
              <w:t>INSERT</w:t>
            </w:r>
          </w:p>
        </w:tc>
        <w:tc>
          <w:tcPr>
            <w:tcW w:w="2592" w:type="dxa"/>
          </w:tcPr>
          <w:p w14:paraId="50F2E650" w14:textId="77777777" w:rsidR="006A262A" w:rsidRDefault="006A262A" w:rsidP="006A262A">
            <w:r>
              <w:t>-</w:t>
            </w:r>
          </w:p>
        </w:tc>
      </w:tr>
      <w:tr w:rsidR="006A262A" w14:paraId="5DA45979" w14:textId="77777777" w:rsidTr="006A262A">
        <w:tc>
          <w:tcPr>
            <w:tcW w:w="2160" w:type="dxa"/>
          </w:tcPr>
          <w:p w14:paraId="224C6343" w14:textId="77777777" w:rsidR="006A262A" w:rsidRDefault="006A262A" w:rsidP="006A262A">
            <w:r>
              <w:t>Picknick tafel</w:t>
            </w:r>
          </w:p>
        </w:tc>
        <w:tc>
          <w:tcPr>
            <w:tcW w:w="2592" w:type="dxa"/>
          </w:tcPr>
          <w:p w14:paraId="6788B9E9" w14:textId="77777777" w:rsidR="006A262A" w:rsidRDefault="006A262A" w:rsidP="006A262A">
            <w:r>
              <w:t>Picknick tafel</w:t>
            </w:r>
          </w:p>
        </w:tc>
        <w:tc>
          <w:tcPr>
            <w:tcW w:w="1296" w:type="dxa"/>
          </w:tcPr>
          <w:p w14:paraId="0350FECF" w14:textId="77777777" w:rsidR="006A262A" w:rsidRDefault="006A262A" w:rsidP="006A262A">
            <w:r>
              <w:t>INSERT</w:t>
            </w:r>
          </w:p>
        </w:tc>
        <w:tc>
          <w:tcPr>
            <w:tcW w:w="2592" w:type="dxa"/>
          </w:tcPr>
          <w:p w14:paraId="554BF289" w14:textId="77777777" w:rsidR="006A262A" w:rsidRDefault="006A262A" w:rsidP="006A262A">
            <w:r>
              <w:t>-</w:t>
            </w:r>
          </w:p>
        </w:tc>
      </w:tr>
      <w:tr w:rsidR="006A262A" w14:paraId="7ACD2465" w14:textId="77777777" w:rsidTr="006A262A">
        <w:tc>
          <w:tcPr>
            <w:tcW w:w="2160" w:type="dxa"/>
          </w:tcPr>
          <w:p w14:paraId="0509506D" w14:textId="77777777" w:rsidR="006A262A" w:rsidRDefault="006A262A" w:rsidP="006A262A">
            <w:r>
              <w:t>Reclamezuil</w:t>
            </w:r>
          </w:p>
        </w:tc>
        <w:tc>
          <w:tcPr>
            <w:tcW w:w="2592" w:type="dxa"/>
          </w:tcPr>
          <w:p w14:paraId="515F146D" w14:textId="77777777" w:rsidR="006A262A" w:rsidRDefault="006A262A" w:rsidP="006A262A">
            <w:r>
              <w:t>Reclamezuil</w:t>
            </w:r>
          </w:p>
        </w:tc>
        <w:tc>
          <w:tcPr>
            <w:tcW w:w="1296" w:type="dxa"/>
          </w:tcPr>
          <w:p w14:paraId="479F8798" w14:textId="77777777" w:rsidR="006A262A" w:rsidRDefault="006A262A" w:rsidP="006A262A">
            <w:r>
              <w:t>INSERT</w:t>
            </w:r>
          </w:p>
        </w:tc>
        <w:tc>
          <w:tcPr>
            <w:tcW w:w="2592" w:type="dxa"/>
          </w:tcPr>
          <w:p w14:paraId="4E219E92" w14:textId="77777777" w:rsidR="006A262A" w:rsidRDefault="006A262A" w:rsidP="006A262A">
            <w:r>
              <w:t>-</w:t>
            </w:r>
          </w:p>
        </w:tc>
      </w:tr>
      <w:tr w:rsidR="006A262A" w14:paraId="79693A1C" w14:textId="77777777" w:rsidTr="006A262A">
        <w:tc>
          <w:tcPr>
            <w:tcW w:w="2160" w:type="dxa"/>
          </w:tcPr>
          <w:p w14:paraId="2AFA4355" w14:textId="77777777" w:rsidR="006A262A" w:rsidRDefault="006A262A" w:rsidP="006A262A">
            <w:r>
              <w:t>Speelvoorziening</w:t>
            </w:r>
          </w:p>
        </w:tc>
        <w:tc>
          <w:tcPr>
            <w:tcW w:w="2592" w:type="dxa"/>
          </w:tcPr>
          <w:p w14:paraId="5DF5EB78" w14:textId="77777777" w:rsidR="006A262A" w:rsidRDefault="006A262A" w:rsidP="006A262A">
            <w:r>
              <w:t>Speelvoorziening</w:t>
            </w:r>
          </w:p>
        </w:tc>
        <w:tc>
          <w:tcPr>
            <w:tcW w:w="1296" w:type="dxa"/>
          </w:tcPr>
          <w:p w14:paraId="3E574165" w14:textId="77777777" w:rsidR="006A262A" w:rsidRDefault="006A262A" w:rsidP="006A262A">
            <w:r>
              <w:t>INSERT</w:t>
            </w:r>
          </w:p>
        </w:tc>
        <w:tc>
          <w:tcPr>
            <w:tcW w:w="2592" w:type="dxa"/>
          </w:tcPr>
          <w:p w14:paraId="3474A1A0" w14:textId="77777777" w:rsidR="006A262A" w:rsidRDefault="006A262A" w:rsidP="006A262A">
            <w:r>
              <w:t>-</w:t>
            </w:r>
          </w:p>
        </w:tc>
      </w:tr>
      <w:tr w:rsidR="006A262A" w14:paraId="1BA9E76A" w14:textId="77777777" w:rsidTr="006A262A">
        <w:tc>
          <w:tcPr>
            <w:tcW w:w="2160" w:type="dxa"/>
          </w:tcPr>
          <w:p w14:paraId="54E72CD9" w14:textId="77777777" w:rsidR="006A262A" w:rsidRDefault="006A262A" w:rsidP="006A262A">
            <w:r>
              <w:t>Telefooncel</w:t>
            </w:r>
          </w:p>
        </w:tc>
        <w:tc>
          <w:tcPr>
            <w:tcW w:w="2592" w:type="dxa"/>
          </w:tcPr>
          <w:p w14:paraId="43B0513B" w14:textId="77777777" w:rsidR="006A262A" w:rsidRDefault="006A262A" w:rsidP="006A262A">
            <w:r>
              <w:t>Telefooncel</w:t>
            </w:r>
          </w:p>
        </w:tc>
        <w:tc>
          <w:tcPr>
            <w:tcW w:w="1296" w:type="dxa"/>
          </w:tcPr>
          <w:p w14:paraId="5E291A73" w14:textId="77777777" w:rsidR="006A262A" w:rsidRDefault="006A262A" w:rsidP="006A262A">
            <w:r>
              <w:t>INSERT</w:t>
            </w:r>
          </w:p>
        </w:tc>
        <w:tc>
          <w:tcPr>
            <w:tcW w:w="2592" w:type="dxa"/>
          </w:tcPr>
          <w:p w14:paraId="69E89BB2" w14:textId="77777777" w:rsidR="006A262A" w:rsidRDefault="006A262A" w:rsidP="006A262A">
            <w:r>
              <w:t>-</w:t>
            </w:r>
          </w:p>
        </w:tc>
      </w:tr>
      <w:tr w:rsidR="006A262A" w14:paraId="2887D012" w14:textId="77777777" w:rsidTr="006A262A">
        <w:tc>
          <w:tcPr>
            <w:tcW w:w="2160" w:type="dxa"/>
          </w:tcPr>
          <w:p w14:paraId="601F88A0" w14:textId="77777777" w:rsidR="006A262A" w:rsidRDefault="006A262A" w:rsidP="006A262A">
            <w:r>
              <w:t>bel</w:t>
            </w:r>
          </w:p>
        </w:tc>
        <w:tc>
          <w:tcPr>
            <w:tcW w:w="2592" w:type="dxa"/>
          </w:tcPr>
          <w:p w14:paraId="34C94807" w14:textId="77777777" w:rsidR="006A262A" w:rsidRDefault="006A262A" w:rsidP="006A262A">
            <w:r>
              <w:t>bel</w:t>
            </w:r>
          </w:p>
        </w:tc>
        <w:tc>
          <w:tcPr>
            <w:tcW w:w="1296" w:type="dxa"/>
          </w:tcPr>
          <w:p w14:paraId="28DD0F95" w14:textId="77777777" w:rsidR="006A262A" w:rsidRDefault="006A262A" w:rsidP="006A262A">
            <w:r>
              <w:t>INSERT</w:t>
            </w:r>
          </w:p>
        </w:tc>
        <w:tc>
          <w:tcPr>
            <w:tcW w:w="2592" w:type="dxa"/>
          </w:tcPr>
          <w:p w14:paraId="43AB9534" w14:textId="77777777" w:rsidR="006A262A" w:rsidRDefault="006A262A" w:rsidP="006A262A">
            <w:r>
              <w:t>-</w:t>
            </w:r>
          </w:p>
        </w:tc>
      </w:tr>
      <w:tr w:rsidR="006A262A" w14:paraId="6DC3D21A" w14:textId="77777777" w:rsidTr="006A262A">
        <w:tc>
          <w:tcPr>
            <w:tcW w:w="2160" w:type="dxa"/>
          </w:tcPr>
          <w:p w14:paraId="7D4616C1" w14:textId="77777777" w:rsidR="006A262A" w:rsidRDefault="006A262A" w:rsidP="006A262A">
            <w:r>
              <w:t>kunstobject</w:t>
            </w:r>
          </w:p>
        </w:tc>
        <w:tc>
          <w:tcPr>
            <w:tcW w:w="2592" w:type="dxa"/>
          </w:tcPr>
          <w:p w14:paraId="04E3F09D" w14:textId="77777777" w:rsidR="006A262A" w:rsidRDefault="006A262A" w:rsidP="006A262A">
            <w:r>
              <w:t>kunstobject</w:t>
            </w:r>
          </w:p>
        </w:tc>
        <w:tc>
          <w:tcPr>
            <w:tcW w:w="1296" w:type="dxa"/>
          </w:tcPr>
          <w:p w14:paraId="37926C4F" w14:textId="77777777" w:rsidR="006A262A" w:rsidRDefault="006A262A" w:rsidP="006A262A">
            <w:r>
              <w:t>INSERT</w:t>
            </w:r>
          </w:p>
        </w:tc>
        <w:tc>
          <w:tcPr>
            <w:tcW w:w="2592" w:type="dxa"/>
          </w:tcPr>
          <w:p w14:paraId="0751F229" w14:textId="77777777" w:rsidR="006A262A" w:rsidRDefault="006A262A" w:rsidP="006A262A">
            <w:r>
              <w:t>-</w:t>
            </w:r>
          </w:p>
        </w:tc>
      </w:tr>
      <w:tr w:rsidR="006A262A" w14:paraId="5DC98D4E" w14:textId="77777777" w:rsidTr="006A262A">
        <w:tc>
          <w:tcPr>
            <w:tcW w:w="2160" w:type="dxa"/>
          </w:tcPr>
          <w:p w14:paraId="0C602D07" w14:textId="77777777" w:rsidR="006A262A" w:rsidRDefault="006A262A" w:rsidP="006A262A">
            <w:r>
              <w:t>monument</w:t>
            </w:r>
          </w:p>
        </w:tc>
        <w:tc>
          <w:tcPr>
            <w:tcW w:w="2592" w:type="dxa"/>
          </w:tcPr>
          <w:p w14:paraId="60AC2980" w14:textId="77777777" w:rsidR="006A262A" w:rsidRDefault="006A262A" w:rsidP="006A262A">
            <w:r>
              <w:t>monument</w:t>
            </w:r>
          </w:p>
        </w:tc>
        <w:tc>
          <w:tcPr>
            <w:tcW w:w="1296" w:type="dxa"/>
          </w:tcPr>
          <w:p w14:paraId="47C10A09" w14:textId="77777777" w:rsidR="006A262A" w:rsidRDefault="006A262A" w:rsidP="006A262A">
            <w:r>
              <w:t>INSERT</w:t>
            </w:r>
          </w:p>
        </w:tc>
        <w:tc>
          <w:tcPr>
            <w:tcW w:w="2592" w:type="dxa"/>
          </w:tcPr>
          <w:p w14:paraId="53AAE2BF" w14:textId="77777777" w:rsidR="006A262A" w:rsidRDefault="006A262A" w:rsidP="006A262A">
            <w:r>
              <w:t>-</w:t>
            </w:r>
          </w:p>
        </w:tc>
      </w:tr>
      <w:tr w:rsidR="006A262A" w14:paraId="2CF53418" w14:textId="77777777" w:rsidTr="006A262A">
        <w:tc>
          <w:tcPr>
            <w:tcW w:w="2160" w:type="dxa"/>
          </w:tcPr>
          <w:p w14:paraId="183ED3F6" w14:textId="77777777" w:rsidR="006A262A" w:rsidRDefault="006A262A" w:rsidP="006A262A">
            <w:r>
              <w:t>verkeersspiegel</w:t>
            </w:r>
          </w:p>
        </w:tc>
        <w:tc>
          <w:tcPr>
            <w:tcW w:w="2592" w:type="dxa"/>
          </w:tcPr>
          <w:p w14:paraId="3D564A0D" w14:textId="77777777" w:rsidR="006A262A" w:rsidRDefault="006A262A" w:rsidP="006A262A">
            <w:r>
              <w:t>verkeersspiegel</w:t>
            </w:r>
          </w:p>
        </w:tc>
        <w:tc>
          <w:tcPr>
            <w:tcW w:w="1296" w:type="dxa"/>
          </w:tcPr>
          <w:p w14:paraId="3263ABB7" w14:textId="77777777" w:rsidR="006A262A" w:rsidRDefault="006A262A" w:rsidP="006A262A">
            <w:r>
              <w:t>INSERT</w:t>
            </w:r>
          </w:p>
        </w:tc>
        <w:tc>
          <w:tcPr>
            <w:tcW w:w="2592" w:type="dxa"/>
          </w:tcPr>
          <w:p w14:paraId="34BF60E6" w14:textId="77777777" w:rsidR="006A262A" w:rsidRDefault="006A262A" w:rsidP="006A262A">
            <w:r>
              <w:t>-</w:t>
            </w:r>
          </w:p>
        </w:tc>
      </w:tr>
      <w:tr w:rsidR="006A262A" w14:paraId="72A84423" w14:textId="77777777" w:rsidTr="006A262A">
        <w:tc>
          <w:tcPr>
            <w:tcW w:w="2160" w:type="dxa"/>
          </w:tcPr>
          <w:p w14:paraId="55DC3CB5" w14:textId="77777777" w:rsidR="006A262A" w:rsidRDefault="006A262A" w:rsidP="006A262A">
            <w:r>
              <w:t>zitbank</w:t>
            </w:r>
          </w:p>
        </w:tc>
        <w:tc>
          <w:tcPr>
            <w:tcW w:w="2592" w:type="dxa"/>
          </w:tcPr>
          <w:p w14:paraId="7D11CA3C" w14:textId="77777777" w:rsidR="006A262A" w:rsidRDefault="006A262A" w:rsidP="006A262A">
            <w:r>
              <w:t>zitbank</w:t>
            </w:r>
          </w:p>
        </w:tc>
        <w:tc>
          <w:tcPr>
            <w:tcW w:w="1296" w:type="dxa"/>
          </w:tcPr>
          <w:p w14:paraId="2E8861E0" w14:textId="77777777" w:rsidR="006A262A" w:rsidRDefault="006A262A" w:rsidP="006A262A">
            <w:r>
              <w:t>INSERT</w:t>
            </w:r>
          </w:p>
        </w:tc>
        <w:tc>
          <w:tcPr>
            <w:tcW w:w="2592" w:type="dxa"/>
          </w:tcPr>
          <w:p w14:paraId="411F8E70" w14:textId="77777777" w:rsidR="006A262A" w:rsidRDefault="006A262A" w:rsidP="006A262A">
            <w:r>
              <w:t>-</w:t>
            </w:r>
          </w:p>
        </w:tc>
      </w:tr>
    </w:tbl>
    <w:p w14:paraId="3C4AF0AB" w14:textId="77777777" w:rsidR="006A262A" w:rsidRDefault="006A262A" w:rsidP="006A262A">
      <w:pPr>
        <w:pStyle w:val="Geenafstand"/>
      </w:pPr>
      <w:r>
        <w:t xml:space="preserve"> </w:t>
      </w:r>
    </w:p>
    <w:p w14:paraId="59C52B9C" w14:textId="77777777" w:rsidR="006A262A" w:rsidRDefault="006A262A" w:rsidP="006A262A">
      <w:pPr>
        <w:pStyle w:val="Kop3"/>
      </w:pPr>
      <w:r>
        <w:t>typeSpecSTMLichtpunt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0D0FF4E" w14:textId="77777777" w:rsidTr="006A262A">
        <w:tc>
          <w:tcPr>
            <w:tcW w:w="2160" w:type="dxa"/>
          </w:tcPr>
          <w:p w14:paraId="7C26F54E" w14:textId="77777777" w:rsidR="006A262A" w:rsidRDefault="006A262A" w:rsidP="006A262A">
            <w:pPr>
              <w:jc w:val="center"/>
            </w:pPr>
            <w:r>
              <w:rPr>
                <w:b/>
              </w:rPr>
              <w:t>Code</w:t>
            </w:r>
          </w:p>
        </w:tc>
        <w:tc>
          <w:tcPr>
            <w:tcW w:w="2592" w:type="dxa"/>
          </w:tcPr>
          <w:p w14:paraId="7D9DB847" w14:textId="77777777" w:rsidR="006A262A" w:rsidRDefault="006A262A" w:rsidP="006A262A">
            <w:pPr>
              <w:jc w:val="center"/>
            </w:pPr>
            <w:r>
              <w:rPr>
                <w:b/>
              </w:rPr>
              <w:t>Beschrijving</w:t>
            </w:r>
          </w:p>
        </w:tc>
        <w:tc>
          <w:tcPr>
            <w:tcW w:w="1296" w:type="dxa"/>
          </w:tcPr>
          <w:p w14:paraId="26B3813E" w14:textId="77777777" w:rsidR="006A262A" w:rsidRDefault="006A262A" w:rsidP="006A262A">
            <w:pPr>
              <w:jc w:val="center"/>
            </w:pPr>
            <w:r>
              <w:rPr>
                <w:b/>
              </w:rPr>
              <w:t>Wijziging</w:t>
            </w:r>
          </w:p>
        </w:tc>
        <w:tc>
          <w:tcPr>
            <w:tcW w:w="2592" w:type="dxa"/>
          </w:tcPr>
          <w:p w14:paraId="4F71EE54" w14:textId="77777777" w:rsidR="006A262A" w:rsidRDefault="006A262A" w:rsidP="006A262A">
            <w:pPr>
              <w:jc w:val="center"/>
            </w:pPr>
            <w:r>
              <w:rPr>
                <w:b/>
              </w:rPr>
              <w:t>Reden</w:t>
            </w:r>
          </w:p>
        </w:tc>
      </w:tr>
      <w:tr w:rsidR="006A262A" w14:paraId="41CB1319" w14:textId="77777777" w:rsidTr="006A262A">
        <w:tc>
          <w:tcPr>
            <w:tcW w:w="2160" w:type="dxa"/>
          </w:tcPr>
          <w:p w14:paraId="4CDF37AA" w14:textId="77777777" w:rsidR="006A262A" w:rsidRDefault="006A262A" w:rsidP="006A262A">
            <w:r>
              <w:t>ARMO</w:t>
            </w:r>
          </w:p>
        </w:tc>
        <w:tc>
          <w:tcPr>
            <w:tcW w:w="2592" w:type="dxa"/>
          </w:tcPr>
          <w:p w14:paraId="2A6756EA" w14:textId="77777777" w:rsidR="006A262A" w:rsidRDefault="006A262A" w:rsidP="006A262A">
            <w:r>
              <w:t>Armatuur: onbekend</w:t>
            </w:r>
          </w:p>
        </w:tc>
        <w:tc>
          <w:tcPr>
            <w:tcW w:w="1296" w:type="dxa"/>
          </w:tcPr>
          <w:p w14:paraId="597E26E6" w14:textId="77777777" w:rsidR="006A262A" w:rsidRDefault="006A262A" w:rsidP="006A262A">
            <w:r>
              <w:t>DELETE</w:t>
            </w:r>
          </w:p>
        </w:tc>
        <w:tc>
          <w:tcPr>
            <w:tcW w:w="2592" w:type="dxa"/>
          </w:tcPr>
          <w:p w14:paraId="57A721DD" w14:textId="77777777" w:rsidR="006A262A" w:rsidRDefault="006A262A" w:rsidP="006A262A">
            <w:r>
              <w:t>Domein waarde niet meer nodig</w:t>
            </w:r>
          </w:p>
        </w:tc>
      </w:tr>
      <w:tr w:rsidR="006A262A" w14:paraId="2DCCEE35" w14:textId="77777777" w:rsidTr="006A262A">
        <w:tc>
          <w:tcPr>
            <w:tcW w:w="2160" w:type="dxa"/>
          </w:tcPr>
          <w:p w14:paraId="26A86A92" w14:textId="77777777" w:rsidR="006A262A" w:rsidRDefault="006A262A" w:rsidP="006A262A">
            <w:r>
              <w:t>MUO</w:t>
            </w:r>
          </w:p>
        </w:tc>
        <w:tc>
          <w:tcPr>
            <w:tcW w:w="2592" w:type="dxa"/>
          </w:tcPr>
          <w:p w14:paraId="260D1744" w14:textId="77777777" w:rsidR="006A262A" w:rsidRDefault="006A262A" w:rsidP="006A262A">
            <w:r>
              <w:t>Markeringsunit: onbekend</w:t>
            </w:r>
          </w:p>
        </w:tc>
        <w:tc>
          <w:tcPr>
            <w:tcW w:w="1296" w:type="dxa"/>
          </w:tcPr>
          <w:p w14:paraId="5F425655" w14:textId="77777777" w:rsidR="006A262A" w:rsidRDefault="006A262A" w:rsidP="006A262A">
            <w:r>
              <w:t>DELETE</w:t>
            </w:r>
          </w:p>
        </w:tc>
        <w:tc>
          <w:tcPr>
            <w:tcW w:w="2592" w:type="dxa"/>
          </w:tcPr>
          <w:p w14:paraId="0EF6D16D" w14:textId="77777777" w:rsidR="006A262A" w:rsidRDefault="006A262A" w:rsidP="006A262A">
            <w:r>
              <w:t>Domein waarde niet meer nodig</w:t>
            </w:r>
          </w:p>
        </w:tc>
      </w:tr>
      <w:tr w:rsidR="006A262A" w14:paraId="2ACA476B" w14:textId="77777777" w:rsidTr="006A262A">
        <w:tc>
          <w:tcPr>
            <w:tcW w:w="2160" w:type="dxa"/>
          </w:tcPr>
          <w:p w14:paraId="29DB3628" w14:textId="77777777" w:rsidR="006A262A" w:rsidRDefault="006A262A" w:rsidP="006A262A">
            <w:r>
              <w:t>MU</w:t>
            </w:r>
          </w:p>
        </w:tc>
        <w:tc>
          <w:tcPr>
            <w:tcW w:w="2592" w:type="dxa"/>
          </w:tcPr>
          <w:p w14:paraId="59B95A45" w14:textId="77777777" w:rsidR="006A262A" w:rsidRDefault="006A262A" w:rsidP="006A262A">
            <w:r>
              <w:t>Markeringsunit</w:t>
            </w:r>
          </w:p>
        </w:tc>
        <w:tc>
          <w:tcPr>
            <w:tcW w:w="1296" w:type="dxa"/>
          </w:tcPr>
          <w:p w14:paraId="36C8FCAF" w14:textId="77777777" w:rsidR="006A262A" w:rsidRDefault="006A262A" w:rsidP="006A262A">
            <w:r>
              <w:t>INSERT</w:t>
            </w:r>
          </w:p>
        </w:tc>
        <w:tc>
          <w:tcPr>
            <w:tcW w:w="2592" w:type="dxa"/>
          </w:tcPr>
          <w:p w14:paraId="57928377" w14:textId="77777777" w:rsidR="006A262A" w:rsidRDefault="006A262A" w:rsidP="006A262A">
            <w:r>
              <w:t>-</w:t>
            </w:r>
          </w:p>
        </w:tc>
      </w:tr>
    </w:tbl>
    <w:p w14:paraId="2D22AFE2" w14:textId="77777777" w:rsidR="006A262A" w:rsidRDefault="006A262A" w:rsidP="006A262A">
      <w:pPr>
        <w:pStyle w:val="Geenafstand"/>
      </w:pPr>
      <w:r>
        <w:t xml:space="preserve"> </w:t>
      </w:r>
    </w:p>
    <w:p w14:paraId="5A77B0E8" w14:textId="77777777" w:rsidR="006A262A" w:rsidRDefault="006A262A" w:rsidP="006A262A">
      <w:pPr>
        <w:pStyle w:val="Kop3"/>
      </w:pPr>
      <w:r>
        <w:t>typeSpecVGOPunt</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534D559B" w14:textId="77777777" w:rsidTr="006A262A">
        <w:tc>
          <w:tcPr>
            <w:tcW w:w="2160" w:type="dxa"/>
          </w:tcPr>
          <w:p w14:paraId="3CCA97C9" w14:textId="77777777" w:rsidR="006A262A" w:rsidRDefault="006A262A" w:rsidP="006A262A">
            <w:pPr>
              <w:jc w:val="center"/>
            </w:pPr>
            <w:r>
              <w:rPr>
                <w:b/>
              </w:rPr>
              <w:t>Code</w:t>
            </w:r>
          </w:p>
        </w:tc>
        <w:tc>
          <w:tcPr>
            <w:tcW w:w="2592" w:type="dxa"/>
          </w:tcPr>
          <w:p w14:paraId="432DDC40" w14:textId="77777777" w:rsidR="006A262A" w:rsidRDefault="006A262A" w:rsidP="006A262A">
            <w:pPr>
              <w:jc w:val="center"/>
            </w:pPr>
            <w:r>
              <w:rPr>
                <w:b/>
              </w:rPr>
              <w:t>Beschrijving</w:t>
            </w:r>
          </w:p>
        </w:tc>
        <w:tc>
          <w:tcPr>
            <w:tcW w:w="1296" w:type="dxa"/>
          </w:tcPr>
          <w:p w14:paraId="5167621C" w14:textId="77777777" w:rsidR="006A262A" w:rsidRDefault="006A262A" w:rsidP="006A262A">
            <w:pPr>
              <w:jc w:val="center"/>
            </w:pPr>
            <w:r>
              <w:rPr>
                <w:b/>
              </w:rPr>
              <w:t>Wijziging</w:t>
            </w:r>
          </w:p>
        </w:tc>
        <w:tc>
          <w:tcPr>
            <w:tcW w:w="2592" w:type="dxa"/>
          </w:tcPr>
          <w:p w14:paraId="062BA45E" w14:textId="77777777" w:rsidR="006A262A" w:rsidRDefault="006A262A" w:rsidP="006A262A">
            <w:pPr>
              <w:jc w:val="center"/>
            </w:pPr>
            <w:r>
              <w:rPr>
                <w:b/>
              </w:rPr>
              <w:t>Reden</w:t>
            </w:r>
          </w:p>
        </w:tc>
      </w:tr>
      <w:tr w:rsidR="006A262A" w14:paraId="4CBF2B24" w14:textId="77777777" w:rsidTr="006A262A">
        <w:tc>
          <w:tcPr>
            <w:tcW w:w="2160" w:type="dxa"/>
          </w:tcPr>
          <w:p w14:paraId="58DA02A2" w14:textId="77777777" w:rsidR="006A262A" w:rsidRDefault="006A262A" w:rsidP="006A262A">
            <w:r>
              <w:t>BMR</w:t>
            </w:r>
          </w:p>
        </w:tc>
        <w:tc>
          <w:tcPr>
            <w:tcW w:w="2592" w:type="dxa"/>
          </w:tcPr>
          <w:p w14:paraId="3EA3ED33" w14:textId="77777777" w:rsidR="006A262A" w:rsidRDefault="006A262A" w:rsidP="006A262A">
            <w:r>
              <w:t>Laan- of rijboom</w:t>
            </w:r>
          </w:p>
        </w:tc>
        <w:tc>
          <w:tcPr>
            <w:tcW w:w="1296" w:type="dxa"/>
          </w:tcPr>
          <w:p w14:paraId="31CF8A08" w14:textId="77777777" w:rsidR="006A262A" w:rsidRDefault="006A262A" w:rsidP="006A262A">
            <w:r>
              <w:t>DELETE</w:t>
            </w:r>
          </w:p>
        </w:tc>
        <w:tc>
          <w:tcPr>
            <w:tcW w:w="2592" w:type="dxa"/>
          </w:tcPr>
          <w:p w14:paraId="01EF19D8" w14:textId="77777777" w:rsidR="006A262A" w:rsidRDefault="006A262A" w:rsidP="006A262A">
            <w:r>
              <w:t>Domein waarde niet meer nodig</w:t>
            </w:r>
          </w:p>
        </w:tc>
      </w:tr>
      <w:tr w:rsidR="006A262A" w14:paraId="004B8C0F" w14:textId="77777777" w:rsidTr="006A262A">
        <w:tc>
          <w:tcPr>
            <w:tcW w:w="2160" w:type="dxa"/>
          </w:tcPr>
          <w:p w14:paraId="5CE6DC58" w14:textId="77777777" w:rsidR="006A262A" w:rsidRDefault="006A262A" w:rsidP="006A262A">
            <w:r>
              <w:t>KNB</w:t>
            </w:r>
          </w:p>
        </w:tc>
        <w:tc>
          <w:tcPr>
            <w:tcW w:w="2592" w:type="dxa"/>
          </w:tcPr>
          <w:p w14:paraId="1FA00BC4" w14:textId="77777777" w:rsidR="006A262A" w:rsidRDefault="006A262A" w:rsidP="006A262A">
            <w:r>
              <w:t>Knotboom</w:t>
            </w:r>
          </w:p>
        </w:tc>
        <w:tc>
          <w:tcPr>
            <w:tcW w:w="1296" w:type="dxa"/>
          </w:tcPr>
          <w:p w14:paraId="59F011FA" w14:textId="77777777" w:rsidR="006A262A" w:rsidRDefault="006A262A" w:rsidP="006A262A">
            <w:r>
              <w:t>DELETE</w:t>
            </w:r>
          </w:p>
        </w:tc>
        <w:tc>
          <w:tcPr>
            <w:tcW w:w="2592" w:type="dxa"/>
          </w:tcPr>
          <w:p w14:paraId="69EE915D" w14:textId="77777777" w:rsidR="006A262A" w:rsidRDefault="006A262A" w:rsidP="006A262A">
            <w:r>
              <w:t>Domein waarde niet meer nodig</w:t>
            </w:r>
          </w:p>
        </w:tc>
      </w:tr>
      <w:tr w:rsidR="006A262A" w14:paraId="546ADB45" w14:textId="77777777" w:rsidTr="006A262A">
        <w:tc>
          <w:tcPr>
            <w:tcW w:w="2160" w:type="dxa"/>
          </w:tcPr>
          <w:p w14:paraId="6D48C4CF" w14:textId="77777777" w:rsidR="006A262A" w:rsidRDefault="006A262A" w:rsidP="006A262A">
            <w:r>
              <w:t>LEB</w:t>
            </w:r>
          </w:p>
        </w:tc>
        <w:tc>
          <w:tcPr>
            <w:tcW w:w="2592" w:type="dxa"/>
          </w:tcPr>
          <w:p w14:paraId="1BB31D3C" w14:textId="77777777" w:rsidR="006A262A" w:rsidRDefault="006A262A" w:rsidP="006A262A">
            <w:r>
              <w:t>Leiboom</w:t>
            </w:r>
          </w:p>
        </w:tc>
        <w:tc>
          <w:tcPr>
            <w:tcW w:w="1296" w:type="dxa"/>
          </w:tcPr>
          <w:p w14:paraId="4175352D" w14:textId="77777777" w:rsidR="006A262A" w:rsidRDefault="006A262A" w:rsidP="006A262A">
            <w:r>
              <w:t>DELETE</w:t>
            </w:r>
          </w:p>
        </w:tc>
        <w:tc>
          <w:tcPr>
            <w:tcW w:w="2592" w:type="dxa"/>
          </w:tcPr>
          <w:p w14:paraId="4885E9E5" w14:textId="77777777" w:rsidR="006A262A" w:rsidRDefault="006A262A" w:rsidP="006A262A">
            <w:r>
              <w:t>Domein waarde niet meer nodig</w:t>
            </w:r>
          </w:p>
        </w:tc>
      </w:tr>
      <w:tr w:rsidR="006A262A" w14:paraId="4E65601E" w14:textId="77777777" w:rsidTr="006A262A">
        <w:tc>
          <w:tcPr>
            <w:tcW w:w="2160" w:type="dxa"/>
          </w:tcPr>
          <w:p w14:paraId="226AC12E" w14:textId="77777777" w:rsidR="006A262A" w:rsidRDefault="006A262A" w:rsidP="006A262A">
            <w:r>
              <w:lastRenderedPageBreak/>
              <w:t>OV</w:t>
            </w:r>
          </w:p>
        </w:tc>
        <w:tc>
          <w:tcPr>
            <w:tcW w:w="2592" w:type="dxa"/>
          </w:tcPr>
          <w:p w14:paraId="7481D6C0" w14:textId="77777777" w:rsidR="006A262A" w:rsidRDefault="006A262A" w:rsidP="006A262A">
            <w:r>
              <w:t>Overig</w:t>
            </w:r>
          </w:p>
        </w:tc>
        <w:tc>
          <w:tcPr>
            <w:tcW w:w="1296" w:type="dxa"/>
          </w:tcPr>
          <w:p w14:paraId="34188A2C" w14:textId="77777777" w:rsidR="006A262A" w:rsidRDefault="006A262A" w:rsidP="006A262A">
            <w:r>
              <w:t>DELETE</w:t>
            </w:r>
          </w:p>
        </w:tc>
        <w:tc>
          <w:tcPr>
            <w:tcW w:w="2592" w:type="dxa"/>
          </w:tcPr>
          <w:p w14:paraId="2C798EBB" w14:textId="77777777" w:rsidR="006A262A" w:rsidRDefault="006A262A" w:rsidP="006A262A">
            <w:r>
              <w:t>Domein waarde niet meer nodig</w:t>
            </w:r>
          </w:p>
        </w:tc>
      </w:tr>
      <w:tr w:rsidR="006A262A" w14:paraId="0AE9DD5A" w14:textId="77777777" w:rsidTr="006A262A">
        <w:tc>
          <w:tcPr>
            <w:tcW w:w="2160" w:type="dxa"/>
          </w:tcPr>
          <w:p w14:paraId="222543FB" w14:textId="77777777" w:rsidR="006A262A" w:rsidRDefault="006A262A" w:rsidP="006A262A">
            <w:r>
              <w:t>PSB</w:t>
            </w:r>
          </w:p>
        </w:tc>
        <w:tc>
          <w:tcPr>
            <w:tcW w:w="2592" w:type="dxa"/>
          </w:tcPr>
          <w:p w14:paraId="0AADA8F0" w14:textId="77777777" w:rsidR="006A262A" w:rsidRDefault="006A262A" w:rsidP="006A262A">
            <w:r>
              <w:t>Plantsoenboom</w:t>
            </w:r>
          </w:p>
        </w:tc>
        <w:tc>
          <w:tcPr>
            <w:tcW w:w="1296" w:type="dxa"/>
          </w:tcPr>
          <w:p w14:paraId="4336ADDE" w14:textId="77777777" w:rsidR="006A262A" w:rsidRDefault="006A262A" w:rsidP="006A262A">
            <w:r>
              <w:t>DELETE</w:t>
            </w:r>
          </w:p>
        </w:tc>
        <w:tc>
          <w:tcPr>
            <w:tcW w:w="2592" w:type="dxa"/>
          </w:tcPr>
          <w:p w14:paraId="23B8FDB5" w14:textId="77777777" w:rsidR="006A262A" w:rsidRDefault="006A262A" w:rsidP="006A262A">
            <w:r>
              <w:t>Domein waarde niet meer nodig</w:t>
            </w:r>
          </w:p>
        </w:tc>
      </w:tr>
      <w:tr w:rsidR="006A262A" w14:paraId="09A9D004" w14:textId="77777777" w:rsidTr="006A262A">
        <w:tc>
          <w:tcPr>
            <w:tcW w:w="2160" w:type="dxa"/>
          </w:tcPr>
          <w:p w14:paraId="48DD7BF1" w14:textId="77777777" w:rsidR="006A262A" w:rsidRDefault="006A262A" w:rsidP="006A262A">
            <w:r>
              <w:t>STB</w:t>
            </w:r>
          </w:p>
        </w:tc>
        <w:tc>
          <w:tcPr>
            <w:tcW w:w="2592" w:type="dxa"/>
          </w:tcPr>
          <w:p w14:paraId="73E8B9DE" w14:textId="77777777" w:rsidR="006A262A" w:rsidRDefault="006A262A" w:rsidP="006A262A">
            <w:r>
              <w:t>Straatboom</w:t>
            </w:r>
          </w:p>
        </w:tc>
        <w:tc>
          <w:tcPr>
            <w:tcW w:w="1296" w:type="dxa"/>
          </w:tcPr>
          <w:p w14:paraId="422F7A60" w14:textId="77777777" w:rsidR="006A262A" w:rsidRDefault="006A262A" w:rsidP="006A262A">
            <w:r>
              <w:t>DELETE</w:t>
            </w:r>
          </w:p>
        </w:tc>
        <w:tc>
          <w:tcPr>
            <w:tcW w:w="2592" w:type="dxa"/>
          </w:tcPr>
          <w:p w14:paraId="3276911D" w14:textId="77777777" w:rsidR="006A262A" w:rsidRDefault="006A262A" w:rsidP="006A262A">
            <w:r>
              <w:t>Domein waarde niet meer nodig</w:t>
            </w:r>
          </w:p>
        </w:tc>
      </w:tr>
      <w:tr w:rsidR="006A262A" w14:paraId="4906AD0F" w14:textId="77777777" w:rsidTr="006A262A">
        <w:tc>
          <w:tcPr>
            <w:tcW w:w="2160" w:type="dxa"/>
          </w:tcPr>
          <w:p w14:paraId="529DF20F" w14:textId="77777777" w:rsidR="006A262A" w:rsidRDefault="006A262A" w:rsidP="006A262A">
            <w:r>
              <w:t>VGB</w:t>
            </w:r>
          </w:p>
        </w:tc>
        <w:tc>
          <w:tcPr>
            <w:tcW w:w="2592" w:type="dxa"/>
          </w:tcPr>
          <w:p w14:paraId="105C03AB" w14:textId="77777777" w:rsidR="006A262A" w:rsidRDefault="006A262A" w:rsidP="006A262A">
            <w:r>
              <w:t>Vrijgroeiende boom</w:t>
            </w:r>
          </w:p>
        </w:tc>
        <w:tc>
          <w:tcPr>
            <w:tcW w:w="1296" w:type="dxa"/>
          </w:tcPr>
          <w:p w14:paraId="35055EE9" w14:textId="77777777" w:rsidR="006A262A" w:rsidRDefault="006A262A" w:rsidP="006A262A">
            <w:r>
              <w:t>DELETE</w:t>
            </w:r>
          </w:p>
        </w:tc>
        <w:tc>
          <w:tcPr>
            <w:tcW w:w="2592" w:type="dxa"/>
          </w:tcPr>
          <w:p w14:paraId="2A16D56E" w14:textId="77777777" w:rsidR="006A262A" w:rsidRDefault="006A262A" w:rsidP="006A262A">
            <w:r>
              <w:t>Domein waarde niet meer nodig</w:t>
            </w:r>
          </w:p>
        </w:tc>
      </w:tr>
      <w:tr w:rsidR="006A262A" w14:paraId="6F39C2F3" w14:textId="77777777" w:rsidTr="006A262A">
        <w:tc>
          <w:tcPr>
            <w:tcW w:w="2160" w:type="dxa"/>
          </w:tcPr>
          <w:p w14:paraId="2029F8F6" w14:textId="77777777" w:rsidR="006A262A" w:rsidRDefault="006A262A" w:rsidP="006A262A">
            <w:r>
              <w:t>Beplantingsvak</w:t>
            </w:r>
          </w:p>
        </w:tc>
        <w:tc>
          <w:tcPr>
            <w:tcW w:w="2592" w:type="dxa"/>
          </w:tcPr>
          <w:p w14:paraId="0540A70C" w14:textId="77777777" w:rsidR="006A262A" w:rsidRDefault="006A262A" w:rsidP="006A262A">
            <w:r>
              <w:t>Beplantingsvak</w:t>
            </w:r>
          </w:p>
        </w:tc>
        <w:tc>
          <w:tcPr>
            <w:tcW w:w="1296" w:type="dxa"/>
          </w:tcPr>
          <w:p w14:paraId="1C553B3F" w14:textId="77777777" w:rsidR="006A262A" w:rsidRDefault="006A262A" w:rsidP="006A262A">
            <w:r>
              <w:t>INSERT</w:t>
            </w:r>
          </w:p>
        </w:tc>
        <w:tc>
          <w:tcPr>
            <w:tcW w:w="2592" w:type="dxa"/>
          </w:tcPr>
          <w:p w14:paraId="0CCEA918" w14:textId="77777777" w:rsidR="006A262A" w:rsidRDefault="006A262A" w:rsidP="006A262A">
            <w:r>
              <w:t>-</w:t>
            </w:r>
          </w:p>
        </w:tc>
      </w:tr>
      <w:tr w:rsidR="006A262A" w14:paraId="5FD9F952" w14:textId="77777777" w:rsidTr="006A262A">
        <w:tc>
          <w:tcPr>
            <w:tcW w:w="2160" w:type="dxa"/>
          </w:tcPr>
          <w:p w14:paraId="15F8DE30" w14:textId="77777777" w:rsidR="006A262A" w:rsidRDefault="006A262A" w:rsidP="006A262A">
            <w:r>
              <w:t>Bomengroep</w:t>
            </w:r>
          </w:p>
        </w:tc>
        <w:tc>
          <w:tcPr>
            <w:tcW w:w="2592" w:type="dxa"/>
          </w:tcPr>
          <w:p w14:paraId="07709F4C" w14:textId="77777777" w:rsidR="006A262A" w:rsidRDefault="006A262A" w:rsidP="006A262A">
            <w:r>
              <w:t>Bomengroep</w:t>
            </w:r>
          </w:p>
        </w:tc>
        <w:tc>
          <w:tcPr>
            <w:tcW w:w="1296" w:type="dxa"/>
          </w:tcPr>
          <w:p w14:paraId="069BE182" w14:textId="77777777" w:rsidR="006A262A" w:rsidRDefault="006A262A" w:rsidP="006A262A">
            <w:r>
              <w:t>INSERT</w:t>
            </w:r>
          </w:p>
        </w:tc>
        <w:tc>
          <w:tcPr>
            <w:tcW w:w="2592" w:type="dxa"/>
          </w:tcPr>
          <w:p w14:paraId="2526E2DD" w14:textId="77777777" w:rsidR="006A262A" w:rsidRDefault="006A262A" w:rsidP="006A262A">
            <w:r>
              <w:t>-</w:t>
            </w:r>
          </w:p>
        </w:tc>
      </w:tr>
      <w:tr w:rsidR="006A262A" w14:paraId="1515BA9A" w14:textId="77777777" w:rsidTr="006A262A">
        <w:tc>
          <w:tcPr>
            <w:tcW w:w="2160" w:type="dxa"/>
          </w:tcPr>
          <w:p w14:paraId="483EB21B" w14:textId="77777777" w:rsidR="006A262A" w:rsidRDefault="006A262A" w:rsidP="006A262A">
            <w:r>
              <w:t>Bomenrij-/laan</w:t>
            </w:r>
          </w:p>
        </w:tc>
        <w:tc>
          <w:tcPr>
            <w:tcW w:w="2592" w:type="dxa"/>
          </w:tcPr>
          <w:p w14:paraId="28437E31" w14:textId="77777777" w:rsidR="006A262A" w:rsidRDefault="006A262A" w:rsidP="006A262A">
            <w:r>
              <w:t>Bomenrij-/laan</w:t>
            </w:r>
          </w:p>
        </w:tc>
        <w:tc>
          <w:tcPr>
            <w:tcW w:w="1296" w:type="dxa"/>
          </w:tcPr>
          <w:p w14:paraId="404CE31C" w14:textId="77777777" w:rsidR="006A262A" w:rsidRDefault="006A262A" w:rsidP="006A262A">
            <w:r>
              <w:t>INSERT</w:t>
            </w:r>
          </w:p>
        </w:tc>
        <w:tc>
          <w:tcPr>
            <w:tcW w:w="2592" w:type="dxa"/>
          </w:tcPr>
          <w:p w14:paraId="60B183AF" w14:textId="77777777" w:rsidR="006A262A" w:rsidRDefault="006A262A" w:rsidP="006A262A">
            <w:r>
              <w:t>-</w:t>
            </w:r>
          </w:p>
        </w:tc>
      </w:tr>
      <w:tr w:rsidR="006A262A" w14:paraId="0E2B6ED3" w14:textId="77777777" w:rsidTr="006A262A">
        <w:tc>
          <w:tcPr>
            <w:tcW w:w="2160" w:type="dxa"/>
          </w:tcPr>
          <w:p w14:paraId="7DA45A3E" w14:textId="77777777" w:rsidR="006A262A" w:rsidRDefault="006A262A" w:rsidP="006A262A">
            <w:r>
              <w:t>Ecologisch beheerde boom</w:t>
            </w:r>
          </w:p>
        </w:tc>
        <w:tc>
          <w:tcPr>
            <w:tcW w:w="2592" w:type="dxa"/>
          </w:tcPr>
          <w:p w14:paraId="2526F47C" w14:textId="77777777" w:rsidR="006A262A" w:rsidRDefault="006A262A" w:rsidP="006A262A">
            <w:r>
              <w:t>Ecologisch beheerde boom</w:t>
            </w:r>
          </w:p>
        </w:tc>
        <w:tc>
          <w:tcPr>
            <w:tcW w:w="1296" w:type="dxa"/>
          </w:tcPr>
          <w:p w14:paraId="627E0B8B" w14:textId="77777777" w:rsidR="006A262A" w:rsidRDefault="006A262A" w:rsidP="006A262A">
            <w:r>
              <w:t>INSERT</w:t>
            </w:r>
          </w:p>
        </w:tc>
        <w:tc>
          <w:tcPr>
            <w:tcW w:w="2592" w:type="dxa"/>
          </w:tcPr>
          <w:p w14:paraId="188DACD0" w14:textId="77777777" w:rsidR="006A262A" w:rsidRDefault="006A262A" w:rsidP="006A262A">
            <w:r>
              <w:t>-</w:t>
            </w:r>
          </w:p>
        </w:tc>
      </w:tr>
      <w:tr w:rsidR="006A262A" w14:paraId="669B9490" w14:textId="77777777" w:rsidTr="006A262A">
        <w:tc>
          <w:tcPr>
            <w:tcW w:w="2160" w:type="dxa"/>
          </w:tcPr>
          <w:p w14:paraId="33473E2A" w14:textId="77777777" w:rsidR="006A262A" w:rsidRDefault="006A262A" w:rsidP="006A262A">
            <w:r>
              <w:t>Fruitboom</w:t>
            </w:r>
          </w:p>
        </w:tc>
        <w:tc>
          <w:tcPr>
            <w:tcW w:w="2592" w:type="dxa"/>
          </w:tcPr>
          <w:p w14:paraId="4F289CDC" w14:textId="77777777" w:rsidR="006A262A" w:rsidRDefault="006A262A" w:rsidP="006A262A">
            <w:r>
              <w:t>Fruitboom</w:t>
            </w:r>
          </w:p>
        </w:tc>
        <w:tc>
          <w:tcPr>
            <w:tcW w:w="1296" w:type="dxa"/>
          </w:tcPr>
          <w:p w14:paraId="64168853" w14:textId="77777777" w:rsidR="006A262A" w:rsidRDefault="006A262A" w:rsidP="006A262A">
            <w:r>
              <w:t>INSERT</w:t>
            </w:r>
          </w:p>
        </w:tc>
        <w:tc>
          <w:tcPr>
            <w:tcW w:w="2592" w:type="dxa"/>
          </w:tcPr>
          <w:p w14:paraId="4F78C147" w14:textId="77777777" w:rsidR="006A262A" w:rsidRDefault="006A262A" w:rsidP="006A262A">
            <w:r>
              <w:t>-</w:t>
            </w:r>
          </w:p>
        </w:tc>
      </w:tr>
      <w:tr w:rsidR="006A262A" w14:paraId="74BCC96D" w14:textId="77777777" w:rsidTr="006A262A">
        <w:tc>
          <w:tcPr>
            <w:tcW w:w="2160" w:type="dxa"/>
          </w:tcPr>
          <w:p w14:paraId="799F34FF" w14:textId="77777777" w:rsidR="006A262A" w:rsidRDefault="006A262A" w:rsidP="006A262A">
            <w:r>
              <w:t>Klimboom</w:t>
            </w:r>
          </w:p>
        </w:tc>
        <w:tc>
          <w:tcPr>
            <w:tcW w:w="2592" w:type="dxa"/>
          </w:tcPr>
          <w:p w14:paraId="6BC10EEC" w14:textId="77777777" w:rsidR="006A262A" w:rsidRDefault="006A262A" w:rsidP="006A262A">
            <w:r>
              <w:t>Klimboom</w:t>
            </w:r>
          </w:p>
        </w:tc>
        <w:tc>
          <w:tcPr>
            <w:tcW w:w="1296" w:type="dxa"/>
          </w:tcPr>
          <w:p w14:paraId="68667057" w14:textId="77777777" w:rsidR="006A262A" w:rsidRDefault="006A262A" w:rsidP="006A262A">
            <w:r>
              <w:t>INSERT</w:t>
            </w:r>
          </w:p>
        </w:tc>
        <w:tc>
          <w:tcPr>
            <w:tcW w:w="2592" w:type="dxa"/>
          </w:tcPr>
          <w:p w14:paraId="3CF09624" w14:textId="77777777" w:rsidR="006A262A" w:rsidRDefault="006A262A" w:rsidP="006A262A">
            <w:r>
              <w:t>-</w:t>
            </w:r>
          </w:p>
        </w:tc>
      </w:tr>
      <w:tr w:rsidR="006A262A" w14:paraId="5B8F6437" w14:textId="77777777" w:rsidTr="006A262A">
        <w:tc>
          <w:tcPr>
            <w:tcW w:w="2160" w:type="dxa"/>
          </w:tcPr>
          <w:p w14:paraId="09885F73" w14:textId="77777777" w:rsidR="006A262A" w:rsidRDefault="006A262A" w:rsidP="006A262A">
            <w:r>
              <w:t>Meerstammig</w:t>
            </w:r>
          </w:p>
        </w:tc>
        <w:tc>
          <w:tcPr>
            <w:tcW w:w="2592" w:type="dxa"/>
          </w:tcPr>
          <w:p w14:paraId="4FC27433" w14:textId="77777777" w:rsidR="006A262A" w:rsidRDefault="006A262A" w:rsidP="006A262A">
            <w:r>
              <w:t>Meerstammig</w:t>
            </w:r>
          </w:p>
        </w:tc>
        <w:tc>
          <w:tcPr>
            <w:tcW w:w="1296" w:type="dxa"/>
          </w:tcPr>
          <w:p w14:paraId="71F0B5EC" w14:textId="77777777" w:rsidR="006A262A" w:rsidRDefault="006A262A" w:rsidP="006A262A">
            <w:r>
              <w:t>INSERT</w:t>
            </w:r>
          </w:p>
        </w:tc>
        <w:tc>
          <w:tcPr>
            <w:tcW w:w="2592" w:type="dxa"/>
          </w:tcPr>
          <w:p w14:paraId="3A800011" w14:textId="77777777" w:rsidR="006A262A" w:rsidRDefault="006A262A" w:rsidP="006A262A">
            <w:r>
              <w:t>-</w:t>
            </w:r>
          </w:p>
        </w:tc>
      </w:tr>
      <w:tr w:rsidR="006A262A" w14:paraId="012A10F5" w14:textId="77777777" w:rsidTr="006A262A">
        <w:tc>
          <w:tcPr>
            <w:tcW w:w="2160" w:type="dxa"/>
          </w:tcPr>
          <w:p w14:paraId="27047C3B" w14:textId="77777777" w:rsidR="006A262A" w:rsidRDefault="006A262A" w:rsidP="006A262A">
            <w:r>
              <w:t>Niet bepaald</w:t>
            </w:r>
          </w:p>
        </w:tc>
        <w:tc>
          <w:tcPr>
            <w:tcW w:w="2592" w:type="dxa"/>
          </w:tcPr>
          <w:p w14:paraId="721EACA3" w14:textId="77777777" w:rsidR="006A262A" w:rsidRDefault="006A262A" w:rsidP="006A262A">
            <w:r>
              <w:t>Niet bepaald</w:t>
            </w:r>
          </w:p>
        </w:tc>
        <w:tc>
          <w:tcPr>
            <w:tcW w:w="1296" w:type="dxa"/>
          </w:tcPr>
          <w:p w14:paraId="1DD1D4D0" w14:textId="77777777" w:rsidR="006A262A" w:rsidRDefault="006A262A" w:rsidP="006A262A">
            <w:r>
              <w:t>INSERT</w:t>
            </w:r>
          </w:p>
        </w:tc>
        <w:tc>
          <w:tcPr>
            <w:tcW w:w="2592" w:type="dxa"/>
          </w:tcPr>
          <w:p w14:paraId="15DE031C" w14:textId="77777777" w:rsidR="006A262A" w:rsidRDefault="006A262A" w:rsidP="006A262A">
            <w:r>
              <w:t>-</w:t>
            </w:r>
          </w:p>
        </w:tc>
      </w:tr>
      <w:tr w:rsidR="006A262A" w14:paraId="31EEDF9A" w14:textId="77777777" w:rsidTr="006A262A">
        <w:tc>
          <w:tcPr>
            <w:tcW w:w="2160" w:type="dxa"/>
          </w:tcPr>
          <w:p w14:paraId="45D93AEE" w14:textId="77777777" w:rsidR="006A262A" w:rsidRDefault="006A262A" w:rsidP="006A262A">
            <w:r>
              <w:t>Solitair</w:t>
            </w:r>
          </w:p>
        </w:tc>
        <w:tc>
          <w:tcPr>
            <w:tcW w:w="2592" w:type="dxa"/>
          </w:tcPr>
          <w:p w14:paraId="39B69195" w14:textId="77777777" w:rsidR="006A262A" w:rsidRDefault="006A262A" w:rsidP="006A262A">
            <w:r>
              <w:t>Solitair</w:t>
            </w:r>
          </w:p>
        </w:tc>
        <w:tc>
          <w:tcPr>
            <w:tcW w:w="1296" w:type="dxa"/>
          </w:tcPr>
          <w:p w14:paraId="2BFBCD42" w14:textId="77777777" w:rsidR="006A262A" w:rsidRDefault="006A262A" w:rsidP="006A262A">
            <w:r>
              <w:t>INSERT</w:t>
            </w:r>
          </w:p>
        </w:tc>
        <w:tc>
          <w:tcPr>
            <w:tcW w:w="2592" w:type="dxa"/>
          </w:tcPr>
          <w:p w14:paraId="75FE256E" w14:textId="77777777" w:rsidR="006A262A" w:rsidRDefault="006A262A" w:rsidP="006A262A">
            <w:r>
              <w:t>-</w:t>
            </w:r>
          </w:p>
        </w:tc>
      </w:tr>
      <w:tr w:rsidR="006A262A" w14:paraId="4738BD8F" w14:textId="77777777" w:rsidTr="006A262A">
        <w:tc>
          <w:tcPr>
            <w:tcW w:w="2160" w:type="dxa"/>
          </w:tcPr>
          <w:p w14:paraId="3404ED7D" w14:textId="77777777" w:rsidR="006A262A" w:rsidRDefault="006A262A" w:rsidP="006A262A">
            <w:r>
              <w:t>Veterane boom</w:t>
            </w:r>
          </w:p>
        </w:tc>
        <w:tc>
          <w:tcPr>
            <w:tcW w:w="2592" w:type="dxa"/>
          </w:tcPr>
          <w:p w14:paraId="3C17A662" w14:textId="77777777" w:rsidR="006A262A" w:rsidRDefault="006A262A" w:rsidP="006A262A">
            <w:r>
              <w:t>Veterane boom</w:t>
            </w:r>
          </w:p>
        </w:tc>
        <w:tc>
          <w:tcPr>
            <w:tcW w:w="1296" w:type="dxa"/>
          </w:tcPr>
          <w:p w14:paraId="7256CC80" w14:textId="77777777" w:rsidR="006A262A" w:rsidRDefault="006A262A" w:rsidP="006A262A">
            <w:r>
              <w:t>INSERT</w:t>
            </w:r>
          </w:p>
        </w:tc>
        <w:tc>
          <w:tcPr>
            <w:tcW w:w="2592" w:type="dxa"/>
          </w:tcPr>
          <w:p w14:paraId="06F02E9C" w14:textId="77777777" w:rsidR="006A262A" w:rsidRDefault="006A262A" w:rsidP="006A262A">
            <w:r>
              <w:t>-</w:t>
            </w:r>
          </w:p>
        </w:tc>
      </w:tr>
      <w:tr w:rsidR="006A262A" w14:paraId="0A1B19E8" w14:textId="77777777" w:rsidTr="006A262A">
        <w:tc>
          <w:tcPr>
            <w:tcW w:w="2160" w:type="dxa"/>
          </w:tcPr>
          <w:p w14:paraId="66CCFB34" w14:textId="77777777" w:rsidR="006A262A" w:rsidRDefault="006A262A" w:rsidP="006A262A">
            <w:r>
              <w:t>Vrij uitgroeiende boom</w:t>
            </w:r>
          </w:p>
        </w:tc>
        <w:tc>
          <w:tcPr>
            <w:tcW w:w="2592" w:type="dxa"/>
          </w:tcPr>
          <w:p w14:paraId="60CDD514" w14:textId="77777777" w:rsidR="006A262A" w:rsidRDefault="006A262A" w:rsidP="006A262A">
            <w:r>
              <w:t>Vrij uitgroeiende boom</w:t>
            </w:r>
          </w:p>
        </w:tc>
        <w:tc>
          <w:tcPr>
            <w:tcW w:w="1296" w:type="dxa"/>
          </w:tcPr>
          <w:p w14:paraId="53743C47" w14:textId="77777777" w:rsidR="006A262A" w:rsidRDefault="006A262A" w:rsidP="006A262A">
            <w:r>
              <w:t>INSERT</w:t>
            </w:r>
          </w:p>
        </w:tc>
        <w:tc>
          <w:tcPr>
            <w:tcW w:w="2592" w:type="dxa"/>
          </w:tcPr>
          <w:p w14:paraId="2D394BBB" w14:textId="77777777" w:rsidR="006A262A" w:rsidRDefault="006A262A" w:rsidP="006A262A">
            <w:r>
              <w:t>-</w:t>
            </w:r>
          </w:p>
        </w:tc>
      </w:tr>
      <w:tr w:rsidR="006A262A" w14:paraId="71ADDD63" w14:textId="77777777" w:rsidTr="006A262A">
        <w:tc>
          <w:tcPr>
            <w:tcW w:w="2160" w:type="dxa"/>
          </w:tcPr>
          <w:p w14:paraId="4CBD8C02" w14:textId="77777777" w:rsidR="006A262A" w:rsidRDefault="006A262A" w:rsidP="006A262A">
            <w:r>
              <w:t>niet vrij uitgroeiend</w:t>
            </w:r>
          </w:p>
        </w:tc>
        <w:tc>
          <w:tcPr>
            <w:tcW w:w="2592" w:type="dxa"/>
          </w:tcPr>
          <w:p w14:paraId="1EB10172" w14:textId="77777777" w:rsidR="006A262A" w:rsidRDefault="006A262A" w:rsidP="006A262A">
            <w:r>
              <w:t>niet vrij uitgroeiend</w:t>
            </w:r>
          </w:p>
        </w:tc>
        <w:tc>
          <w:tcPr>
            <w:tcW w:w="1296" w:type="dxa"/>
          </w:tcPr>
          <w:p w14:paraId="0791284B" w14:textId="77777777" w:rsidR="006A262A" w:rsidRDefault="006A262A" w:rsidP="006A262A">
            <w:r>
              <w:t>INSERT</w:t>
            </w:r>
          </w:p>
        </w:tc>
        <w:tc>
          <w:tcPr>
            <w:tcW w:w="2592" w:type="dxa"/>
          </w:tcPr>
          <w:p w14:paraId="66C3695C" w14:textId="77777777" w:rsidR="006A262A" w:rsidRDefault="006A262A" w:rsidP="006A262A">
            <w:r>
              <w:t>-</w:t>
            </w:r>
          </w:p>
        </w:tc>
      </w:tr>
    </w:tbl>
    <w:p w14:paraId="36131F8B" w14:textId="77777777" w:rsidR="006A262A" w:rsidRDefault="006A262A" w:rsidP="006A262A">
      <w:pPr>
        <w:pStyle w:val="Geenafstand"/>
      </w:pPr>
      <w:r>
        <w:t xml:space="preserve"> </w:t>
      </w:r>
    </w:p>
    <w:p w14:paraId="6567F0B7" w14:textId="77777777" w:rsidR="006A262A" w:rsidRDefault="006A262A" w:rsidP="006A262A">
      <w:pPr>
        <w:pStyle w:val="Kop3"/>
      </w:pPr>
      <w:r>
        <w:t>typeSpecUTN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07CDF697" w14:textId="77777777" w:rsidTr="006A262A">
        <w:tc>
          <w:tcPr>
            <w:tcW w:w="2160" w:type="dxa"/>
          </w:tcPr>
          <w:p w14:paraId="5F8A8381" w14:textId="77777777" w:rsidR="006A262A" w:rsidRDefault="006A262A" w:rsidP="006A262A">
            <w:pPr>
              <w:jc w:val="center"/>
            </w:pPr>
            <w:r>
              <w:rPr>
                <w:b/>
              </w:rPr>
              <w:t>Code</w:t>
            </w:r>
          </w:p>
        </w:tc>
        <w:tc>
          <w:tcPr>
            <w:tcW w:w="2592" w:type="dxa"/>
          </w:tcPr>
          <w:p w14:paraId="5FE3E2B3" w14:textId="77777777" w:rsidR="006A262A" w:rsidRDefault="006A262A" w:rsidP="006A262A">
            <w:pPr>
              <w:jc w:val="center"/>
            </w:pPr>
            <w:r>
              <w:rPr>
                <w:b/>
              </w:rPr>
              <w:t>Beschrijving</w:t>
            </w:r>
          </w:p>
        </w:tc>
        <w:tc>
          <w:tcPr>
            <w:tcW w:w="1296" w:type="dxa"/>
          </w:tcPr>
          <w:p w14:paraId="447CCA03" w14:textId="77777777" w:rsidR="006A262A" w:rsidRDefault="006A262A" w:rsidP="006A262A">
            <w:pPr>
              <w:jc w:val="center"/>
            </w:pPr>
            <w:r>
              <w:rPr>
                <w:b/>
              </w:rPr>
              <w:t>Wijziging</w:t>
            </w:r>
          </w:p>
        </w:tc>
        <w:tc>
          <w:tcPr>
            <w:tcW w:w="2592" w:type="dxa"/>
          </w:tcPr>
          <w:p w14:paraId="025EBEE5" w14:textId="77777777" w:rsidR="006A262A" w:rsidRDefault="006A262A" w:rsidP="006A262A">
            <w:pPr>
              <w:jc w:val="center"/>
            </w:pPr>
            <w:r>
              <w:rPr>
                <w:b/>
              </w:rPr>
              <w:t>Reden</w:t>
            </w:r>
          </w:p>
        </w:tc>
      </w:tr>
      <w:tr w:rsidR="006A262A" w14:paraId="6B385E98" w14:textId="77777777" w:rsidTr="006A262A">
        <w:tc>
          <w:tcPr>
            <w:tcW w:w="2160" w:type="dxa"/>
          </w:tcPr>
          <w:p w14:paraId="0379B675" w14:textId="77777777" w:rsidR="006A262A" w:rsidRDefault="006A262A" w:rsidP="006A262A">
            <w:r>
              <w:t>Electriciteit - OVL</w:t>
            </w:r>
          </w:p>
        </w:tc>
        <w:tc>
          <w:tcPr>
            <w:tcW w:w="2592" w:type="dxa"/>
          </w:tcPr>
          <w:p w14:paraId="6F59686E" w14:textId="77777777" w:rsidR="006A262A" w:rsidRDefault="006A262A" w:rsidP="006A262A">
            <w:r>
              <w:t>Electriciteit - OVL</w:t>
            </w:r>
          </w:p>
        </w:tc>
        <w:tc>
          <w:tcPr>
            <w:tcW w:w="1296" w:type="dxa"/>
          </w:tcPr>
          <w:p w14:paraId="54082EE9" w14:textId="77777777" w:rsidR="006A262A" w:rsidRDefault="006A262A" w:rsidP="006A262A">
            <w:r>
              <w:t>INSERT</w:t>
            </w:r>
          </w:p>
        </w:tc>
        <w:tc>
          <w:tcPr>
            <w:tcW w:w="2592" w:type="dxa"/>
          </w:tcPr>
          <w:p w14:paraId="58FC899E" w14:textId="77777777" w:rsidR="006A262A" w:rsidRDefault="006A262A" w:rsidP="006A262A">
            <w:r>
              <w:t>-</w:t>
            </w:r>
          </w:p>
        </w:tc>
      </w:tr>
      <w:tr w:rsidR="006A262A" w14:paraId="025E17A7" w14:textId="77777777" w:rsidTr="006A262A">
        <w:tc>
          <w:tcPr>
            <w:tcW w:w="2160" w:type="dxa"/>
          </w:tcPr>
          <w:p w14:paraId="6C91D225" w14:textId="77777777" w:rsidR="006A262A" w:rsidRDefault="006A262A" w:rsidP="006A262A">
            <w:r>
              <w:t>Electriciteit - VRI</w:t>
            </w:r>
          </w:p>
        </w:tc>
        <w:tc>
          <w:tcPr>
            <w:tcW w:w="2592" w:type="dxa"/>
          </w:tcPr>
          <w:p w14:paraId="3137C90F" w14:textId="77777777" w:rsidR="006A262A" w:rsidRDefault="006A262A" w:rsidP="006A262A">
            <w:r>
              <w:t>Electriciteit - VRI</w:t>
            </w:r>
          </w:p>
        </w:tc>
        <w:tc>
          <w:tcPr>
            <w:tcW w:w="1296" w:type="dxa"/>
          </w:tcPr>
          <w:p w14:paraId="4429026A" w14:textId="77777777" w:rsidR="006A262A" w:rsidRDefault="006A262A" w:rsidP="006A262A">
            <w:r>
              <w:t>INSERT</w:t>
            </w:r>
          </w:p>
        </w:tc>
        <w:tc>
          <w:tcPr>
            <w:tcW w:w="2592" w:type="dxa"/>
          </w:tcPr>
          <w:p w14:paraId="744E7EA9" w14:textId="77777777" w:rsidR="006A262A" w:rsidRDefault="006A262A" w:rsidP="006A262A">
            <w:r>
              <w:t>-</w:t>
            </w:r>
          </w:p>
        </w:tc>
      </w:tr>
      <w:tr w:rsidR="006A262A" w14:paraId="413975C6" w14:textId="77777777" w:rsidTr="006A262A">
        <w:tc>
          <w:tcPr>
            <w:tcW w:w="2160" w:type="dxa"/>
          </w:tcPr>
          <w:p w14:paraId="6EBE17B0" w14:textId="77777777" w:rsidR="006A262A" w:rsidRDefault="006A262A" w:rsidP="006A262A">
            <w:r>
              <w:t>RIOLERING</w:t>
            </w:r>
          </w:p>
        </w:tc>
        <w:tc>
          <w:tcPr>
            <w:tcW w:w="2592" w:type="dxa"/>
          </w:tcPr>
          <w:p w14:paraId="0D9FB9B9" w14:textId="77777777" w:rsidR="006A262A" w:rsidRDefault="006A262A" w:rsidP="006A262A">
            <w:r>
              <w:t>RIOLERING</w:t>
            </w:r>
          </w:p>
        </w:tc>
        <w:tc>
          <w:tcPr>
            <w:tcW w:w="1296" w:type="dxa"/>
          </w:tcPr>
          <w:p w14:paraId="43A49F49" w14:textId="77777777" w:rsidR="006A262A" w:rsidRDefault="006A262A" w:rsidP="006A262A">
            <w:r>
              <w:t>INSERT</w:t>
            </w:r>
          </w:p>
        </w:tc>
        <w:tc>
          <w:tcPr>
            <w:tcW w:w="2592" w:type="dxa"/>
          </w:tcPr>
          <w:p w14:paraId="1D7F8C63" w14:textId="77777777" w:rsidR="006A262A" w:rsidRDefault="006A262A" w:rsidP="006A262A">
            <w:r>
              <w:t>-</w:t>
            </w:r>
          </w:p>
        </w:tc>
      </w:tr>
    </w:tbl>
    <w:p w14:paraId="54681587" w14:textId="77777777" w:rsidR="006A262A" w:rsidRDefault="006A262A" w:rsidP="006A262A">
      <w:pPr>
        <w:pStyle w:val="Geenafstand"/>
      </w:pPr>
      <w:r>
        <w:t xml:space="preserve"> </w:t>
      </w:r>
    </w:p>
    <w:p w14:paraId="794310EB" w14:textId="77777777" w:rsidR="00823114" w:rsidRDefault="006A262A">
      <w:pPr>
        <w:pStyle w:val="Kop3"/>
      </w:pPr>
      <w:r>
        <w:t>typeSpecWIIPunt</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09C8E1A7" w14:textId="77777777">
        <w:tc>
          <w:tcPr>
            <w:tcW w:w="2160" w:type="dxa"/>
          </w:tcPr>
          <w:p w14:paraId="1CED08B3" w14:textId="77777777" w:rsidR="00823114" w:rsidRDefault="006A262A">
            <w:pPr>
              <w:jc w:val="center"/>
            </w:pPr>
            <w:r>
              <w:rPr>
                <w:b/>
              </w:rPr>
              <w:t>Code</w:t>
            </w:r>
          </w:p>
        </w:tc>
        <w:tc>
          <w:tcPr>
            <w:tcW w:w="2592" w:type="dxa"/>
          </w:tcPr>
          <w:p w14:paraId="4C738249" w14:textId="77777777" w:rsidR="00823114" w:rsidRDefault="006A262A">
            <w:pPr>
              <w:jc w:val="center"/>
            </w:pPr>
            <w:r>
              <w:rPr>
                <w:b/>
              </w:rPr>
              <w:t>Beschrijving</w:t>
            </w:r>
          </w:p>
        </w:tc>
        <w:tc>
          <w:tcPr>
            <w:tcW w:w="1296" w:type="dxa"/>
          </w:tcPr>
          <w:p w14:paraId="0659FA66" w14:textId="77777777" w:rsidR="00823114" w:rsidRDefault="006A262A">
            <w:pPr>
              <w:jc w:val="center"/>
            </w:pPr>
            <w:r>
              <w:rPr>
                <w:b/>
              </w:rPr>
              <w:t>Wijziging</w:t>
            </w:r>
          </w:p>
        </w:tc>
        <w:tc>
          <w:tcPr>
            <w:tcW w:w="2592" w:type="dxa"/>
          </w:tcPr>
          <w:p w14:paraId="44E7C04B" w14:textId="77777777" w:rsidR="00823114" w:rsidRDefault="006A262A">
            <w:pPr>
              <w:jc w:val="center"/>
            </w:pPr>
            <w:r>
              <w:rPr>
                <w:b/>
              </w:rPr>
              <w:t>Reden</w:t>
            </w:r>
          </w:p>
        </w:tc>
      </w:tr>
      <w:tr w:rsidR="00823114" w14:paraId="6E15C9D4" w14:textId="77777777">
        <w:tc>
          <w:tcPr>
            <w:tcW w:w="2160" w:type="dxa"/>
          </w:tcPr>
          <w:p w14:paraId="7A85866D" w14:textId="77777777" w:rsidR="00823114" w:rsidRDefault="006A262A">
            <w:r>
              <w:t>baken</w:t>
            </w:r>
          </w:p>
        </w:tc>
        <w:tc>
          <w:tcPr>
            <w:tcW w:w="2592" w:type="dxa"/>
          </w:tcPr>
          <w:p w14:paraId="6F82FDBA" w14:textId="77777777" w:rsidR="00823114" w:rsidRDefault="006A262A">
            <w:r>
              <w:t>baken</w:t>
            </w:r>
          </w:p>
        </w:tc>
        <w:tc>
          <w:tcPr>
            <w:tcW w:w="1296" w:type="dxa"/>
          </w:tcPr>
          <w:p w14:paraId="0F4CCBC6" w14:textId="77777777" w:rsidR="00823114" w:rsidRDefault="006A262A">
            <w:r>
              <w:t>DELETE</w:t>
            </w:r>
          </w:p>
        </w:tc>
        <w:tc>
          <w:tcPr>
            <w:tcW w:w="2592" w:type="dxa"/>
          </w:tcPr>
          <w:p w14:paraId="10322082" w14:textId="77777777" w:rsidR="00823114" w:rsidRDefault="006A262A">
            <w:r>
              <w:t>Domein waarde niet meer nodig</w:t>
            </w:r>
          </w:p>
        </w:tc>
      </w:tr>
      <w:tr w:rsidR="00823114" w14:paraId="1F05D502" w14:textId="77777777">
        <w:tc>
          <w:tcPr>
            <w:tcW w:w="2160" w:type="dxa"/>
          </w:tcPr>
          <w:p w14:paraId="54ECC978" w14:textId="77777777" w:rsidR="00823114" w:rsidRDefault="006A262A">
            <w:r>
              <w:t>dukdalf</w:t>
            </w:r>
          </w:p>
        </w:tc>
        <w:tc>
          <w:tcPr>
            <w:tcW w:w="2592" w:type="dxa"/>
          </w:tcPr>
          <w:p w14:paraId="1AF9D963" w14:textId="77777777" w:rsidR="00823114" w:rsidRDefault="006A262A">
            <w:r>
              <w:t>dukdalf</w:t>
            </w:r>
          </w:p>
        </w:tc>
        <w:tc>
          <w:tcPr>
            <w:tcW w:w="1296" w:type="dxa"/>
          </w:tcPr>
          <w:p w14:paraId="7E1567CE" w14:textId="77777777" w:rsidR="00823114" w:rsidRDefault="006A262A">
            <w:r>
              <w:t>DELETE</w:t>
            </w:r>
          </w:p>
        </w:tc>
        <w:tc>
          <w:tcPr>
            <w:tcW w:w="2592" w:type="dxa"/>
          </w:tcPr>
          <w:p w14:paraId="163C368F" w14:textId="77777777" w:rsidR="00823114" w:rsidRDefault="006A262A">
            <w:r>
              <w:t>Domein waarde niet meer nodig</w:t>
            </w:r>
          </w:p>
        </w:tc>
      </w:tr>
      <w:tr w:rsidR="00823114" w14:paraId="0A637DF9" w14:textId="77777777">
        <w:tc>
          <w:tcPr>
            <w:tcW w:w="2160" w:type="dxa"/>
          </w:tcPr>
          <w:p w14:paraId="3DC96506" w14:textId="77777777" w:rsidR="00823114" w:rsidRDefault="006A262A">
            <w:r>
              <w:t>meerpaal</w:t>
            </w:r>
          </w:p>
        </w:tc>
        <w:tc>
          <w:tcPr>
            <w:tcW w:w="2592" w:type="dxa"/>
          </w:tcPr>
          <w:p w14:paraId="723572F7" w14:textId="77777777" w:rsidR="00823114" w:rsidRDefault="006A262A">
            <w:r>
              <w:t>meerpaal</w:t>
            </w:r>
          </w:p>
        </w:tc>
        <w:tc>
          <w:tcPr>
            <w:tcW w:w="1296" w:type="dxa"/>
          </w:tcPr>
          <w:p w14:paraId="07885B21" w14:textId="77777777" w:rsidR="00823114" w:rsidRDefault="006A262A">
            <w:r>
              <w:t>DELETE</w:t>
            </w:r>
          </w:p>
        </w:tc>
        <w:tc>
          <w:tcPr>
            <w:tcW w:w="2592" w:type="dxa"/>
          </w:tcPr>
          <w:p w14:paraId="151CBBF6" w14:textId="77777777" w:rsidR="00823114" w:rsidRDefault="006A262A">
            <w:r>
              <w:t>Domein waarde niet meer nodig</w:t>
            </w:r>
          </w:p>
        </w:tc>
      </w:tr>
      <w:tr w:rsidR="00823114" w14:paraId="382F6777" w14:textId="77777777">
        <w:tc>
          <w:tcPr>
            <w:tcW w:w="2160" w:type="dxa"/>
          </w:tcPr>
          <w:p w14:paraId="25E47660" w14:textId="77777777" w:rsidR="00823114" w:rsidRDefault="006A262A">
            <w:r>
              <w:t>Baken</w:t>
            </w:r>
          </w:p>
        </w:tc>
        <w:tc>
          <w:tcPr>
            <w:tcW w:w="2592" w:type="dxa"/>
          </w:tcPr>
          <w:p w14:paraId="489E0E33" w14:textId="77777777" w:rsidR="00823114" w:rsidRDefault="006A262A">
            <w:r>
              <w:t>baken</w:t>
            </w:r>
          </w:p>
        </w:tc>
        <w:tc>
          <w:tcPr>
            <w:tcW w:w="1296" w:type="dxa"/>
          </w:tcPr>
          <w:p w14:paraId="7293A5BF" w14:textId="77777777" w:rsidR="00823114" w:rsidRDefault="006A262A">
            <w:r>
              <w:t>INSERT</w:t>
            </w:r>
          </w:p>
        </w:tc>
        <w:tc>
          <w:tcPr>
            <w:tcW w:w="2592" w:type="dxa"/>
          </w:tcPr>
          <w:p w14:paraId="254A8DD2" w14:textId="77777777" w:rsidR="00823114" w:rsidRDefault="006A262A">
            <w:r>
              <w:t>-</w:t>
            </w:r>
          </w:p>
        </w:tc>
      </w:tr>
      <w:tr w:rsidR="00823114" w14:paraId="1ED59718" w14:textId="77777777">
        <w:tc>
          <w:tcPr>
            <w:tcW w:w="2160" w:type="dxa"/>
          </w:tcPr>
          <w:p w14:paraId="0DA10039" w14:textId="77777777" w:rsidR="00823114" w:rsidRDefault="006A262A">
            <w:r>
              <w:t>Dukdalf</w:t>
            </w:r>
          </w:p>
        </w:tc>
        <w:tc>
          <w:tcPr>
            <w:tcW w:w="2592" w:type="dxa"/>
          </w:tcPr>
          <w:p w14:paraId="749242D3" w14:textId="77777777" w:rsidR="00823114" w:rsidRDefault="006A262A">
            <w:r>
              <w:t>dukdalf</w:t>
            </w:r>
          </w:p>
        </w:tc>
        <w:tc>
          <w:tcPr>
            <w:tcW w:w="1296" w:type="dxa"/>
          </w:tcPr>
          <w:p w14:paraId="2A1A9ABB" w14:textId="77777777" w:rsidR="00823114" w:rsidRDefault="006A262A">
            <w:r>
              <w:t>INSERT</w:t>
            </w:r>
          </w:p>
        </w:tc>
        <w:tc>
          <w:tcPr>
            <w:tcW w:w="2592" w:type="dxa"/>
          </w:tcPr>
          <w:p w14:paraId="59AEB7FF" w14:textId="77777777" w:rsidR="00823114" w:rsidRDefault="006A262A">
            <w:r>
              <w:t>-</w:t>
            </w:r>
          </w:p>
        </w:tc>
      </w:tr>
      <w:tr w:rsidR="00823114" w14:paraId="5BC4A7D2" w14:textId="77777777">
        <w:tc>
          <w:tcPr>
            <w:tcW w:w="2160" w:type="dxa"/>
          </w:tcPr>
          <w:p w14:paraId="031224F3" w14:textId="77777777" w:rsidR="00823114" w:rsidRDefault="006A262A">
            <w:r>
              <w:t>Hoogtemerk</w:t>
            </w:r>
          </w:p>
        </w:tc>
        <w:tc>
          <w:tcPr>
            <w:tcW w:w="2592" w:type="dxa"/>
          </w:tcPr>
          <w:p w14:paraId="6A203EB7" w14:textId="77777777" w:rsidR="00823114" w:rsidRDefault="006A262A">
            <w:r>
              <w:t>Hoogtemerk</w:t>
            </w:r>
          </w:p>
        </w:tc>
        <w:tc>
          <w:tcPr>
            <w:tcW w:w="1296" w:type="dxa"/>
          </w:tcPr>
          <w:p w14:paraId="7212D469" w14:textId="77777777" w:rsidR="00823114" w:rsidRDefault="006A262A">
            <w:r>
              <w:t>INSERT</w:t>
            </w:r>
          </w:p>
        </w:tc>
        <w:tc>
          <w:tcPr>
            <w:tcW w:w="2592" w:type="dxa"/>
          </w:tcPr>
          <w:p w14:paraId="576BC07F" w14:textId="77777777" w:rsidR="00823114" w:rsidRDefault="006A262A">
            <w:r>
              <w:t>-</w:t>
            </w:r>
          </w:p>
        </w:tc>
      </w:tr>
      <w:tr w:rsidR="00823114" w14:paraId="5A6DE43A" w14:textId="77777777">
        <w:tc>
          <w:tcPr>
            <w:tcW w:w="2160" w:type="dxa"/>
          </w:tcPr>
          <w:p w14:paraId="2266FB68" w14:textId="77777777" w:rsidR="00823114" w:rsidRDefault="006A262A">
            <w:r>
              <w:t>Meerpaal</w:t>
            </w:r>
          </w:p>
        </w:tc>
        <w:tc>
          <w:tcPr>
            <w:tcW w:w="2592" w:type="dxa"/>
          </w:tcPr>
          <w:p w14:paraId="63C78FA2" w14:textId="77777777" w:rsidR="00823114" w:rsidRDefault="006A262A">
            <w:r>
              <w:t>meerpaal</w:t>
            </w:r>
          </w:p>
        </w:tc>
        <w:tc>
          <w:tcPr>
            <w:tcW w:w="1296" w:type="dxa"/>
          </w:tcPr>
          <w:p w14:paraId="79DE254C" w14:textId="77777777" w:rsidR="00823114" w:rsidRDefault="006A262A">
            <w:r>
              <w:t>INSERT</w:t>
            </w:r>
          </w:p>
        </w:tc>
        <w:tc>
          <w:tcPr>
            <w:tcW w:w="2592" w:type="dxa"/>
          </w:tcPr>
          <w:p w14:paraId="5A49C094" w14:textId="77777777" w:rsidR="00823114" w:rsidRDefault="006A262A">
            <w:r>
              <w:t>-</w:t>
            </w:r>
          </w:p>
        </w:tc>
      </w:tr>
    </w:tbl>
    <w:p w14:paraId="44D96594" w14:textId="77777777" w:rsidR="00823114" w:rsidRDefault="006A262A">
      <w:pPr>
        <w:pStyle w:val="Geenafstand"/>
      </w:pPr>
      <w:r>
        <w:t xml:space="preserve"> </w:t>
      </w:r>
    </w:p>
    <w:p w14:paraId="730E971F" w14:textId="77777777" w:rsidR="006A262A" w:rsidRDefault="006A262A" w:rsidP="006A262A">
      <w:pPr>
        <w:pStyle w:val="Kop3"/>
      </w:pPr>
      <w:r>
        <w:t>typeSpecWGD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6A06655D" w14:textId="77777777" w:rsidTr="006A262A">
        <w:tc>
          <w:tcPr>
            <w:tcW w:w="2160" w:type="dxa"/>
          </w:tcPr>
          <w:p w14:paraId="11C883C4" w14:textId="77777777" w:rsidR="006A262A" w:rsidRDefault="006A262A" w:rsidP="006A262A">
            <w:pPr>
              <w:jc w:val="center"/>
            </w:pPr>
            <w:r>
              <w:rPr>
                <w:b/>
              </w:rPr>
              <w:t>Code</w:t>
            </w:r>
          </w:p>
        </w:tc>
        <w:tc>
          <w:tcPr>
            <w:tcW w:w="2592" w:type="dxa"/>
          </w:tcPr>
          <w:p w14:paraId="5473A149" w14:textId="77777777" w:rsidR="006A262A" w:rsidRDefault="006A262A" w:rsidP="006A262A">
            <w:pPr>
              <w:jc w:val="center"/>
            </w:pPr>
            <w:r>
              <w:rPr>
                <w:b/>
              </w:rPr>
              <w:t>Beschrijving</w:t>
            </w:r>
          </w:p>
        </w:tc>
        <w:tc>
          <w:tcPr>
            <w:tcW w:w="1296" w:type="dxa"/>
          </w:tcPr>
          <w:p w14:paraId="72FF585D" w14:textId="77777777" w:rsidR="006A262A" w:rsidRDefault="006A262A" w:rsidP="006A262A">
            <w:pPr>
              <w:jc w:val="center"/>
            </w:pPr>
            <w:r>
              <w:rPr>
                <w:b/>
              </w:rPr>
              <w:t>Wijziging</w:t>
            </w:r>
          </w:p>
        </w:tc>
        <w:tc>
          <w:tcPr>
            <w:tcW w:w="2592" w:type="dxa"/>
          </w:tcPr>
          <w:p w14:paraId="48EDE8BD" w14:textId="77777777" w:rsidR="006A262A" w:rsidRDefault="006A262A" w:rsidP="006A262A">
            <w:pPr>
              <w:jc w:val="center"/>
            </w:pPr>
            <w:r>
              <w:rPr>
                <w:b/>
              </w:rPr>
              <w:t>Reden</w:t>
            </w:r>
          </w:p>
        </w:tc>
      </w:tr>
      <w:tr w:rsidR="006A262A" w14:paraId="51330467" w14:textId="77777777" w:rsidTr="006A262A">
        <w:tc>
          <w:tcPr>
            <w:tcW w:w="2160" w:type="dxa"/>
          </w:tcPr>
          <w:p w14:paraId="126B7E4C" w14:textId="77777777" w:rsidR="006A262A" w:rsidRDefault="006A262A" w:rsidP="006A262A">
            <w:r>
              <w:t>OH</w:t>
            </w:r>
          </w:p>
        </w:tc>
        <w:tc>
          <w:tcPr>
            <w:tcW w:w="2592" w:type="dxa"/>
          </w:tcPr>
          <w:p w14:paraId="40D8F776" w14:textId="77777777" w:rsidR="006A262A" w:rsidRDefault="006A262A" w:rsidP="006A262A">
            <w:r>
              <w:t>onderhoudshaven</w:t>
            </w:r>
          </w:p>
        </w:tc>
        <w:tc>
          <w:tcPr>
            <w:tcW w:w="1296" w:type="dxa"/>
          </w:tcPr>
          <w:p w14:paraId="5E9A3924" w14:textId="77777777" w:rsidR="006A262A" w:rsidRDefault="006A262A" w:rsidP="006A262A">
            <w:r>
              <w:t>INSERT</w:t>
            </w:r>
          </w:p>
        </w:tc>
        <w:tc>
          <w:tcPr>
            <w:tcW w:w="2592" w:type="dxa"/>
          </w:tcPr>
          <w:p w14:paraId="5D8EFAA9" w14:textId="77777777" w:rsidR="006A262A" w:rsidRDefault="006A262A" w:rsidP="006A262A">
            <w:r>
              <w:t>-</w:t>
            </w:r>
          </w:p>
        </w:tc>
      </w:tr>
      <w:tr w:rsidR="006A262A" w14:paraId="375A5819" w14:textId="77777777" w:rsidTr="006A262A">
        <w:tc>
          <w:tcPr>
            <w:tcW w:w="2160" w:type="dxa"/>
          </w:tcPr>
          <w:p w14:paraId="2D3CC98C" w14:textId="77777777" w:rsidR="006A262A" w:rsidRDefault="006A262A" w:rsidP="006A262A">
            <w:r>
              <w:lastRenderedPageBreak/>
              <w:t>PE</w:t>
            </w:r>
          </w:p>
        </w:tc>
        <w:tc>
          <w:tcPr>
            <w:tcW w:w="2592" w:type="dxa"/>
          </w:tcPr>
          <w:p w14:paraId="100CC971" w14:textId="77777777" w:rsidR="006A262A" w:rsidRDefault="006A262A" w:rsidP="006A262A">
            <w:r>
              <w:t>pechhaven</w:t>
            </w:r>
          </w:p>
        </w:tc>
        <w:tc>
          <w:tcPr>
            <w:tcW w:w="1296" w:type="dxa"/>
          </w:tcPr>
          <w:p w14:paraId="5598B5C3" w14:textId="77777777" w:rsidR="006A262A" w:rsidRDefault="006A262A" w:rsidP="006A262A">
            <w:r>
              <w:t>INSERT</w:t>
            </w:r>
          </w:p>
        </w:tc>
        <w:tc>
          <w:tcPr>
            <w:tcW w:w="2592" w:type="dxa"/>
          </w:tcPr>
          <w:p w14:paraId="5E81DF24" w14:textId="77777777" w:rsidR="006A262A" w:rsidRDefault="006A262A" w:rsidP="006A262A">
            <w:r>
              <w:t>-</w:t>
            </w:r>
          </w:p>
        </w:tc>
      </w:tr>
      <w:tr w:rsidR="006A262A" w14:paraId="134AEBDF" w14:textId="77777777" w:rsidTr="006A262A">
        <w:tc>
          <w:tcPr>
            <w:tcW w:w="2160" w:type="dxa"/>
          </w:tcPr>
          <w:p w14:paraId="1FF27FC4" w14:textId="77777777" w:rsidR="006A262A" w:rsidRDefault="006A262A" w:rsidP="006A262A">
            <w:r>
              <w:t>PH</w:t>
            </w:r>
          </w:p>
        </w:tc>
        <w:tc>
          <w:tcPr>
            <w:tcW w:w="2592" w:type="dxa"/>
          </w:tcPr>
          <w:p w14:paraId="351C3D06" w14:textId="77777777" w:rsidR="006A262A" w:rsidRDefault="006A262A" w:rsidP="006A262A">
            <w:r>
              <w:t>parkeerhaven</w:t>
            </w:r>
          </w:p>
        </w:tc>
        <w:tc>
          <w:tcPr>
            <w:tcW w:w="1296" w:type="dxa"/>
          </w:tcPr>
          <w:p w14:paraId="175DD936" w14:textId="77777777" w:rsidR="006A262A" w:rsidRDefault="006A262A" w:rsidP="006A262A">
            <w:r>
              <w:t>INSERT</w:t>
            </w:r>
          </w:p>
        </w:tc>
        <w:tc>
          <w:tcPr>
            <w:tcW w:w="2592" w:type="dxa"/>
          </w:tcPr>
          <w:p w14:paraId="0662B1C8" w14:textId="77777777" w:rsidR="006A262A" w:rsidRDefault="006A262A" w:rsidP="006A262A">
            <w:r>
              <w:t>-</w:t>
            </w:r>
          </w:p>
        </w:tc>
      </w:tr>
    </w:tbl>
    <w:p w14:paraId="3C4795EA" w14:textId="77777777" w:rsidR="006A262A" w:rsidRDefault="006A262A" w:rsidP="006A262A">
      <w:pPr>
        <w:pStyle w:val="Geenafstand"/>
      </w:pPr>
      <w:r>
        <w:t xml:space="preserve"> </w:t>
      </w:r>
    </w:p>
    <w:p w14:paraId="6D4F32F3" w14:textId="77777777" w:rsidR="006A262A" w:rsidRDefault="006A262A" w:rsidP="006A262A">
      <w:pPr>
        <w:pStyle w:val="Kop3"/>
      </w:pPr>
      <w:r>
        <w:t>typeSpecWGILijn</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4D49E158" w14:textId="77777777" w:rsidTr="006A262A">
        <w:tc>
          <w:tcPr>
            <w:tcW w:w="2160" w:type="dxa"/>
          </w:tcPr>
          <w:p w14:paraId="12629203" w14:textId="77777777" w:rsidR="006A262A" w:rsidRDefault="006A262A" w:rsidP="006A262A">
            <w:pPr>
              <w:jc w:val="center"/>
            </w:pPr>
            <w:r>
              <w:rPr>
                <w:b/>
              </w:rPr>
              <w:t>Code</w:t>
            </w:r>
          </w:p>
        </w:tc>
        <w:tc>
          <w:tcPr>
            <w:tcW w:w="2592" w:type="dxa"/>
          </w:tcPr>
          <w:p w14:paraId="6A8828C5" w14:textId="77777777" w:rsidR="006A262A" w:rsidRDefault="006A262A" w:rsidP="006A262A">
            <w:pPr>
              <w:jc w:val="center"/>
            </w:pPr>
            <w:r>
              <w:rPr>
                <w:b/>
              </w:rPr>
              <w:t>Beschrijving</w:t>
            </w:r>
          </w:p>
        </w:tc>
        <w:tc>
          <w:tcPr>
            <w:tcW w:w="1296" w:type="dxa"/>
          </w:tcPr>
          <w:p w14:paraId="049109CD" w14:textId="77777777" w:rsidR="006A262A" w:rsidRDefault="006A262A" w:rsidP="006A262A">
            <w:pPr>
              <w:jc w:val="center"/>
            </w:pPr>
            <w:r>
              <w:rPr>
                <w:b/>
              </w:rPr>
              <w:t>Wijziging</w:t>
            </w:r>
          </w:p>
        </w:tc>
        <w:tc>
          <w:tcPr>
            <w:tcW w:w="2592" w:type="dxa"/>
          </w:tcPr>
          <w:p w14:paraId="4B31B718" w14:textId="77777777" w:rsidR="006A262A" w:rsidRDefault="006A262A" w:rsidP="006A262A">
            <w:pPr>
              <w:jc w:val="center"/>
            </w:pPr>
            <w:r>
              <w:rPr>
                <w:b/>
              </w:rPr>
              <w:t>Reden</w:t>
            </w:r>
          </w:p>
        </w:tc>
      </w:tr>
      <w:tr w:rsidR="006A262A" w14:paraId="625A2C83" w14:textId="77777777" w:rsidTr="006A262A">
        <w:tc>
          <w:tcPr>
            <w:tcW w:w="2160" w:type="dxa"/>
          </w:tcPr>
          <w:p w14:paraId="2656CDB4" w14:textId="77777777" w:rsidR="006A262A" w:rsidRDefault="006A262A" w:rsidP="006A262A">
            <w:r>
              <w:t>Lijnafwatering</w:t>
            </w:r>
          </w:p>
        </w:tc>
        <w:tc>
          <w:tcPr>
            <w:tcW w:w="2592" w:type="dxa"/>
          </w:tcPr>
          <w:p w14:paraId="6B1E38F9" w14:textId="77777777" w:rsidR="006A262A" w:rsidRDefault="006A262A" w:rsidP="006A262A">
            <w:r>
              <w:t>Lijnafwatering</w:t>
            </w:r>
          </w:p>
        </w:tc>
        <w:tc>
          <w:tcPr>
            <w:tcW w:w="1296" w:type="dxa"/>
          </w:tcPr>
          <w:p w14:paraId="017C8659" w14:textId="77777777" w:rsidR="006A262A" w:rsidRDefault="006A262A" w:rsidP="006A262A">
            <w:r>
              <w:t>INSERT</w:t>
            </w:r>
          </w:p>
        </w:tc>
        <w:tc>
          <w:tcPr>
            <w:tcW w:w="2592" w:type="dxa"/>
          </w:tcPr>
          <w:p w14:paraId="213AA860" w14:textId="77777777" w:rsidR="006A262A" w:rsidRDefault="006A262A" w:rsidP="006A262A">
            <w:r>
              <w:t>-</w:t>
            </w:r>
          </w:p>
        </w:tc>
      </w:tr>
      <w:tr w:rsidR="006A262A" w14:paraId="42D6D6E2" w14:textId="77777777" w:rsidTr="006A262A">
        <w:tc>
          <w:tcPr>
            <w:tcW w:w="2160" w:type="dxa"/>
          </w:tcPr>
          <w:p w14:paraId="386A876D" w14:textId="77777777" w:rsidR="006A262A" w:rsidRDefault="006A262A" w:rsidP="006A262A">
            <w:r>
              <w:t>Molgoot</w:t>
            </w:r>
          </w:p>
        </w:tc>
        <w:tc>
          <w:tcPr>
            <w:tcW w:w="2592" w:type="dxa"/>
          </w:tcPr>
          <w:p w14:paraId="69DA3D0F" w14:textId="77777777" w:rsidR="006A262A" w:rsidRDefault="006A262A" w:rsidP="006A262A">
            <w:r>
              <w:t>Molgoot</w:t>
            </w:r>
          </w:p>
        </w:tc>
        <w:tc>
          <w:tcPr>
            <w:tcW w:w="1296" w:type="dxa"/>
          </w:tcPr>
          <w:p w14:paraId="746547D4" w14:textId="77777777" w:rsidR="006A262A" w:rsidRDefault="006A262A" w:rsidP="006A262A">
            <w:r>
              <w:t>INSERT</w:t>
            </w:r>
          </w:p>
        </w:tc>
        <w:tc>
          <w:tcPr>
            <w:tcW w:w="2592" w:type="dxa"/>
          </w:tcPr>
          <w:p w14:paraId="6C8198FB" w14:textId="77777777" w:rsidR="006A262A" w:rsidRDefault="006A262A" w:rsidP="006A262A">
            <w:r>
              <w:t>-</w:t>
            </w:r>
          </w:p>
        </w:tc>
      </w:tr>
      <w:tr w:rsidR="006A262A" w14:paraId="5DDC4727" w14:textId="77777777" w:rsidTr="006A262A">
        <w:tc>
          <w:tcPr>
            <w:tcW w:w="2160" w:type="dxa"/>
          </w:tcPr>
          <w:p w14:paraId="46FE8620" w14:textId="77777777" w:rsidR="006A262A" w:rsidRDefault="006A262A" w:rsidP="006A262A">
            <w:r>
              <w:t>VRBS</w:t>
            </w:r>
          </w:p>
        </w:tc>
        <w:tc>
          <w:tcPr>
            <w:tcW w:w="2592" w:type="dxa"/>
          </w:tcPr>
          <w:p w14:paraId="2D6C544A" w14:textId="77777777" w:rsidR="006A262A" w:rsidRDefault="006A262A" w:rsidP="006A262A">
            <w:r>
              <w:t>Verhoogde rijbaanscheiding</w:t>
            </w:r>
          </w:p>
        </w:tc>
        <w:tc>
          <w:tcPr>
            <w:tcW w:w="1296" w:type="dxa"/>
          </w:tcPr>
          <w:p w14:paraId="2FEA6C7B" w14:textId="77777777" w:rsidR="006A262A" w:rsidRDefault="006A262A" w:rsidP="006A262A">
            <w:r>
              <w:t>INSERT</w:t>
            </w:r>
          </w:p>
        </w:tc>
        <w:tc>
          <w:tcPr>
            <w:tcW w:w="2592" w:type="dxa"/>
          </w:tcPr>
          <w:p w14:paraId="4F507D1B" w14:textId="77777777" w:rsidR="006A262A" w:rsidRDefault="006A262A" w:rsidP="006A262A">
            <w:r>
              <w:t>-</w:t>
            </w:r>
          </w:p>
        </w:tc>
      </w:tr>
    </w:tbl>
    <w:p w14:paraId="66A294E8" w14:textId="77777777" w:rsidR="006A262A" w:rsidRDefault="006A262A" w:rsidP="006A262A">
      <w:pPr>
        <w:pStyle w:val="Geenafstand"/>
      </w:pPr>
      <w:r>
        <w:t xml:space="preserve"> </w:t>
      </w:r>
    </w:p>
    <w:p w14:paraId="27AF253F" w14:textId="77777777" w:rsidR="006A262A" w:rsidRDefault="006A262A" w:rsidP="006A262A">
      <w:pPr>
        <w:pStyle w:val="Kop3"/>
      </w:pPr>
      <w:r>
        <w:t>typeWTD</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9C7412D" w14:textId="77777777" w:rsidTr="006A262A">
        <w:tc>
          <w:tcPr>
            <w:tcW w:w="2160" w:type="dxa"/>
          </w:tcPr>
          <w:p w14:paraId="05349956" w14:textId="77777777" w:rsidR="006A262A" w:rsidRDefault="006A262A" w:rsidP="006A262A">
            <w:pPr>
              <w:jc w:val="center"/>
            </w:pPr>
            <w:r>
              <w:rPr>
                <w:b/>
              </w:rPr>
              <w:t>Code</w:t>
            </w:r>
          </w:p>
        </w:tc>
        <w:tc>
          <w:tcPr>
            <w:tcW w:w="2592" w:type="dxa"/>
          </w:tcPr>
          <w:p w14:paraId="4DEB3B9A" w14:textId="77777777" w:rsidR="006A262A" w:rsidRDefault="006A262A" w:rsidP="006A262A">
            <w:pPr>
              <w:jc w:val="center"/>
            </w:pPr>
            <w:r>
              <w:rPr>
                <w:b/>
              </w:rPr>
              <w:t>Beschrijving</w:t>
            </w:r>
          </w:p>
        </w:tc>
        <w:tc>
          <w:tcPr>
            <w:tcW w:w="1296" w:type="dxa"/>
          </w:tcPr>
          <w:p w14:paraId="545A6819" w14:textId="77777777" w:rsidR="006A262A" w:rsidRDefault="006A262A" w:rsidP="006A262A">
            <w:pPr>
              <w:jc w:val="center"/>
            </w:pPr>
            <w:r>
              <w:rPr>
                <w:b/>
              </w:rPr>
              <w:t>Wijziging</w:t>
            </w:r>
          </w:p>
        </w:tc>
        <w:tc>
          <w:tcPr>
            <w:tcW w:w="2592" w:type="dxa"/>
          </w:tcPr>
          <w:p w14:paraId="2B58692A" w14:textId="77777777" w:rsidR="006A262A" w:rsidRDefault="006A262A" w:rsidP="006A262A">
            <w:pPr>
              <w:jc w:val="center"/>
            </w:pPr>
            <w:r>
              <w:rPr>
                <w:b/>
              </w:rPr>
              <w:t>Reden</w:t>
            </w:r>
          </w:p>
        </w:tc>
      </w:tr>
      <w:tr w:rsidR="006A262A" w14:paraId="754D8A60" w14:textId="77777777" w:rsidTr="006A262A">
        <w:tc>
          <w:tcPr>
            <w:tcW w:w="2160" w:type="dxa"/>
          </w:tcPr>
          <w:p w14:paraId="6C1C6224" w14:textId="77777777" w:rsidR="006A262A" w:rsidRDefault="006A262A" w:rsidP="006A262A">
            <w:r>
              <w:t>transitie</w:t>
            </w:r>
          </w:p>
        </w:tc>
        <w:tc>
          <w:tcPr>
            <w:tcW w:w="2592" w:type="dxa"/>
          </w:tcPr>
          <w:p w14:paraId="17EDF697" w14:textId="77777777" w:rsidR="006A262A" w:rsidRDefault="006A262A" w:rsidP="006A262A">
            <w:r>
              <w:t>transitie</w:t>
            </w:r>
          </w:p>
        </w:tc>
        <w:tc>
          <w:tcPr>
            <w:tcW w:w="1296" w:type="dxa"/>
          </w:tcPr>
          <w:p w14:paraId="1F19CDE8" w14:textId="77777777" w:rsidR="006A262A" w:rsidRDefault="006A262A" w:rsidP="006A262A">
            <w:r>
              <w:t>DELETE</w:t>
            </w:r>
          </w:p>
        </w:tc>
        <w:tc>
          <w:tcPr>
            <w:tcW w:w="2592" w:type="dxa"/>
          </w:tcPr>
          <w:p w14:paraId="3BFD08F6" w14:textId="77777777" w:rsidR="006A262A" w:rsidRDefault="006A262A" w:rsidP="006A262A">
            <w:r>
              <w:t>Domein waarde niet meer nodig</w:t>
            </w:r>
          </w:p>
        </w:tc>
      </w:tr>
    </w:tbl>
    <w:p w14:paraId="3AC269E1" w14:textId="77777777" w:rsidR="006A262A" w:rsidRDefault="006A262A" w:rsidP="006A262A">
      <w:pPr>
        <w:pStyle w:val="Geenafstand"/>
      </w:pPr>
      <w:r>
        <w:t xml:space="preserve"> </w:t>
      </w:r>
    </w:p>
    <w:p w14:paraId="738AC387" w14:textId="77777777" w:rsidR="006A262A" w:rsidRDefault="006A262A" w:rsidP="006A262A">
      <w:pPr>
        <w:pStyle w:val="Kop3"/>
      </w:pPr>
      <w:r>
        <w:t>VERHARDING</w:t>
      </w:r>
    </w:p>
    <w:tbl>
      <w:tblPr>
        <w:tblStyle w:val="Tabelraster"/>
        <w:tblW w:w="0" w:type="auto"/>
        <w:tblLayout w:type="fixed"/>
        <w:tblLook w:val="04A0" w:firstRow="1" w:lastRow="0" w:firstColumn="1" w:lastColumn="0" w:noHBand="0" w:noVBand="1"/>
      </w:tblPr>
      <w:tblGrid>
        <w:gridCol w:w="2160"/>
        <w:gridCol w:w="2592"/>
        <w:gridCol w:w="1296"/>
        <w:gridCol w:w="2592"/>
      </w:tblGrid>
      <w:tr w:rsidR="006A262A" w14:paraId="720ECC63" w14:textId="77777777" w:rsidTr="006A262A">
        <w:tc>
          <w:tcPr>
            <w:tcW w:w="2160" w:type="dxa"/>
          </w:tcPr>
          <w:p w14:paraId="2D7C050F" w14:textId="77777777" w:rsidR="006A262A" w:rsidRDefault="006A262A" w:rsidP="006A262A">
            <w:pPr>
              <w:jc w:val="center"/>
            </w:pPr>
            <w:r>
              <w:rPr>
                <w:b/>
              </w:rPr>
              <w:t>Code</w:t>
            </w:r>
          </w:p>
        </w:tc>
        <w:tc>
          <w:tcPr>
            <w:tcW w:w="2592" w:type="dxa"/>
          </w:tcPr>
          <w:p w14:paraId="09DAE366" w14:textId="77777777" w:rsidR="006A262A" w:rsidRDefault="006A262A" w:rsidP="006A262A">
            <w:pPr>
              <w:jc w:val="center"/>
            </w:pPr>
            <w:r>
              <w:rPr>
                <w:b/>
              </w:rPr>
              <w:t>Beschrijving</w:t>
            </w:r>
          </w:p>
        </w:tc>
        <w:tc>
          <w:tcPr>
            <w:tcW w:w="1296" w:type="dxa"/>
          </w:tcPr>
          <w:p w14:paraId="2D527674" w14:textId="77777777" w:rsidR="006A262A" w:rsidRDefault="006A262A" w:rsidP="006A262A">
            <w:pPr>
              <w:jc w:val="center"/>
            </w:pPr>
            <w:r>
              <w:rPr>
                <w:b/>
              </w:rPr>
              <w:t>Wijziging</w:t>
            </w:r>
          </w:p>
        </w:tc>
        <w:tc>
          <w:tcPr>
            <w:tcW w:w="2592" w:type="dxa"/>
          </w:tcPr>
          <w:p w14:paraId="4F971509" w14:textId="77777777" w:rsidR="006A262A" w:rsidRDefault="006A262A" w:rsidP="006A262A">
            <w:pPr>
              <w:jc w:val="center"/>
            </w:pPr>
            <w:r>
              <w:rPr>
                <w:b/>
              </w:rPr>
              <w:t>Reden</w:t>
            </w:r>
          </w:p>
        </w:tc>
      </w:tr>
      <w:tr w:rsidR="006A262A" w14:paraId="020A47D8" w14:textId="77777777" w:rsidTr="006A262A">
        <w:tc>
          <w:tcPr>
            <w:tcW w:w="2160" w:type="dxa"/>
          </w:tcPr>
          <w:p w14:paraId="3CC3F52A" w14:textId="77777777" w:rsidR="006A262A" w:rsidRDefault="006A262A" w:rsidP="006A262A">
            <w:r>
              <w:t>AC11-SR</w:t>
            </w:r>
          </w:p>
        </w:tc>
        <w:tc>
          <w:tcPr>
            <w:tcW w:w="2592" w:type="dxa"/>
          </w:tcPr>
          <w:p w14:paraId="44A12832" w14:textId="77777777" w:rsidR="006A262A" w:rsidRDefault="006A262A" w:rsidP="006A262A">
            <w:r>
              <w:t>AC11 Surf Rood</w:t>
            </w:r>
          </w:p>
        </w:tc>
        <w:tc>
          <w:tcPr>
            <w:tcW w:w="1296" w:type="dxa"/>
          </w:tcPr>
          <w:p w14:paraId="758FDB21" w14:textId="77777777" w:rsidR="006A262A" w:rsidRDefault="006A262A" w:rsidP="006A262A">
            <w:r>
              <w:t>INSERT</w:t>
            </w:r>
          </w:p>
        </w:tc>
        <w:tc>
          <w:tcPr>
            <w:tcW w:w="2592" w:type="dxa"/>
          </w:tcPr>
          <w:p w14:paraId="2AD68071" w14:textId="77777777" w:rsidR="006A262A" w:rsidRDefault="006A262A" w:rsidP="006A262A">
            <w:r>
              <w:t>-</w:t>
            </w:r>
          </w:p>
        </w:tc>
      </w:tr>
      <w:tr w:rsidR="006A262A" w14:paraId="063A33D4" w14:textId="77777777" w:rsidTr="006A262A">
        <w:tc>
          <w:tcPr>
            <w:tcW w:w="2160" w:type="dxa"/>
          </w:tcPr>
          <w:p w14:paraId="5F72E64F" w14:textId="77777777" w:rsidR="006A262A" w:rsidRDefault="006A262A" w:rsidP="006A262A">
            <w:r>
              <w:t>EB-B</w:t>
            </w:r>
          </w:p>
        </w:tc>
        <w:tc>
          <w:tcPr>
            <w:tcW w:w="2592" w:type="dxa"/>
          </w:tcPr>
          <w:p w14:paraId="55FA516C" w14:textId="77777777" w:rsidR="006A262A" w:rsidRDefault="006A262A" w:rsidP="006A262A">
            <w:r>
              <w:t>Emulsiebeton band</w:t>
            </w:r>
          </w:p>
        </w:tc>
        <w:tc>
          <w:tcPr>
            <w:tcW w:w="1296" w:type="dxa"/>
          </w:tcPr>
          <w:p w14:paraId="7F127C37" w14:textId="77777777" w:rsidR="006A262A" w:rsidRDefault="006A262A" w:rsidP="006A262A">
            <w:r>
              <w:t>INSERT</w:t>
            </w:r>
          </w:p>
        </w:tc>
        <w:tc>
          <w:tcPr>
            <w:tcW w:w="2592" w:type="dxa"/>
          </w:tcPr>
          <w:p w14:paraId="03343DF9" w14:textId="77777777" w:rsidR="006A262A" w:rsidRDefault="006A262A" w:rsidP="006A262A">
            <w:r>
              <w:t>-</w:t>
            </w:r>
          </w:p>
        </w:tc>
      </w:tr>
      <w:tr w:rsidR="006A262A" w14:paraId="3FF97609" w14:textId="77777777" w:rsidTr="006A262A">
        <w:tc>
          <w:tcPr>
            <w:tcW w:w="2160" w:type="dxa"/>
          </w:tcPr>
          <w:p w14:paraId="01E3129B" w14:textId="77777777" w:rsidR="006A262A" w:rsidRDefault="006A262A" w:rsidP="006A262A">
            <w:r>
              <w:t>GK-B</w:t>
            </w:r>
          </w:p>
        </w:tc>
        <w:tc>
          <w:tcPr>
            <w:tcW w:w="2592" w:type="dxa"/>
          </w:tcPr>
          <w:p w14:paraId="7F4D6C75" w14:textId="77777777" w:rsidR="006A262A" w:rsidRDefault="006A262A" w:rsidP="006A262A">
            <w:r>
              <w:t>Gebakken materiaal band</w:t>
            </w:r>
          </w:p>
        </w:tc>
        <w:tc>
          <w:tcPr>
            <w:tcW w:w="1296" w:type="dxa"/>
          </w:tcPr>
          <w:p w14:paraId="5846C33D" w14:textId="77777777" w:rsidR="006A262A" w:rsidRDefault="006A262A" w:rsidP="006A262A">
            <w:r>
              <w:t>INSERT</w:t>
            </w:r>
          </w:p>
        </w:tc>
        <w:tc>
          <w:tcPr>
            <w:tcW w:w="2592" w:type="dxa"/>
          </w:tcPr>
          <w:p w14:paraId="2DBCD30D" w14:textId="77777777" w:rsidR="006A262A" w:rsidRDefault="006A262A" w:rsidP="006A262A">
            <w:r>
              <w:t>-</w:t>
            </w:r>
          </w:p>
        </w:tc>
      </w:tr>
      <w:tr w:rsidR="006A262A" w14:paraId="393B311A" w14:textId="77777777" w:rsidTr="006A262A">
        <w:tc>
          <w:tcPr>
            <w:tcW w:w="2160" w:type="dxa"/>
          </w:tcPr>
          <w:p w14:paraId="603208B7" w14:textId="77777777" w:rsidR="006A262A" w:rsidRDefault="006A262A" w:rsidP="006A262A">
            <w:r>
              <w:t>Niet van toepassing</w:t>
            </w:r>
          </w:p>
        </w:tc>
        <w:tc>
          <w:tcPr>
            <w:tcW w:w="2592" w:type="dxa"/>
          </w:tcPr>
          <w:p w14:paraId="7A853F53" w14:textId="77777777" w:rsidR="006A262A" w:rsidRDefault="006A262A" w:rsidP="006A262A">
            <w:r>
              <w:t>Niet van toepassing</w:t>
            </w:r>
          </w:p>
        </w:tc>
        <w:tc>
          <w:tcPr>
            <w:tcW w:w="1296" w:type="dxa"/>
          </w:tcPr>
          <w:p w14:paraId="64DB541A" w14:textId="77777777" w:rsidR="006A262A" w:rsidRDefault="006A262A" w:rsidP="006A262A">
            <w:r>
              <w:t>INSERT</w:t>
            </w:r>
          </w:p>
        </w:tc>
        <w:tc>
          <w:tcPr>
            <w:tcW w:w="2592" w:type="dxa"/>
          </w:tcPr>
          <w:p w14:paraId="4D365A83" w14:textId="77777777" w:rsidR="006A262A" w:rsidRDefault="006A262A" w:rsidP="006A262A">
            <w:r>
              <w:t>-</w:t>
            </w:r>
          </w:p>
        </w:tc>
      </w:tr>
      <w:tr w:rsidR="006A262A" w14:paraId="78D89A41" w14:textId="77777777" w:rsidTr="006A262A">
        <w:tc>
          <w:tcPr>
            <w:tcW w:w="2160" w:type="dxa"/>
          </w:tcPr>
          <w:p w14:paraId="2ED7804C" w14:textId="77777777" w:rsidR="006A262A" w:rsidRDefault="006A262A" w:rsidP="006A262A">
            <w:r>
              <w:t>OBR</w:t>
            </w:r>
          </w:p>
        </w:tc>
        <w:tc>
          <w:tcPr>
            <w:tcW w:w="2592" w:type="dxa"/>
          </w:tcPr>
          <w:p w14:paraId="1C61B2E3" w14:textId="77777777" w:rsidR="006A262A" w:rsidRDefault="006A262A" w:rsidP="006A262A">
            <w:r>
              <w:t>Oppervlaktebehandeling rood</w:t>
            </w:r>
          </w:p>
        </w:tc>
        <w:tc>
          <w:tcPr>
            <w:tcW w:w="1296" w:type="dxa"/>
          </w:tcPr>
          <w:p w14:paraId="6B1868AF" w14:textId="77777777" w:rsidR="006A262A" w:rsidRDefault="006A262A" w:rsidP="006A262A">
            <w:r>
              <w:t>INSERT</w:t>
            </w:r>
          </w:p>
        </w:tc>
        <w:tc>
          <w:tcPr>
            <w:tcW w:w="2592" w:type="dxa"/>
          </w:tcPr>
          <w:p w14:paraId="2274E096" w14:textId="77777777" w:rsidR="006A262A" w:rsidRDefault="006A262A" w:rsidP="006A262A">
            <w:r>
              <w:t>-</w:t>
            </w:r>
          </w:p>
        </w:tc>
      </w:tr>
      <w:tr w:rsidR="006A262A" w14:paraId="24C517AA" w14:textId="77777777" w:rsidTr="006A262A">
        <w:tc>
          <w:tcPr>
            <w:tcW w:w="2160" w:type="dxa"/>
          </w:tcPr>
          <w:p w14:paraId="28A29F8F" w14:textId="77777777" w:rsidR="006A262A" w:rsidRDefault="006A262A" w:rsidP="006A262A">
            <w:r>
              <w:t>Overig (vul opmerking)</w:t>
            </w:r>
          </w:p>
        </w:tc>
        <w:tc>
          <w:tcPr>
            <w:tcW w:w="2592" w:type="dxa"/>
          </w:tcPr>
          <w:p w14:paraId="01CFF2D1" w14:textId="77777777" w:rsidR="006A262A" w:rsidRDefault="006A262A" w:rsidP="006A262A">
            <w:r>
              <w:t>Overig (vul opmerking)</w:t>
            </w:r>
          </w:p>
        </w:tc>
        <w:tc>
          <w:tcPr>
            <w:tcW w:w="1296" w:type="dxa"/>
          </w:tcPr>
          <w:p w14:paraId="21A2E271" w14:textId="77777777" w:rsidR="006A262A" w:rsidRDefault="006A262A" w:rsidP="006A262A">
            <w:r>
              <w:t>INSERT</w:t>
            </w:r>
          </w:p>
        </w:tc>
        <w:tc>
          <w:tcPr>
            <w:tcW w:w="2592" w:type="dxa"/>
          </w:tcPr>
          <w:p w14:paraId="00D5CA78" w14:textId="77777777" w:rsidR="006A262A" w:rsidRDefault="006A262A" w:rsidP="006A262A">
            <w:r>
              <w:t>-</w:t>
            </w:r>
          </w:p>
        </w:tc>
      </w:tr>
      <w:tr w:rsidR="006A262A" w14:paraId="211E4682" w14:textId="77777777" w:rsidTr="006A262A">
        <w:tc>
          <w:tcPr>
            <w:tcW w:w="2160" w:type="dxa"/>
          </w:tcPr>
          <w:p w14:paraId="3829A5D5" w14:textId="77777777" w:rsidR="006A262A" w:rsidRDefault="006A262A" w:rsidP="006A262A">
            <w:r>
              <w:t>RWS band</w:t>
            </w:r>
          </w:p>
        </w:tc>
        <w:tc>
          <w:tcPr>
            <w:tcW w:w="2592" w:type="dxa"/>
          </w:tcPr>
          <w:p w14:paraId="30CBAFE3" w14:textId="77777777" w:rsidR="006A262A" w:rsidRDefault="006A262A" w:rsidP="006A262A">
            <w:r>
              <w:t>RWS band</w:t>
            </w:r>
          </w:p>
        </w:tc>
        <w:tc>
          <w:tcPr>
            <w:tcW w:w="1296" w:type="dxa"/>
          </w:tcPr>
          <w:p w14:paraId="11276EFC" w14:textId="77777777" w:rsidR="006A262A" w:rsidRDefault="006A262A" w:rsidP="006A262A">
            <w:r>
              <w:t>INSERT</w:t>
            </w:r>
          </w:p>
        </w:tc>
        <w:tc>
          <w:tcPr>
            <w:tcW w:w="2592" w:type="dxa"/>
          </w:tcPr>
          <w:p w14:paraId="30D97305" w14:textId="77777777" w:rsidR="006A262A" w:rsidRDefault="006A262A" w:rsidP="006A262A">
            <w:r>
              <w:t>-</w:t>
            </w:r>
          </w:p>
        </w:tc>
      </w:tr>
      <w:tr w:rsidR="006A262A" w14:paraId="7C3D9A2F" w14:textId="77777777" w:rsidTr="006A262A">
        <w:tc>
          <w:tcPr>
            <w:tcW w:w="2160" w:type="dxa"/>
          </w:tcPr>
          <w:p w14:paraId="2183ABD7" w14:textId="77777777" w:rsidR="006A262A" w:rsidRDefault="006A262A" w:rsidP="006A262A">
            <w:r>
              <w:t>SMA-NL11B mod-R</w:t>
            </w:r>
          </w:p>
        </w:tc>
        <w:tc>
          <w:tcPr>
            <w:tcW w:w="2592" w:type="dxa"/>
          </w:tcPr>
          <w:p w14:paraId="53641CF0" w14:textId="77777777" w:rsidR="006A262A" w:rsidRDefault="006A262A" w:rsidP="006A262A">
            <w:r>
              <w:t>SMA-NL11B gemodificeerd rood</w:t>
            </w:r>
          </w:p>
        </w:tc>
        <w:tc>
          <w:tcPr>
            <w:tcW w:w="1296" w:type="dxa"/>
          </w:tcPr>
          <w:p w14:paraId="42B7081E" w14:textId="77777777" w:rsidR="006A262A" w:rsidRDefault="006A262A" w:rsidP="006A262A">
            <w:r>
              <w:t>INSERT</w:t>
            </w:r>
          </w:p>
        </w:tc>
        <w:tc>
          <w:tcPr>
            <w:tcW w:w="2592" w:type="dxa"/>
          </w:tcPr>
          <w:p w14:paraId="02BF3414" w14:textId="77777777" w:rsidR="006A262A" w:rsidRDefault="006A262A" w:rsidP="006A262A">
            <w:r>
              <w:t>-</w:t>
            </w:r>
          </w:p>
        </w:tc>
      </w:tr>
      <w:tr w:rsidR="006A262A" w14:paraId="4A688F0D" w14:textId="77777777" w:rsidTr="006A262A">
        <w:tc>
          <w:tcPr>
            <w:tcW w:w="2160" w:type="dxa"/>
          </w:tcPr>
          <w:p w14:paraId="625102BF" w14:textId="77777777" w:rsidR="006A262A" w:rsidRDefault="006A262A" w:rsidP="006A262A">
            <w:r>
              <w:t>SMA-NL11B-B</w:t>
            </w:r>
          </w:p>
        </w:tc>
        <w:tc>
          <w:tcPr>
            <w:tcW w:w="2592" w:type="dxa"/>
          </w:tcPr>
          <w:p w14:paraId="58E34C1A" w14:textId="77777777" w:rsidR="006A262A" w:rsidRDefault="006A262A" w:rsidP="006A262A">
            <w:r>
              <w:t>SMA-NL11B band</w:t>
            </w:r>
          </w:p>
        </w:tc>
        <w:tc>
          <w:tcPr>
            <w:tcW w:w="1296" w:type="dxa"/>
          </w:tcPr>
          <w:p w14:paraId="22EB5ECF" w14:textId="77777777" w:rsidR="006A262A" w:rsidRDefault="006A262A" w:rsidP="006A262A">
            <w:r>
              <w:t>INSERT</w:t>
            </w:r>
          </w:p>
        </w:tc>
        <w:tc>
          <w:tcPr>
            <w:tcW w:w="2592" w:type="dxa"/>
          </w:tcPr>
          <w:p w14:paraId="3AA0EB1D" w14:textId="77777777" w:rsidR="006A262A" w:rsidRDefault="006A262A" w:rsidP="006A262A">
            <w:r>
              <w:t>-</w:t>
            </w:r>
          </w:p>
        </w:tc>
      </w:tr>
      <w:tr w:rsidR="006A262A" w14:paraId="75CDD0A6" w14:textId="77777777" w:rsidTr="006A262A">
        <w:tc>
          <w:tcPr>
            <w:tcW w:w="2160" w:type="dxa"/>
          </w:tcPr>
          <w:p w14:paraId="2844C58F" w14:textId="77777777" w:rsidR="006A262A" w:rsidRDefault="006A262A" w:rsidP="006A262A">
            <w:r>
              <w:t>SMA-NL5-B</w:t>
            </w:r>
          </w:p>
        </w:tc>
        <w:tc>
          <w:tcPr>
            <w:tcW w:w="2592" w:type="dxa"/>
          </w:tcPr>
          <w:p w14:paraId="715BBEA3" w14:textId="77777777" w:rsidR="006A262A" w:rsidRDefault="006A262A" w:rsidP="006A262A">
            <w:r>
              <w:t>SMA-NL5 band</w:t>
            </w:r>
          </w:p>
        </w:tc>
        <w:tc>
          <w:tcPr>
            <w:tcW w:w="1296" w:type="dxa"/>
          </w:tcPr>
          <w:p w14:paraId="67AD5C30" w14:textId="77777777" w:rsidR="006A262A" w:rsidRDefault="006A262A" w:rsidP="006A262A">
            <w:r>
              <w:t>INSERT</w:t>
            </w:r>
          </w:p>
        </w:tc>
        <w:tc>
          <w:tcPr>
            <w:tcW w:w="2592" w:type="dxa"/>
          </w:tcPr>
          <w:p w14:paraId="00B689B7" w14:textId="77777777" w:rsidR="006A262A" w:rsidRDefault="006A262A" w:rsidP="006A262A">
            <w:r>
              <w:t>-</w:t>
            </w:r>
          </w:p>
        </w:tc>
      </w:tr>
      <w:tr w:rsidR="006A262A" w14:paraId="3DDCFD7F" w14:textId="77777777" w:rsidTr="006A262A">
        <w:tc>
          <w:tcPr>
            <w:tcW w:w="2160" w:type="dxa"/>
          </w:tcPr>
          <w:p w14:paraId="73CA5FB9" w14:textId="77777777" w:rsidR="006A262A" w:rsidRDefault="006A262A" w:rsidP="006A262A">
            <w:r>
              <w:t>SMA-NL5B rood</w:t>
            </w:r>
          </w:p>
        </w:tc>
        <w:tc>
          <w:tcPr>
            <w:tcW w:w="2592" w:type="dxa"/>
          </w:tcPr>
          <w:p w14:paraId="35C7257B" w14:textId="77777777" w:rsidR="006A262A" w:rsidRDefault="006A262A" w:rsidP="006A262A">
            <w:r>
              <w:t>SMA-NL5B rood</w:t>
            </w:r>
          </w:p>
        </w:tc>
        <w:tc>
          <w:tcPr>
            <w:tcW w:w="1296" w:type="dxa"/>
          </w:tcPr>
          <w:p w14:paraId="33F5C177" w14:textId="77777777" w:rsidR="006A262A" w:rsidRDefault="006A262A" w:rsidP="006A262A">
            <w:r>
              <w:t>INSERT</w:t>
            </w:r>
          </w:p>
        </w:tc>
        <w:tc>
          <w:tcPr>
            <w:tcW w:w="2592" w:type="dxa"/>
          </w:tcPr>
          <w:p w14:paraId="760BCDA4" w14:textId="77777777" w:rsidR="006A262A" w:rsidRDefault="006A262A" w:rsidP="006A262A">
            <w:r>
              <w:t>-</w:t>
            </w:r>
          </w:p>
        </w:tc>
      </w:tr>
      <w:tr w:rsidR="006A262A" w14:paraId="4577309E" w14:textId="77777777" w:rsidTr="006A262A">
        <w:tc>
          <w:tcPr>
            <w:tcW w:w="2160" w:type="dxa"/>
          </w:tcPr>
          <w:p w14:paraId="61F5C0C9" w14:textId="77777777" w:rsidR="006A262A" w:rsidRDefault="006A262A" w:rsidP="006A262A">
            <w:r>
              <w:t>SMA-NL8B-B</w:t>
            </w:r>
          </w:p>
        </w:tc>
        <w:tc>
          <w:tcPr>
            <w:tcW w:w="2592" w:type="dxa"/>
          </w:tcPr>
          <w:p w14:paraId="2BF1BC15" w14:textId="77777777" w:rsidR="006A262A" w:rsidRDefault="006A262A" w:rsidP="006A262A">
            <w:r>
              <w:t>SMA-NL8B-B</w:t>
            </w:r>
          </w:p>
        </w:tc>
        <w:tc>
          <w:tcPr>
            <w:tcW w:w="1296" w:type="dxa"/>
          </w:tcPr>
          <w:p w14:paraId="73C93C08" w14:textId="77777777" w:rsidR="006A262A" w:rsidRDefault="006A262A" w:rsidP="006A262A">
            <w:r>
              <w:t>INSERT</w:t>
            </w:r>
          </w:p>
        </w:tc>
        <w:tc>
          <w:tcPr>
            <w:tcW w:w="2592" w:type="dxa"/>
          </w:tcPr>
          <w:p w14:paraId="0A10E6E9" w14:textId="77777777" w:rsidR="006A262A" w:rsidRDefault="006A262A" w:rsidP="006A262A">
            <w:r>
              <w:t>-</w:t>
            </w:r>
          </w:p>
        </w:tc>
      </w:tr>
      <w:tr w:rsidR="006A262A" w14:paraId="05204018" w14:textId="77777777" w:rsidTr="006A262A">
        <w:tc>
          <w:tcPr>
            <w:tcW w:w="2160" w:type="dxa"/>
          </w:tcPr>
          <w:p w14:paraId="0890EB2D" w14:textId="77777777" w:rsidR="006A262A" w:rsidRDefault="006A262A" w:rsidP="006A262A">
            <w:r>
              <w:t>Sinus band</w:t>
            </w:r>
          </w:p>
        </w:tc>
        <w:tc>
          <w:tcPr>
            <w:tcW w:w="2592" w:type="dxa"/>
          </w:tcPr>
          <w:p w14:paraId="3A9AE5A7" w14:textId="77777777" w:rsidR="006A262A" w:rsidRDefault="006A262A" w:rsidP="006A262A">
            <w:r>
              <w:t>Sinus band</w:t>
            </w:r>
          </w:p>
        </w:tc>
        <w:tc>
          <w:tcPr>
            <w:tcW w:w="1296" w:type="dxa"/>
          </w:tcPr>
          <w:p w14:paraId="63691C5F" w14:textId="77777777" w:rsidR="006A262A" w:rsidRDefault="006A262A" w:rsidP="006A262A">
            <w:r>
              <w:t>INSERT</w:t>
            </w:r>
          </w:p>
        </w:tc>
        <w:tc>
          <w:tcPr>
            <w:tcW w:w="2592" w:type="dxa"/>
          </w:tcPr>
          <w:p w14:paraId="52724725" w14:textId="77777777" w:rsidR="006A262A" w:rsidRDefault="006A262A" w:rsidP="006A262A">
            <w:r>
              <w:t>-</w:t>
            </w:r>
          </w:p>
        </w:tc>
      </w:tr>
    </w:tbl>
    <w:p w14:paraId="4147908A" w14:textId="77777777" w:rsidR="006A262A" w:rsidRDefault="006A262A" w:rsidP="006A262A">
      <w:pPr>
        <w:pStyle w:val="Geenafstand"/>
      </w:pPr>
      <w:r>
        <w:t xml:space="preserve"> </w:t>
      </w:r>
    </w:p>
    <w:p w14:paraId="0587D6B4" w14:textId="77777777" w:rsidR="00823114" w:rsidRDefault="006A262A">
      <w:pPr>
        <w:pStyle w:val="Kop3"/>
      </w:pPr>
      <w:r>
        <w:t>VTA_GEBREK</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5FD9FF9B" w14:textId="77777777">
        <w:tc>
          <w:tcPr>
            <w:tcW w:w="2160" w:type="dxa"/>
          </w:tcPr>
          <w:p w14:paraId="47445AC2" w14:textId="77777777" w:rsidR="00823114" w:rsidRDefault="006A262A">
            <w:pPr>
              <w:jc w:val="center"/>
            </w:pPr>
            <w:r>
              <w:rPr>
                <w:b/>
              </w:rPr>
              <w:t>Code</w:t>
            </w:r>
          </w:p>
        </w:tc>
        <w:tc>
          <w:tcPr>
            <w:tcW w:w="2592" w:type="dxa"/>
          </w:tcPr>
          <w:p w14:paraId="245A9421" w14:textId="77777777" w:rsidR="00823114" w:rsidRDefault="006A262A">
            <w:pPr>
              <w:jc w:val="center"/>
            </w:pPr>
            <w:r>
              <w:rPr>
                <w:b/>
              </w:rPr>
              <w:t>Beschrijving</w:t>
            </w:r>
          </w:p>
        </w:tc>
        <w:tc>
          <w:tcPr>
            <w:tcW w:w="1296" w:type="dxa"/>
          </w:tcPr>
          <w:p w14:paraId="41F16CB0" w14:textId="77777777" w:rsidR="00823114" w:rsidRDefault="006A262A">
            <w:pPr>
              <w:jc w:val="center"/>
            </w:pPr>
            <w:r>
              <w:rPr>
                <w:b/>
              </w:rPr>
              <w:t>Wijziging</w:t>
            </w:r>
          </w:p>
        </w:tc>
        <w:tc>
          <w:tcPr>
            <w:tcW w:w="2592" w:type="dxa"/>
          </w:tcPr>
          <w:p w14:paraId="65E36657" w14:textId="77777777" w:rsidR="00823114" w:rsidRDefault="006A262A">
            <w:pPr>
              <w:jc w:val="center"/>
            </w:pPr>
            <w:r>
              <w:rPr>
                <w:b/>
              </w:rPr>
              <w:t>Reden</w:t>
            </w:r>
          </w:p>
        </w:tc>
      </w:tr>
      <w:tr w:rsidR="00823114" w14:paraId="286B98DD" w14:textId="77777777">
        <w:tc>
          <w:tcPr>
            <w:tcW w:w="2160" w:type="dxa"/>
          </w:tcPr>
          <w:p w14:paraId="492FBBA5" w14:textId="77777777" w:rsidR="00823114" w:rsidRDefault="006A262A">
            <w:r>
              <w:t>eenzijdige kroon/ kroon</w:t>
            </w:r>
          </w:p>
        </w:tc>
        <w:tc>
          <w:tcPr>
            <w:tcW w:w="2592" w:type="dxa"/>
          </w:tcPr>
          <w:p w14:paraId="473E76B8" w14:textId="77777777" w:rsidR="00823114" w:rsidRDefault="006A262A">
            <w:r>
              <w:t>eenzijdige kroon/ kroonschade</w:t>
            </w:r>
          </w:p>
        </w:tc>
        <w:tc>
          <w:tcPr>
            <w:tcW w:w="1296" w:type="dxa"/>
          </w:tcPr>
          <w:p w14:paraId="425D3926" w14:textId="77777777" w:rsidR="00823114" w:rsidRDefault="006A262A">
            <w:r>
              <w:t>DELETE</w:t>
            </w:r>
          </w:p>
        </w:tc>
        <w:tc>
          <w:tcPr>
            <w:tcW w:w="2592" w:type="dxa"/>
          </w:tcPr>
          <w:p w14:paraId="0D664B83" w14:textId="77777777" w:rsidR="00823114" w:rsidRDefault="006A262A">
            <w:r>
              <w:t>Domein waarde niet meer nodig</w:t>
            </w:r>
          </w:p>
        </w:tc>
      </w:tr>
      <w:tr w:rsidR="00823114" w14:paraId="57CF3EC1" w14:textId="77777777">
        <w:tc>
          <w:tcPr>
            <w:tcW w:w="2160" w:type="dxa"/>
          </w:tcPr>
          <w:p w14:paraId="42D41992" w14:textId="77777777" w:rsidR="00823114" w:rsidRDefault="006A262A">
            <w:r>
              <w:t>Kroonschade</w:t>
            </w:r>
          </w:p>
        </w:tc>
        <w:tc>
          <w:tcPr>
            <w:tcW w:w="2592" w:type="dxa"/>
          </w:tcPr>
          <w:p w14:paraId="5DE5D439" w14:textId="77777777" w:rsidR="00823114" w:rsidRDefault="006A262A">
            <w:r>
              <w:t>Kroonschade</w:t>
            </w:r>
          </w:p>
        </w:tc>
        <w:tc>
          <w:tcPr>
            <w:tcW w:w="1296" w:type="dxa"/>
          </w:tcPr>
          <w:p w14:paraId="550B74E9" w14:textId="77777777" w:rsidR="00823114" w:rsidRDefault="006A262A">
            <w:r>
              <w:t>INSERT</w:t>
            </w:r>
          </w:p>
        </w:tc>
        <w:tc>
          <w:tcPr>
            <w:tcW w:w="2592" w:type="dxa"/>
          </w:tcPr>
          <w:p w14:paraId="3390DF32" w14:textId="77777777" w:rsidR="00823114" w:rsidRDefault="006A262A">
            <w:r>
              <w:t>-</w:t>
            </w:r>
          </w:p>
        </w:tc>
      </w:tr>
    </w:tbl>
    <w:p w14:paraId="44A757CA" w14:textId="77777777" w:rsidR="00823114" w:rsidRDefault="006A262A">
      <w:pPr>
        <w:pStyle w:val="Geenafstand"/>
      </w:pPr>
      <w:r>
        <w:t xml:space="preserve"> </w:t>
      </w:r>
    </w:p>
    <w:p w14:paraId="62DFCCE1" w14:textId="77777777" w:rsidR="00823114" w:rsidRDefault="006A262A">
      <w:pPr>
        <w:pStyle w:val="Kop3"/>
      </w:pPr>
      <w:r>
        <w:t>VTA_HERKEURING</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2A752B6D" w14:textId="77777777">
        <w:tc>
          <w:tcPr>
            <w:tcW w:w="2160" w:type="dxa"/>
          </w:tcPr>
          <w:p w14:paraId="3EC3AE2D" w14:textId="77777777" w:rsidR="00823114" w:rsidRDefault="006A262A">
            <w:pPr>
              <w:jc w:val="center"/>
            </w:pPr>
            <w:r>
              <w:rPr>
                <w:b/>
              </w:rPr>
              <w:t>Code</w:t>
            </w:r>
          </w:p>
        </w:tc>
        <w:tc>
          <w:tcPr>
            <w:tcW w:w="2592" w:type="dxa"/>
          </w:tcPr>
          <w:p w14:paraId="73FDD766" w14:textId="77777777" w:rsidR="00823114" w:rsidRDefault="006A262A">
            <w:pPr>
              <w:jc w:val="center"/>
            </w:pPr>
            <w:r>
              <w:rPr>
                <w:b/>
              </w:rPr>
              <w:t>Beschrijving</w:t>
            </w:r>
          </w:p>
        </w:tc>
        <w:tc>
          <w:tcPr>
            <w:tcW w:w="1296" w:type="dxa"/>
          </w:tcPr>
          <w:p w14:paraId="6C3D6933" w14:textId="77777777" w:rsidR="00823114" w:rsidRDefault="006A262A">
            <w:pPr>
              <w:jc w:val="center"/>
            </w:pPr>
            <w:r>
              <w:rPr>
                <w:b/>
              </w:rPr>
              <w:t>Wijziging</w:t>
            </w:r>
          </w:p>
        </w:tc>
        <w:tc>
          <w:tcPr>
            <w:tcW w:w="2592" w:type="dxa"/>
          </w:tcPr>
          <w:p w14:paraId="0AF9C131" w14:textId="77777777" w:rsidR="00823114" w:rsidRDefault="006A262A">
            <w:pPr>
              <w:jc w:val="center"/>
            </w:pPr>
            <w:r>
              <w:rPr>
                <w:b/>
              </w:rPr>
              <w:t>Reden</w:t>
            </w:r>
          </w:p>
        </w:tc>
      </w:tr>
      <w:tr w:rsidR="00823114" w14:paraId="6BB5C6B2" w14:textId="77777777">
        <w:tc>
          <w:tcPr>
            <w:tcW w:w="2160" w:type="dxa"/>
          </w:tcPr>
          <w:p w14:paraId="6C0FB808" w14:textId="77777777" w:rsidR="00823114" w:rsidRDefault="006A262A">
            <w:r>
              <w:t>1x/ 12 jaar</w:t>
            </w:r>
          </w:p>
        </w:tc>
        <w:tc>
          <w:tcPr>
            <w:tcW w:w="2592" w:type="dxa"/>
          </w:tcPr>
          <w:p w14:paraId="3213F707" w14:textId="77777777" w:rsidR="00823114" w:rsidRDefault="006A262A">
            <w:r>
              <w:t>1x/ 12 jaar</w:t>
            </w:r>
          </w:p>
        </w:tc>
        <w:tc>
          <w:tcPr>
            <w:tcW w:w="1296" w:type="dxa"/>
          </w:tcPr>
          <w:p w14:paraId="42F8A594" w14:textId="77777777" w:rsidR="00823114" w:rsidRDefault="006A262A">
            <w:r>
              <w:t>DELETE</w:t>
            </w:r>
          </w:p>
        </w:tc>
        <w:tc>
          <w:tcPr>
            <w:tcW w:w="2592" w:type="dxa"/>
          </w:tcPr>
          <w:p w14:paraId="57F4F708" w14:textId="77777777" w:rsidR="00823114" w:rsidRDefault="006A262A">
            <w:r>
              <w:t xml:space="preserve">Domein waarde niet </w:t>
            </w:r>
            <w:r>
              <w:lastRenderedPageBreak/>
              <w:t>meer nodig</w:t>
            </w:r>
          </w:p>
        </w:tc>
      </w:tr>
      <w:tr w:rsidR="00823114" w14:paraId="60907C23" w14:textId="77777777">
        <w:tc>
          <w:tcPr>
            <w:tcW w:w="2160" w:type="dxa"/>
          </w:tcPr>
          <w:p w14:paraId="37947DDF" w14:textId="77777777" w:rsidR="00823114" w:rsidRDefault="006A262A">
            <w:r>
              <w:lastRenderedPageBreak/>
              <w:t>1x/ 5 jaar</w:t>
            </w:r>
          </w:p>
        </w:tc>
        <w:tc>
          <w:tcPr>
            <w:tcW w:w="2592" w:type="dxa"/>
          </w:tcPr>
          <w:p w14:paraId="56AD9A5E" w14:textId="77777777" w:rsidR="00823114" w:rsidRDefault="006A262A">
            <w:r>
              <w:t>1x/ 5 jaar</w:t>
            </w:r>
          </w:p>
        </w:tc>
        <w:tc>
          <w:tcPr>
            <w:tcW w:w="1296" w:type="dxa"/>
          </w:tcPr>
          <w:p w14:paraId="5D07F77E" w14:textId="77777777" w:rsidR="00823114" w:rsidRDefault="006A262A">
            <w:r>
              <w:t>DELETE</w:t>
            </w:r>
          </w:p>
        </w:tc>
        <w:tc>
          <w:tcPr>
            <w:tcW w:w="2592" w:type="dxa"/>
          </w:tcPr>
          <w:p w14:paraId="15AE7378" w14:textId="77777777" w:rsidR="00823114" w:rsidRDefault="006A262A">
            <w:r>
              <w:t>Domein waarde niet meer nodig</w:t>
            </w:r>
          </w:p>
        </w:tc>
      </w:tr>
      <w:tr w:rsidR="00823114" w14:paraId="1465A718" w14:textId="77777777">
        <w:tc>
          <w:tcPr>
            <w:tcW w:w="2160" w:type="dxa"/>
          </w:tcPr>
          <w:p w14:paraId="21F737BD" w14:textId="77777777" w:rsidR="00823114" w:rsidRDefault="006A262A">
            <w:r>
              <w:t>1x/ 6 jaar</w:t>
            </w:r>
          </w:p>
        </w:tc>
        <w:tc>
          <w:tcPr>
            <w:tcW w:w="2592" w:type="dxa"/>
          </w:tcPr>
          <w:p w14:paraId="24220C27" w14:textId="77777777" w:rsidR="00823114" w:rsidRDefault="006A262A">
            <w:r>
              <w:t>1x/ 6 jaar</w:t>
            </w:r>
          </w:p>
        </w:tc>
        <w:tc>
          <w:tcPr>
            <w:tcW w:w="1296" w:type="dxa"/>
          </w:tcPr>
          <w:p w14:paraId="4938FA60" w14:textId="77777777" w:rsidR="00823114" w:rsidRDefault="006A262A">
            <w:r>
              <w:t>DELETE</w:t>
            </w:r>
          </w:p>
        </w:tc>
        <w:tc>
          <w:tcPr>
            <w:tcW w:w="2592" w:type="dxa"/>
          </w:tcPr>
          <w:p w14:paraId="29EA1649" w14:textId="77777777" w:rsidR="00823114" w:rsidRDefault="006A262A">
            <w:r>
              <w:t>Domein waarde niet meer nodig</w:t>
            </w:r>
          </w:p>
        </w:tc>
      </w:tr>
      <w:tr w:rsidR="00823114" w14:paraId="77E5F7CA" w14:textId="77777777">
        <w:tc>
          <w:tcPr>
            <w:tcW w:w="2160" w:type="dxa"/>
          </w:tcPr>
          <w:p w14:paraId="1AC7FC84" w14:textId="77777777" w:rsidR="00823114" w:rsidRDefault="006A262A">
            <w:r>
              <w:t>1x/ 9 jaar</w:t>
            </w:r>
          </w:p>
        </w:tc>
        <w:tc>
          <w:tcPr>
            <w:tcW w:w="2592" w:type="dxa"/>
          </w:tcPr>
          <w:p w14:paraId="052F21A8" w14:textId="77777777" w:rsidR="00823114" w:rsidRDefault="006A262A">
            <w:r>
              <w:t>1x/ 9 jaar</w:t>
            </w:r>
          </w:p>
        </w:tc>
        <w:tc>
          <w:tcPr>
            <w:tcW w:w="1296" w:type="dxa"/>
          </w:tcPr>
          <w:p w14:paraId="7C2AEB5E" w14:textId="77777777" w:rsidR="00823114" w:rsidRDefault="006A262A">
            <w:r>
              <w:t>DELETE</w:t>
            </w:r>
          </w:p>
        </w:tc>
        <w:tc>
          <w:tcPr>
            <w:tcW w:w="2592" w:type="dxa"/>
          </w:tcPr>
          <w:p w14:paraId="15945DFA" w14:textId="77777777" w:rsidR="00823114" w:rsidRDefault="006A262A">
            <w:r>
              <w:t>Domein waarde niet meer nodig</w:t>
            </w:r>
          </w:p>
        </w:tc>
      </w:tr>
    </w:tbl>
    <w:p w14:paraId="4C5FF485" w14:textId="77777777" w:rsidR="00823114" w:rsidRDefault="006A262A">
      <w:pPr>
        <w:pStyle w:val="Geenafstand"/>
      </w:pPr>
      <w:r>
        <w:t xml:space="preserve"> </w:t>
      </w:r>
    </w:p>
    <w:p w14:paraId="18348123" w14:textId="77777777" w:rsidR="00823114" w:rsidRDefault="006A262A">
      <w:pPr>
        <w:pStyle w:val="Kop3"/>
      </w:pPr>
      <w:r>
        <w:t>VTA_RISICO</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205AA3D7" w14:textId="77777777">
        <w:tc>
          <w:tcPr>
            <w:tcW w:w="2160" w:type="dxa"/>
          </w:tcPr>
          <w:p w14:paraId="314AE7FE" w14:textId="77777777" w:rsidR="00823114" w:rsidRDefault="006A262A">
            <w:pPr>
              <w:jc w:val="center"/>
            </w:pPr>
            <w:r>
              <w:rPr>
                <w:b/>
              </w:rPr>
              <w:t>Code</w:t>
            </w:r>
          </w:p>
        </w:tc>
        <w:tc>
          <w:tcPr>
            <w:tcW w:w="2592" w:type="dxa"/>
          </w:tcPr>
          <w:p w14:paraId="21B2D1AB" w14:textId="77777777" w:rsidR="00823114" w:rsidRDefault="006A262A">
            <w:pPr>
              <w:jc w:val="center"/>
            </w:pPr>
            <w:r>
              <w:rPr>
                <w:b/>
              </w:rPr>
              <w:t>Beschrijving</w:t>
            </w:r>
          </w:p>
        </w:tc>
        <w:tc>
          <w:tcPr>
            <w:tcW w:w="1296" w:type="dxa"/>
          </w:tcPr>
          <w:p w14:paraId="64225127" w14:textId="77777777" w:rsidR="00823114" w:rsidRDefault="006A262A">
            <w:pPr>
              <w:jc w:val="center"/>
            </w:pPr>
            <w:r>
              <w:rPr>
                <w:b/>
              </w:rPr>
              <w:t>Wijziging</w:t>
            </w:r>
          </w:p>
        </w:tc>
        <w:tc>
          <w:tcPr>
            <w:tcW w:w="2592" w:type="dxa"/>
          </w:tcPr>
          <w:p w14:paraId="139042AD" w14:textId="77777777" w:rsidR="00823114" w:rsidRDefault="006A262A">
            <w:pPr>
              <w:jc w:val="center"/>
            </w:pPr>
            <w:r>
              <w:rPr>
                <w:b/>
              </w:rPr>
              <w:t>Reden</w:t>
            </w:r>
          </w:p>
        </w:tc>
      </w:tr>
      <w:tr w:rsidR="00823114" w14:paraId="3CB6F91D" w14:textId="77777777">
        <w:tc>
          <w:tcPr>
            <w:tcW w:w="2160" w:type="dxa"/>
          </w:tcPr>
          <w:p w14:paraId="504C4366" w14:textId="77777777" w:rsidR="00823114" w:rsidRDefault="006A262A">
            <w:r>
              <w:t>geen verhoogd</w:t>
            </w:r>
          </w:p>
        </w:tc>
        <w:tc>
          <w:tcPr>
            <w:tcW w:w="2592" w:type="dxa"/>
          </w:tcPr>
          <w:p w14:paraId="18C28729" w14:textId="77777777" w:rsidR="00823114" w:rsidRDefault="006A262A">
            <w:r>
              <w:t>geen verhoogd risico</w:t>
            </w:r>
          </w:p>
        </w:tc>
        <w:tc>
          <w:tcPr>
            <w:tcW w:w="1296" w:type="dxa"/>
          </w:tcPr>
          <w:p w14:paraId="79C7E0F8" w14:textId="77777777" w:rsidR="00823114" w:rsidRDefault="006A262A">
            <w:r>
              <w:t>DELETE</w:t>
            </w:r>
          </w:p>
        </w:tc>
        <w:tc>
          <w:tcPr>
            <w:tcW w:w="2592" w:type="dxa"/>
          </w:tcPr>
          <w:p w14:paraId="040E8953" w14:textId="77777777" w:rsidR="00823114" w:rsidRDefault="006A262A">
            <w:r>
              <w:t>Domein waarde niet meer nodig</w:t>
            </w:r>
          </w:p>
        </w:tc>
      </w:tr>
      <w:tr w:rsidR="00823114" w14:paraId="1BD70D7A" w14:textId="77777777">
        <w:tc>
          <w:tcPr>
            <w:tcW w:w="2160" w:type="dxa"/>
          </w:tcPr>
          <w:p w14:paraId="527F9DB5" w14:textId="77777777" w:rsidR="00823114" w:rsidRDefault="006A262A">
            <w:r>
              <w:t>tijdelijk verhoogd</w:t>
            </w:r>
          </w:p>
        </w:tc>
        <w:tc>
          <w:tcPr>
            <w:tcW w:w="2592" w:type="dxa"/>
          </w:tcPr>
          <w:p w14:paraId="04D2103C" w14:textId="77777777" w:rsidR="00823114" w:rsidRDefault="006A262A">
            <w:r>
              <w:t>tijdelijk verhoogd risico</w:t>
            </w:r>
          </w:p>
        </w:tc>
        <w:tc>
          <w:tcPr>
            <w:tcW w:w="1296" w:type="dxa"/>
          </w:tcPr>
          <w:p w14:paraId="09C57B5B" w14:textId="77777777" w:rsidR="00823114" w:rsidRDefault="006A262A">
            <w:r>
              <w:t>DELETE</w:t>
            </w:r>
          </w:p>
        </w:tc>
        <w:tc>
          <w:tcPr>
            <w:tcW w:w="2592" w:type="dxa"/>
          </w:tcPr>
          <w:p w14:paraId="781A1651" w14:textId="77777777" w:rsidR="00823114" w:rsidRDefault="006A262A">
            <w:r>
              <w:t>Domein waarde niet meer nodig</w:t>
            </w:r>
          </w:p>
        </w:tc>
      </w:tr>
      <w:tr w:rsidR="00823114" w14:paraId="5673B3F6" w14:textId="77777777">
        <w:tc>
          <w:tcPr>
            <w:tcW w:w="2160" w:type="dxa"/>
          </w:tcPr>
          <w:p w14:paraId="242CB21A" w14:textId="77777777" w:rsidR="00823114" w:rsidRDefault="006A262A">
            <w:r>
              <w:t>boom zonder gebreken</w:t>
            </w:r>
          </w:p>
        </w:tc>
        <w:tc>
          <w:tcPr>
            <w:tcW w:w="2592" w:type="dxa"/>
          </w:tcPr>
          <w:p w14:paraId="61B94C6F" w14:textId="77777777" w:rsidR="00823114" w:rsidRDefault="006A262A">
            <w:r>
              <w:t>boom zonder gebreken</w:t>
            </w:r>
          </w:p>
        </w:tc>
        <w:tc>
          <w:tcPr>
            <w:tcW w:w="1296" w:type="dxa"/>
          </w:tcPr>
          <w:p w14:paraId="1CB638FC" w14:textId="77777777" w:rsidR="00823114" w:rsidRDefault="006A262A">
            <w:r>
              <w:t>INSERT</w:t>
            </w:r>
          </w:p>
        </w:tc>
        <w:tc>
          <w:tcPr>
            <w:tcW w:w="2592" w:type="dxa"/>
          </w:tcPr>
          <w:p w14:paraId="15B4DC4A" w14:textId="77777777" w:rsidR="00823114" w:rsidRDefault="006A262A">
            <w:r>
              <w:t>-</w:t>
            </w:r>
          </w:p>
        </w:tc>
      </w:tr>
    </w:tbl>
    <w:p w14:paraId="2FCBBD3C" w14:textId="77777777" w:rsidR="00823114" w:rsidRDefault="006A262A">
      <w:pPr>
        <w:pStyle w:val="Geenafstand"/>
      </w:pPr>
      <w:r>
        <w:t xml:space="preserve"> </w:t>
      </w:r>
    </w:p>
    <w:p w14:paraId="64F49C88" w14:textId="77777777" w:rsidR="00823114" w:rsidRDefault="006A262A">
      <w:pPr>
        <w:pStyle w:val="Kop3"/>
      </w:pPr>
      <w:r>
        <w:t>VTA_NTO</w:t>
      </w:r>
    </w:p>
    <w:tbl>
      <w:tblPr>
        <w:tblStyle w:val="Tabelraster"/>
        <w:tblW w:w="0" w:type="auto"/>
        <w:tblLayout w:type="fixed"/>
        <w:tblLook w:val="04A0" w:firstRow="1" w:lastRow="0" w:firstColumn="1" w:lastColumn="0" w:noHBand="0" w:noVBand="1"/>
      </w:tblPr>
      <w:tblGrid>
        <w:gridCol w:w="2160"/>
        <w:gridCol w:w="2592"/>
        <w:gridCol w:w="1296"/>
        <w:gridCol w:w="2592"/>
      </w:tblGrid>
      <w:tr w:rsidR="00823114" w14:paraId="196E608B" w14:textId="77777777">
        <w:tc>
          <w:tcPr>
            <w:tcW w:w="2160" w:type="dxa"/>
          </w:tcPr>
          <w:p w14:paraId="1725FBE4" w14:textId="77777777" w:rsidR="00823114" w:rsidRDefault="006A262A">
            <w:pPr>
              <w:jc w:val="center"/>
            </w:pPr>
            <w:r>
              <w:rPr>
                <w:b/>
              </w:rPr>
              <w:t>Code</w:t>
            </w:r>
          </w:p>
        </w:tc>
        <w:tc>
          <w:tcPr>
            <w:tcW w:w="2592" w:type="dxa"/>
          </w:tcPr>
          <w:p w14:paraId="273D19F8" w14:textId="77777777" w:rsidR="00823114" w:rsidRDefault="006A262A">
            <w:pPr>
              <w:jc w:val="center"/>
            </w:pPr>
            <w:r>
              <w:rPr>
                <w:b/>
              </w:rPr>
              <w:t>Beschrijving</w:t>
            </w:r>
          </w:p>
        </w:tc>
        <w:tc>
          <w:tcPr>
            <w:tcW w:w="1296" w:type="dxa"/>
          </w:tcPr>
          <w:p w14:paraId="6E1A0526" w14:textId="77777777" w:rsidR="00823114" w:rsidRDefault="006A262A">
            <w:pPr>
              <w:jc w:val="center"/>
            </w:pPr>
            <w:r>
              <w:rPr>
                <w:b/>
              </w:rPr>
              <w:t>Wijziging</w:t>
            </w:r>
          </w:p>
        </w:tc>
        <w:tc>
          <w:tcPr>
            <w:tcW w:w="2592" w:type="dxa"/>
          </w:tcPr>
          <w:p w14:paraId="77447CA3" w14:textId="77777777" w:rsidR="00823114" w:rsidRDefault="006A262A">
            <w:pPr>
              <w:jc w:val="center"/>
            </w:pPr>
            <w:r>
              <w:rPr>
                <w:b/>
              </w:rPr>
              <w:t>Reden</w:t>
            </w:r>
          </w:p>
        </w:tc>
      </w:tr>
      <w:tr w:rsidR="00823114" w14:paraId="5D89037E" w14:textId="77777777">
        <w:tc>
          <w:tcPr>
            <w:tcW w:w="2160" w:type="dxa"/>
          </w:tcPr>
          <w:p w14:paraId="3A7A7A8E" w14:textId="77777777" w:rsidR="00823114" w:rsidRDefault="006A262A">
            <w:r>
              <w:t>Hercontrole BVC</w:t>
            </w:r>
          </w:p>
        </w:tc>
        <w:tc>
          <w:tcPr>
            <w:tcW w:w="2592" w:type="dxa"/>
          </w:tcPr>
          <w:p w14:paraId="07BC6D0F" w14:textId="77777777" w:rsidR="00823114" w:rsidRDefault="006A262A">
            <w:r>
              <w:t>Hercontrole BVC</w:t>
            </w:r>
          </w:p>
        </w:tc>
        <w:tc>
          <w:tcPr>
            <w:tcW w:w="1296" w:type="dxa"/>
          </w:tcPr>
          <w:p w14:paraId="62B09943" w14:textId="77777777" w:rsidR="00823114" w:rsidRDefault="006A262A">
            <w:r>
              <w:t>INSERT</w:t>
            </w:r>
          </w:p>
        </w:tc>
        <w:tc>
          <w:tcPr>
            <w:tcW w:w="2592" w:type="dxa"/>
          </w:tcPr>
          <w:p w14:paraId="2BF47DC0" w14:textId="77777777" w:rsidR="00823114" w:rsidRDefault="006A262A">
            <w:r>
              <w:t>-</w:t>
            </w:r>
          </w:p>
        </w:tc>
      </w:tr>
      <w:tr w:rsidR="00823114" w14:paraId="7846880B" w14:textId="77777777">
        <w:tc>
          <w:tcPr>
            <w:tcW w:w="2160" w:type="dxa"/>
          </w:tcPr>
          <w:p w14:paraId="6C57E352" w14:textId="77777777" w:rsidR="00823114" w:rsidRDefault="006A262A">
            <w:r>
              <w:t>Nader onderzoek BVC</w:t>
            </w:r>
          </w:p>
        </w:tc>
        <w:tc>
          <w:tcPr>
            <w:tcW w:w="2592" w:type="dxa"/>
          </w:tcPr>
          <w:p w14:paraId="02B8A5DF" w14:textId="77777777" w:rsidR="00823114" w:rsidRDefault="006A262A">
            <w:r>
              <w:t>Nader onderzoek BVC</w:t>
            </w:r>
          </w:p>
        </w:tc>
        <w:tc>
          <w:tcPr>
            <w:tcW w:w="1296" w:type="dxa"/>
          </w:tcPr>
          <w:p w14:paraId="00C010D7" w14:textId="77777777" w:rsidR="00823114" w:rsidRDefault="006A262A">
            <w:r>
              <w:t>INSERT</w:t>
            </w:r>
          </w:p>
        </w:tc>
        <w:tc>
          <w:tcPr>
            <w:tcW w:w="2592" w:type="dxa"/>
          </w:tcPr>
          <w:p w14:paraId="6352BDC1" w14:textId="77777777" w:rsidR="00823114" w:rsidRDefault="006A262A">
            <w:r>
              <w:t>-</w:t>
            </w:r>
          </w:p>
        </w:tc>
      </w:tr>
      <w:tr w:rsidR="00823114" w14:paraId="3668C6F1" w14:textId="77777777">
        <w:tc>
          <w:tcPr>
            <w:tcW w:w="2160" w:type="dxa"/>
          </w:tcPr>
          <w:p w14:paraId="44DE1385" w14:textId="77777777" w:rsidR="00823114" w:rsidRDefault="006A262A">
            <w:r>
              <w:t>Verhoogde BVC</w:t>
            </w:r>
          </w:p>
        </w:tc>
        <w:tc>
          <w:tcPr>
            <w:tcW w:w="2592" w:type="dxa"/>
          </w:tcPr>
          <w:p w14:paraId="169FA32B" w14:textId="77777777" w:rsidR="00823114" w:rsidRDefault="006A262A">
            <w:r>
              <w:t>Verhoogde BVC</w:t>
            </w:r>
          </w:p>
        </w:tc>
        <w:tc>
          <w:tcPr>
            <w:tcW w:w="1296" w:type="dxa"/>
          </w:tcPr>
          <w:p w14:paraId="054377E6" w14:textId="77777777" w:rsidR="00823114" w:rsidRDefault="006A262A">
            <w:r>
              <w:t>INSERT</w:t>
            </w:r>
          </w:p>
        </w:tc>
        <w:tc>
          <w:tcPr>
            <w:tcW w:w="2592" w:type="dxa"/>
          </w:tcPr>
          <w:p w14:paraId="085B6CC7" w14:textId="77777777" w:rsidR="00823114" w:rsidRDefault="006A262A">
            <w:r>
              <w:t>-</w:t>
            </w:r>
          </w:p>
        </w:tc>
      </w:tr>
    </w:tbl>
    <w:p w14:paraId="6CA4CB50" w14:textId="77777777" w:rsidR="00823114" w:rsidRDefault="006A262A">
      <w:pPr>
        <w:pStyle w:val="Geenafstand"/>
      </w:pPr>
      <w:r>
        <w:t xml:space="preserve"> </w:t>
      </w:r>
    </w:p>
    <w:p w14:paraId="01189D4A" w14:textId="77777777" w:rsidR="00823114" w:rsidRDefault="006A262A">
      <w:pPr>
        <w:pStyle w:val="Kop2"/>
      </w:pPr>
      <w:r>
        <w:t>Domeinen: Associaties</w:t>
      </w:r>
      <w:r>
        <w:br/>
      </w:r>
    </w:p>
    <w:p w14:paraId="2856DC0D" w14:textId="77777777" w:rsidR="00823114" w:rsidRDefault="006A262A">
      <w:pPr>
        <w:pStyle w:val="Geenafstand"/>
      </w:pPr>
      <w:r>
        <w:t>De volgende attributen van Feature Classes hebben aanpassingen in hun associaties met domeinen:</w:t>
      </w:r>
      <w:r>
        <w:br/>
      </w:r>
    </w:p>
    <w:p w14:paraId="2744B318" w14:textId="77777777" w:rsidR="00823114" w:rsidRDefault="006A262A">
      <w:pPr>
        <w:pStyle w:val="Kop3"/>
      </w:pPr>
      <w:r>
        <w:t>AREAALDATA.bordDRIS_p</w:t>
      </w:r>
    </w:p>
    <w:tbl>
      <w:tblPr>
        <w:tblStyle w:val="Tabelraster"/>
        <w:tblW w:w="0" w:type="auto"/>
        <w:tblLayout w:type="fixed"/>
        <w:tblLook w:val="04A0" w:firstRow="1" w:lastRow="0" w:firstColumn="1" w:lastColumn="0" w:noHBand="0" w:noVBand="1"/>
      </w:tblPr>
      <w:tblGrid>
        <w:gridCol w:w="2592"/>
        <w:gridCol w:w="3456"/>
        <w:gridCol w:w="2592"/>
      </w:tblGrid>
      <w:tr w:rsidR="00823114" w14:paraId="06159991" w14:textId="77777777">
        <w:tc>
          <w:tcPr>
            <w:tcW w:w="2592" w:type="dxa"/>
          </w:tcPr>
          <w:p w14:paraId="119772EE" w14:textId="77777777" w:rsidR="00823114" w:rsidRDefault="006A262A">
            <w:pPr>
              <w:jc w:val="center"/>
            </w:pPr>
            <w:r>
              <w:rPr>
                <w:b/>
              </w:rPr>
              <w:t>Attribuut</w:t>
            </w:r>
          </w:p>
        </w:tc>
        <w:tc>
          <w:tcPr>
            <w:tcW w:w="3456" w:type="dxa"/>
          </w:tcPr>
          <w:p w14:paraId="7A20D010" w14:textId="77777777" w:rsidR="00823114" w:rsidRDefault="006A262A">
            <w:pPr>
              <w:jc w:val="center"/>
            </w:pPr>
            <w:r>
              <w:rPr>
                <w:b/>
              </w:rPr>
              <w:t>Domein Van/Naar</w:t>
            </w:r>
          </w:p>
        </w:tc>
        <w:tc>
          <w:tcPr>
            <w:tcW w:w="2592" w:type="dxa"/>
          </w:tcPr>
          <w:p w14:paraId="57DAF5D4" w14:textId="77777777" w:rsidR="00823114" w:rsidRDefault="006A262A">
            <w:pPr>
              <w:jc w:val="center"/>
            </w:pPr>
            <w:r>
              <w:rPr>
                <w:b/>
              </w:rPr>
              <w:t>Reden</w:t>
            </w:r>
          </w:p>
        </w:tc>
      </w:tr>
      <w:tr w:rsidR="00823114" w14:paraId="0F664280" w14:textId="77777777">
        <w:tc>
          <w:tcPr>
            <w:tcW w:w="2592" w:type="dxa"/>
          </w:tcPr>
          <w:p w14:paraId="05B0F119" w14:textId="77777777" w:rsidR="00823114" w:rsidRDefault="006A262A">
            <w:r>
              <w:t>TYPESPEC</w:t>
            </w:r>
          </w:p>
        </w:tc>
        <w:tc>
          <w:tcPr>
            <w:tcW w:w="3456" w:type="dxa"/>
          </w:tcPr>
          <w:p w14:paraId="701E0001" w14:textId="77777777" w:rsidR="00823114" w:rsidRDefault="006A262A">
            <w:r>
              <w:t>-/typeSpecBRDDRIS</w:t>
            </w:r>
          </w:p>
        </w:tc>
        <w:tc>
          <w:tcPr>
            <w:tcW w:w="2592" w:type="dxa"/>
          </w:tcPr>
          <w:p w14:paraId="49F321D8" w14:textId="77777777" w:rsidR="00823114" w:rsidRDefault="006A262A">
            <w:r>
              <w:t>-</w:t>
            </w:r>
          </w:p>
        </w:tc>
      </w:tr>
    </w:tbl>
    <w:p w14:paraId="6111D29C" w14:textId="77777777" w:rsidR="00823114" w:rsidRDefault="006A262A">
      <w:pPr>
        <w:pStyle w:val="Geenafstand"/>
      </w:pPr>
      <w:r>
        <w:t xml:space="preserve"> </w:t>
      </w:r>
    </w:p>
    <w:p w14:paraId="03C987A9" w14:textId="77777777" w:rsidR="00823114" w:rsidRDefault="006A262A">
      <w:pPr>
        <w:pStyle w:val="Kop3"/>
      </w:pPr>
      <w:r>
        <w:t>AREAALDATA.bouwdeelGeluidsscherm_tbl</w:t>
      </w:r>
    </w:p>
    <w:tbl>
      <w:tblPr>
        <w:tblStyle w:val="Tabelraster"/>
        <w:tblW w:w="0" w:type="auto"/>
        <w:tblLayout w:type="fixed"/>
        <w:tblLook w:val="04A0" w:firstRow="1" w:lastRow="0" w:firstColumn="1" w:lastColumn="0" w:noHBand="0" w:noVBand="1"/>
      </w:tblPr>
      <w:tblGrid>
        <w:gridCol w:w="2592"/>
        <w:gridCol w:w="3456"/>
        <w:gridCol w:w="2592"/>
      </w:tblGrid>
      <w:tr w:rsidR="00823114" w14:paraId="7C6D8824" w14:textId="77777777">
        <w:tc>
          <w:tcPr>
            <w:tcW w:w="2592" w:type="dxa"/>
          </w:tcPr>
          <w:p w14:paraId="656621D4" w14:textId="77777777" w:rsidR="00823114" w:rsidRDefault="006A262A">
            <w:pPr>
              <w:jc w:val="center"/>
            </w:pPr>
            <w:r>
              <w:rPr>
                <w:b/>
              </w:rPr>
              <w:t>Attribuut</w:t>
            </w:r>
          </w:p>
        </w:tc>
        <w:tc>
          <w:tcPr>
            <w:tcW w:w="3456" w:type="dxa"/>
          </w:tcPr>
          <w:p w14:paraId="1A2CAE24" w14:textId="77777777" w:rsidR="00823114" w:rsidRDefault="006A262A">
            <w:pPr>
              <w:jc w:val="center"/>
            </w:pPr>
            <w:r>
              <w:rPr>
                <w:b/>
              </w:rPr>
              <w:t>Domein Van/Naar</w:t>
            </w:r>
          </w:p>
        </w:tc>
        <w:tc>
          <w:tcPr>
            <w:tcW w:w="2592" w:type="dxa"/>
          </w:tcPr>
          <w:p w14:paraId="3F2152AD" w14:textId="77777777" w:rsidR="00823114" w:rsidRDefault="006A262A">
            <w:pPr>
              <w:jc w:val="center"/>
            </w:pPr>
            <w:r>
              <w:rPr>
                <w:b/>
              </w:rPr>
              <w:t>Reden</w:t>
            </w:r>
          </w:p>
        </w:tc>
      </w:tr>
      <w:tr w:rsidR="00823114" w14:paraId="455E5652" w14:textId="77777777">
        <w:tc>
          <w:tcPr>
            <w:tcW w:w="2592" w:type="dxa"/>
          </w:tcPr>
          <w:p w14:paraId="110CD05B" w14:textId="77777777" w:rsidR="00823114" w:rsidRDefault="006A262A">
            <w:r>
              <w:t>BEHEERDER</w:t>
            </w:r>
          </w:p>
        </w:tc>
        <w:tc>
          <w:tcPr>
            <w:tcW w:w="3456" w:type="dxa"/>
          </w:tcPr>
          <w:p w14:paraId="33A1EF87" w14:textId="77777777" w:rsidR="00823114" w:rsidRDefault="006A262A">
            <w:r>
              <w:t>-/BEHEERDER</w:t>
            </w:r>
          </w:p>
        </w:tc>
        <w:tc>
          <w:tcPr>
            <w:tcW w:w="2592" w:type="dxa"/>
          </w:tcPr>
          <w:p w14:paraId="666ED7EC" w14:textId="77777777" w:rsidR="00823114" w:rsidRDefault="006A262A">
            <w:r>
              <w:t>-</w:t>
            </w:r>
          </w:p>
        </w:tc>
      </w:tr>
      <w:tr w:rsidR="00823114" w14:paraId="64D8EE4F" w14:textId="77777777">
        <w:tc>
          <w:tcPr>
            <w:tcW w:w="2592" w:type="dxa"/>
          </w:tcPr>
          <w:p w14:paraId="4F225C9B" w14:textId="77777777" w:rsidR="00823114" w:rsidRDefault="006A262A">
            <w:r>
              <w:t>EIGENAAR</w:t>
            </w:r>
          </w:p>
        </w:tc>
        <w:tc>
          <w:tcPr>
            <w:tcW w:w="3456" w:type="dxa"/>
          </w:tcPr>
          <w:p w14:paraId="744797D2" w14:textId="77777777" w:rsidR="00823114" w:rsidRDefault="006A262A">
            <w:r>
              <w:t>-/INSTANTIE</w:t>
            </w:r>
          </w:p>
        </w:tc>
        <w:tc>
          <w:tcPr>
            <w:tcW w:w="2592" w:type="dxa"/>
          </w:tcPr>
          <w:p w14:paraId="79985A9B" w14:textId="77777777" w:rsidR="00823114" w:rsidRDefault="006A262A">
            <w:r>
              <w:t>-</w:t>
            </w:r>
          </w:p>
        </w:tc>
      </w:tr>
      <w:tr w:rsidR="00823114" w14:paraId="78DC5B72" w14:textId="77777777">
        <w:tc>
          <w:tcPr>
            <w:tcW w:w="2592" w:type="dxa"/>
          </w:tcPr>
          <w:p w14:paraId="713B2C3B" w14:textId="77777777" w:rsidR="00823114" w:rsidRDefault="006A262A">
            <w:r>
              <w:t>NENMATERIAALSOORT</w:t>
            </w:r>
          </w:p>
        </w:tc>
        <w:tc>
          <w:tcPr>
            <w:tcW w:w="3456" w:type="dxa"/>
          </w:tcPr>
          <w:p w14:paraId="061CC3FB" w14:textId="77777777" w:rsidR="00823114" w:rsidRDefault="006A262A">
            <w:r>
              <w:t>MATERIAALSOORT/MATERIAALTYPE</w:t>
            </w:r>
          </w:p>
        </w:tc>
        <w:tc>
          <w:tcPr>
            <w:tcW w:w="2592" w:type="dxa"/>
          </w:tcPr>
          <w:p w14:paraId="18972112" w14:textId="77777777" w:rsidR="00823114" w:rsidRDefault="006A262A">
            <w:r>
              <w:t>-</w:t>
            </w:r>
          </w:p>
        </w:tc>
      </w:tr>
      <w:tr w:rsidR="00823114" w14:paraId="0B693297" w14:textId="77777777">
        <w:tc>
          <w:tcPr>
            <w:tcW w:w="2592" w:type="dxa"/>
          </w:tcPr>
          <w:p w14:paraId="38AD0F30" w14:textId="77777777" w:rsidR="00823114" w:rsidRDefault="006A262A">
            <w:r>
              <w:t>ONDERHOUDER</w:t>
            </w:r>
          </w:p>
        </w:tc>
        <w:tc>
          <w:tcPr>
            <w:tcW w:w="3456" w:type="dxa"/>
          </w:tcPr>
          <w:p w14:paraId="622C7821" w14:textId="77777777" w:rsidR="00823114" w:rsidRDefault="006A262A">
            <w:r>
              <w:t>-/ONDERHOUDER</w:t>
            </w:r>
          </w:p>
        </w:tc>
        <w:tc>
          <w:tcPr>
            <w:tcW w:w="2592" w:type="dxa"/>
          </w:tcPr>
          <w:p w14:paraId="5F098611" w14:textId="77777777" w:rsidR="00823114" w:rsidRDefault="006A262A">
            <w:r>
              <w:t>-</w:t>
            </w:r>
          </w:p>
        </w:tc>
      </w:tr>
      <w:tr w:rsidR="00823114" w14:paraId="2B028084" w14:textId="77777777">
        <w:tc>
          <w:tcPr>
            <w:tcW w:w="2592" w:type="dxa"/>
          </w:tcPr>
          <w:p w14:paraId="5DC67A5C" w14:textId="77777777" w:rsidR="00823114" w:rsidRDefault="006A262A">
            <w:r>
              <w:t>TYPESPEC</w:t>
            </w:r>
          </w:p>
        </w:tc>
        <w:tc>
          <w:tcPr>
            <w:tcW w:w="3456" w:type="dxa"/>
          </w:tcPr>
          <w:p w14:paraId="2250FB68" w14:textId="77777777" w:rsidR="00823114" w:rsidRDefault="006A262A">
            <w:r>
              <w:t>typeSpecBWD/typeSpecBWDGeluidscherm</w:t>
            </w:r>
          </w:p>
        </w:tc>
        <w:tc>
          <w:tcPr>
            <w:tcW w:w="2592" w:type="dxa"/>
          </w:tcPr>
          <w:p w14:paraId="17C99269" w14:textId="77777777" w:rsidR="00823114" w:rsidRDefault="006A262A">
            <w:r>
              <w:t>-</w:t>
            </w:r>
          </w:p>
        </w:tc>
      </w:tr>
    </w:tbl>
    <w:p w14:paraId="1A090E8A" w14:textId="77777777" w:rsidR="00823114" w:rsidRDefault="006A262A">
      <w:pPr>
        <w:pStyle w:val="Geenafstand"/>
      </w:pPr>
      <w:r>
        <w:t xml:space="preserve"> </w:t>
      </w:r>
    </w:p>
    <w:p w14:paraId="687F7BA7" w14:textId="77777777" w:rsidR="00823114" w:rsidRDefault="006A262A">
      <w:pPr>
        <w:pStyle w:val="Kop3"/>
      </w:pPr>
      <w:r>
        <w:lastRenderedPageBreak/>
        <w:t>AREAALDATA.bouwdeelKunstwerk_tbl</w:t>
      </w:r>
    </w:p>
    <w:tbl>
      <w:tblPr>
        <w:tblStyle w:val="Tabelraster"/>
        <w:tblW w:w="0" w:type="auto"/>
        <w:tblLayout w:type="fixed"/>
        <w:tblLook w:val="04A0" w:firstRow="1" w:lastRow="0" w:firstColumn="1" w:lastColumn="0" w:noHBand="0" w:noVBand="1"/>
      </w:tblPr>
      <w:tblGrid>
        <w:gridCol w:w="2592"/>
        <w:gridCol w:w="3456"/>
        <w:gridCol w:w="2592"/>
      </w:tblGrid>
      <w:tr w:rsidR="00823114" w14:paraId="00F506DC" w14:textId="77777777">
        <w:tc>
          <w:tcPr>
            <w:tcW w:w="2592" w:type="dxa"/>
          </w:tcPr>
          <w:p w14:paraId="7DB7A65B" w14:textId="77777777" w:rsidR="00823114" w:rsidRDefault="006A262A">
            <w:pPr>
              <w:jc w:val="center"/>
            </w:pPr>
            <w:r>
              <w:rPr>
                <w:b/>
              </w:rPr>
              <w:t>Attribuut</w:t>
            </w:r>
          </w:p>
        </w:tc>
        <w:tc>
          <w:tcPr>
            <w:tcW w:w="3456" w:type="dxa"/>
          </w:tcPr>
          <w:p w14:paraId="0975F875" w14:textId="77777777" w:rsidR="00823114" w:rsidRDefault="006A262A">
            <w:pPr>
              <w:jc w:val="center"/>
            </w:pPr>
            <w:r>
              <w:rPr>
                <w:b/>
              </w:rPr>
              <w:t>Domein Van/Naar</w:t>
            </w:r>
          </w:p>
        </w:tc>
        <w:tc>
          <w:tcPr>
            <w:tcW w:w="2592" w:type="dxa"/>
          </w:tcPr>
          <w:p w14:paraId="0DC95CAD" w14:textId="77777777" w:rsidR="00823114" w:rsidRDefault="006A262A">
            <w:pPr>
              <w:jc w:val="center"/>
            </w:pPr>
            <w:r>
              <w:rPr>
                <w:b/>
              </w:rPr>
              <w:t>Reden</w:t>
            </w:r>
          </w:p>
        </w:tc>
      </w:tr>
      <w:tr w:rsidR="00823114" w14:paraId="1A1325BD" w14:textId="77777777">
        <w:tc>
          <w:tcPr>
            <w:tcW w:w="2592" w:type="dxa"/>
          </w:tcPr>
          <w:p w14:paraId="5314C744" w14:textId="77777777" w:rsidR="00823114" w:rsidRDefault="006A262A">
            <w:r>
              <w:t>BEHEERDER</w:t>
            </w:r>
          </w:p>
        </w:tc>
        <w:tc>
          <w:tcPr>
            <w:tcW w:w="3456" w:type="dxa"/>
          </w:tcPr>
          <w:p w14:paraId="5F2D4F06" w14:textId="77777777" w:rsidR="00823114" w:rsidRDefault="006A262A">
            <w:r>
              <w:t>-/BEHEERDER</w:t>
            </w:r>
          </w:p>
        </w:tc>
        <w:tc>
          <w:tcPr>
            <w:tcW w:w="2592" w:type="dxa"/>
          </w:tcPr>
          <w:p w14:paraId="683D7DE2" w14:textId="77777777" w:rsidR="00823114" w:rsidRDefault="006A262A">
            <w:r>
              <w:t>-</w:t>
            </w:r>
          </w:p>
        </w:tc>
      </w:tr>
      <w:tr w:rsidR="00823114" w14:paraId="730BE1EF" w14:textId="77777777">
        <w:tc>
          <w:tcPr>
            <w:tcW w:w="2592" w:type="dxa"/>
          </w:tcPr>
          <w:p w14:paraId="6B9B86F2" w14:textId="77777777" w:rsidR="00823114" w:rsidRDefault="006A262A">
            <w:r>
              <w:t>CAD_CODE</w:t>
            </w:r>
          </w:p>
        </w:tc>
        <w:tc>
          <w:tcPr>
            <w:tcW w:w="3456" w:type="dxa"/>
          </w:tcPr>
          <w:p w14:paraId="4894D019" w14:textId="77777777" w:rsidR="00823114" w:rsidRDefault="006A262A">
            <w:r>
              <w:t>-/CAD_code</w:t>
            </w:r>
          </w:p>
        </w:tc>
        <w:tc>
          <w:tcPr>
            <w:tcW w:w="2592" w:type="dxa"/>
          </w:tcPr>
          <w:p w14:paraId="1000355D" w14:textId="77777777" w:rsidR="00823114" w:rsidRDefault="006A262A">
            <w:r>
              <w:t>-</w:t>
            </w:r>
          </w:p>
        </w:tc>
      </w:tr>
      <w:tr w:rsidR="00823114" w14:paraId="688CF3D9" w14:textId="77777777">
        <w:tc>
          <w:tcPr>
            <w:tcW w:w="2592" w:type="dxa"/>
          </w:tcPr>
          <w:p w14:paraId="29E79406" w14:textId="77777777" w:rsidR="00823114" w:rsidRDefault="006A262A">
            <w:r>
              <w:t>EIGENAAR</w:t>
            </w:r>
          </w:p>
        </w:tc>
        <w:tc>
          <w:tcPr>
            <w:tcW w:w="3456" w:type="dxa"/>
          </w:tcPr>
          <w:p w14:paraId="342669F2" w14:textId="77777777" w:rsidR="00823114" w:rsidRDefault="006A262A">
            <w:r>
              <w:t>-/INSTANTIE</w:t>
            </w:r>
          </w:p>
        </w:tc>
        <w:tc>
          <w:tcPr>
            <w:tcW w:w="2592" w:type="dxa"/>
          </w:tcPr>
          <w:p w14:paraId="40BB327E" w14:textId="77777777" w:rsidR="00823114" w:rsidRDefault="006A262A">
            <w:r>
              <w:t>-</w:t>
            </w:r>
          </w:p>
        </w:tc>
      </w:tr>
      <w:tr w:rsidR="00823114" w14:paraId="513DDDFC" w14:textId="77777777">
        <w:tc>
          <w:tcPr>
            <w:tcW w:w="2592" w:type="dxa"/>
          </w:tcPr>
          <w:p w14:paraId="0273B124" w14:textId="77777777" w:rsidR="00823114" w:rsidRDefault="006A262A">
            <w:r>
              <w:t>LOCATIEDUIDING</w:t>
            </w:r>
          </w:p>
        </w:tc>
        <w:tc>
          <w:tcPr>
            <w:tcW w:w="3456" w:type="dxa"/>
          </w:tcPr>
          <w:p w14:paraId="2B5F555F" w14:textId="77777777" w:rsidR="00823114" w:rsidRDefault="006A262A">
            <w:r>
              <w:t>-/Locatieduiding</w:t>
            </w:r>
          </w:p>
        </w:tc>
        <w:tc>
          <w:tcPr>
            <w:tcW w:w="2592" w:type="dxa"/>
          </w:tcPr>
          <w:p w14:paraId="035AE633" w14:textId="77777777" w:rsidR="00823114" w:rsidRDefault="006A262A">
            <w:r>
              <w:t>-</w:t>
            </w:r>
          </w:p>
        </w:tc>
      </w:tr>
      <w:tr w:rsidR="00823114" w14:paraId="6ECD7807" w14:textId="77777777">
        <w:tc>
          <w:tcPr>
            <w:tcW w:w="2592" w:type="dxa"/>
          </w:tcPr>
          <w:p w14:paraId="4D79F3DF" w14:textId="77777777" w:rsidR="00823114" w:rsidRDefault="006A262A">
            <w:r>
              <w:t>NENMATERIAALSOORT</w:t>
            </w:r>
          </w:p>
        </w:tc>
        <w:tc>
          <w:tcPr>
            <w:tcW w:w="3456" w:type="dxa"/>
          </w:tcPr>
          <w:p w14:paraId="5A8D9E5B" w14:textId="77777777" w:rsidR="00823114" w:rsidRDefault="006A262A">
            <w:r>
              <w:t>MATERIAALSOORT/MATERIAALTYPE</w:t>
            </w:r>
          </w:p>
        </w:tc>
        <w:tc>
          <w:tcPr>
            <w:tcW w:w="2592" w:type="dxa"/>
          </w:tcPr>
          <w:p w14:paraId="0600FBED" w14:textId="77777777" w:rsidR="00823114" w:rsidRDefault="006A262A">
            <w:r>
              <w:t>-</w:t>
            </w:r>
          </w:p>
        </w:tc>
      </w:tr>
      <w:tr w:rsidR="00823114" w14:paraId="14D4A094" w14:textId="77777777">
        <w:tc>
          <w:tcPr>
            <w:tcW w:w="2592" w:type="dxa"/>
          </w:tcPr>
          <w:p w14:paraId="5B82A8F1" w14:textId="77777777" w:rsidR="00823114" w:rsidRDefault="006A262A">
            <w:r>
              <w:t>ONDERHOUDER</w:t>
            </w:r>
          </w:p>
        </w:tc>
        <w:tc>
          <w:tcPr>
            <w:tcW w:w="3456" w:type="dxa"/>
          </w:tcPr>
          <w:p w14:paraId="3E97FDE4" w14:textId="77777777" w:rsidR="00823114" w:rsidRDefault="006A262A">
            <w:r>
              <w:t>-/ONDERHOUDER</w:t>
            </w:r>
          </w:p>
        </w:tc>
        <w:tc>
          <w:tcPr>
            <w:tcW w:w="2592" w:type="dxa"/>
          </w:tcPr>
          <w:p w14:paraId="67F3F396" w14:textId="77777777" w:rsidR="00823114" w:rsidRDefault="006A262A">
            <w:r>
              <w:t>-</w:t>
            </w:r>
          </w:p>
        </w:tc>
      </w:tr>
      <w:tr w:rsidR="00823114" w14:paraId="098135ED" w14:textId="77777777">
        <w:tc>
          <w:tcPr>
            <w:tcW w:w="2592" w:type="dxa"/>
          </w:tcPr>
          <w:p w14:paraId="3C211480" w14:textId="77777777" w:rsidR="00823114" w:rsidRDefault="006A262A">
            <w:r>
              <w:t>VOLGNR</w:t>
            </w:r>
          </w:p>
        </w:tc>
        <w:tc>
          <w:tcPr>
            <w:tcW w:w="3456" w:type="dxa"/>
          </w:tcPr>
          <w:p w14:paraId="5C1C37F5" w14:textId="77777777" w:rsidR="00823114" w:rsidRDefault="006A262A">
            <w:r>
              <w:t>-/VOLGNUMMER</w:t>
            </w:r>
          </w:p>
        </w:tc>
        <w:tc>
          <w:tcPr>
            <w:tcW w:w="2592" w:type="dxa"/>
          </w:tcPr>
          <w:p w14:paraId="419B9A74" w14:textId="77777777" w:rsidR="00823114" w:rsidRDefault="006A262A">
            <w:r>
              <w:t>-</w:t>
            </w:r>
          </w:p>
        </w:tc>
      </w:tr>
      <w:tr w:rsidR="00823114" w14:paraId="5FC402BA" w14:textId="77777777">
        <w:tc>
          <w:tcPr>
            <w:tcW w:w="2592" w:type="dxa"/>
          </w:tcPr>
          <w:p w14:paraId="3CFE7A26" w14:textId="77777777" w:rsidR="00823114" w:rsidRDefault="006A262A">
            <w:r>
              <w:t>WINDRICHTING</w:t>
            </w:r>
          </w:p>
        </w:tc>
        <w:tc>
          <w:tcPr>
            <w:tcW w:w="3456" w:type="dxa"/>
          </w:tcPr>
          <w:p w14:paraId="09A0CE5D" w14:textId="77777777" w:rsidR="00823114" w:rsidRDefault="006A262A">
            <w:r>
              <w:t>-/WINDRICHTING</w:t>
            </w:r>
          </w:p>
        </w:tc>
        <w:tc>
          <w:tcPr>
            <w:tcW w:w="2592" w:type="dxa"/>
          </w:tcPr>
          <w:p w14:paraId="79196EFE" w14:textId="77777777" w:rsidR="00823114" w:rsidRDefault="006A262A">
            <w:r>
              <w:t>-</w:t>
            </w:r>
          </w:p>
        </w:tc>
      </w:tr>
    </w:tbl>
    <w:p w14:paraId="7DA98E88" w14:textId="77777777" w:rsidR="00823114" w:rsidRDefault="006A262A">
      <w:pPr>
        <w:pStyle w:val="Geenafstand"/>
      </w:pPr>
      <w:r>
        <w:t xml:space="preserve"> </w:t>
      </w:r>
    </w:p>
    <w:p w14:paraId="6CCDE5FF" w14:textId="77777777" w:rsidR="00823114" w:rsidRDefault="006A262A">
      <w:pPr>
        <w:pStyle w:val="Kop3"/>
      </w:pPr>
      <w:r>
        <w:t>AREAALDATA.bouwdeelOevervak_tbl</w:t>
      </w:r>
    </w:p>
    <w:tbl>
      <w:tblPr>
        <w:tblStyle w:val="Tabelraster"/>
        <w:tblW w:w="0" w:type="auto"/>
        <w:tblLayout w:type="fixed"/>
        <w:tblLook w:val="04A0" w:firstRow="1" w:lastRow="0" w:firstColumn="1" w:lastColumn="0" w:noHBand="0" w:noVBand="1"/>
      </w:tblPr>
      <w:tblGrid>
        <w:gridCol w:w="2592"/>
        <w:gridCol w:w="3456"/>
        <w:gridCol w:w="2592"/>
      </w:tblGrid>
      <w:tr w:rsidR="00823114" w14:paraId="0D3BEF3D" w14:textId="77777777">
        <w:tc>
          <w:tcPr>
            <w:tcW w:w="2592" w:type="dxa"/>
          </w:tcPr>
          <w:p w14:paraId="31FD6BBD" w14:textId="77777777" w:rsidR="00823114" w:rsidRDefault="006A262A">
            <w:pPr>
              <w:jc w:val="center"/>
            </w:pPr>
            <w:r>
              <w:rPr>
                <w:b/>
              </w:rPr>
              <w:t>Attribuut</w:t>
            </w:r>
          </w:p>
        </w:tc>
        <w:tc>
          <w:tcPr>
            <w:tcW w:w="3456" w:type="dxa"/>
          </w:tcPr>
          <w:p w14:paraId="621AEE20" w14:textId="77777777" w:rsidR="00823114" w:rsidRDefault="006A262A">
            <w:pPr>
              <w:jc w:val="center"/>
            </w:pPr>
            <w:r>
              <w:rPr>
                <w:b/>
              </w:rPr>
              <w:t>Domein Van/Naar</w:t>
            </w:r>
          </w:p>
        </w:tc>
        <w:tc>
          <w:tcPr>
            <w:tcW w:w="2592" w:type="dxa"/>
          </w:tcPr>
          <w:p w14:paraId="3E2E31DE" w14:textId="77777777" w:rsidR="00823114" w:rsidRDefault="006A262A">
            <w:pPr>
              <w:jc w:val="center"/>
            </w:pPr>
            <w:r>
              <w:rPr>
                <w:b/>
              </w:rPr>
              <w:t>Reden</w:t>
            </w:r>
          </w:p>
        </w:tc>
      </w:tr>
      <w:tr w:rsidR="00823114" w14:paraId="3B88EB33" w14:textId="77777777">
        <w:tc>
          <w:tcPr>
            <w:tcW w:w="2592" w:type="dxa"/>
          </w:tcPr>
          <w:p w14:paraId="4F55A59D" w14:textId="77777777" w:rsidR="00823114" w:rsidRDefault="006A262A">
            <w:r>
              <w:t>BEHEERDER</w:t>
            </w:r>
          </w:p>
        </w:tc>
        <w:tc>
          <w:tcPr>
            <w:tcW w:w="3456" w:type="dxa"/>
          </w:tcPr>
          <w:p w14:paraId="23BF698E" w14:textId="77777777" w:rsidR="00823114" w:rsidRDefault="006A262A">
            <w:r>
              <w:t>-/BEHEERDER</w:t>
            </w:r>
          </w:p>
        </w:tc>
        <w:tc>
          <w:tcPr>
            <w:tcW w:w="2592" w:type="dxa"/>
          </w:tcPr>
          <w:p w14:paraId="0141272F" w14:textId="77777777" w:rsidR="00823114" w:rsidRDefault="006A262A">
            <w:r>
              <w:t>-</w:t>
            </w:r>
          </w:p>
        </w:tc>
      </w:tr>
      <w:tr w:rsidR="00823114" w14:paraId="7B1A8132" w14:textId="77777777">
        <w:tc>
          <w:tcPr>
            <w:tcW w:w="2592" w:type="dxa"/>
          </w:tcPr>
          <w:p w14:paraId="0EB3D50E" w14:textId="77777777" w:rsidR="00823114" w:rsidRDefault="006A262A">
            <w:r>
              <w:t>EIGENAAR</w:t>
            </w:r>
          </w:p>
        </w:tc>
        <w:tc>
          <w:tcPr>
            <w:tcW w:w="3456" w:type="dxa"/>
          </w:tcPr>
          <w:p w14:paraId="24012AA4" w14:textId="77777777" w:rsidR="00823114" w:rsidRDefault="006A262A">
            <w:r>
              <w:t>-/INSTANTIE</w:t>
            </w:r>
          </w:p>
        </w:tc>
        <w:tc>
          <w:tcPr>
            <w:tcW w:w="2592" w:type="dxa"/>
          </w:tcPr>
          <w:p w14:paraId="5BCDA407" w14:textId="77777777" w:rsidR="00823114" w:rsidRDefault="006A262A">
            <w:r>
              <w:t>-</w:t>
            </w:r>
          </w:p>
        </w:tc>
      </w:tr>
      <w:tr w:rsidR="00823114" w14:paraId="3EE29F2D" w14:textId="77777777">
        <w:tc>
          <w:tcPr>
            <w:tcW w:w="2592" w:type="dxa"/>
          </w:tcPr>
          <w:p w14:paraId="42DB6781" w14:textId="77777777" w:rsidR="00823114" w:rsidRDefault="006A262A">
            <w:r>
              <w:t>NENMATERIAALSOORT</w:t>
            </w:r>
          </w:p>
        </w:tc>
        <w:tc>
          <w:tcPr>
            <w:tcW w:w="3456" w:type="dxa"/>
          </w:tcPr>
          <w:p w14:paraId="761EA1F1" w14:textId="77777777" w:rsidR="00823114" w:rsidRDefault="006A262A">
            <w:r>
              <w:t>MATERIAALSOORT/MATERIAALTYPE</w:t>
            </w:r>
          </w:p>
        </w:tc>
        <w:tc>
          <w:tcPr>
            <w:tcW w:w="2592" w:type="dxa"/>
          </w:tcPr>
          <w:p w14:paraId="103791D7" w14:textId="77777777" w:rsidR="00823114" w:rsidRDefault="006A262A">
            <w:r>
              <w:t>-</w:t>
            </w:r>
          </w:p>
        </w:tc>
      </w:tr>
      <w:tr w:rsidR="00823114" w14:paraId="3F20DBD0" w14:textId="77777777">
        <w:tc>
          <w:tcPr>
            <w:tcW w:w="2592" w:type="dxa"/>
          </w:tcPr>
          <w:p w14:paraId="1701526C" w14:textId="77777777" w:rsidR="00823114" w:rsidRDefault="006A262A">
            <w:r>
              <w:t>ONDERHOUDER</w:t>
            </w:r>
          </w:p>
        </w:tc>
        <w:tc>
          <w:tcPr>
            <w:tcW w:w="3456" w:type="dxa"/>
          </w:tcPr>
          <w:p w14:paraId="28C3C13E" w14:textId="77777777" w:rsidR="00823114" w:rsidRDefault="006A262A">
            <w:r>
              <w:t>-/ONDERHOUDER</w:t>
            </w:r>
          </w:p>
        </w:tc>
        <w:tc>
          <w:tcPr>
            <w:tcW w:w="2592" w:type="dxa"/>
          </w:tcPr>
          <w:p w14:paraId="78D9305A" w14:textId="77777777" w:rsidR="00823114" w:rsidRDefault="006A262A">
            <w:r>
              <w:t>-</w:t>
            </w:r>
          </w:p>
        </w:tc>
      </w:tr>
    </w:tbl>
    <w:p w14:paraId="6A9DA2C9" w14:textId="77777777" w:rsidR="00823114" w:rsidRDefault="006A262A">
      <w:pPr>
        <w:pStyle w:val="Geenafstand"/>
      </w:pPr>
      <w:r>
        <w:t xml:space="preserve"> </w:t>
      </w:r>
    </w:p>
    <w:p w14:paraId="3C7AEC43" w14:textId="77777777" w:rsidR="00823114" w:rsidRDefault="006A262A">
      <w:pPr>
        <w:pStyle w:val="Kop3"/>
      </w:pPr>
      <w:r>
        <w:t>AREAALDATA.doorvaartmaat_p</w:t>
      </w:r>
    </w:p>
    <w:tbl>
      <w:tblPr>
        <w:tblStyle w:val="Tabelraster"/>
        <w:tblW w:w="0" w:type="auto"/>
        <w:tblLayout w:type="fixed"/>
        <w:tblLook w:val="04A0" w:firstRow="1" w:lastRow="0" w:firstColumn="1" w:lastColumn="0" w:noHBand="0" w:noVBand="1"/>
      </w:tblPr>
      <w:tblGrid>
        <w:gridCol w:w="2592"/>
        <w:gridCol w:w="3456"/>
        <w:gridCol w:w="2592"/>
      </w:tblGrid>
      <w:tr w:rsidR="00823114" w14:paraId="1BEE2A66" w14:textId="77777777">
        <w:tc>
          <w:tcPr>
            <w:tcW w:w="2592" w:type="dxa"/>
          </w:tcPr>
          <w:p w14:paraId="52C687C0" w14:textId="77777777" w:rsidR="00823114" w:rsidRDefault="006A262A">
            <w:pPr>
              <w:jc w:val="center"/>
            </w:pPr>
            <w:r>
              <w:rPr>
                <w:b/>
              </w:rPr>
              <w:t>Attribuut</w:t>
            </w:r>
          </w:p>
        </w:tc>
        <w:tc>
          <w:tcPr>
            <w:tcW w:w="3456" w:type="dxa"/>
          </w:tcPr>
          <w:p w14:paraId="2552C08C" w14:textId="77777777" w:rsidR="00823114" w:rsidRDefault="006A262A">
            <w:pPr>
              <w:jc w:val="center"/>
            </w:pPr>
            <w:r>
              <w:rPr>
                <w:b/>
              </w:rPr>
              <w:t>Domein Van/Naar</w:t>
            </w:r>
          </w:p>
        </w:tc>
        <w:tc>
          <w:tcPr>
            <w:tcW w:w="2592" w:type="dxa"/>
          </w:tcPr>
          <w:p w14:paraId="72B16EA2" w14:textId="77777777" w:rsidR="00823114" w:rsidRDefault="006A262A">
            <w:pPr>
              <w:jc w:val="center"/>
            </w:pPr>
            <w:r>
              <w:rPr>
                <w:b/>
              </w:rPr>
              <w:t>Reden</w:t>
            </w:r>
          </w:p>
        </w:tc>
      </w:tr>
      <w:tr w:rsidR="00823114" w14:paraId="554BEEA7" w14:textId="77777777">
        <w:tc>
          <w:tcPr>
            <w:tcW w:w="2592" w:type="dxa"/>
          </w:tcPr>
          <w:p w14:paraId="1ADD541D" w14:textId="77777777" w:rsidR="00823114" w:rsidRDefault="006A262A">
            <w:r>
              <w:t>BEHEERDER</w:t>
            </w:r>
          </w:p>
        </w:tc>
        <w:tc>
          <w:tcPr>
            <w:tcW w:w="3456" w:type="dxa"/>
          </w:tcPr>
          <w:p w14:paraId="37F093D5" w14:textId="77777777" w:rsidR="00823114" w:rsidRDefault="006A262A">
            <w:r>
              <w:t>-/BEHEERDER</w:t>
            </w:r>
          </w:p>
        </w:tc>
        <w:tc>
          <w:tcPr>
            <w:tcW w:w="2592" w:type="dxa"/>
          </w:tcPr>
          <w:p w14:paraId="23642E2B" w14:textId="77777777" w:rsidR="00823114" w:rsidRDefault="006A262A">
            <w:r>
              <w:t>-</w:t>
            </w:r>
          </w:p>
        </w:tc>
      </w:tr>
      <w:tr w:rsidR="00823114" w14:paraId="5204D06A" w14:textId="77777777">
        <w:tc>
          <w:tcPr>
            <w:tcW w:w="2592" w:type="dxa"/>
          </w:tcPr>
          <w:p w14:paraId="5D0F5E00" w14:textId="77777777" w:rsidR="00823114" w:rsidRDefault="006A262A">
            <w:r>
              <w:t>EIGENAAR</w:t>
            </w:r>
          </w:p>
        </w:tc>
        <w:tc>
          <w:tcPr>
            <w:tcW w:w="3456" w:type="dxa"/>
          </w:tcPr>
          <w:p w14:paraId="3195FDF8" w14:textId="77777777" w:rsidR="00823114" w:rsidRDefault="006A262A">
            <w:r>
              <w:t>-/INSTANTIE</w:t>
            </w:r>
          </w:p>
        </w:tc>
        <w:tc>
          <w:tcPr>
            <w:tcW w:w="2592" w:type="dxa"/>
          </w:tcPr>
          <w:p w14:paraId="623CD002" w14:textId="77777777" w:rsidR="00823114" w:rsidRDefault="006A262A">
            <w:r>
              <w:t>-</w:t>
            </w:r>
          </w:p>
        </w:tc>
      </w:tr>
      <w:tr w:rsidR="00823114" w14:paraId="1D03F062" w14:textId="77777777">
        <w:tc>
          <w:tcPr>
            <w:tcW w:w="2592" w:type="dxa"/>
          </w:tcPr>
          <w:p w14:paraId="1DBC5DBC" w14:textId="77777777" w:rsidR="00823114" w:rsidRDefault="006A262A">
            <w:r>
              <w:t>ONDERHOUDER</w:t>
            </w:r>
          </w:p>
        </w:tc>
        <w:tc>
          <w:tcPr>
            <w:tcW w:w="3456" w:type="dxa"/>
          </w:tcPr>
          <w:p w14:paraId="5E64A600" w14:textId="77777777" w:rsidR="00823114" w:rsidRDefault="006A262A">
            <w:r>
              <w:t>-/ONDERHOUDER</w:t>
            </w:r>
          </w:p>
        </w:tc>
        <w:tc>
          <w:tcPr>
            <w:tcW w:w="2592" w:type="dxa"/>
          </w:tcPr>
          <w:p w14:paraId="56412A63" w14:textId="77777777" w:rsidR="00823114" w:rsidRDefault="006A262A">
            <w:r>
              <w:t>-</w:t>
            </w:r>
          </w:p>
        </w:tc>
      </w:tr>
    </w:tbl>
    <w:p w14:paraId="3B299FF7" w14:textId="77777777" w:rsidR="00823114" w:rsidRDefault="006A262A">
      <w:pPr>
        <w:pStyle w:val="Geenafstand"/>
      </w:pPr>
      <w:r>
        <w:t xml:space="preserve"> </w:t>
      </w:r>
    </w:p>
    <w:p w14:paraId="46EAA1B1" w14:textId="77777777" w:rsidR="00823114" w:rsidRDefault="006A262A">
      <w:pPr>
        <w:pStyle w:val="Kop3"/>
      </w:pPr>
      <w:r>
        <w:t>AREAALDATA.ecopassage_l</w:t>
      </w:r>
    </w:p>
    <w:tbl>
      <w:tblPr>
        <w:tblStyle w:val="Tabelraster"/>
        <w:tblW w:w="0" w:type="auto"/>
        <w:tblLayout w:type="fixed"/>
        <w:tblLook w:val="04A0" w:firstRow="1" w:lastRow="0" w:firstColumn="1" w:lastColumn="0" w:noHBand="0" w:noVBand="1"/>
      </w:tblPr>
      <w:tblGrid>
        <w:gridCol w:w="2592"/>
        <w:gridCol w:w="3456"/>
        <w:gridCol w:w="2592"/>
      </w:tblGrid>
      <w:tr w:rsidR="00823114" w14:paraId="5B28C26D" w14:textId="77777777">
        <w:tc>
          <w:tcPr>
            <w:tcW w:w="2592" w:type="dxa"/>
          </w:tcPr>
          <w:p w14:paraId="3249F0C6" w14:textId="77777777" w:rsidR="00823114" w:rsidRDefault="006A262A">
            <w:pPr>
              <w:jc w:val="center"/>
            </w:pPr>
            <w:r>
              <w:rPr>
                <w:b/>
              </w:rPr>
              <w:t>Attribuut</w:t>
            </w:r>
          </w:p>
        </w:tc>
        <w:tc>
          <w:tcPr>
            <w:tcW w:w="3456" w:type="dxa"/>
          </w:tcPr>
          <w:p w14:paraId="59A69DDE" w14:textId="77777777" w:rsidR="00823114" w:rsidRDefault="006A262A">
            <w:pPr>
              <w:jc w:val="center"/>
            </w:pPr>
            <w:r>
              <w:rPr>
                <w:b/>
              </w:rPr>
              <w:t>Domein Van/Naar</w:t>
            </w:r>
          </w:p>
        </w:tc>
        <w:tc>
          <w:tcPr>
            <w:tcW w:w="2592" w:type="dxa"/>
          </w:tcPr>
          <w:p w14:paraId="6803217E" w14:textId="77777777" w:rsidR="00823114" w:rsidRDefault="006A262A">
            <w:pPr>
              <w:jc w:val="center"/>
            </w:pPr>
            <w:r>
              <w:rPr>
                <w:b/>
              </w:rPr>
              <w:t>Reden</w:t>
            </w:r>
          </w:p>
        </w:tc>
      </w:tr>
      <w:tr w:rsidR="00823114" w14:paraId="6D486736" w14:textId="77777777">
        <w:tc>
          <w:tcPr>
            <w:tcW w:w="2592" w:type="dxa"/>
          </w:tcPr>
          <w:p w14:paraId="45B7BFC4" w14:textId="77777777" w:rsidR="00823114" w:rsidRDefault="006A262A">
            <w:r>
              <w:t>FAUNADOELGROEP</w:t>
            </w:r>
          </w:p>
        </w:tc>
        <w:tc>
          <w:tcPr>
            <w:tcW w:w="3456" w:type="dxa"/>
          </w:tcPr>
          <w:p w14:paraId="354498D2" w14:textId="77777777" w:rsidR="00823114" w:rsidRDefault="006A262A">
            <w:r>
              <w:t>-/FAUNA_DOELGROEP</w:t>
            </w:r>
          </w:p>
        </w:tc>
        <w:tc>
          <w:tcPr>
            <w:tcW w:w="2592" w:type="dxa"/>
          </w:tcPr>
          <w:p w14:paraId="23A7893B" w14:textId="77777777" w:rsidR="00823114" w:rsidRDefault="006A262A">
            <w:r>
              <w:t>-</w:t>
            </w:r>
          </w:p>
        </w:tc>
      </w:tr>
      <w:tr w:rsidR="00823114" w14:paraId="35D05892" w14:textId="77777777">
        <w:tc>
          <w:tcPr>
            <w:tcW w:w="2592" w:type="dxa"/>
          </w:tcPr>
          <w:p w14:paraId="0DAC6719" w14:textId="77777777" w:rsidR="00823114" w:rsidRDefault="006A262A">
            <w:r>
              <w:t>TYPESPEC</w:t>
            </w:r>
          </w:p>
        </w:tc>
        <w:tc>
          <w:tcPr>
            <w:tcW w:w="3456" w:type="dxa"/>
          </w:tcPr>
          <w:p w14:paraId="29FBF3E3" w14:textId="77777777" w:rsidR="00823114" w:rsidRDefault="006A262A">
            <w:r>
              <w:t>-/typeSpecECP</w:t>
            </w:r>
          </w:p>
        </w:tc>
        <w:tc>
          <w:tcPr>
            <w:tcW w:w="2592" w:type="dxa"/>
          </w:tcPr>
          <w:p w14:paraId="41C82215" w14:textId="77777777" w:rsidR="00823114" w:rsidRDefault="006A262A">
            <w:r>
              <w:t>-</w:t>
            </w:r>
          </w:p>
        </w:tc>
      </w:tr>
    </w:tbl>
    <w:p w14:paraId="14E2A3D2" w14:textId="77777777" w:rsidR="00823114" w:rsidRDefault="006A262A">
      <w:pPr>
        <w:pStyle w:val="Geenafstand"/>
      </w:pPr>
      <w:r>
        <w:t xml:space="preserve"> </w:t>
      </w:r>
    </w:p>
    <w:p w14:paraId="55B36D67" w14:textId="77777777" w:rsidR="00823114" w:rsidRDefault="006A262A">
      <w:pPr>
        <w:pStyle w:val="Kop3"/>
      </w:pPr>
      <w:r>
        <w:t>AREAALDATA.elektriciteitskabel_l</w:t>
      </w:r>
    </w:p>
    <w:tbl>
      <w:tblPr>
        <w:tblStyle w:val="Tabelraster"/>
        <w:tblW w:w="0" w:type="auto"/>
        <w:tblLayout w:type="fixed"/>
        <w:tblLook w:val="04A0" w:firstRow="1" w:lastRow="0" w:firstColumn="1" w:lastColumn="0" w:noHBand="0" w:noVBand="1"/>
      </w:tblPr>
      <w:tblGrid>
        <w:gridCol w:w="2592"/>
        <w:gridCol w:w="3456"/>
        <w:gridCol w:w="2592"/>
      </w:tblGrid>
      <w:tr w:rsidR="00823114" w14:paraId="0C3C431D" w14:textId="77777777">
        <w:tc>
          <w:tcPr>
            <w:tcW w:w="2592" w:type="dxa"/>
          </w:tcPr>
          <w:p w14:paraId="5F78F882" w14:textId="77777777" w:rsidR="00823114" w:rsidRDefault="006A262A">
            <w:pPr>
              <w:jc w:val="center"/>
            </w:pPr>
            <w:r>
              <w:rPr>
                <w:b/>
              </w:rPr>
              <w:t>Attribuut</w:t>
            </w:r>
          </w:p>
        </w:tc>
        <w:tc>
          <w:tcPr>
            <w:tcW w:w="3456" w:type="dxa"/>
          </w:tcPr>
          <w:p w14:paraId="3EE2893D" w14:textId="77777777" w:rsidR="00823114" w:rsidRDefault="006A262A">
            <w:pPr>
              <w:jc w:val="center"/>
            </w:pPr>
            <w:r>
              <w:rPr>
                <w:b/>
              </w:rPr>
              <w:t>Domein Van/Naar</w:t>
            </w:r>
          </w:p>
        </w:tc>
        <w:tc>
          <w:tcPr>
            <w:tcW w:w="2592" w:type="dxa"/>
          </w:tcPr>
          <w:p w14:paraId="13B7C639" w14:textId="77777777" w:rsidR="00823114" w:rsidRDefault="006A262A">
            <w:pPr>
              <w:jc w:val="center"/>
            </w:pPr>
            <w:r>
              <w:rPr>
                <w:b/>
              </w:rPr>
              <w:t>Reden</w:t>
            </w:r>
          </w:p>
        </w:tc>
      </w:tr>
      <w:tr w:rsidR="00823114" w14:paraId="44DF98DA" w14:textId="77777777">
        <w:tc>
          <w:tcPr>
            <w:tcW w:w="2592" w:type="dxa"/>
          </w:tcPr>
          <w:p w14:paraId="7EE7712B" w14:textId="77777777" w:rsidR="00823114" w:rsidRDefault="006A262A">
            <w:r>
              <w:t>CODEKABEL</w:t>
            </w:r>
          </w:p>
        </w:tc>
        <w:tc>
          <w:tcPr>
            <w:tcW w:w="3456" w:type="dxa"/>
          </w:tcPr>
          <w:p w14:paraId="0FED8353" w14:textId="77777777" w:rsidR="00823114" w:rsidRDefault="006A262A">
            <w:r>
              <w:t>-/CODEKABEL</w:t>
            </w:r>
          </w:p>
        </w:tc>
        <w:tc>
          <w:tcPr>
            <w:tcW w:w="2592" w:type="dxa"/>
          </w:tcPr>
          <w:p w14:paraId="25D3AEA4" w14:textId="77777777" w:rsidR="00823114" w:rsidRDefault="006A262A">
            <w:r>
              <w:t>-</w:t>
            </w:r>
          </w:p>
        </w:tc>
      </w:tr>
    </w:tbl>
    <w:p w14:paraId="50F7C3C7" w14:textId="77777777" w:rsidR="00823114" w:rsidRDefault="006A262A">
      <w:pPr>
        <w:pStyle w:val="Geenafstand"/>
      </w:pPr>
      <w:r>
        <w:t xml:space="preserve"> </w:t>
      </w:r>
    </w:p>
    <w:p w14:paraId="01353F01" w14:textId="77777777" w:rsidR="00DB2A32" w:rsidRDefault="00DB2A32">
      <w:pPr>
        <w:rPr>
          <w:rFonts w:asciiTheme="majorHAnsi" w:eastAsiaTheme="majorEastAsia" w:hAnsiTheme="majorHAnsi" w:cstheme="majorBidi"/>
          <w:b/>
          <w:bCs/>
          <w:color w:val="4F81BD" w:themeColor="accent1"/>
        </w:rPr>
      </w:pPr>
      <w:r>
        <w:br w:type="page"/>
      </w:r>
    </w:p>
    <w:p w14:paraId="4C1E884D" w14:textId="11839D46" w:rsidR="00823114" w:rsidRDefault="006A262A">
      <w:pPr>
        <w:pStyle w:val="Kop3"/>
      </w:pPr>
      <w:r>
        <w:lastRenderedPageBreak/>
        <w:t>AREAALDATA.elementOevervak_tbl</w:t>
      </w:r>
    </w:p>
    <w:tbl>
      <w:tblPr>
        <w:tblStyle w:val="Tabelraster"/>
        <w:tblW w:w="0" w:type="auto"/>
        <w:tblLayout w:type="fixed"/>
        <w:tblLook w:val="04A0" w:firstRow="1" w:lastRow="0" w:firstColumn="1" w:lastColumn="0" w:noHBand="0" w:noVBand="1"/>
      </w:tblPr>
      <w:tblGrid>
        <w:gridCol w:w="2943"/>
        <w:gridCol w:w="3105"/>
        <w:gridCol w:w="2592"/>
      </w:tblGrid>
      <w:tr w:rsidR="00823114" w14:paraId="7A9A17EA" w14:textId="77777777" w:rsidTr="00DB2A32">
        <w:tc>
          <w:tcPr>
            <w:tcW w:w="2943" w:type="dxa"/>
          </w:tcPr>
          <w:p w14:paraId="4A5FD81A" w14:textId="77777777" w:rsidR="00823114" w:rsidRDefault="006A262A">
            <w:pPr>
              <w:jc w:val="center"/>
            </w:pPr>
            <w:r>
              <w:rPr>
                <w:b/>
              </w:rPr>
              <w:t>Attribuut</w:t>
            </w:r>
          </w:p>
        </w:tc>
        <w:tc>
          <w:tcPr>
            <w:tcW w:w="3105" w:type="dxa"/>
          </w:tcPr>
          <w:p w14:paraId="59F22706" w14:textId="77777777" w:rsidR="00823114" w:rsidRDefault="006A262A">
            <w:pPr>
              <w:jc w:val="center"/>
            </w:pPr>
            <w:r>
              <w:rPr>
                <w:b/>
              </w:rPr>
              <w:t>Domein Van/Naar</w:t>
            </w:r>
          </w:p>
        </w:tc>
        <w:tc>
          <w:tcPr>
            <w:tcW w:w="2592" w:type="dxa"/>
          </w:tcPr>
          <w:p w14:paraId="39CFF941" w14:textId="77777777" w:rsidR="00823114" w:rsidRDefault="006A262A">
            <w:pPr>
              <w:jc w:val="center"/>
            </w:pPr>
            <w:r>
              <w:rPr>
                <w:b/>
              </w:rPr>
              <w:t>Reden</w:t>
            </w:r>
          </w:p>
        </w:tc>
      </w:tr>
      <w:tr w:rsidR="00823114" w14:paraId="400246C0" w14:textId="77777777" w:rsidTr="00DB2A32">
        <w:tc>
          <w:tcPr>
            <w:tcW w:w="2943" w:type="dxa"/>
          </w:tcPr>
          <w:p w14:paraId="04945C08" w14:textId="77777777" w:rsidR="00823114" w:rsidRDefault="006A262A">
            <w:r>
              <w:t>BEHEERDER</w:t>
            </w:r>
          </w:p>
        </w:tc>
        <w:tc>
          <w:tcPr>
            <w:tcW w:w="3105" w:type="dxa"/>
          </w:tcPr>
          <w:p w14:paraId="4A9B414C" w14:textId="77777777" w:rsidR="00823114" w:rsidRDefault="006A262A">
            <w:r>
              <w:t>-/BEHEERDER</w:t>
            </w:r>
          </w:p>
        </w:tc>
        <w:tc>
          <w:tcPr>
            <w:tcW w:w="2592" w:type="dxa"/>
          </w:tcPr>
          <w:p w14:paraId="4124E8C3" w14:textId="77777777" w:rsidR="00823114" w:rsidRDefault="006A262A">
            <w:r>
              <w:t>-</w:t>
            </w:r>
          </w:p>
        </w:tc>
      </w:tr>
      <w:tr w:rsidR="00823114" w14:paraId="6E5C9099" w14:textId="77777777" w:rsidTr="00DB2A32">
        <w:tc>
          <w:tcPr>
            <w:tcW w:w="2943" w:type="dxa"/>
          </w:tcPr>
          <w:p w14:paraId="3260F949" w14:textId="77777777" w:rsidR="00823114" w:rsidRDefault="006A262A">
            <w:r>
              <w:t>EIGENAAR</w:t>
            </w:r>
          </w:p>
        </w:tc>
        <w:tc>
          <w:tcPr>
            <w:tcW w:w="3105" w:type="dxa"/>
          </w:tcPr>
          <w:p w14:paraId="4D482E93" w14:textId="77777777" w:rsidR="00823114" w:rsidRDefault="006A262A">
            <w:r>
              <w:t>-/INSTANTIE</w:t>
            </w:r>
          </w:p>
        </w:tc>
        <w:tc>
          <w:tcPr>
            <w:tcW w:w="2592" w:type="dxa"/>
          </w:tcPr>
          <w:p w14:paraId="652F9B10" w14:textId="77777777" w:rsidR="00823114" w:rsidRDefault="006A262A">
            <w:r>
              <w:t>-</w:t>
            </w:r>
          </w:p>
        </w:tc>
      </w:tr>
      <w:tr w:rsidR="00823114" w14:paraId="7402B580" w14:textId="77777777" w:rsidTr="00DB2A32">
        <w:tc>
          <w:tcPr>
            <w:tcW w:w="2943" w:type="dxa"/>
          </w:tcPr>
          <w:p w14:paraId="70242AFA" w14:textId="77777777" w:rsidR="00823114" w:rsidRDefault="006A262A">
            <w:r>
              <w:t>ONDERHOUDER</w:t>
            </w:r>
          </w:p>
        </w:tc>
        <w:tc>
          <w:tcPr>
            <w:tcW w:w="3105" w:type="dxa"/>
          </w:tcPr>
          <w:p w14:paraId="36919A27" w14:textId="77777777" w:rsidR="00823114" w:rsidRDefault="006A262A">
            <w:r>
              <w:t>-/ONDERHOUDER</w:t>
            </w:r>
          </w:p>
        </w:tc>
        <w:tc>
          <w:tcPr>
            <w:tcW w:w="2592" w:type="dxa"/>
          </w:tcPr>
          <w:p w14:paraId="0AD3A236" w14:textId="77777777" w:rsidR="00823114" w:rsidRDefault="006A262A">
            <w:r>
              <w:t>-</w:t>
            </w:r>
          </w:p>
        </w:tc>
      </w:tr>
      <w:tr w:rsidR="00823114" w14:paraId="6FC866FD" w14:textId="77777777" w:rsidTr="00DB2A32">
        <w:tc>
          <w:tcPr>
            <w:tcW w:w="2943" w:type="dxa"/>
          </w:tcPr>
          <w:p w14:paraId="26F9DF12" w14:textId="77777777" w:rsidR="00823114" w:rsidRDefault="006A262A">
            <w:r>
              <w:t>TRAJECT</w:t>
            </w:r>
          </w:p>
        </w:tc>
        <w:tc>
          <w:tcPr>
            <w:tcW w:w="3105" w:type="dxa"/>
          </w:tcPr>
          <w:p w14:paraId="5AEF7AD9" w14:textId="77777777" w:rsidR="00823114" w:rsidRDefault="006A262A">
            <w:r>
              <w:t>-/TRAJECT_NAAM</w:t>
            </w:r>
          </w:p>
        </w:tc>
        <w:tc>
          <w:tcPr>
            <w:tcW w:w="2592" w:type="dxa"/>
          </w:tcPr>
          <w:p w14:paraId="3048B159" w14:textId="77777777" w:rsidR="00823114" w:rsidRDefault="006A262A">
            <w:r>
              <w:t>-</w:t>
            </w:r>
          </w:p>
        </w:tc>
      </w:tr>
      <w:tr w:rsidR="00823114" w14:paraId="1B75E20D" w14:textId="77777777" w:rsidTr="00DB2A32">
        <w:tc>
          <w:tcPr>
            <w:tcW w:w="2943" w:type="dxa"/>
          </w:tcPr>
          <w:p w14:paraId="7623F8EF" w14:textId="77777777" w:rsidR="00823114" w:rsidRDefault="006A262A">
            <w:r>
              <w:t>VERWERKINGSSTATUS</w:t>
            </w:r>
          </w:p>
        </w:tc>
        <w:tc>
          <w:tcPr>
            <w:tcW w:w="3105" w:type="dxa"/>
          </w:tcPr>
          <w:p w14:paraId="5D11E0EF" w14:textId="77777777" w:rsidR="00823114" w:rsidRDefault="006A262A">
            <w:r>
              <w:t>-/VERWERKINGSSTATUS</w:t>
            </w:r>
          </w:p>
        </w:tc>
        <w:tc>
          <w:tcPr>
            <w:tcW w:w="2592" w:type="dxa"/>
          </w:tcPr>
          <w:p w14:paraId="11EF1143" w14:textId="77777777" w:rsidR="00823114" w:rsidRDefault="006A262A">
            <w:r>
              <w:t>-</w:t>
            </w:r>
          </w:p>
        </w:tc>
      </w:tr>
      <w:tr w:rsidR="00823114" w14:paraId="5030AC27" w14:textId="77777777" w:rsidTr="00DB2A32">
        <w:tc>
          <w:tcPr>
            <w:tcW w:w="2943" w:type="dxa"/>
          </w:tcPr>
          <w:p w14:paraId="146DD4BB" w14:textId="77777777" w:rsidR="00823114" w:rsidRDefault="006A262A">
            <w:r>
              <w:t>ONDERDEELWATERKERING</w:t>
            </w:r>
          </w:p>
        </w:tc>
        <w:tc>
          <w:tcPr>
            <w:tcW w:w="3105" w:type="dxa"/>
          </w:tcPr>
          <w:p w14:paraId="5486D2C3" w14:textId="77777777" w:rsidR="00823114" w:rsidRDefault="006A262A">
            <w:r>
              <w:t>-/jaNee</w:t>
            </w:r>
          </w:p>
        </w:tc>
        <w:tc>
          <w:tcPr>
            <w:tcW w:w="2592" w:type="dxa"/>
          </w:tcPr>
          <w:p w14:paraId="535071F5" w14:textId="77777777" w:rsidR="00823114" w:rsidRDefault="006A262A">
            <w:r>
              <w:t>-</w:t>
            </w:r>
          </w:p>
        </w:tc>
      </w:tr>
      <w:tr w:rsidR="00823114" w14:paraId="0087C399" w14:textId="77777777" w:rsidTr="00DB2A32">
        <w:tc>
          <w:tcPr>
            <w:tcW w:w="2943" w:type="dxa"/>
          </w:tcPr>
          <w:p w14:paraId="76494070" w14:textId="77777777" w:rsidR="00823114" w:rsidRDefault="006A262A">
            <w:r>
              <w:t>TYPESPEC</w:t>
            </w:r>
          </w:p>
        </w:tc>
        <w:tc>
          <w:tcPr>
            <w:tcW w:w="3105" w:type="dxa"/>
          </w:tcPr>
          <w:p w14:paraId="7339F495" w14:textId="77777777" w:rsidR="00823114" w:rsidRDefault="006A262A">
            <w:r>
              <w:t>-/typeSpecSHDWater</w:t>
            </w:r>
          </w:p>
        </w:tc>
        <w:tc>
          <w:tcPr>
            <w:tcW w:w="2592" w:type="dxa"/>
          </w:tcPr>
          <w:p w14:paraId="1168E78D" w14:textId="77777777" w:rsidR="00823114" w:rsidRDefault="006A262A">
            <w:r>
              <w:t>-</w:t>
            </w:r>
          </w:p>
        </w:tc>
      </w:tr>
    </w:tbl>
    <w:p w14:paraId="736780F9" w14:textId="77777777" w:rsidR="00823114" w:rsidRDefault="006A262A">
      <w:pPr>
        <w:pStyle w:val="Geenafstand"/>
      </w:pPr>
      <w:r>
        <w:t xml:space="preserve"> </w:t>
      </w:r>
    </w:p>
    <w:p w14:paraId="64CBB9BB" w14:textId="77777777" w:rsidR="00823114" w:rsidRDefault="006A262A">
      <w:pPr>
        <w:pStyle w:val="Kop3"/>
      </w:pPr>
      <w:r>
        <w:t>AREAALDATA.faunavoorziening_v</w:t>
      </w:r>
    </w:p>
    <w:tbl>
      <w:tblPr>
        <w:tblStyle w:val="Tabelraster"/>
        <w:tblW w:w="0" w:type="auto"/>
        <w:tblLayout w:type="fixed"/>
        <w:tblLook w:val="04A0" w:firstRow="1" w:lastRow="0" w:firstColumn="1" w:lastColumn="0" w:noHBand="0" w:noVBand="1"/>
      </w:tblPr>
      <w:tblGrid>
        <w:gridCol w:w="2592"/>
        <w:gridCol w:w="3456"/>
        <w:gridCol w:w="2592"/>
      </w:tblGrid>
      <w:tr w:rsidR="00823114" w14:paraId="404687EE" w14:textId="77777777">
        <w:tc>
          <w:tcPr>
            <w:tcW w:w="2592" w:type="dxa"/>
          </w:tcPr>
          <w:p w14:paraId="76A12840" w14:textId="77777777" w:rsidR="00823114" w:rsidRDefault="006A262A">
            <w:pPr>
              <w:jc w:val="center"/>
            </w:pPr>
            <w:r>
              <w:rPr>
                <w:b/>
              </w:rPr>
              <w:t>Attribuut</w:t>
            </w:r>
          </w:p>
        </w:tc>
        <w:tc>
          <w:tcPr>
            <w:tcW w:w="3456" w:type="dxa"/>
          </w:tcPr>
          <w:p w14:paraId="1F921FFB" w14:textId="77777777" w:rsidR="00823114" w:rsidRDefault="006A262A">
            <w:pPr>
              <w:jc w:val="center"/>
            </w:pPr>
            <w:r>
              <w:rPr>
                <w:b/>
              </w:rPr>
              <w:t>Domein Van/Naar</w:t>
            </w:r>
          </w:p>
        </w:tc>
        <w:tc>
          <w:tcPr>
            <w:tcW w:w="2592" w:type="dxa"/>
          </w:tcPr>
          <w:p w14:paraId="43E1960F" w14:textId="77777777" w:rsidR="00823114" w:rsidRDefault="006A262A">
            <w:pPr>
              <w:jc w:val="center"/>
            </w:pPr>
            <w:r>
              <w:rPr>
                <w:b/>
              </w:rPr>
              <w:t>Reden</w:t>
            </w:r>
          </w:p>
        </w:tc>
      </w:tr>
      <w:tr w:rsidR="00823114" w14:paraId="3048218B" w14:textId="77777777">
        <w:tc>
          <w:tcPr>
            <w:tcW w:w="2592" w:type="dxa"/>
          </w:tcPr>
          <w:p w14:paraId="6CD97E10" w14:textId="77777777" w:rsidR="00823114" w:rsidRDefault="006A262A">
            <w:r>
              <w:t>FAUNASOORT</w:t>
            </w:r>
          </w:p>
        </w:tc>
        <w:tc>
          <w:tcPr>
            <w:tcW w:w="3456" w:type="dxa"/>
          </w:tcPr>
          <w:p w14:paraId="6EC62C63" w14:textId="77777777" w:rsidR="00823114" w:rsidRDefault="006A262A">
            <w:r>
              <w:t>-/FAUNA_SOORT</w:t>
            </w:r>
          </w:p>
        </w:tc>
        <w:tc>
          <w:tcPr>
            <w:tcW w:w="2592" w:type="dxa"/>
          </w:tcPr>
          <w:p w14:paraId="43A1C67A" w14:textId="77777777" w:rsidR="00823114" w:rsidRDefault="006A262A">
            <w:r>
              <w:t>-</w:t>
            </w:r>
          </w:p>
        </w:tc>
      </w:tr>
    </w:tbl>
    <w:p w14:paraId="5A3BA890" w14:textId="77777777" w:rsidR="00823114" w:rsidRDefault="006A262A">
      <w:pPr>
        <w:pStyle w:val="Geenafstand"/>
      </w:pPr>
      <w:r>
        <w:t xml:space="preserve"> </w:t>
      </w:r>
    </w:p>
    <w:p w14:paraId="3DBE78B3" w14:textId="77777777" w:rsidR="00823114" w:rsidRDefault="006A262A">
      <w:pPr>
        <w:pStyle w:val="Kop3"/>
      </w:pPr>
      <w:r>
        <w:t>AREAALDATA.functioneelGebied_v</w:t>
      </w:r>
    </w:p>
    <w:tbl>
      <w:tblPr>
        <w:tblStyle w:val="Tabelraster"/>
        <w:tblW w:w="0" w:type="auto"/>
        <w:tblLayout w:type="fixed"/>
        <w:tblLook w:val="04A0" w:firstRow="1" w:lastRow="0" w:firstColumn="1" w:lastColumn="0" w:noHBand="0" w:noVBand="1"/>
      </w:tblPr>
      <w:tblGrid>
        <w:gridCol w:w="2592"/>
        <w:gridCol w:w="3456"/>
        <w:gridCol w:w="2592"/>
      </w:tblGrid>
      <w:tr w:rsidR="00823114" w14:paraId="0C19103D" w14:textId="77777777">
        <w:tc>
          <w:tcPr>
            <w:tcW w:w="2592" w:type="dxa"/>
          </w:tcPr>
          <w:p w14:paraId="4F294371" w14:textId="77777777" w:rsidR="00823114" w:rsidRDefault="006A262A">
            <w:pPr>
              <w:jc w:val="center"/>
            </w:pPr>
            <w:r>
              <w:rPr>
                <w:b/>
              </w:rPr>
              <w:t>Attribuut</w:t>
            </w:r>
          </w:p>
        </w:tc>
        <w:tc>
          <w:tcPr>
            <w:tcW w:w="3456" w:type="dxa"/>
          </w:tcPr>
          <w:p w14:paraId="7D0D2CC6" w14:textId="77777777" w:rsidR="00823114" w:rsidRDefault="006A262A">
            <w:pPr>
              <w:jc w:val="center"/>
            </w:pPr>
            <w:r>
              <w:rPr>
                <w:b/>
              </w:rPr>
              <w:t>Domein Van/Naar</w:t>
            </w:r>
          </w:p>
        </w:tc>
        <w:tc>
          <w:tcPr>
            <w:tcW w:w="2592" w:type="dxa"/>
          </w:tcPr>
          <w:p w14:paraId="7D7BA941" w14:textId="77777777" w:rsidR="00823114" w:rsidRDefault="006A262A">
            <w:pPr>
              <w:jc w:val="center"/>
            </w:pPr>
            <w:r>
              <w:rPr>
                <w:b/>
              </w:rPr>
              <w:t>Reden</w:t>
            </w:r>
          </w:p>
        </w:tc>
      </w:tr>
      <w:tr w:rsidR="00823114" w14:paraId="0FF77F06" w14:textId="77777777">
        <w:tc>
          <w:tcPr>
            <w:tcW w:w="2592" w:type="dxa"/>
          </w:tcPr>
          <w:p w14:paraId="38909DBF" w14:textId="77777777" w:rsidR="00823114" w:rsidRDefault="006A262A">
            <w:r>
              <w:t>BEHEERDER</w:t>
            </w:r>
          </w:p>
        </w:tc>
        <w:tc>
          <w:tcPr>
            <w:tcW w:w="3456" w:type="dxa"/>
          </w:tcPr>
          <w:p w14:paraId="1F007AF6" w14:textId="77777777" w:rsidR="00823114" w:rsidRDefault="006A262A">
            <w:r>
              <w:t>-/BEHEERDER</w:t>
            </w:r>
          </w:p>
        </w:tc>
        <w:tc>
          <w:tcPr>
            <w:tcW w:w="2592" w:type="dxa"/>
          </w:tcPr>
          <w:p w14:paraId="7079E949" w14:textId="77777777" w:rsidR="00823114" w:rsidRDefault="006A262A">
            <w:r>
              <w:t>-</w:t>
            </w:r>
          </w:p>
        </w:tc>
      </w:tr>
      <w:tr w:rsidR="00823114" w14:paraId="59F41100" w14:textId="77777777">
        <w:tc>
          <w:tcPr>
            <w:tcW w:w="2592" w:type="dxa"/>
          </w:tcPr>
          <w:p w14:paraId="24D0B311" w14:textId="77777777" w:rsidR="00823114" w:rsidRDefault="006A262A">
            <w:r>
              <w:t>EIGENAAR</w:t>
            </w:r>
          </w:p>
        </w:tc>
        <w:tc>
          <w:tcPr>
            <w:tcW w:w="3456" w:type="dxa"/>
          </w:tcPr>
          <w:p w14:paraId="75725B41" w14:textId="77777777" w:rsidR="00823114" w:rsidRDefault="006A262A">
            <w:r>
              <w:t>-/INSTANTIE</w:t>
            </w:r>
          </w:p>
        </w:tc>
        <w:tc>
          <w:tcPr>
            <w:tcW w:w="2592" w:type="dxa"/>
          </w:tcPr>
          <w:p w14:paraId="3F23C2C7" w14:textId="77777777" w:rsidR="00823114" w:rsidRDefault="006A262A">
            <w:r>
              <w:t>-</w:t>
            </w:r>
          </w:p>
        </w:tc>
      </w:tr>
      <w:tr w:rsidR="00823114" w14:paraId="0411F768" w14:textId="77777777">
        <w:tc>
          <w:tcPr>
            <w:tcW w:w="2592" w:type="dxa"/>
          </w:tcPr>
          <w:p w14:paraId="033D1C7F" w14:textId="77777777" w:rsidR="00823114" w:rsidRDefault="006A262A">
            <w:r>
              <w:t>ONDERHOUDER</w:t>
            </w:r>
          </w:p>
        </w:tc>
        <w:tc>
          <w:tcPr>
            <w:tcW w:w="3456" w:type="dxa"/>
          </w:tcPr>
          <w:p w14:paraId="5A7AF267" w14:textId="77777777" w:rsidR="00823114" w:rsidRDefault="006A262A">
            <w:r>
              <w:t>-/ONDERHOUDER</w:t>
            </w:r>
          </w:p>
        </w:tc>
        <w:tc>
          <w:tcPr>
            <w:tcW w:w="2592" w:type="dxa"/>
          </w:tcPr>
          <w:p w14:paraId="39B23116" w14:textId="77777777" w:rsidR="00823114" w:rsidRDefault="006A262A">
            <w:r>
              <w:t>-</w:t>
            </w:r>
          </w:p>
        </w:tc>
      </w:tr>
    </w:tbl>
    <w:p w14:paraId="404CFF2A" w14:textId="77777777" w:rsidR="00823114" w:rsidRDefault="006A262A">
      <w:pPr>
        <w:pStyle w:val="Geenafstand"/>
      </w:pPr>
      <w:r>
        <w:t xml:space="preserve"> </w:t>
      </w:r>
    </w:p>
    <w:p w14:paraId="64E5B271" w14:textId="77777777" w:rsidR="00823114" w:rsidRDefault="006A262A">
      <w:pPr>
        <w:pStyle w:val="Kop3"/>
      </w:pPr>
      <w:r>
        <w:t>AREAALDATA.kastDRIS_p</w:t>
      </w:r>
    </w:p>
    <w:tbl>
      <w:tblPr>
        <w:tblStyle w:val="Tabelraster"/>
        <w:tblW w:w="0" w:type="auto"/>
        <w:tblLayout w:type="fixed"/>
        <w:tblLook w:val="04A0" w:firstRow="1" w:lastRow="0" w:firstColumn="1" w:lastColumn="0" w:noHBand="0" w:noVBand="1"/>
      </w:tblPr>
      <w:tblGrid>
        <w:gridCol w:w="2592"/>
        <w:gridCol w:w="3456"/>
        <w:gridCol w:w="2592"/>
      </w:tblGrid>
      <w:tr w:rsidR="00823114" w14:paraId="5F7B988B" w14:textId="77777777">
        <w:tc>
          <w:tcPr>
            <w:tcW w:w="2592" w:type="dxa"/>
          </w:tcPr>
          <w:p w14:paraId="5AFB7E21" w14:textId="77777777" w:rsidR="00823114" w:rsidRDefault="006A262A">
            <w:pPr>
              <w:jc w:val="center"/>
            </w:pPr>
            <w:r>
              <w:rPr>
                <w:b/>
              </w:rPr>
              <w:t>Attribuut</w:t>
            </w:r>
          </w:p>
        </w:tc>
        <w:tc>
          <w:tcPr>
            <w:tcW w:w="3456" w:type="dxa"/>
          </w:tcPr>
          <w:p w14:paraId="7D229319" w14:textId="77777777" w:rsidR="00823114" w:rsidRDefault="006A262A">
            <w:pPr>
              <w:jc w:val="center"/>
            </w:pPr>
            <w:r>
              <w:rPr>
                <w:b/>
              </w:rPr>
              <w:t>Domein Van/Naar</w:t>
            </w:r>
          </w:p>
        </w:tc>
        <w:tc>
          <w:tcPr>
            <w:tcW w:w="2592" w:type="dxa"/>
          </w:tcPr>
          <w:p w14:paraId="3272217D" w14:textId="77777777" w:rsidR="00823114" w:rsidRDefault="006A262A">
            <w:pPr>
              <w:jc w:val="center"/>
            </w:pPr>
            <w:r>
              <w:rPr>
                <w:b/>
              </w:rPr>
              <w:t>Reden</w:t>
            </w:r>
          </w:p>
        </w:tc>
      </w:tr>
      <w:tr w:rsidR="00823114" w14:paraId="60D51FF1" w14:textId="77777777">
        <w:tc>
          <w:tcPr>
            <w:tcW w:w="2592" w:type="dxa"/>
          </w:tcPr>
          <w:p w14:paraId="2397E80F" w14:textId="77777777" w:rsidR="00823114" w:rsidRDefault="006A262A">
            <w:r>
              <w:t>TYPESPEC</w:t>
            </w:r>
          </w:p>
        </w:tc>
        <w:tc>
          <w:tcPr>
            <w:tcW w:w="3456" w:type="dxa"/>
          </w:tcPr>
          <w:p w14:paraId="15AE5FF1" w14:textId="77777777" w:rsidR="00823114" w:rsidRDefault="006A262A">
            <w:r>
              <w:t>-/typeSpecKSTDRIS</w:t>
            </w:r>
          </w:p>
        </w:tc>
        <w:tc>
          <w:tcPr>
            <w:tcW w:w="2592" w:type="dxa"/>
          </w:tcPr>
          <w:p w14:paraId="5DA367E2" w14:textId="77777777" w:rsidR="00823114" w:rsidRDefault="006A262A">
            <w:r>
              <w:t>-</w:t>
            </w:r>
          </w:p>
        </w:tc>
      </w:tr>
    </w:tbl>
    <w:p w14:paraId="6B374E65" w14:textId="77777777" w:rsidR="00823114" w:rsidRDefault="006A262A">
      <w:pPr>
        <w:pStyle w:val="Geenafstand"/>
      </w:pPr>
      <w:r>
        <w:t xml:space="preserve"> </w:t>
      </w:r>
    </w:p>
    <w:p w14:paraId="43C75D78" w14:textId="77777777" w:rsidR="00823114" w:rsidRDefault="006A262A">
      <w:pPr>
        <w:pStyle w:val="Kop3"/>
      </w:pPr>
      <w:r>
        <w:t>AREAALDATA.kastOvl_p</w:t>
      </w:r>
    </w:p>
    <w:tbl>
      <w:tblPr>
        <w:tblStyle w:val="Tabelraster"/>
        <w:tblW w:w="0" w:type="auto"/>
        <w:tblLayout w:type="fixed"/>
        <w:tblLook w:val="04A0" w:firstRow="1" w:lastRow="0" w:firstColumn="1" w:lastColumn="0" w:noHBand="0" w:noVBand="1"/>
      </w:tblPr>
      <w:tblGrid>
        <w:gridCol w:w="2592"/>
        <w:gridCol w:w="3456"/>
        <w:gridCol w:w="2592"/>
      </w:tblGrid>
      <w:tr w:rsidR="00823114" w14:paraId="484A8BCE" w14:textId="77777777">
        <w:tc>
          <w:tcPr>
            <w:tcW w:w="2592" w:type="dxa"/>
          </w:tcPr>
          <w:p w14:paraId="5259AA45" w14:textId="77777777" w:rsidR="00823114" w:rsidRDefault="006A262A">
            <w:pPr>
              <w:jc w:val="center"/>
            </w:pPr>
            <w:r>
              <w:rPr>
                <w:b/>
              </w:rPr>
              <w:t>Attribuut</w:t>
            </w:r>
          </w:p>
        </w:tc>
        <w:tc>
          <w:tcPr>
            <w:tcW w:w="3456" w:type="dxa"/>
          </w:tcPr>
          <w:p w14:paraId="54E60590" w14:textId="77777777" w:rsidR="00823114" w:rsidRDefault="006A262A">
            <w:pPr>
              <w:jc w:val="center"/>
            </w:pPr>
            <w:r>
              <w:rPr>
                <w:b/>
              </w:rPr>
              <w:t>Domein Van/Naar</w:t>
            </w:r>
          </w:p>
        </w:tc>
        <w:tc>
          <w:tcPr>
            <w:tcW w:w="2592" w:type="dxa"/>
          </w:tcPr>
          <w:p w14:paraId="17703FC1" w14:textId="77777777" w:rsidR="00823114" w:rsidRDefault="006A262A">
            <w:pPr>
              <w:jc w:val="center"/>
            </w:pPr>
            <w:r>
              <w:rPr>
                <w:b/>
              </w:rPr>
              <w:t>Reden</w:t>
            </w:r>
          </w:p>
        </w:tc>
      </w:tr>
      <w:tr w:rsidR="00823114" w14:paraId="155B2771" w14:textId="77777777">
        <w:tc>
          <w:tcPr>
            <w:tcW w:w="2592" w:type="dxa"/>
          </w:tcPr>
          <w:p w14:paraId="6EE23C9E" w14:textId="77777777" w:rsidR="00823114" w:rsidRDefault="006A262A">
            <w:r>
              <w:t>AANWTELEMANAGEMENT</w:t>
            </w:r>
          </w:p>
        </w:tc>
        <w:tc>
          <w:tcPr>
            <w:tcW w:w="3456" w:type="dxa"/>
          </w:tcPr>
          <w:p w14:paraId="783C70FB" w14:textId="77777777" w:rsidR="00823114" w:rsidRDefault="006A262A">
            <w:r>
              <w:t>-/jaNee</w:t>
            </w:r>
          </w:p>
        </w:tc>
        <w:tc>
          <w:tcPr>
            <w:tcW w:w="2592" w:type="dxa"/>
          </w:tcPr>
          <w:p w14:paraId="41C7497D" w14:textId="77777777" w:rsidR="00823114" w:rsidRDefault="006A262A">
            <w:r>
              <w:t>-</w:t>
            </w:r>
          </w:p>
        </w:tc>
      </w:tr>
      <w:tr w:rsidR="00823114" w14:paraId="2DD88DE5" w14:textId="77777777">
        <w:tc>
          <w:tcPr>
            <w:tcW w:w="2592" w:type="dxa"/>
          </w:tcPr>
          <w:p w14:paraId="6504C429" w14:textId="77777777" w:rsidR="00823114" w:rsidRDefault="006A262A">
            <w:r>
              <w:t>AUTOMAATKOPPELING</w:t>
            </w:r>
          </w:p>
        </w:tc>
        <w:tc>
          <w:tcPr>
            <w:tcW w:w="3456" w:type="dxa"/>
          </w:tcPr>
          <w:p w14:paraId="02E635E2" w14:textId="77777777" w:rsidR="00823114" w:rsidRDefault="006A262A">
            <w:r>
              <w:t>-/jaNeeOnbekend</w:t>
            </w:r>
          </w:p>
        </w:tc>
        <w:tc>
          <w:tcPr>
            <w:tcW w:w="2592" w:type="dxa"/>
          </w:tcPr>
          <w:p w14:paraId="54ADE289" w14:textId="77777777" w:rsidR="00823114" w:rsidRDefault="006A262A">
            <w:r>
              <w:t>-</w:t>
            </w:r>
          </w:p>
        </w:tc>
      </w:tr>
    </w:tbl>
    <w:p w14:paraId="67C858CA" w14:textId="77777777" w:rsidR="00823114" w:rsidRDefault="006A262A">
      <w:pPr>
        <w:pStyle w:val="Geenafstand"/>
      </w:pPr>
      <w:r>
        <w:t xml:space="preserve"> </w:t>
      </w:r>
    </w:p>
    <w:p w14:paraId="0C032BFB" w14:textId="77777777" w:rsidR="00823114" w:rsidRDefault="006A262A">
      <w:pPr>
        <w:pStyle w:val="Kop3"/>
      </w:pPr>
      <w:r>
        <w:t>AREAALDATA.kastVri_p</w:t>
      </w:r>
    </w:p>
    <w:tbl>
      <w:tblPr>
        <w:tblStyle w:val="Tabelraster"/>
        <w:tblW w:w="0" w:type="auto"/>
        <w:tblLayout w:type="fixed"/>
        <w:tblLook w:val="04A0" w:firstRow="1" w:lastRow="0" w:firstColumn="1" w:lastColumn="0" w:noHBand="0" w:noVBand="1"/>
      </w:tblPr>
      <w:tblGrid>
        <w:gridCol w:w="2592"/>
        <w:gridCol w:w="3456"/>
        <w:gridCol w:w="2592"/>
      </w:tblGrid>
      <w:tr w:rsidR="00823114" w14:paraId="34E0FC30" w14:textId="77777777">
        <w:tc>
          <w:tcPr>
            <w:tcW w:w="2592" w:type="dxa"/>
          </w:tcPr>
          <w:p w14:paraId="70BAF38E" w14:textId="77777777" w:rsidR="00823114" w:rsidRDefault="006A262A">
            <w:pPr>
              <w:jc w:val="center"/>
            </w:pPr>
            <w:r>
              <w:rPr>
                <w:b/>
              </w:rPr>
              <w:t>Attribuut</w:t>
            </w:r>
          </w:p>
        </w:tc>
        <w:tc>
          <w:tcPr>
            <w:tcW w:w="3456" w:type="dxa"/>
          </w:tcPr>
          <w:p w14:paraId="4F1E7157" w14:textId="77777777" w:rsidR="00823114" w:rsidRDefault="006A262A">
            <w:pPr>
              <w:jc w:val="center"/>
            </w:pPr>
            <w:r>
              <w:rPr>
                <w:b/>
              </w:rPr>
              <w:t>Domein Van/Naar</w:t>
            </w:r>
          </w:p>
        </w:tc>
        <w:tc>
          <w:tcPr>
            <w:tcW w:w="2592" w:type="dxa"/>
          </w:tcPr>
          <w:p w14:paraId="5DEF0007" w14:textId="77777777" w:rsidR="00823114" w:rsidRDefault="006A262A">
            <w:pPr>
              <w:jc w:val="center"/>
            </w:pPr>
            <w:r>
              <w:rPr>
                <w:b/>
              </w:rPr>
              <w:t>Reden</w:t>
            </w:r>
          </w:p>
        </w:tc>
      </w:tr>
      <w:tr w:rsidR="00823114" w14:paraId="7EB6A314" w14:textId="77777777">
        <w:tc>
          <w:tcPr>
            <w:tcW w:w="2592" w:type="dxa"/>
          </w:tcPr>
          <w:p w14:paraId="363789A4" w14:textId="77777777" w:rsidR="00823114" w:rsidRDefault="006A262A">
            <w:r>
              <w:t>HULPDIENSTINGREEP_VIA_KAR</w:t>
            </w:r>
          </w:p>
        </w:tc>
        <w:tc>
          <w:tcPr>
            <w:tcW w:w="3456" w:type="dxa"/>
          </w:tcPr>
          <w:p w14:paraId="0BA82801" w14:textId="77777777" w:rsidR="00823114" w:rsidRDefault="006A262A">
            <w:r>
              <w:t>-/jaNee</w:t>
            </w:r>
          </w:p>
        </w:tc>
        <w:tc>
          <w:tcPr>
            <w:tcW w:w="2592" w:type="dxa"/>
          </w:tcPr>
          <w:p w14:paraId="4D137685" w14:textId="77777777" w:rsidR="00823114" w:rsidRDefault="006A262A">
            <w:r>
              <w:t>-</w:t>
            </w:r>
          </w:p>
        </w:tc>
      </w:tr>
      <w:tr w:rsidR="00823114" w14:paraId="07CFF91F" w14:textId="77777777">
        <w:tc>
          <w:tcPr>
            <w:tcW w:w="2592" w:type="dxa"/>
          </w:tcPr>
          <w:p w14:paraId="3F9B4381" w14:textId="77777777" w:rsidR="00823114" w:rsidRDefault="006A262A">
            <w:r>
              <w:t>CAMERA_OBSERVATIE</w:t>
            </w:r>
          </w:p>
        </w:tc>
        <w:tc>
          <w:tcPr>
            <w:tcW w:w="3456" w:type="dxa"/>
          </w:tcPr>
          <w:p w14:paraId="427994D7" w14:textId="77777777" w:rsidR="00823114" w:rsidRDefault="006A262A">
            <w:r>
              <w:t>-/jaNee</w:t>
            </w:r>
          </w:p>
        </w:tc>
        <w:tc>
          <w:tcPr>
            <w:tcW w:w="2592" w:type="dxa"/>
          </w:tcPr>
          <w:p w14:paraId="4D4FC1F0" w14:textId="77777777" w:rsidR="00823114" w:rsidRDefault="006A262A">
            <w:r>
              <w:t>-</w:t>
            </w:r>
          </w:p>
        </w:tc>
      </w:tr>
      <w:tr w:rsidR="00823114" w14:paraId="6B36F606" w14:textId="77777777">
        <w:tc>
          <w:tcPr>
            <w:tcW w:w="2592" w:type="dxa"/>
          </w:tcPr>
          <w:p w14:paraId="5094C113" w14:textId="77777777" w:rsidR="00823114" w:rsidRDefault="006A262A">
            <w:r>
              <w:t>DEELCONFLICT_AANWEZIG</w:t>
            </w:r>
          </w:p>
        </w:tc>
        <w:tc>
          <w:tcPr>
            <w:tcW w:w="3456" w:type="dxa"/>
          </w:tcPr>
          <w:p w14:paraId="75BFD32F" w14:textId="77777777" w:rsidR="00823114" w:rsidRDefault="006A262A">
            <w:r>
              <w:t>-/jaNee</w:t>
            </w:r>
          </w:p>
        </w:tc>
        <w:tc>
          <w:tcPr>
            <w:tcW w:w="2592" w:type="dxa"/>
          </w:tcPr>
          <w:p w14:paraId="5B15B7BF" w14:textId="77777777" w:rsidR="00823114" w:rsidRDefault="006A262A">
            <w:r>
              <w:t>-</w:t>
            </w:r>
          </w:p>
        </w:tc>
      </w:tr>
      <w:tr w:rsidR="00823114" w14:paraId="54560CB0" w14:textId="77777777">
        <w:tc>
          <w:tcPr>
            <w:tcW w:w="2592" w:type="dxa"/>
          </w:tcPr>
          <w:p w14:paraId="368923A4" w14:textId="77777777" w:rsidR="00823114" w:rsidRDefault="006A262A">
            <w:r>
              <w:t>LOCATIE_INGEMETEN</w:t>
            </w:r>
          </w:p>
        </w:tc>
        <w:tc>
          <w:tcPr>
            <w:tcW w:w="3456" w:type="dxa"/>
          </w:tcPr>
          <w:p w14:paraId="46290DF0" w14:textId="77777777" w:rsidR="00823114" w:rsidRDefault="006A262A">
            <w:r>
              <w:t>-/jaNee</w:t>
            </w:r>
          </w:p>
        </w:tc>
        <w:tc>
          <w:tcPr>
            <w:tcW w:w="2592" w:type="dxa"/>
          </w:tcPr>
          <w:p w14:paraId="30089558" w14:textId="77777777" w:rsidR="00823114" w:rsidRDefault="006A262A">
            <w:r>
              <w:t>-</w:t>
            </w:r>
          </w:p>
        </w:tc>
      </w:tr>
      <w:tr w:rsidR="00823114" w14:paraId="66B45881" w14:textId="77777777">
        <w:tc>
          <w:tcPr>
            <w:tcW w:w="2592" w:type="dxa"/>
          </w:tcPr>
          <w:p w14:paraId="04318CDD" w14:textId="77777777" w:rsidR="00823114" w:rsidRDefault="006A262A">
            <w:r>
              <w:t>TYPESPEC</w:t>
            </w:r>
          </w:p>
        </w:tc>
        <w:tc>
          <w:tcPr>
            <w:tcW w:w="3456" w:type="dxa"/>
          </w:tcPr>
          <w:p w14:paraId="7BF5B45A" w14:textId="77777777" w:rsidR="00823114" w:rsidRDefault="006A262A">
            <w:r>
              <w:t>-/typeSpecKST</w:t>
            </w:r>
          </w:p>
        </w:tc>
        <w:tc>
          <w:tcPr>
            <w:tcW w:w="2592" w:type="dxa"/>
          </w:tcPr>
          <w:p w14:paraId="1C14D822" w14:textId="77777777" w:rsidR="00823114" w:rsidRDefault="006A262A">
            <w:r>
              <w:t>-</w:t>
            </w:r>
          </w:p>
        </w:tc>
      </w:tr>
    </w:tbl>
    <w:p w14:paraId="2FB449FF" w14:textId="77777777" w:rsidR="00823114" w:rsidRDefault="006A262A">
      <w:pPr>
        <w:pStyle w:val="Geenafstand"/>
      </w:pPr>
      <w:r>
        <w:t xml:space="preserve"> </w:t>
      </w:r>
    </w:p>
    <w:p w14:paraId="3C8BAE27" w14:textId="77777777" w:rsidR="00DB2A32" w:rsidRDefault="00DB2A32">
      <w:pPr>
        <w:rPr>
          <w:rFonts w:asciiTheme="majorHAnsi" w:eastAsiaTheme="majorEastAsia" w:hAnsiTheme="majorHAnsi" w:cstheme="majorBidi"/>
          <w:b/>
          <w:bCs/>
          <w:color w:val="4F81BD" w:themeColor="accent1"/>
        </w:rPr>
      </w:pPr>
      <w:r>
        <w:br w:type="page"/>
      </w:r>
    </w:p>
    <w:p w14:paraId="32877C27" w14:textId="6BF1F688" w:rsidR="00823114" w:rsidRDefault="006A262A">
      <w:pPr>
        <w:pStyle w:val="Kop3"/>
      </w:pPr>
      <w:r>
        <w:lastRenderedPageBreak/>
        <w:t>AREAALDATA.kunstwerk_p</w:t>
      </w:r>
    </w:p>
    <w:tbl>
      <w:tblPr>
        <w:tblStyle w:val="Tabelraster"/>
        <w:tblW w:w="0" w:type="auto"/>
        <w:tblLayout w:type="fixed"/>
        <w:tblLook w:val="04A0" w:firstRow="1" w:lastRow="0" w:firstColumn="1" w:lastColumn="0" w:noHBand="0" w:noVBand="1"/>
      </w:tblPr>
      <w:tblGrid>
        <w:gridCol w:w="2592"/>
        <w:gridCol w:w="3456"/>
        <w:gridCol w:w="2592"/>
      </w:tblGrid>
      <w:tr w:rsidR="00823114" w14:paraId="0A0D1295" w14:textId="77777777">
        <w:tc>
          <w:tcPr>
            <w:tcW w:w="2592" w:type="dxa"/>
          </w:tcPr>
          <w:p w14:paraId="12B2A6B5" w14:textId="77777777" w:rsidR="00823114" w:rsidRDefault="006A262A">
            <w:pPr>
              <w:jc w:val="center"/>
            </w:pPr>
            <w:r>
              <w:rPr>
                <w:b/>
              </w:rPr>
              <w:t>Attribuut</w:t>
            </w:r>
          </w:p>
        </w:tc>
        <w:tc>
          <w:tcPr>
            <w:tcW w:w="3456" w:type="dxa"/>
          </w:tcPr>
          <w:p w14:paraId="6AB22C9E" w14:textId="77777777" w:rsidR="00823114" w:rsidRDefault="006A262A">
            <w:pPr>
              <w:jc w:val="center"/>
            </w:pPr>
            <w:r>
              <w:rPr>
                <w:b/>
              </w:rPr>
              <w:t>Domein Van/Naar</w:t>
            </w:r>
          </w:p>
        </w:tc>
        <w:tc>
          <w:tcPr>
            <w:tcW w:w="2592" w:type="dxa"/>
          </w:tcPr>
          <w:p w14:paraId="50669272" w14:textId="77777777" w:rsidR="00823114" w:rsidRDefault="006A262A">
            <w:pPr>
              <w:jc w:val="center"/>
            </w:pPr>
            <w:r>
              <w:rPr>
                <w:b/>
              </w:rPr>
              <w:t>Reden</w:t>
            </w:r>
          </w:p>
        </w:tc>
      </w:tr>
      <w:tr w:rsidR="00823114" w14:paraId="2E314E7C" w14:textId="77777777">
        <w:tc>
          <w:tcPr>
            <w:tcW w:w="2592" w:type="dxa"/>
          </w:tcPr>
          <w:p w14:paraId="328E9893" w14:textId="77777777" w:rsidR="00823114" w:rsidRDefault="006A262A">
            <w:r>
              <w:t>TRAJECT2</w:t>
            </w:r>
          </w:p>
        </w:tc>
        <w:tc>
          <w:tcPr>
            <w:tcW w:w="3456" w:type="dxa"/>
          </w:tcPr>
          <w:p w14:paraId="23800CF5" w14:textId="77777777" w:rsidR="00823114" w:rsidRDefault="006A262A">
            <w:r>
              <w:t>-/TRAJECT_NAAM</w:t>
            </w:r>
          </w:p>
        </w:tc>
        <w:tc>
          <w:tcPr>
            <w:tcW w:w="2592" w:type="dxa"/>
          </w:tcPr>
          <w:p w14:paraId="027DC669" w14:textId="77777777" w:rsidR="00823114" w:rsidRDefault="006A262A">
            <w:r>
              <w:t>-</w:t>
            </w:r>
          </w:p>
        </w:tc>
      </w:tr>
      <w:tr w:rsidR="00823114" w14:paraId="2233C27B" w14:textId="77777777">
        <w:tc>
          <w:tcPr>
            <w:tcW w:w="2592" w:type="dxa"/>
          </w:tcPr>
          <w:p w14:paraId="349CC890" w14:textId="77777777" w:rsidR="00823114" w:rsidRDefault="006A262A">
            <w:r>
              <w:t>VAARWEGDEELTRAJECT</w:t>
            </w:r>
          </w:p>
        </w:tc>
        <w:tc>
          <w:tcPr>
            <w:tcW w:w="3456" w:type="dxa"/>
          </w:tcPr>
          <w:p w14:paraId="7DC6FACD" w14:textId="77777777" w:rsidR="00823114" w:rsidRDefault="006A262A">
            <w:r>
              <w:t>-/VAARWEGDEELTRAJECT</w:t>
            </w:r>
          </w:p>
        </w:tc>
        <w:tc>
          <w:tcPr>
            <w:tcW w:w="2592" w:type="dxa"/>
          </w:tcPr>
          <w:p w14:paraId="5590770B" w14:textId="77777777" w:rsidR="00823114" w:rsidRDefault="006A262A">
            <w:r>
              <w:t>-</w:t>
            </w:r>
          </w:p>
        </w:tc>
      </w:tr>
    </w:tbl>
    <w:p w14:paraId="36B8A839" w14:textId="77777777" w:rsidR="00823114" w:rsidRDefault="006A262A">
      <w:pPr>
        <w:pStyle w:val="Geenafstand"/>
      </w:pPr>
      <w:r>
        <w:t xml:space="preserve"> </w:t>
      </w:r>
    </w:p>
    <w:p w14:paraId="651A6DBE" w14:textId="77777777" w:rsidR="00823114" w:rsidRDefault="006A262A">
      <w:pPr>
        <w:pStyle w:val="Kop3"/>
      </w:pPr>
      <w:r>
        <w:t>AREAALDATA.kunstwerkdeel_l</w:t>
      </w:r>
    </w:p>
    <w:tbl>
      <w:tblPr>
        <w:tblStyle w:val="Tabelraster"/>
        <w:tblW w:w="0" w:type="auto"/>
        <w:tblLayout w:type="fixed"/>
        <w:tblLook w:val="04A0" w:firstRow="1" w:lastRow="0" w:firstColumn="1" w:lastColumn="0" w:noHBand="0" w:noVBand="1"/>
      </w:tblPr>
      <w:tblGrid>
        <w:gridCol w:w="2592"/>
        <w:gridCol w:w="3456"/>
        <w:gridCol w:w="2592"/>
      </w:tblGrid>
      <w:tr w:rsidR="00823114" w14:paraId="2E20B6E6" w14:textId="77777777">
        <w:tc>
          <w:tcPr>
            <w:tcW w:w="2592" w:type="dxa"/>
          </w:tcPr>
          <w:p w14:paraId="41F10676" w14:textId="77777777" w:rsidR="00823114" w:rsidRDefault="006A262A">
            <w:pPr>
              <w:jc w:val="center"/>
            </w:pPr>
            <w:r>
              <w:rPr>
                <w:b/>
              </w:rPr>
              <w:t>Attribuut</w:t>
            </w:r>
          </w:p>
        </w:tc>
        <w:tc>
          <w:tcPr>
            <w:tcW w:w="3456" w:type="dxa"/>
          </w:tcPr>
          <w:p w14:paraId="5691C10C" w14:textId="77777777" w:rsidR="00823114" w:rsidRDefault="006A262A">
            <w:pPr>
              <w:jc w:val="center"/>
            </w:pPr>
            <w:r>
              <w:rPr>
                <w:b/>
              </w:rPr>
              <w:t>Domein Van/Naar</w:t>
            </w:r>
          </w:p>
        </w:tc>
        <w:tc>
          <w:tcPr>
            <w:tcW w:w="2592" w:type="dxa"/>
          </w:tcPr>
          <w:p w14:paraId="30A7BD94" w14:textId="77777777" w:rsidR="00823114" w:rsidRDefault="006A262A">
            <w:pPr>
              <w:jc w:val="center"/>
            </w:pPr>
            <w:r>
              <w:rPr>
                <w:b/>
              </w:rPr>
              <w:t>Reden</w:t>
            </w:r>
          </w:p>
        </w:tc>
      </w:tr>
      <w:tr w:rsidR="00823114" w14:paraId="05B9853E" w14:textId="77777777">
        <w:tc>
          <w:tcPr>
            <w:tcW w:w="2592" w:type="dxa"/>
          </w:tcPr>
          <w:p w14:paraId="3815711E" w14:textId="77777777" w:rsidR="00823114" w:rsidRDefault="006A262A">
            <w:r>
              <w:t>NENBEHEEROBJECT</w:t>
            </w:r>
          </w:p>
        </w:tc>
        <w:tc>
          <w:tcPr>
            <w:tcW w:w="3456" w:type="dxa"/>
          </w:tcPr>
          <w:p w14:paraId="29A16464" w14:textId="77777777" w:rsidR="00823114" w:rsidRDefault="006A262A">
            <w:r>
              <w:t>-/NENBEHEEROBJECT</w:t>
            </w:r>
          </w:p>
        </w:tc>
        <w:tc>
          <w:tcPr>
            <w:tcW w:w="2592" w:type="dxa"/>
          </w:tcPr>
          <w:p w14:paraId="2F9517A9" w14:textId="77777777" w:rsidR="00823114" w:rsidRDefault="006A262A">
            <w:r>
              <w:t>-</w:t>
            </w:r>
          </w:p>
        </w:tc>
      </w:tr>
      <w:tr w:rsidR="00823114" w14:paraId="2EFB04EC" w14:textId="77777777">
        <w:tc>
          <w:tcPr>
            <w:tcW w:w="2592" w:type="dxa"/>
          </w:tcPr>
          <w:p w14:paraId="39393CA4" w14:textId="77777777" w:rsidR="00823114" w:rsidRDefault="006A262A">
            <w:r>
              <w:t>CONFORMNEN</w:t>
            </w:r>
          </w:p>
        </w:tc>
        <w:tc>
          <w:tcPr>
            <w:tcW w:w="3456" w:type="dxa"/>
          </w:tcPr>
          <w:p w14:paraId="63D8445B" w14:textId="77777777" w:rsidR="00823114" w:rsidRDefault="006A262A">
            <w:r>
              <w:t>-/jaNeeOnbekend</w:t>
            </w:r>
          </w:p>
        </w:tc>
        <w:tc>
          <w:tcPr>
            <w:tcW w:w="2592" w:type="dxa"/>
          </w:tcPr>
          <w:p w14:paraId="7AC33CA8" w14:textId="77777777" w:rsidR="00823114" w:rsidRDefault="006A262A">
            <w:r>
              <w:t>-</w:t>
            </w:r>
          </w:p>
        </w:tc>
      </w:tr>
    </w:tbl>
    <w:p w14:paraId="6EF8B05E" w14:textId="77777777" w:rsidR="00823114" w:rsidRDefault="006A262A">
      <w:pPr>
        <w:pStyle w:val="Geenafstand"/>
      </w:pPr>
      <w:r>
        <w:t xml:space="preserve"> </w:t>
      </w:r>
    </w:p>
    <w:p w14:paraId="5592EFCC" w14:textId="77777777" w:rsidR="00823114" w:rsidRDefault="006A262A">
      <w:pPr>
        <w:pStyle w:val="Kop3"/>
      </w:pPr>
      <w:r>
        <w:t>AREAALDATA.kunstwerkdeel_mp</w:t>
      </w:r>
    </w:p>
    <w:tbl>
      <w:tblPr>
        <w:tblStyle w:val="Tabelraster"/>
        <w:tblW w:w="0" w:type="auto"/>
        <w:tblLayout w:type="fixed"/>
        <w:tblLook w:val="04A0" w:firstRow="1" w:lastRow="0" w:firstColumn="1" w:lastColumn="0" w:noHBand="0" w:noVBand="1"/>
      </w:tblPr>
      <w:tblGrid>
        <w:gridCol w:w="2592"/>
        <w:gridCol w:w="3456"/>
        <w:gridCol w:w="2592"/>
      </w:tblGrid>
      <w:tr w:rsidR="00823114" w14:paraId="48A625FA" w14:textId="77777777">
        <w:tc>
          <w:tcPr>
            <w:tcW w:w="2592" w:type="dxa"/>
          </w:tcPr>
          <w:p w14:paraId="01064373" w14:textId="77777777" w:rsidR="00823114" w:rsidRDefault="006A262A">
            <w:pPr>
              <w:jc w:val="center"/>
            </w:pPr>
            <w:r>
              <w:rPr>
                <w:b/>
              </w:rPr>
              <w:t>Attribuut</w:t>
            </w:r>
          </w:p>
        </w:tc>
        <w:tc>
          <w:tcPr>
            <w:tcW w:w="3456" w:type="dxa"/>
          </w:tcPr>
          <w:p w14:paraId="68563A30" w14:textId="77777777" w:rsidR="00823114" w:rsidRDefault="006A262A">
            <w:pPr>
              <w:jc w:val="center"/>
            </w:pPr>
            <w:r>
              <w:rPr>
                <w:b/>
              </w:rPr>
              <w:t>Domein Van/Naar</w:t>
            </w:r>
          </w:p>
        </w:tc>
        <w:tc>
          <w:tcPr>
            <w:tcW w:w="2592" w:type="dxa"/>
          </w:tcPr>
          <w:p w14:paraId="4F03321B" w14:textId="77777777" w:rsidR="00823114" w:rsidRDefault="006A262A">
            <w:pPr>
              <w:jc w:val="center"/>
            </w:pPr>
            <w:r>
              <w:rPr>
                <w:b/>
              </w:rPr>
              <w:t>Reden</w:t>
            </w:r>
          </w:p>
        </w:tc>
      </w:tr>
      <w:tr w:rsidR="00823114" w14:paraId="4F2D932E" w14:textId="77777777">
        <w:tc>
          <w:tcPr>
            <w:tcW w:w="2592" w:type="dxa"/>
          </w:tcPr>
          <w:p w14:paraId="290BBE70" w14:textId="77777777" w:rsidR="00823114" w:rsidRDefault="006A262A">
            <w:r>
              <w:t>BEHEERDER</w:t>
            </w:r>
          </w:p>
        </w:tc>
        <w:tc>
          <w:tcPr>
            <w:tcW w:w="3456" w:type="dxa"/>
          </w:tcPr>
          <w:p w14:paraId="4295A7A1" w14:textId="77777777" w:rsidR="00823114" w:rsidRDefault="006A262A">
            <w:r>
              <w:t>-/BEHEERDER</w:t>
            </w:r>
          </w:p>
        </w:tc>
        <w:tc>
          <w:tcPr>
            <w:tcW w:w="2592" w:type="dxa"/>
          </w:tcPr>
          <w:p w14:paraId="024C9645" w14:textId="77777777" w:rsidR="00823114" w:rsidRDefault="006A262A">
            <w:r>
              <w:t>-</w:t>
            </w:r>
          </w:p>
        </w:tc>
      </w:tr>
      <w:tr w:rsidR="00823114" w14:paraId="60F92802" w14:textId="77777777">
        <w:tc>
          <w:tcPr>
            <w:tcW w:w="2592" w:type="dxa"/>
          </w:tcPr>
          <w:p w14:paraId="22743BCF" w14:textId="77777777" w:rsidR="00823114" w:rsidRDefault="006A262A">
            <w:r>
              <w:t>EIGENAAR</w:t>
            </w:r>
          </w:p>
        </w:tc>
        <w:tc>
          <w:tcPr>
            <w:tcW w:w="3456" w:type="dxa"/>
          </w:tcPr>
          <w:p w14:paraId="6027347C" w14:textId="77777777" w:rsidR="00823114" w:rsidRDefault="006A262A">
            <w:r>
              <w:t>-/INSTANTIE</w:t>
            </w:r>
          </w:p>
        </w:tc>
        <w:tc>
          <w:tcPr>
            <w:tcW w:w="2592" w:type="dxa"/>
          </w:tcPr>
          <w:p w14:paraId="5B157367" w14:textId="77777777" w:rsidR="00823114" w:rsidRDefault="006A262A">
            <w:r>
              <w:t>-</w:t>
            </w:r>
          </w:p>
        </w:tc>
      </w:tr>
      <w:tr w:rsidR="00823114" w14:paraId="0F9FD28E" w14:textId="77777777">
        <w:tc>
          <w:tcPr>
            <w:tcW w:w="2592" w:type="dxa"/>
          </w:tcPr>
          <w:p w14:paraId="5180BCA7" w14:textId="77777777" w:rsidR="00823114" w:rsidRDefault="006A262A">
            <w:r>
              <w:t>ONDERHOUDER</w:t>
            </w:r>
          </w:p>
        </w:tc>
        <w:tc>
          <w:tcPr>
            <w:tcW w:w="3456" w:type="dxa"/>
          </w:tcPr>
          <w:p w14:paraId="52D22A09" w14:textId="77777777" w:rsidR="00823114" w:rsidRDefault="006A262A">
            <w:r>
              <w:t>-/ONDERHOUDER</w:t>
            </w:r>
          </w:p>
        </w:tc>
        <w:tc>
          <w:tcPr>
            <w:tcW w:w="2592" w:type="dxa"/>
          </w:tcPr>
          <w:p w14:paraId="63A36D2A" w14:textId="77777777" w:rsidR="00823114" w:rsidRDefault="006A262A">
            <w:r>
              <w:t>-</w:t>
            </w:r>
          </w:p>
        </w:tc>
      </w:tr>
    </w:tbl>
    <w:p w14:paraId="015D5374" w14:textId="77777777" w:rsidR="00823114" w:rsidRDefault="006A262A">
      <w:pPr>
        <w:pStyle w:val="Geenafstand"/>
      </w:pPr>
      <w:r>
        <w:t xml:space="preserve"> </w:t>
      </w:r>
    </w:p>
    <w:p w14:paraId="74572FA7" w14:textId="77777777" w:rsidR="00823114" w:rsidRDefault="006A262A">
      <w:pPr>
        <w:pStyle w:val="Kop3"/>
      </w:pPr>
      <w:r>
        <w:t>AREAALDATA.kunstwerkdeel_v</w:t>
      </w:r>
    </w:p>
    <w:tbl>
      <w:tblPr>
        <w:tblStyle w:val="Tabelraster"/>
        <w:tblW w:w="0" w:type="auto"/>
        <w:tblLayout w:type="fixed"/>
        <w:tblLook w:val="04A0" w:firstRow="1" w:lastRow="0" w:firstColumn="1" w:lastColumn="0" w:noHBand="0" w:noVBand="1"/>
      </w:tblPr>
      <w:tblGrid>
        <w:gridCol w:w="2592"/>
        <w:gridCol w:w="3456"/>
        <w:gridCol w:w="2592"/>
      </w:tblGrid>
      <w:tr w:rsidR="00823114" w14:paraId="31A0EFE8" w14:textId="77777777">
        <w:tc>
          <w:tcPr>
            <w:tcW w:w="2592" w:type="dxa"/>
          </w:tcPr>
          <w:p w14:paraId="4FCC0172" w14:textId="77777777" w:rsidR="00823114" w:rsidRDefault="006A262A">
            <w:pPr>
              <w:jc w:val="center"/>
            </w:pPr>
            <w:r>
              <w:rPr>
                <w:b/>
              </w:rPr>
              <w:t>Attribuut</w:t>
            </w:r>
          </w:p>
        </w:tc>
        <w:tc>
          <w:tcPr>
            <w:tcW w:w="3456" w:type="dxa"/>
          </w:tcPr>
          <w:p w14:paraId="60604775" w14:textId="77777777" w:rsidR="00823114" w:rsidRDefault="006A262A">
            <w:pPr>
              <w:jc w:val="center"/>
            </w:pPr>
            <w:r>
              <w:rPr>
                <w:b/>
              </w:rPr>
              <w:t>Domein Van/Naar</w:t>
            </w:r>
          </w:p>
        </w:tc>
        <w:tc>
          <w:tcPr>
            <w:tcW w:w="2592" w:type="dxa"/>
          </w:tcPr>
          <w:p w14:paraId="68A2338F" w14:textId="77777777" w:rsidR="00823114" w:rsidRDefault="006A262A">
            <w:pPr>
              <w:jc w:val="center"/>
            </w:pPr>
            <w:r>
              <w:rPr>
                <w:b/>
              </w:rPr>
              <w:t>Reden</w:t>
            </w:r>
          </w:p>
        </w:tc>
      </w:tr>
      <w:tr w:rsidR="00823114" w14:paraId="77C440B4" w14:textId="77777777">
        <w:tc>
          <w:tcPr>
            <w:tcW w:w="2592" w:type="dxa"/>
          </w:tcPr>
          <w:p w14:paraId="062073E5" w14:textId="77777777" w:rsidR="00823114" w:rsidRDefault="006A262A">
            <w:r>
              <w:t>LOOPDEK</w:t>
            </w:r>
          </w:p>
        </w:tc>
        <w:tc>
          <w:tcPr>
            <w:tcW w:w="3456" w:type="dxa"/>
          </w:tcPr>
          <w:p w14:paraId="260ADF27" w14:textId="77777777" w:rsidR="00823114" w:rsidRDefault="006A262A">
            <w:r>
              <w:t>-/jaNeeOnbekend</w:t>
            </w:r>
          </w:p>
        </w:tc>
        <w:tc>
          <w:tcPr>
            <w:tcW w:w="2592" w:type="dxa"/>
          </w:tcPr>
          <w:p w14:paraId="0A1F8F2C" w14:textId="77777777" w:rsidR="00823114" w:rsidRDefault="006A262A">
            <w:r>
              <w:t>-</w:t>
            </w:r>
          </w:p>
        </w:tc>
      </w:tr>
    </w:tbl>
    <w:p w14:paraId="3EF342A9" w14:textId="77777777" w:rsidR="00823114" w:rsidRDefault="006A262A">
      <w:pPr>
        <w:pStyle w:val="Geenafstand"/>
      </w:pPr>
      <w:r>
        <w:t xml:space="preserve"> </w:t>
      </w:r>
    </w:p>
    <w:p w14:paraId="15511E3F" w14:textId="77777777" w:rsidR="00823114" w:rsidRDefault="006A262A">
      <w:pPr>
        <w:pStyle w:val="Kop3"/>
      </w:pPr>
      <w:r>
        <w:t>AREAALDATA.kwElement_tbl</w:t>
      </w:r>
    </w:p>
    <w:tbl>
      <w:tblPr>
        <w:tblStyle w:val="Tabelraster"/>
        <w:tblW w:w="0" w:type="auto"/>
        <w:tblLayout w:type="fixed"/>
        <w:tblLook w:val="04A0" w:firstRow="1" w:lastRow="0" w:firstColumn="1" w:lastColumn="0" w:noHBand="0" w:noVBand="1"/>
      </w:tblPr>
      <w:tblGrid>
        <w:gridCol w:w="2592"/>
        <w:gridCol w:w="3456"/>
        <w:gridCol w:w="2592"/>
      </w:tblGrid>
      <w:tr w:rsidR="00823114" w14:paraId="38798667" w14:textId="77777777">
        <w:tc>
          <w:tcPr>
            <w:tcW w:w="2592" w:type="dxa"/>
          </w:tcPr>
          <w:p w14:paraId="640209FC" w14:textId="77777777" w:rsidR="00823114" w:rsidRDefault="006A262A">
            <w:pPr>
              <w:jc w:val="center"/>
            </w:pPr>
            <w:r>
              <w:rPr>
                <w:b/>
              </w:rPr>
              <w:t>Attribuut</w:t>
            </w:r>
          </w:p>
        </w:tc>
        <w:tc>
          <w:tcPr>
            <w:tcW w:w="3456" w:type="dxa"/>
          </w:tcPr>
          <w:p w14:paraId="3D46041B" w14:textId="77777777" w:rsidR="00823114" w:rsidRDefault="006A262A">
            <w:pPr>
              <w:jc w:val="center"/>
            </w:pPr>
            <w:r>
              <w:rPr>
                <w:b/>
              </w:rPr>
              <w:t>Domein Van/Naar</w:t>
            </w:r>
          </w:p>
        </w:tc>
        <w:tc>
          <w:tcPr>
            <w:tcW w:w="2592" w:type="dxa"/>
          </w:tcPr>
          <w:p w14:paraId="42184771" w14:textId="77777777" w:rsidR="00823114" w:rsidRDefault="006A262A">
            <w:pPr>
              <w:jc w:val="center"/>
            </w:pPr>
            <w:r>
              <w:rPr>
                <w:b/>
              </w:rPr>
              <w:t>Reden</w:t>
            </w:r>
          </w:p>
        </w:tc>
      </w:tr>
      <w:tr w:rsidR="00823114" w14:paraId="4B7F596B" w14:textId="77777777">
        <w:tc>
          <w:tcPr>
            <w:tcW w:w="2592" w:type="dxa"/>
          </w:tcPr>
          <w:p w14:paraId="2925FAC8" w14:textId="77777777" w:rsidR="00823114" w:rsidRDefault="006A262A">
            <w:r>
              <w:t>CAD_CODE</w:t>
            </w:r>
          </w:p>
        </w:tc>
        <w:tc>
          <w:tcPr>
            <w:tcW w:w="3456" w:type="dxa"/>
          </w:tcPr>
          <w:p w14:paraId="31128A92" w14:textId="77777777" w:rsidR="00823114" w:rsidRDefault="006A262A">
            <w:r>
              <w:t>-/CAD_code</w:t>
            </w:r>
          </w:p>
        </w:tc>
        <w:tc>
          <w:tcPr>
            <w:tcW w:w="2592" w:type="dxa"/>
          </w:tcPr>
          <w:p w14:paraId="2F5ADA8F" w14:textId="77777777" w:rsidR="00823114" w:rsidRDefault="006A262A">
            <w:r>
              <w:t>-</w:t>
            </w:r>
          </w:p>
        </w:tc>
      </w:tr>
      <w:tr w:rsidR="00823114" w14:paraId="6C3E7326" w14:textId="77777777">
        <w:tc>
          <w:tcPr>
            <w:tcW w:w="2592" w:type="dxa"/>
          </w:tcPr>
          <w:p w14:paraId="6F9643EC" w14:textId="77777777" w:rsidR="00823114" w:rsidRDefault="006A262A">
            <w:r>
              <w:t>LOCATIEDUIDING</w:t>
            </w:r>
          </w:p>
        </w:tc>
        <w:tc>
          <w:tcPr>
            <w:tcW w:w="3456" w:type="dxa"/>
          </w:tcPr>
          <w:p w14:paraId="72B89DB5" w14:textId="77777777" w:rsidR="00823114" w:rsidRDefault="006A262A">
            <w:r>
              <w:t>-/Locatieduiding</w:t>
            </w:r>
          </w:p>
        </w:tc>
        <w:tc>
          <w:tcPr>
            <w:tcW w:w="2592" w:type="dxa"/>
          </w:tcPr>
          <w:p w14:paraId="2F871507" w14:textId="77777777" w:rsidR="00823114" w:rsidRDefault="006A262A">
            <w:r>
              <w:t>-</w:t>
            </w:r>
          </w:p>
        </w:tc>
      </w:tr>
      <w:tr w:rsidR="00823114" w14:paraId="77761E13" w14:textId="77777777">
        <w:tc>
          <w:tcPr>
            <w:tcW w:w="2592" w:type="dxa"/>
          </w:tcPr>
          <w:p w14:paraId="32D46F31" w14:textId="77777777" w:rsidR="00823114" w:rsidRDefault="006A262A">
            <w:r>
              <w:t>VOLGNR</w:t>
            </w:r>
          </w:p>
        </w:tc>
        <w:tc>
          <w:tcPr>
            <w:tcW w:w="3456" w:type="dxa"/>
          </w:tcPr>
          <w:p w14:paraId="1ABA8458" w14:textId="77777777" w:rsidR="00823114" w:rsidRDefault="006A262A">
            <w:r>
              <w:t>-/VOLGNUMMER</w:t>
            </w:r>
          </w:p>
        </w:tc>
        <w:tc>
          <w:tcPr>
            <w:tcW w:w="2592" w:type="dxa"/>
          </w:tcPr>
          <w:p w14:paraId="0073D9C5" w14:textId="77777777" w:rsidR="00823114" w:rsidRDefault="006A262A">
            <w:r>
              <w:t>-</w:t>
            </w:r>
          </w:p>
        </w:tc>
      </w:tr>
      <w:tr w:rsidR="00823114" w14:paraId="570BEECE" w14:textId="77777777">
        <w:tc>
          <w:tcPr>
            <w:tcW w:w="2592" w:type="dxa"/>
          </w:tcPr>
          <w:p w14:paraId="096CB1FF" w14:textId="77777777" w:rsidR="00823114" w:rsidRDefault="006A262A">
            <w:r>
              <w:t>WINDRICHTING</w:t>
            </w:r>
          </w:p>
        </w:tc>
        <w:tc>
          <w:tcPr>
            <w:tcW w:w="3456" w:type="dxa"/>
          </w:tcPr>
          <w:p w14:paraId="29F542A7" w14:textId="77777777" w:rsidR="00823114" w:rsidRDefault="006A262A">
            <w:r>
              <w:t>-/WINDRICHTING</w:t>
            </w:r>
          </w:p>
        </w:tc>
        <w:tc>
          <w:tcPr>
            <w:tcW w:w="2592" w:type="dxa"/>
          </w:tcPr>
          <w:p w14:paraId="410AD14B" w14:textId="77777777" w:rsidR="00823114" w:rsidRDefault="006A262A">
            <w:r>
              <w:t>-</w:t>
            </w:r>
          </w:p>
        </w:tc>
      </w:tr>
      <w:tr w:rsidR="00823114" w14:paraId="4A1C71BC" w14:textId="77777777">
        <w:tc>
          <w:tcPr>
            <w:tcW w:w="2592" w:type="dxa"/>
          </w:tcPr>
          <w:p w14:paraId="7FD53664" w14:textId="77777777" w:rsidR="00823114" w:rsidRDefault="006A262A">
            <w:r>
              <w:t>CONFORMNEN</w:t>
            </w:r>
          </w:p>
        </w:tc>
        <w:tc>
          <w:tcPr>
            <w:tcW w:w="3456" w:type="dxa"/>
          </w:tcPr>
          <w:p w14:paraId="31948733" w14:textId="77777777" w:rsidR="00823114" w:rsidRDefault="006A262A">
            <w:r>
              <w:t>-/jaNee</w:t>
            </w:r>
          </w:p>
        </w:tc>
        <w:tc>
          <w:tcPr>
            <w:tcW w:w="2592" w:type="dxa"/>
          </w:tcPr>
          <w:p w14:paraId="2A138685" w14:textId="77777777" w:rsidR="00823114" w:rsidRDefault="006A262A">
            <w:r>
              <w:t>-</w:t>
            </w:r>
          </w:p>
        </w:tc>
      </w:tr>
      <w:tr w:rsidR="00823114" w14:paraId="27093A96" w14:textId="77777777">
        <w:tc>
          <w:tcPr>
            <w:tcW w:w="2592" w:type="dxa"/>
          </w:tcPr>
          <w:p w14:paraId="404415D5" w14:textId="77777777" w:rsidR="00823114" w:rsidRDefault="006A262A">
            <w:r>
              <w:t>KRITISCH</w:t>
            </w:r>
          </w:p>
        </w:tc>
        <w:tc>
          <w:tcPr>
            <w:tcW w:w="3456" w:type="dxa"/>
          </w:tcPr>
          <w:p w14:paraId="0F0672BC" w14:textId="77777777" w:rsidR="00823114" w:rsidRDefault="006A262A">
            <w:r>
              <w:t>-/jaNee</w:t>
            </w:r>
          </w:p>
        </w:tc>
        <w:tc>
          <w:tcPr>
            <w:tcW w:w="2592" w:type="dxa"/>
          </w:tcPr>
          <w:p w14:paraId="056C4E6C" w14:textId="77777777" w:rsidR="00823114" w:rsidRDefault="006A262A">
            <w:r>
              <w:t>-</w:t>
            </w:r>
          </w:p>
        </w:tc>
      </w:tr>
    </w:tbl>
    <w:p w14:paraId="28194C8F" w14:textId="77777777" w:rsidR="00823114" w:rsidRDefault="006A262A">
      <w:pPr>
        <w:pStyle w:val="Geenafstand"/>
      </w:pPr>
      <w:r>
        <w:t xml:space="preserve"> </w:t>
      </w:r>
    </w:p>
    <w:p w14:paraId="6D9AC909" w14:textId="77777777" w:rsidR="00823114" w:rsidRDefault="006A262A">
      <w:pPr>
        <w:pStyle w:val="Kop3"/>
      </w:pPr>
      <w:r>
        <w:t>AREAALDATA.leidingelement_p</w:t>
      </w:r>
    </w:p>
    <w:tbl>
      <w:tblPr>
        <w:tblStyle w:val="Tabelraster"/>
        <w:tblW w:w="0" w:type="auto"/>
        <w:tblLayout w:type="fixed"/>
        <w:tblLook w:val="04A0" w:firstRow="1" w:lastRow="0" w:firstColumn="1" w:lastColumn="0" w:noHBand="0" w:noVBand="1"/>
      </w:tblPr>
      <w:tblGrid>
        <w:gridCol w:w="2592"/>
        <w:gridCol w:w="3456"/>
        <w:gridCol w:w="2592"/>
      </w:tblGrid>
      <w:tr w:rsidR="00823114" w14:paraId="6BA89FC5" w14:textId="77777777">
        <w:tc>
          <w:tcPr>
            <w:tcW w:w="2592" w:type="dxa"/>
          </w:tcPr>
          <w:p w14:paraId="661F5C39" w14:textId="77777777" w:rsidR="00823114" w:rsidRDefault="006A262A">
            <w:pPr>
              <w:jc w:val="center"/>
            </w:pPr>
            <w:r>
              <w:rPr>
                <w:b/>
              </w:rPr>
              <w:t>Attribuut</w:t>
            </w:r>
          </w:p>
        </w:tc>
        <w:tc>
          <w:tcPr>
            <w:tcW w:w="3456" w:type="dxa"/>
          </w:tcPr>
          <w:p w14:paraId="5C21DD95" w14:textId="77777777" w:rsidR="00823114" w:rsidRDefault="006A262A">
            <w:pPr>
              <w:jc w:val="center"/>
            </w:pPr>
            <w:r>
              <w:rPr>
                <w:b/>
              </w:rPr>
              <w:t>Domein Van/Naar</w:t>
            </w:r>
          </w:p>
        </w:tc>
        <w:tc>
          <w:tcPr>
            <w:tcW w:w="2592" w:type="dxa"/>
          </w:tcPr>
          <w:p w14:paraId="1A3E8608" w14:textId="77777777" w:rsidR="00823114" w:rsidRDefault="006A262A">
            <w:pPr>
              <w:jc w:val="center"/>
            </w:pPr>
            <w:r>
              <w:rPr>
                <w:b/>
              </w:rPr>
              <w:t>Reden</w:t>
            </w:r>
          </w:p>
        </w:tc>
      </w:tr>
      <w:tr w:rsidR="00823114" w14:paraId="11F594BA" w14:textId="77777777">
        <w:tc>
          <w:tcPr>
            <w:tcW w:w="2592" w:type="dxa"/>
          </w:tcPr>
          <w:p w14:paraId="3F06319E" w14:textId="77777777" w:rsidR="00823114" w:rsidRDefault="006A262A">
            <w:r>
              <w:t>VERHOOGDRISICO</w:t>
            </w:r>
          </w:p>
        </w:tc>
        <w:tc>
          <w:tcPr>
            <w:tcW w:w="3456" w:type="dxa"/>
          </w:tcPr>
          <w:p w14:paraId="6BAA4759" w14:textId="77777777" w:rsidR="00823114" w:rsidRDefault="006A262A">
            <w:r>
              <w:t>-/jaNeeOnbekend</w:t>
            </w:r>
          </w:p>
        </w:tc>
        <w:tc>
          <w:tcPr>
            <w:tcW w:w="2592" w:type="dxa"/>
          </w:tcPr>
          <w:p w14:paraId="7E801013" w14:textId="77777777" w:rsidR="00823114" w:rsidRDefault="006A262A">
            <w:r>
              <w:t>-</w:t>
            </w:r>
          </w:p>
        </w:tc>
      </w:tr>
    </w:tbl>
    <w:p w14:paraId="155765BC" w14:textId="77777777" w:rsidR="00823114" w:rsidRDefault="006A262A">
      <w:pPr>
        <w:pStyle w:val="Geenafstand"/>
      </w:pPr>
      <w:r>
        <w:t xml:space="preserve"> </w:t>
      </w:r>
    </w:p>
    <w:p w14:paraId="54E69FAF" w14:textId="77777777" w:rsidR="00823114" w:rsidRDefault="006A262A">
      <w:pPr>
        <w:pStyle w:val="Kop3"/>
      </w:pPr>
      <w:r>
        <w:t>AREAALDATA.mast_p</w:t>
      </w:r>
    </w:p>
    <w:tbl>
      <w:tblPr>
        <w:tblStyle w:val="Tabelraster"/>
        <w:tblW w:w="0" w:type="auto"/>
        <w:tblLayout w:type="fixed"/>
        <w:tblLook w:val="04A0" w:firstRow="1" w:lastRow="0" w:firstColumn="1" w:lastColumn="0" w:noHBand="0" w:noVBand="1"/>
      </w:tblPr>
      <w:tblGrid>
        <w:gridCol w:w="2592"/>
        <w:gridCol w:w="3456"/>
        <w:gridCol w:w="2592"/>
      </w:tblGrid>
      <w:tr w:rsidR="00823114" w14:paraId="679794C6" w14:textId="77777777">
        <w:tc>
          <w:tcPr>
            <w:tcW w:w="2592" w:type="dxa"/>
          </w:tcPr>
          <w:p w14:paraId="2E88D3DE" w14:textId="77777777" w:rsidR="00823114" w:rsidRDefault="006A262A">
            <w:pPr>
              <w:jc w:val="center"/>
            </w:pPr>
            <w:r>
              <w:rPr>
                <w:b/>
              </w:rPr>
              <w:t>Attribuut</w:t>
            </w:r>
          </w:p>
        </w:tc>
        <w:tc>
          <w:tcPr>
            <w:tcW w:w="3456" w:type="dxa"/>
          </w:tcPr>
          <w:p w14:paraId="5234B693" w14:textId="77777777" w:rsidR="00823114" w:rsidRDefault="006A262A">
            <w:pPr>
              <w:jc w:val="center"/>
            </w:pPr>
            <w:r>
              <w:rPr>
                <w:b/>
              </w:rPr>
              <w:t>Domein Van/Naar</w:t>
            </w:r>
          </w:p>
        </w:tc>
        <w:tc>
          <w:tcPr>
            <w:tcW w:w="2592" w:type="dxa"/>
          </w:tcPr>
          <w:p w14:paraId="4B4D17D1" w14:textId="77777777" w:rsidR="00823114" w:rsidRDefault="006A262A">
            <w:pPr>
              <w:jc w:val="center"/>
            </w:pPr>
            <w:r>
              <w:rPr>
                <w:b/>
              </w:rPr>
              <w:t>Reden</w:t>
            </w:r>
          </w:p>
        </w:tc>
      </w:tr>
      <w:tr w:rsidR="00823114" w14:paraId="1C3F82CB" w14:textId="77777777">
        <w:tc>
          <w:tcPr>
            <w:tcW w:w="2592" w:type="dxa"/>
          </w:tcPr>
          <w:p w14:paraId="3D3366B1" w14:textId="77777777" w:rsidR="00823114" w:rsidRDefault="006A262A">
            <w:r>
              <w:t>TYPESPEC</w:t>
            </w:r>
          </w:p>
        </w:tc>
        <w:tc>
          <w:tcPr>
            <w:tcW w:w="3456" w:type="dxa"/>
          </w:tcPr>
          <w:p w14:paraId="77F76A51" w14:textId="77777777" w:rsidR="00823114" w:rsidRDefault="006A262A">
            <w:r>
              <w:t>typeSpecMSTDraagconstructie/typeSpecMST</w:t>
            </w:r>
          </w:p>
        </w:tc>
        <w:tc>
          <w:tcPr>
            <w:tcW w:w="2592" w:type="dxa"/>
          </w:tcPr>
          <w:p w14:paraId="69B69358" w14:textId="77777777" w:rsidR="00823114" w:rsidRDefault="006A262A">
            <w:r>
              <w:t>-</w:t>
            </w:r>
          </w:p>
        </w:tc>
      </w:tr>
    </w:tbl>
    <w:p w14:paraId="4B8967D5" w14:textId="77777777" w:rsidR="00823114" w:rsidRDefault="006A262A">
      <w:pPr>
        <w:pStyle w:val="Geenafstand"/>
      </w:pPr>
      <w:r>
        <w:t xml:space="preserve"> </w:t>
      </w:r>
    </w:p>
    <w:p w14:paraId="28381C7D" w14:textId="77777777" w:rsidR="00DB2A32" w:rsidRDefault="00DB2A32">
      <w:pPr>
        <w:rPr>
          <w:rFonts w:asciiTheme="majorHAnsi" w:eastAsiaTheme="majorEastAsia" w:hAnsiTheme="majorHAnsi" w:cstheme="majorBidi"/>
          <w:b/>
          <w:bCs/>
          <w:color w:val="4F81BD" w:themeColor="accent1"/>
        </w:rPr>
      </w:pPr>
      <w:r>
        <w:br w:type="page"/>
      </w:r>
    </w:p>
    <w:p w14:paraId="71613828" w14:textId="4C45AE2F" w:rsidR="00823114" w:rsidRDefault="006A262A">
      <w:pPr>
        <w:pStyle w:val="Kop3"/>
      </w:pPr>
      <w:r>
        <w:lastRenderedPageBreak/>
        <w:t>AREAALDATA.oeverReparatie_p</w:t>
      </w:r>
    </w:p>
    <w:tbl>
      <w:tblPr>
        <w:tblStyle w:val="Tabelraster"/>
        <w:tblW w:w="0" w:type="auto"/>
        <w:tblLayout w:type="fixed"/>
        <w:tblLook w:val="04A0" w:firstRow="1" w:lastRow="0" w:firstColumn="1" w:lastColumn="0" w:noHBand="0" w:noVBand="1"/>
      </w:tblPr>
      <w:tblGrid>
        <w:gridCol w:w="2592"/>
        <w:gridCol w:w="3456"/>
        <w:gridCol w:w="2592"/>
      </w:tblGrid>
      <w:tr w:rsidR="00823114" w14:paraId="6CAC6187" w14:textId="77777777">
        <w:tc>
          <w:tcPr>
            <w:tcW w:w="2592" w:type="dxa"/>
          </w:tcPr>
          <w:p w14:paraId="39B4584F" w14:textId="77777777" w:rsidR="00823114" w:rsidRDefault="006A262A">
            <w:pPr>
              <w:jc w:val="center"/>
            </w:pPr>
            <w:r>
              <w:rPr>
                <w:b/>
              </w:rPr>
              <w:t>Attribuut</w:t>
            </w:r>
          </w:p>
        </w:tc>
        <w:tc>
          <w:tcPr>
            <w:tcW w:w="3456" w:type="dxa"/>
          </w:tcPr>
          <w:p w14:paraId="56AC9940" w14:textId="77777777" w:rsidR="00823114" w:rsidRDefault="006A262A">
            <w:pPr>
              <w:jc w:val="center"/>
            </w:pPr>
            <w:r>
              <w:rPr>
                <w:b/>
              </w:rPr>
              <w:t>Domein Van/Naar</w:t>
            </w:r>
          </w:p>
        </w:tc>
        <w:tc>
          <w:tcPr>
            <w:tcW w:w="2592" w:type="dxa"/>
          </w:tcPr>
          <w:p w14:paraId="36802230" w14:textId="77777777" w:rsidR="00823114" w:rsidRDefault="006A262A">
            <w:pPr>
              <w:jc w:val="center"/>
            </w:pPr>
            <w:r>
              <w:rPr>
                <w:b/>
              </w:rPr>
              <w:t>Reden</w:t>
            </w:r>
          </w:p>
        </w:tc>
      </w:tr>
      <w:tr w:rsidR="00823114" w14:paraId="5EC87E36" w14:textId="77777777">
        <w:tc>
          <w:tcPr>
            <w:tcW w:w="2592" w:type="dxa"/>
          </w:tcPr>
          <w:p w14:paraId="2C266CEF" w14:textId="77777777" w:rsidR="00823114" w:rsidRDefault="006A262A">
            <w:r>
              <w:t>BEHEERDER</w:t>
            </w:r>
          </w:p>
        </w:tc>
        <w:tc>
          <w:tcPr>
            <w:tcW w:w="3456" w:type="dxa"/>
          </w:tcPr>
          <w:p w14:paraId="592DCE16" w14:textId="77777777" w:rsidR="00823114" w:rsidRDefault="006A262A">
            <w:r>
              <w:t>-/BEHEERDER</w:t>
            </w:r>
          </w:p>
        </w:tc>
        <w:tc>
          <w:tcPr>
            <w:tcW w:w="2592" w:type="dxa"/>
          </w:tcPr>
          <w:p w14:paraId="4D4803D9" w14:textId="77777777" w:rsidR="00823114" w:rsidRDefault="006A262A">
            <w:r>
              <w:t>-</w:t>
            </w:r>
          </w:p>
        </w:tc>
      </w:tr>
      <w:tr w:rsidR="00823114" w14:paraId="48747C30" w14:textId="77777777">
        <w:tc>
          <w:tcPr>
            <w:tcW w:w="2592" w:type="dxa"/>
          </w:tcPr>
          <w:p w14:paraId="4C9ECA6A" w14:textId="77777777" w:rsidR="00823114" w:rsidRDefault="006A262A">
            <w:r>
              <w:t>EIGENAAR</w:t>
            </w:r>
          </w:p>
        </w:tc>
        <w:tc>
          <w:tcPr>
            <w:tcW w:w="3456" w:type="dxa"/>
          </w:tcPr>
          <w:p w14:paraId="02C81476" w14:textId="77777777" w:rsidR="00823114" w:rsidRDefault="006A262A">
            <w:r>
              <w:t>-/INSTANTIE</w:t>
            </w:r>
          </w:p>
        </w:tc>
        <w:tc>
          <w:tcPr>
            <w:tcW w:w="2592" w:type="dxa"/>
          </w:tcPr>
          <w:p w14:paraId="50C59F13" w14:textId="77777777" w:rsidR="00823114" w:rsidRDefault="006A262A">
            <w:r>
              <w:t>-</w:t>
            </w:r>
          </w:p>
        </w:tc>
      </w:tr>
      <w:tr w:rsidR="00823114" w14:paraId="381468CC" w14:textId="77777777">
        <w:tc>
          <w:tcPr>
            <w:tcW w:w="2592" w:type="dxa"/>
          </w:tcPr>
          <w:p w14:paraId="37CD1794" w14:textId="77777777" w:rsidR="00823114" w:rsidRDefault="006A262A">
            <w:r>
              <w:t>ONDERHOUDER</w:t>
            </w:r>
          </w:p>
        </w:tc>
        <w:tc>
          <w:tcPr>
            <w:tcW w:w="3456" w:type="dxa"/>
          </w:tcPr>
          <w:p w14:paraId="520E4FF2" w14:textId="77777777" w:rsidR="00823114" w:rsidRDefault="006A262A">
            <w:r>
              <w:t>-/ONDERHOUDER</w:t>
            </w:r>
          </w:p>
        </w:tc>
        <w:tc>
          <w:tcPr>
            <w:tcW w:w="2592" w:type="dxa"/>
          </w:tcPr>
          <w:p w14:paraId="0A1DE630" w14:textId="77777777" w:rsidR="00823114" w:rsidRDefault="006A262A">
            <w:r>
              <w:t>-</w:t>
            </w:r>
          </w:p>
        </w:tc>
      </w:tr>
    </w:tbl>
    <w:p w14:paraId="02053E25" w14:textId="77777777" w:rsidR="00823114" w:rsidRDefault="006A262A">
      <w:pPr>
        <w:pStyle w:val="Geenafstand"/>
      </w:pPr>
      <w:r>
        <w:t xml:space="preserve"> </w:t>
      </w:r>
    </w:p>
    <w:p w14:paraId="1E2DB15D" w14:textId="77777777" w:rsidR="00823114" w:rsidRDefault="006A262A">
      <w:pPr>
        <w:pStyle w:val="Kop3"/>
      </w:pPr>
      <w:r>
        <w:t>AREAALDATA.onbegroeidTerreindeel_v</w:t>
      </w:r>
    </w:p>
    <w:tbl>
      <w:tblPr>
        <w:tblStyle w:val="Tabelraster"/>
        <w:tblW w:w="0" w:type="auto"/>
        <w:tblLayout w:type="fixed"/>
        <w:tblLook w:val="04A0" w:firstRow="1" w:lastRow="0" w:firstColumn="1" w:lastColumn="0" w:noHBand="0" w:noVBand="1"/>
      </w:tblPr>
      <w:tblGrid>
        <w:gridCol w:w="2592"/>
        <w:gridCol w:w="3456"/>
        <w:gridCol w:w="2592"/>
      </w:tblGrid>
      <w:tr w:rsidR="00823114" w14:paraId="454208AE" w14:textId="77777777">
        <w:tc>
          <w:tcPr>
            <w:tcW w:w="2592" w:type="dxa"/>
          </w:tcPr>
          <w:p w14:paraId="59F9FECC" w14:textId="77777777" w:rsidR="00823114" w:rsidRDefault="006A262A">
            <w:pPr>
              <w:jc w:val="center"/>
            </w:pPr>
            <w:r>
              <w:rPr>
                <w:b/>
              </w:rPr>
              <w:t>Attribuut</w:t>
            </w:r>
          </w:p>
        </w:tc>
        <w:tc>
          <w:tcPr>
            <w:tcW w:w="3456" w:type="dxa"/>
          </w:tcPr>
          <w:p w14:paraId="66B0C9EC" w14:textId="77777777" w:rsidR="00823114" w:rsidRDefault="006A262A">
            <w:pPr>
              <w:jc w:val="center"/>
            </w:pPr>
            <w:r>
              <w:rPr>
                <w:b/>
              </w:rPr>
              <w:t>Domein Van/Naar</w:t>
            </w:r>
          </w:p>
        </w:tc>
        <w:tc>
          <w:tcPr>
            <w:tcW w:w="2592" w:type="dxa"/>
          </w:tcPr>
          <w:p w14:paraId="273F5F91" w14:textId="77777777" w:rsidR="00823114" w:rsidRDefault="006A262A">
            <w:pPr>
              <w:jc w:val="center"/>
            </w:pPr>
            <w:r>
              <w:rPr>
                <w:b/>
              </w:rPr>
              <w:t>Reden</w:t>
            </w:r>
          </w:p>
        </w:tc>
      </w:tr>
      <w:tr w:rsidR="00823114" w14:paraId="34D90A67" w14:textId="77777777">
        <w:tc>
          <w:tcPr>
            <w:tcW w:w="2592" w:type="dxa"/>
          </w:tcPr>
          <w:p w14:paraId="1153CE3C" w14:textId="77777777" w:rsidR="00823114" w:rsidRDefault="006A262A">
            <w:r>
              <w:t>BEHEERDER</w:t>
            </w:r>
          </w:p>
        </w:tc>
        <w:tc>
          <w:tcPr>
            <w:tcW w:w="3456" w:type="dxa"/>
          </w:tcPr>
          <w:p w14:paraId="571B9129" w14:textId="77777777" w:rsidR="00823114" w:rsidRDefault="006A262A">
            <w:r>
              <w:t>-/BEHEERDER</w:t>
            </w:r>
          </w:p>
        </w:tc>
        <w:tc>
          <w:tcPr>
            <w:tcW w:w="2592" w:type="dxa"/>
          </w:tcPr>
          <w:p w14:paraId="579CC908" w14:textId="77777777" w:rsidR="00823114" w:rsidRDefault="006A262A">
            <w:r>
              <w:t>-</w:t>
            </w:r>
          </w:p>
        </w:tc>
      </w:tr>
      <w:tr w:rsidR="00823114" w14:paraId="117D3279" w14:textId="77777777">
        <w:tc>
          <w:tcPr>
            <w:tcW w:w="2592" w:type="dxa"/>
          </w:tcPr>
          <w:p w14:paraId="0570EABD" w14:textId="77777777" w:rsidR="00823114" w:rsidRDefault="006A262A">
            <w:r>
              <w:t>EIGENAAR</w:t>
            </w:r>
          </w:p>
        </w:tc>
        <w:tc>
          <w:tcPr>
            <w:tcW w:w="3456" w:type="dxa"/>
          </w:tcPr>
          <w:p w14:paraId="57E9F58D" w14:textId="77777777" w:rsidR="00823114" w:rsidRDefault="006A262A">
            <w:r>
              <w:t>-/INSTANTIE</w:t>
            </w:r>
          </w:p>
        </w:tc>
        <w:tc>
          <w:tcPr>
            <w:tcW w:w="2592" w:type="dxa"/>
          </w:tcPr>
          <w:p w14:paraId="457E1876" w14:textId="77777777" w:rsidR="00823114" w:rsidRDefault="006A262A">
            <w:r>
              <w:t>-</w:t>
            </w:r>
          </w:p>
        </w:tc>
      </w:tr>
      <w:tr w:rsidR="00823114" w14:paraId="4A5F1D5C" w14:textId="77777777">
        <w:tc>
          <w:tcPr>
            <w:tcW w:w="2592" w:type="dxa"/>
          </w:tcPr>
          <w:p w14:paraId="0B060A00" w14:textId="77777777" w:rsidR="00823114" w:rsidRDefault="006A262A">
            <w:r>
              <w:t>ONDERHOUDER</w:t>
            </w:r>
          </w:p>
        </w:tc>
        <w:tc>
          <w:tcPr>
            <w:tcW w:w="3456" w:type="dxa"/>
          </w:tcPr>
          <w:p w14:paraId="01BA64C4" w14:textId="77777777" w:rsidR="00823114" w:rsidRDefault="006A262A">
            <w:r>
              <w:t>-/ONDERHOUDER</w:t>
            </w:r>
          </w:p>
        </w:tc>
        <w:tc>
          <w:tcPr>
            <w:tcW w:w="2592" w:type="dxa"/>
          </w:tcPr>
          <w:p w14:paraId="66B8609C" w14:textId="77777777" w:rsidR="00823114" w:rsidRDefault="006A262A">
            <w:r>
              <w:t>-</w:t>
            </w:r>
          </w:p>
        </w:tc>
      </w:tr>
    </w:tbl>
    <w:p w14:paraId="3DF6375A" w14:textId="77777777" w:rsidR="00823114" w:rsidRDefault="006A262A">
      <w:pPr>
        <w:pStyle w:val="Geenafstand"/>
      </w:pPr>
      <w:r>
        <w:t xml:space="preserve"> </w:t>
      </w:r>
    </w:p>
    <w:p w14:paraId="29B644E0" w14:textId="77777777" w:rsidR="00823114" w:rsidRDefault="006A262A">
      <w:pPr>
        <w:pStyle w:val="Kop3"/>
      </w:pPr>
      <w:r>
        <w:t>AREAALDATA.ondersteunendWegdeel_v</w:t>
      </w:r>
    </w:p>
    <w:tbl>
      <w:tblPr>
        <w:tblStyle w:val="Tabelraster"/>
        <w:tblW w:w="0" w:type="auto"/>
        <w:tblLayout w:type="fixed"/>
        <w:tblLook w:val="04A0" w:firstRow="1" w:lastRow="0" w:firstColumn="1" w:lastColumn="0" w:noHBand="0" w:noVBand="1"/>
      </w:tblPr>
      <w:tblGrid>
        <w:gridCol w:w="2592"/>
        <w:gridCol w:w="3456"/>
        <w:gridCol w:w="2592"/>
      </w:tblGrid>
      <w:tr w:rsidR="00823114" w14:paraId="766CD12F" w14:textId="77777777">
        <w:tc>
          <w:tcPr>
            <w:tcW w:w="2592" w:type="dxa"/>
          </w:tcPr>
          <w:p w14:paraId="507CFC4C" w14:textId="77777777" w:rsidR="00823114" w:rsidRDefault="006A262A">
            <w:pPr>
              <w:jc w:val="center"/>
            </w:pPr>
            <w:r>
              <w:rPr>
                <w:b/>
              </w:rPr>
              <w:t>Attribuut</w:t>
            </w:r>
          </w:p>
        </w:tc>
        <w:tc>
          <w:tcPr>
            <w:tcW w:w="3456" w:type="dxa"/>
          </w:tcPr>
          <w:p w14:paraId="65E7CEEB" w14:textId="77777777" w:rsidR="00823114" w:rsidRDefault="006A262A">
            <w:pPr>
              <w:jc w:val="center"/>
            </w:pPr>
            <w:r>
              <w:rPr>
                <w:b/>
              </w:rPr>
              <w:t>Domein Van/Naar</w:t>
            </w:r>
          </w:p>
        </w:tc>
        <w:tc>
          <w:tcPr>
            <w:tcW w:w="2592" w:type="dxa"/>
          </w:tcPr>
          <w:p w14:paraId="08F9E903" w14:textId="77777777" w:rsidR="00823114" w:rsidRDefault="006A262A">
            <w:pPr>
              <w:jc w:val="center"/>
            </w:pPr>
            <w:r>
              <w:rPr>
                <w:b/>
              </w:rPr>
              <w:t>Reden</w:t>
            </w:r>
          </w:p>
        </w:tc>
      </w:tr>
      <w:tr w:rsidR="00823114" w14:paraId="471359A4" w14:textId="77777777">
        <w:tc>
          <w:tcPr>
            <w:tcW w:w="2592" w:type="dxa"/>
          </w:tcPr>
          <w:p w14:paraId="47A1E1A6" w14:textId="77777777" w:rsidR="00823114" w:rsidRDefault="006A262A">
            <w:r>
              <w:t>TYPESPEC</w:t>
            </w:r>
          </w:p>
        </w:tc>
        <w:tc>
          <w:tcPr>
            <w:tcW w:w="3456" w:type="dxa"/>
          </w:tcPr>
          <w:p w14:paraId="285A7499" w14:textId="77777777" w:rsidR="00823114" w:rsidRDefault="006A262A">
            <w:r>
              <w:t>typeSpecOWE/typeSpecOWG</w:t>
            </w:r>
          </w:p>
        </w:tc>
        <w:tc>
          <w:tcPr>
            <w:tcW w:w="2592" w:type="dxa"/>
          </w:tcPr>
          <w:p w14:paraId="3137DC83" w14:textId="77777777" w:rsidR="00823114" w:rsidRDefault="006A262A">
            <w:r>
              <w:t>-</w:t>
            </w:r>
          </w:p>
        </w:tc>
      </w:tr>
      <w:tr w:rsidR="00823114" w14:paraId="26EE359C" w14:textId="77777777">
        <w:tc>
          <w:tcPr>
            <w:tcW w:w="2592" w:type="dxa"/>
          </w:tcPr>
          <w:p w14:paraId="4C62D06E" w14:textId="77777777" w:rsidR="00823114" w:rsidRDefault="006A262A">
            <w:r>
              <w:t>TYPEPLANTVAK2</w:t>
            </w:r>
          </w:p>
        </w:tc>
        <w:tc>
          <w:tcPr>
            <w:tcW w:w="3456" w:type="dxa"/>
          </w:tcPr>
          <w:p w14:paraId="05E2DC5D" w14:textId="77777777" w:rsidR="00823114" w:rsidRDefault="006A262A">
            <w:r>
              <w:t>typeSpecOWEPlantvak/typeSpecOWGPlantvak</w:t>
            </w:r>
          </w:p>
        </w:tc>
        <w:tc>
          <w:tcPr>
            <w:tcW w:w="2592" w:type="dxa"/>
          </w:tcPr>
          <w:p w14:paraId="6B2C8B70" w14:textId="77777777" w:rsidR="00823114" w:rsidRDefault="006A262A">
            <w:r>
              <w:t>-</w:t>
            </w:r>
          </w:p>
        </w:tc>
      </w:tr>
      <w:tr w:rsidR="00823114" w14:paraId="4848C602" w14:textId="77777777">
        <w:tc>
          <w:tcPr>
            <w:tcW w:w="2592" w:type="dxa"/>
          </w:tcPr>
          <w:p w14:paraId="1B8B6722" w14:textId="77777777" w:rsidR="00823114" w:rsidRDefault="006A262A">
            <w:r>
              <w:t>TYPEPLANTVAK4</w:t>
            </w:r>
          </w:p>
        </w:tc>
        <w:tc>
          <w:tcPr>
            <w:tcW w:w="3456" w:type="dxa"/>
          </w:tcPr>
          <w:p w14:paraId="4E004570" w14:textId="77777777" w:rsidR="00823114" w:rsidRDefault="006A262A">
            <w:r>
              <w:t>typeSpecOWEPlantvak/typeSpecOWGPlantvak</w:t>
            </w:r>
          </w:p>
        </w:tc>
        <w:tc>
          <w:tcPr>
            <w:tcW w:w="2592" w:type="dxa"/>
          </w:tcPr>
          <w:p w14:paraId="7B74BB77" w14:textId="77777777" w:rsidR="00823114" w:rsidRDefault="006A262A">
            <w:r>
              <w:t>-</w:t>
            </w:r>
          </w:p>
        </w:tc>
      </w:tr>
      <w:tr w:rsidR="00823114" w14:paraId="23570112" w14:textId="77777777">
        <w:tc>
          <w:tcPr>
            <w:tcW w:w="2592" w:type="dxa"/>
          </w:tcPr>
          <w:p w14:paraId="2AE10548" w14:textId="77777777" w:rsidR="00823114" w:rsidRDefault="006A262A">
            <w:r>
              <w:t>TYPEPLANTVAK1</w:t>
            </w:r>
          </w:p>
        </w:tc>
        <w:tc>
          <w:tcPr>
            <w:tcW w:w="3456" w:type="dxa"/>
          </w:tcPr>
          <w:p w14:paraId="15946ABC" w14:textId="77777777" w:rsidR="00823114" w:rsidRDefault="006A262A">
            <w:r>
              <w:t>typeSpecOWEPlantvak/typeSpecOWGPlantvak</w:t>
            </w:r>
          </w:p>
        </w:tc>
        <w:tc>
          <w:tcPr>
            <w:tcW w:w="2592" w:type="dxa"/>
          </w:tcPr>
          <w:p w14:paraId="79CF5E06" w14:textId="77777777" w:rsidR="00823114" w:rsidRDefault="006A262A">
            <w:r>
              <w:t>-</w:t>
            </w:r>
          </w:p>
        </w:tc>
      </w:tr>
      <w:tr w:rsidR="00823114" w14:paraId="04C1D011" w14:textId="77777777">
        <w:tc>
          <w:tcPr>
            <w:tcW w:w="2592" w:type="dxa"/>
          </w:tcPr>
          <w:p w14:paraId="5BD0D0CD" w14:textId="77777777" w:rsidR="00823114" w:rsidRDefault="006A262A">
            <w:r>
              <w:t>TYPEPLANTVAK3</w:t>
            </w:r>
          </w:p>
        </w:tc>
        <w:tc>
          <w:tcPr>
            <w:tcW w:w="3456" w:type="dxa"/>
          </w:tcPr>
          <w:p w14:paraId="74E72A53" w14:textId="77777777" w:rsidR="00823114" w:rsidRDefault="006A262A">
            <w:r>
              <w:t>typeSpecOWEPlantvak/typeSpecOWGPlantvak</w:t>
            </w:r>
          </w:p>
        </w:tc>
        <w:tc>
          <w:tcPr>
            <w:tcW w:w="2592" w:type="dxa"/>
          </w:tcPr>
          <w:p w14:paraId="634FBAE5" w14:textId="77777777" w:rsidR="00823114" w:rsidRDefault="006A262A">
            <w:r>
              <w:t>-</w:t>
            </w:r>
          </w:p>
        </w:tc>
      </w:tr>
    </w:tbl>
    <w:p w14:paraId="1A57CCBB" w14:textId="77777777" w:rsidR="00823114" w:rsidRDefault="006A262A">
      <w:pPr>
        <w:pStyle w:val="Geenafstand"/>
      </w:pPr>
      <w:r>
        <w:t xml:space="preserve"> </w:t>
      </w:r>
    </w:p>
    <w:p w14:paraId="3555F062" w14:textId="77777777" w:rsidR="00823114" w:rsidRDefault="006A262A">
      <w:pPr>
        <w:pStyle w:val="Kop3"/>
      </w:pPr>
      <w:r>
        <w:t>AREAALDATA.overbruggingsdeel_v</w:t>
      </w:r>
    </w:p>
    <w:tbl>
      <w:tblPr>
        <w:tblStyle w:val="Tabelraster"/>
        <w:tblW w:w="0" w:type="auto"/>
        <w:tblLayout w:type="fixed"/>
        <w:tblLook w:val="04A0" w:firstRow="1" w:lastRow="0" w:firstColumn="1" w:lastColumn="0" w:noHBand="0" w:noVBand="1"/>
      </w:tblPr>
      <w:tblGrid>
        <w:gridCol w:w="2592"/>
        <w:gridCol w:w="3456"/>
        <w:gridCol w:w="2592"/>
      </w:tblGrid>
      <w:tr w:rsidR="00823114" w14:paraId="4013A542" w14:textId="77777777">
        <w:tc>
          <w:tcPr>
            <w:tcW w:w="2592" w:type="dxa"/>
          </w:tcPr>
          <w:p w14:paraId="3CF3C042" w14:textId="77777777" w:rsidR="00823114" w:rsidRDefault="006A262A">
            <w:pPr>
              <w:jc w:val="center"/>
            </w:pPr>
            <w:r>
              <w:rPr>
                <w:b/>
              </w:rPr>
              <w:t>Attribuut</w:t>
            </w:r>
          </w:p>
        </w:tc>
        <w:tc>
          <w:tcPr>
            <w:tcW w:w="3456" w:type="dxa"/>
          </w:tcPr>
          <w:p w14:paraId="6E2389F4" w14:textId="77777777" w:rsidR="00823114" w:rsidRDefault="006A262A">
            <w:pPr>
              <w:jc w:val="center"/>
            </w:pPr>
            <w:r>
              <w:rPr>
                <w:b/>
              </w:rPr>
              <w:t>Domein Van/Naar</w:t>
            </w:r>
          </w:p>
        </w:tc>
        <w:tc>
          <w:tcPr>
            <w:tcW w:w="2592" w:type="dxa"/>
          </w:tcPr>
          <w:p w14:paraId="647037A5" w14:textId="77777777" w:rsidR="00823114" w:rsidRDefault="006A262A">
            <w:pPr>
              <w:jc w:val="center"/>
            </w:pPr>
            <w:r>
              <w:rPr>
                <w:b/>
              </w:rPr>
              <w:t>Reden</w:t>
            </w:r>
          </w:p>
        </w:tc>
      </w:tr>
      <w:tr w:rsidR="00823114" w14:paraId="103ABAAE" w14:textId="77777777">
        <w:tc>
          <w:tcPr>
            <w:tcW w:w="2592" w:type="dxa"/>
          </w:tcPr>
          <w:p w14:paraId="4CB7B988" w14:textId="77777777" w:rsidR="00823114" w:rsidRDefault="006A262A">
            <w:r>
              <w:t>ONDERHOUDER</w:t>
            </w:r>
          </w:p>
        </w:tc>
        <w:tc>
          <w:tcPr>
            <w:tcW w:w="3456" w:type="dxa"/>
          </w:tcPr>
          <w:p w14:paraId="3F55671B" w14:textId="77777777" w:rsidR="00823114" w:rsidRDefault="006A262A">
            <w:r>
              <w:t>-/ONDERHOUDER</w:t>
            </w:r>
          </w:p>
        </w:tc>
        <w:tc>
          <w:tcPr>
            <w:tcW w:w="2592" w:type="dxa"/>
          </w:tcPr>
          <w:p w14:paraId="4A614256" w14:textId="77777777" w:rsidR="00823114" w:rsidRDefault="006A262A">
            <w:r>
              <w:t>-</w:t>
            </w:r>
          </w:p>
        </w:tc>
      </w:tr>
    </w:tbl>
    <w:p w14:paraId="38186C18" w14:textId="77777777" w:rsidR="00823114" w:rsidRDefault="006A262A">
      <w:pPr>
        <w:pStyle w:val="Geenafstand"/>
      </w:pPr>
      <w:r>
        <w:t xml:space="preserve"> </w:t>
      </w:r>
    </w:p>
    <w:p w14:paraId="1BF7A81E" w14:textId="77777777" w:rsidR="00823114" w:rsidRDefault="006A262A">
      <w:pPr>
        <w:pStyle w:val="Kop3"/>
      </w:pPr>
      <w:r>
        <w:t>AREAALDATA.paalAfbakening_p</w:t>
      </w:r>
    </w:p>
    <w:tbl>
      <w:tblPr>
        <w:tblStyle w:val="Tabelraster"/>
        <w:tblW w:w="0" w:type="auto"/>
        <w:tblLayout w:type="fixed"/>
        <w:tblLook w:val="04A0" w:firstRow="1" w:lastRow="0" w:firstColumn="1" w:lastColumn="0" w:noHBand="0" w:noVBand="1"/>
      </w:tblPr>
      <w:tblGrid>
        <w:gridCol w:w="2592"/>
        <w:gridCol w:w="3456"/>
        <w:gridCol w:w="2592"/>
      </w:tblGrid>
      <w:tr w:rsidR="00823114" w14:paraId="641D00B5" w14:textId="77777777">
        <w:tc>
          <w:tcPr>
            <w:tcW w:w="2592" w:type="dxa"/>
          </w:tcPr>
          <w:p w14:paraId="06F940BF" w14:textId="77777777" w:rsidR="00823114" w:rsidRDefault="006A262A">
            <w:pPr>
              <w:jc w:val="center"/>
            </w:pPr>
            <w:r>
              <w:rPr>
                <w:b/>
              </w:rPr>
              <w:t>Attribuut</w:t>
            </w:r>
          </w:p>
        </w:tc>
        <w:tc>
          <w:tcPr>
            <w:tcW w:w="3456" w:type="dxa"/>
          </w:tcPr>
          <w:p w14:paraId="23359B8E" w14:textId="77777777" w:rsidR="00823114" w:rsidRDefault="006A262A">
            <w:pPr>
              <w:jc w:val="center"/>
            </w:pPr>
            <w:r>
              <w:rPr>
                <w:b/>
              </w:rPr>
              <w:t>Domein Van/Naar</w:t>
            </w:r>
          </w:p>
        </w:tc>
        <w:tc>
          <w:tcPr>
            <w:tcW w:w="2592" w:type="dxa"/>
          </w:tcPr>
          <w:p w14:paraId="5A9D6AF4" w14:textId="77777777" w:rsidR="00823114" w:rsidRDefault="006A262A">
            <w:pPr>
              <w:jc w:val="center"/>
            </w:pPr>
            <w:r>
              <w:rPr>
                <w:b/>
              </w:rPr>
              <w:t>Reden</w:t>
            </w:r>
          </w:p>
        </w:tc>
      </w:tr>
      <w:tr w:rsidR="00823114" w14:paraId="519A01E5" w14:textId="77777777">
        <w:tc>
          <w:tcPr>
            <w:tcW w:w="2592" w:type="dxa"/>
          </w:tcPr>
          <w:p w14:paraId="47B11970" w14:textId="77777777" w:rsidR="00823114" w:rsidRDefault="006A262A">
            <w:r>
              <w:t>ANTI_KERKUIL_ROL</w:t>
            </w:r>
          </w:p>
        </w:tc>
        <w:tc>
          <w:tcPr>
            <w:tcW w:w="3456" w:type="dxa"/>
          </w:tcPr>
          <w:p w14:paraId="7029B6ED" w14:textId="77777777" w:rsidR="00823114" w:rsidRDefault="006A262A">
            <w:r>
              <w:t>-/jaNee</w:t>
            </w:r>
          </w:p>
        </w:tc>
        <w:tc>
          <w:tcPr>
            <w:tcW w:w="2592" w:type="dxa"/>
          </w:tcPr>
          <w:p w14:paraId="0B5B88C1" w14:textId="77777777" w:rsidR="00823114" w:rsidRDefault="006A262A">
            <w:r>
              <w:t>-</w:t>
            </w:r>
          </w:p>
        </w:tc>
      </w:tr>
    </w:tbl>
    <w:p w14:paraId="1C47875C" w14:textId="77777777" w:rsidR="00823114" w:rsidRDefault="006A262A">
      <w:pPr>
        <w:pStyle w:val="Geenafstand"/>
      </w:pPr>
      <w:r>
        <w:t xml:space="preserve"> </w:t>
      </w:r>
    </w:p>
    <w:p w14:paraId="7F208DBD" w14:textId="77777777" w:rsidR="00823114" w:rsidRDefault="006A262A">
      <w:pPr>
        <w:pStyle w:val="Kop3"/>
      </w:pPr>
      <w:r>
        <w:t>AREAALDATA.peilbuis_p</w:t>
      </w:r>
    </w:p>
    <w:tbl>
      <w:tblPr>
        <w:tblStyle w:val="Tabelraster"/>
        <w:tblW w:w="0" w:type="auto"/>
        <w:tblLayout w:type="fixed"/>
        <w:tblLook w:val="04A0" w:firstRow="1" w:lastRow="0" w:firstColumn="1" w:lastColumn="0" w:noHBand="0" w:noVBand="1"/>
      </w:tblPr>
      <w:tblGrid>
        <w:gridCol w:w="2592"/>
        <w:gridCol w:w="3470"/>
        <w:gridCol w:w="2578"/>
      </w:tblGrid>
      <w:tr w:rsidR="00823114" w14:paraId="05526A42" w14:textId="77777777" w:rsidTr="00DB2A32">
        <w:tc>
          <w:tcPr>
            <w:tcW w:w="2592" w:type="dxa"/>
          </w:tcPr>
          <w:p w14:paraId="1EEA8A24" w14:textId="77777777" w:rsidR="00823114" w:rsidRDefault="006A262A">
            <w:pPr>
              <w:jc w:val="center"/>
            </w:pPr>
            <w:r>
              <w:rPr>
                <w:b/>
              </w:rPr>
              <w:t>Attribuut</w:t>
            </w:r>
          </w:p>
        </w:tc>
        <w:tc>
          <w:tcPr>
            <w:tcW w:w="3470" w:type="dxa"/>
          </w:tcPr>
          <w:p w14:paraId="26C251EF" w14:textId="77777777" w:rsidR="00823114" w:rsidRDefault="006A262A">
            <w:pPr>
              <w:jc w:val="center"/>
            </w:pPr>
            <w:r>
              <w:rPr>
                <w:b/>
              </w:rPr>
              <w:t>Domein Van/Naar</w:t>
            </w:r>
          </w:p>
        </w:tc>
        <w:tc>
          <w:tcPr>
            <w:tcW w:w="2578" w:type="dxa"/>
          </w:tcPr>
          <w:p w14:paraId="07CE02E9" w14:textId="77777777" w:rsidR="00823114" w:rsidRDefault="006A262A">
            <w:pPr>
              <w:jc w:val="center"/>
            </w:pPr>
            <w:r>
              <w:rPr>
                <w:b/>
              </w:rPr>
              <w:t>Reden</w:t>
            </w:r>
          </w:p>
        </w:tc>
      </w:tr>
      <w:tr w:rsidR="00823114" w14:paraId="596E504D" w14:textId="77777777" w:rsidTr="00DB2A32">
        <w:tc>
          <w:tcPr>
            <w:tcW w:w="2592" w:type="dxa"/>
          </w:tcPr>
          <w:p w14:paraId="45C30FA3" w14:textId="77777777" w:rsidR="00823114" w:rsidRDefault="006A262A">
            <w:r>
              <w:t>EIGENAAR</w:t>
            </w:r>
          </w:p>
        </w:tc>
        <w:tc>
          <w:tcPr>
            <w:tcW w:w="3470" w:type="dxa"/>
          </w:tcPr>
          <w:p w14:paraId="673BB9C1" w14:textId="77777777" w:rsidR="00823114" w:rsidRDefault="006A262A">
            <w:r>
              <w:t>INSTANTIE/PEILBUISEIGENAREN</w:t>
            </w:r>
          </w:p>
        </w:tc>
        <w:tc>
          <w:tcPr>
            <w:tcW w:w="2578" w:type="dxa"/>
          </w:tcPr>
          <w:p w14:paraId="7951FD46" w14:textId="77777777" w:rsidR="00823114" w:rsidRDefault="006A262A">
            <w:r>
              <w:t>-</w:t>
            </w:r>
          </w:p>
        </w:tc>
      </w:tr>
      <w:tr w:rsidR="00823114" w14:paraId="3012E346" w14:textId="77777777" w:rsidTr="00DB2A32">
        <w:tc>
          <w:tcPr>
            <w:tcW w:w="2592" w:type="dxa"/>
          </w:tcPr>
          <w:p w14:paraId="780B8D22" w14:textId="77777777" w:rsidR="00823114" w:rsidRDefault="006A262A">
            <w:r>
              <w:t>TYPESPEC</w:t>
            </w:r>
          </w:p>
        </w:tc>
        <w:tc>
          <w:tcPr>
            <w:tcW w:w="3470" w:type="dxa"/>
          </w:tcPr>
          <w:p w14:paraId="6E325885" w14:textId="77777777" w:rsidR="00823114" w:rsidRDefault="006A262A">
            <w:r>
              <w:t>-/typeSpecPBU</w:t>
            </w:r>
          </w:p>
        </w:tc>
        <w:tc>
          <w:tcPr>
            <w:tcW w:w="2578" w:type="dxa"/>
          </w:tcPr>
          <w:p w14:paraId="1C7ADA3C" w14:textId="77777777" w:rsidR="00823114" w:rsidRDefault="006A262A">
            <w:r>
              <w:t>-</w:t>
            </w:r>
          </w:p>
        </w:tc>
      </w:tr>
    </w:tbl>
    <w:p w14:paraId="5FA5C61A" w14:textId="77777777" w:rsidR="00823114" w:rsidRDefault="006A262A">
      <w:pPr>
        <w:pStyle w:val="Geenafstand"/>
      </w:pPr>
      <w:r>
        <w:t xml:space="preserve"> </w:t>
      </w:r>
    </w:p>
    <w:p w14:paraId="75ADACD5" w14:textId="77777777" w:rsidR="00823114" w:rsidRDefault="006A262A">
      <w:pPr>
        <w:pStyle w:val="Kop3"/>
      </w:pPr>
      <w:r>
        <w:t>AREAALDATA.plaaginvasiesoortInspectie_p</w:t>
      </w:r>
    </w:p>
    <w:tbl>
      <w:tblPr>
        <w:tblStyle w:val="Tabelraster"/>
        <w:tblW w:w="0" w:type="auto"/>
        <w:tblLayout w:type="fixed"/>
        <w:tblLook w:val="04A0" w:firstRow="1" w:lastRow="0" w:firstColumn="1" w:lastColumn="0" w:noHBand="0" w:noVBand="1"/>
      </w:tblPr>
      <w:tblGrid>
        <w:gridCol w:w="2592"/>
        <w:gridCol w:w="3456"/>
        <w:gridCol w:w="2592"/>
      </w:tblGrid>
      <w:tr w:rsidR="00823114" w14:paraId="11B21A16" w14:textId="77777777">
        <w:tc>
          <w:tcPr>
            <w:tcW w:w="2592" w:type="dxa"/>
          </w:tcPr>
          <w:p w14:paraId="22CC5BF8" w14:textId="77777777" w:rsidR="00823114" w:rsidRDefault="006A262A">
            <w:pPr>
              <w:jc w:val="center"/>
            </w:pPr>
            <w:r>
              <w:rPr>
                <w:b/>
              </w:rPr>
              <w:t>Attribuut</w:t>
            </w:r>
          </w:p>
        </w:tc>
        <w:tc>
          <w:tcPr>
            <w:tcW w:w="3456" w:type="dxa"/>
          </w:tcPr>
          <w:p w14:paraId="14F104D9" w14:textId="77777777" w:rsidR="00823114" w:rsidRDefault="006A262A">
            <w:pPr>
              <w:jc w:val="center"/>
            </w:pPr>
            <w:r>
              <w:rPr>
                <w:b/>
              </w:rPr>
              <w:t>Domein Van/Naar</w:t>
            </w:r>
          </w:p>
        </w:tc>
        <w:tc>
          <w:tcPr>
            <w:tcW w:w="2592" w:type="dxa"/>
          </w:tcPr>
          <w:p w14:paraId="7D53C4CE" w14:textId="77777777" w:rsidR="00823114" w:rsidRDefault="006A262A">
            <w:pPr>
              <w:jc w:val="center"/>
            </w:pPr>
            <w:r>
              <w:rPr>
                <w:b/>
              </w:rPr>
              <w:t>Reden</w:t>
            </w:r>
          </w:p>
        </w:tc>
      </w:tr>
      <w:tr w:rsidR="00823114" w14:paraId="00FA44C1" w14:textId="77777777">
        <w:tc>
          <w:tcPr>
            <w:tcW w:w="2592" w:type="dxa"/>
          </w:tcPr>
          <w:p w14:paraId="789F6C38" w14:textId="77777777" w:rsidR="00823114" w:rsidRDefault="006A262A">
            <w:r>
              <w:t>BEHEERDER</w:t>
            </w:r>
          </w:p>
        </w:tc>
        <w:tc>
          <w:tcPr>
            <w:tcW w:w="3456" w:type="dxa"/>
          </w:tcPr>
          <w:p w14:paraId="1707A352" w14:textId="77777777" w:rsidR="00823114" w:rsidRDefault="006A262A">
            <w:r>
              <w:t>-/BEHEERDER</w:t>
            </w:r>
          </w:p>
        </w:tc>
        <w:tc>
          <w:tcPr>
            <w:tcW w:w="2592" w:type="dxa"/>
          </w:tcPr>
          <w:p w14:paraId="1B1147C0" w14:textId="77777777" w:rsidR="00823114" w:rsidRDefault="006A262A">
            <w:r>
              <w:t>-</w:t>
            </w:r>
          </w:p>
        </w:tc>
      </w:tr>
      <w:tr w:rsidR="00823114" w14:paraId="627877E4" w14:textId="77777777">
        <w:tc>
          <w:tcPr>
            <w:tcW w:w="2592" w:type="dxa"/>
          </w:tcPr>
          <w:p w14:paraId="1C2C55D7" w14:textId="77777777" w:rsidR="00823114" w:rsidRDefault="006A262A">
            <w:r>
              <w:t>INVASIESOORT</w:t>
            </w:r>
          </w:p>
        </w:tc>
        <w:tc>
          <w:tcPr>
            <w:tcW w:w="3456" w:type="dxa"/>
          </w:tcPr>
          <w:p w14:paraId="6BE5D5A5" w14:textId="77777777" w:rsidR="00823114" w:rsidRDefault="006A262A">
            <w:r>
              <w:t>-/INVASIEVE_SOORT</w:t>
            </w:r>
          </w:p>
        </w:tc>
        <w:tc>
          <w:tcPr>
            <w:tcW w:w="2592" w:type="dxa"/>
          </w:tcPr>
          <w:p w14:paraId="6B421DA7" w14:textId="77777777" w:rsidR="00823114" w:rsidRDefault="006A262A">
            <w:r>
              <w:t>-</w:t>
            </w:r>
          </w:p>
        </w:tc>
      </w:tr>
      <w:tr w:rsidR="00823114" w14:paraId="144396E3" w14:textId="77777777">
        <w:tc>
          <w:tcPr>
            <w:tcW w:w="2592" w:type="dxa"/>
          </w:tcPr>
          <w:p w14:paraId="429C5925" w14:textId="77777777" w:rsidR="00823114" w:rsidRDefault="006A262A">
            <w:r>
              <w:t>ONDERHOUDER</w:t>
            </w:r>
          </w:p>
        </w:tc>
        <w:tc>
          <w:tcPr>
            <w:tcW w:w="3456" w:type="dxa"/>
          </w:tcPr>
          <w:p w14:paraId="0314A8D4" w14:textId="77777777" w:rsidR="00823114" w:rsidRDefault="006A262A">
            <w:r>
              <w:t>-/ONDERHOUDER</w:t>
            </w:r>
          </w:p>
        </w:tc>
        <w:tc>
          <w:tcPr>
            <w:tcW w:w="2592" w:type="dxa"/>
          </w:tcPr>
          <w:p w14:paraId="4A9D6BF6" w14:textId="77777777" w:rsidR="00823114" w:rsidRDefault="006A262A">
            <w:r>
              <w:t>-</w:t>
            </w:r>
          </w:p>
        </w:tc>
      </w:tr>
      <w:tr w:rsidR="00823114" w14:paraId="663D1153" w14:textId="77777777">
        <w:tc>
          <w:tcPr>
            <w:tcW w:w="2592" w:type="dxa"/>
          </w:tcPr>
          <w:p w14:paraId="000036C5" w14:textId="77777777" w:rsidR="00823114" w:rsidRDefault="006A262A">
            <w:r>
              <w:lastRenderedPageBreak/>
              <w:t>TRAJECT</w:t>
            </w:r>
          </w:p>
        </w:tc>
        <w:tc>
          <w:tcPr>
            <w:tcW w:w="3456" w:type="dxa"/>
          </w:tcPr>
          <w:p w14:paraId="2341CECD" w14:textId="77777777" w:rsidR="00823114" w:rsidRDefault="006A262A">
            <w:r>
              <w:t>-/TRAJECT_NAAM</w:t>
            </w:r>
          </w:p>
        </w:tc>
        <w:tc>
          <w:tcPr>
            <w:tcW w:w="2592" w:type="dxa"/>
          </w:tcPr>
          <w:p w14:paraId="2EA760E6" w14:textId="77777777" w:rsidR="00823114" w:rsidRDefault="006A262A">
            <w:r>
              <w:t>-</w:t>
            </w:r>
          </w:p>
        </w:tc>
      </w:tr>
      <w:tr w:rsidR="00823114" w14:paraId="79613339" w14:textId="77777777">
        <w:tc>
          <w:tcPr>
            <w:tcW w:w="2592" w:type="dxa"/>
          </w:tcPr>
          <w:p w14:paraId="4FCE78B7" w14:textId="77777777" w:rsidR="00823114" w:rsidRDefault="006A262A">
            <w:r>
              <w:t>TYPE_BESTRIJDING</w:t>
            </w:r>
          </w:p>
        </w:tc>
        <w:tc>
          <w:tcPr>
            <w:tcW w:w="3456" w:type="dxa"/>
          </w:tcPr>
          <w:p w14:paraId="3EF9DCF9" w14:textId="77777777" w:rsidR="00823114" w:rsidRDefault="006A262A">
            <w:r>
              <w:t>-/TYPE_BESTRIJDING</w:t>
            </w:r>
          </w:p>
        </w:tc>
        <w:tc>
          <w:tcPr>
            <w:tcW w:w="2592" w:type="dxa"/>
          </w:tcPr>
          <w:p w14:paraId="129F03CB" w14:textId="77777777" w:rsidR="00823114" w:rsidRDefault="006A262A">
            <w:r>
              <w:t>-</w:t>
            </w:r>
          </w:p>
        </w:tc>
      </w:tr>
      <w:tr w:rsidR="00823114" w14:paraId="648DAF41" w14:textId="77777777">
        <w:tc>
          <w:tcPr>
            <w:tcW w:w="2592" w:type="dxa"/>
          </w:tcPr>
          <w:p w14:paraId="20F6FF8E" w14:textId="77777777" w:rsidR="00823114" w:rsidRDefault="006A262A">
            <w:r>
              <w:t>VERWERKINGSSTATUS</w:t>
            </w:r>
          </w:p>
        </w:tc>
        <w:tc>
          <w:tcPr>
            <w:tcW w:w="3456" w:type="dxa"/>
          </w:tcPr>
          <w:p w14:paraId="3EB6A927" w14:textId="77777777" w:rsidR="00823114" w:rsidRDefault="006A262A">
            <w:r>
              <w:t>-/VERWERKINGSSTATUS</w:t>
            </w:r>
          </w:p>
        </w:tc>
        <w:tc>
          <w:tcPr>
            <w:tcW w:w="2592" w:type="dxa"/>
          </w:tcPr>
          <w:p w14:paraId="00840A59" w14:textId="77777777" w:rsidR="00823114" w:rsidRDefault="006A262A">
            <w:r>
              <w:t>-</w:t>
            </w:r>
          </w:p>
        </w:tc>
      </w:tr>
      <w:tr w:rsidR="00823114" w14:paraId="1A79D804" w14:textId="77777777">
        <w:tc>
          <w:tcPr>
            <w:tcW w:w="2592" w:type="dxa"/>
          </w:tcPr>
          <w:p w14:paraId="2A892FED" w14:textId="77777777" w:rsidR="00823114" w:rsidRDefault="006A262A">
            <w:r>
              <w:t>BESTRIJDING</w:t>
            </w:r>
          </w:p>
        </w:tc>
        <w:tc>
          <w:tcPr>
            <w:tcW w:w="3456" w:type="dxa"/>
          </w:tcPr>
          <w:p w14:paraId="6C0057D5" w14:textId="77777777" w:rsidR="00823114" w:rsidRDefault="006A262A">
            <w:r>
              <w:t>-/jaNee</w:t>
            </w:r>
          </w:p>
        </w:tc>
        <w:tc>
          <w:tcPr>
            <w:tcW w:w="2592" w:type="dxa"/>
          </w:tcPr>
          <w:p w14:paraId="6436842E" w14:textId="77777777" w:rsidR="00823114" w:rsidRDefault="006A262A">
            <w:r>
              <w:t>-</w:t>
            </w:r>
          </w:p>
        </w:tc>
      </w:tr>
    </w:tbl>
    <w:p w14:paraId="4F60DC3B" w14:textId="77777777" w:rsidR="00823114" w:rsidRDefault="006A262A">
      <w:pPr>
        <w:pStyle w:val="Geenafstand"/>
      </w:pPr>
      <w:r>
        <w:t xml:space="preserve"> </w:t>
      </w:r>
    </w:p>
    <w:p w14:paraId="51EDA7E9" w14:textId="77777777" w:rsidR="00823114" w:rsidRDefault="006A262A">
      <w:pPr>
        <w:pStyle w:val="Kop3"/>
      </w:pPr>
      <w:r>
        <w:t>AREAALDATA.scheidingWater_l</w:t>
      </w:r>
    </w:p>
    <w:tbl>
      <w:tblPr>
        <w:tblStyle w:val="Tabelraster"/>
        <w:tblW w:w="0" w:type="auto"/>
        <w:tblLayout w:type="fixed"/>
        <w:tblLook w:val="04A0" w:firstRow="1" w:lastRow="0" w:firstColumn="1" w:lastColumn="0" w:noHBand="0" w:noVBand="1"/>
      </w:tblPr>
      <w:tblGrid>
        <w:gridCol w:w="2592"/>
        <w:gridCol w:w="3456"/>
        <w:gridCol w:w="2592"/>
      </w:tblGrid>
      <w:tr w:rsidR="00823114" w14:paraId="26905565" w14:textId="77777777">
        <w:tc>
          <w:tcPr>
            <w:tcW w:w="2592" w:type="dxa"/>
          </w:tcPr>
          <w:p w14:paraId="254F85BD" w14:textId="77777777" w:rsidR="00823114" w:rsidRDefault="006A262A">
            <w:pPr>
              <w:jc w:val="center"/>
            </w:pPr>
            <w:r>
              <w:rPr>
                <w:b/>
              </w:rPr>
              <w:t>Attribuut</w:t>
            </w:r>
          </w:p>
        </w:tc>
        <w:tc>
          <w:tcPr>
            <w:tcW w:w="3456" w:type="dxa"/>
          </w:tcPr>
          <w:p w14:paraId="76CA734E" w14:textId="77777777" w:rsidR="00823114" w:rsidRDefault="006A262A">
            <w:pPr>
              <w:jc w:val="center"/>
            </w:pPr>
            <w:r>
              <w:rPr>
                <w:b/>
              </w:rPr>
              <w:t>Domein Van/Naar</w:t>
            </w:r>
          </w:p>
        </w:tc>
        <w:tc>
          <w:tcPr>
            <w:tcW w:w="2592" w:type="dxa"/>
          </w:tcPr>
          <w:p w14:paraId="4FB67AC2" w14:textId="77777777" w:rsidR="00823114" w:rsidRDefault="006A262A">
            <w:pPr>
              <w:jc w:val="center"/>
            </w:pPr>
            <w:r>
              <w:rPr>
                <w:b/>
              </w:rPr>
              <w:t>Reden</w:t>
            </w:r>
          </w:p>
        </w:tc>
      </w:tr>
      <w:tr w:rsidR="00823114" w14:paraId="294CE37B" w14:textId="77777777">
        <w:tc>
          <w:tcPr>
            <w:tcW w:w="2592" w:type="dxa"/>
          </w:tcPr>
          <w:p w14:paraId="0A28D345" w14:textId="77777777" w:rsidR="00823114" w:rsidRDefault="006A262A">
            <w:r>
              <w:t>MATERIAALTYPE</w:t>
            </w:r>
          </w:p>
        </w:tc>
        <w:tc>
          <w:tcPr>
            <w:tcW w:w="3456" w:type="dxa"/>
          </w:tcPr>
          <w:p w14:paraId="5B3DADCB" w14:textId="77777777" w:rsidR="00823114" w:rsidRDefault="006A262A">
            <w:r>
              <w:t>-/MATERIAALTYPE</w:t>
            </w:r>
          </w:p>
        </w:tc>
        <w:tc>
          <w:tcPr>
            <w:tcW w:w="2592" w:type="dxa"/>
          </w:tcPr>
          <w:p w14:paraId="684139A2" w14:textId="77777777" w:rsidR="00823114" w:rsidRDefault="006A262A">
            <w:r>
              <w:t>-</w:t>
            </w:r>
          </w:p>
        </w:tc>
      </w:tr>
      <w:tr w:rsidR="00823114" w14:paraId="2C43C719" w14:textId="77777777">
        <w:tc>
          <w:tcPr>
            <w:tcW w:w="2592" w:type="dxa"/>
          </w:tcPr>
          <w:p w14:paraId="05BFA12E" w14:textId="77777777" w:rsidR="00823114" w:rsidRDefault="006A262A">
            <w:r>
              <w:t>VAARWEGBERMSLOOT</w:t>
            </w:r>
          </w:p>
        </w:tc>
        <w:tc>
          <w:tcPr>
            <w:tcW w:w="3456" w:type="dxa"/>
          </w:tcPr>
          <w:p w14:paraId="23971DBB" w14:textId="77777777" w:rsidR="00823114" w:rsidRDefault="006A262A">
            <w:r>
              <w:t>-/VAARWEGBERMSLOOT</w:t>
            </w:r>
          </w:p>
        </w:tc>
        <w:tc>
          <w:tcPr>
            <w:tcW w:w="2592" w:type="dxa"/>
          </w:tcPr>
          <w:p w14:paraId="775C555D" w14:textId="77777777" w:rsidR="00823114" w:rsidRDefault="006A262A">
            <w:r>
              <w:t>-</w:t>
            </w:r>
          </w:p>
        </w:tc>
      </w:tr>
      <w:tr w:rsidR="00823114" w14:paraId="7B44FBBE" w14:textId="77777777">
        <w:tc>
          <w:tcPr>
            <w:tcW w:w="2592" w:type="dxa"/>
          </w:tcPr>
          <w:p w14:paraId="3F39DCBA" w14:textId="77777777" w:rsidR="00823114" w:rsidRDefault="006A262A">
            <w:r>
              <w:t>VERANKERING</w:t>
            </w:r>
          </w:p>
        </w:tc>
        <w:tc>
          <w:tcPr>
            <w:tcW w:w="3456" w:type="dxa"/>
          </w:tcPr>
          <w:p w14:paraId="29D5B2D3" w14:textId="77777777" w:rsidR="00823114" w:rsidRDefault="006A262A">
            <w:r>
              <w:t>-/jaNee</w:t>
            </w:r>
          </w:p>
        </w:tc>
        <w:tc>
          <w:tcPr>
            <w:tcW w:w="2592" w:type="dxa"/>
          </w:tcPr>
          <w:p w14:paraId="063A07AC" w14:textId="77777777" w:rsidR="00823114" w:rsidRDefault="006A262A">
            <w:r>
              <w:t>-</w:t>
            </w:r>
          </w:p>
        </w:tc>
      </w:tr>
      <w:tr w:rsidR="00823114" w14:paraId="716B4509" w14:textId="77777777">
        <w:tc>
          <w:tcPr>
            <w:tcW w:w="2592" w:type="dxa"/>
          </w:tcPr>
          <w:p w14:paraId="207A92F3" w14:textId="77777777" w:rsidR="00823114" w:rsidRDefault="006A262A">
            <w:r>
              <w:t>TYPESPEC</w:t>
            </w:r>
          </w:p>
        </w:tc>
        <w:tc>
          <w:tcPr>
            <w:tcW w:w="3456" w:type="dxa"/>
          </w:tcPr>
          <w:p w14:paraId="19642F8C" w14:textId="77777777" w:rsidR="00823114" w:rsidRDefault="006A262A">
            <w:r>
              <w:t>typeSpecSHDWater/typeSpecSHDWater_l</w:t>
            </w:r>
          </w:p>
        </w:tc>
        <w:tc>
          <w:tcPr>
            <w:tcW w:w="2592" w:type="dxa"/>
          </w:tcPr>
          <w:p w14:paraId="3380DB56" w14:textId="77777777" w:rsidR="00823114" w:rsidRDefault="006A262A">
            <w:r>
              <w:t>-</w:t>
            </w:r>
          </w:p>
        </w:tc>
      </w:tr>
    </w:tbl>
    <w:p w14:paraId="3B445F75" w14:textId="77777777" w:rsidR="00823114" w:rsidRDefault="006A262A">
      <w:pPr>
        <w:pStyle w:val="Geenafstand"/>
      </w:pPr>
      <w:r>
        <w:t xml:space="preserve"> </w:t>
      </w:r>
    </w:p>
    <w:p w14:paraId="490EE8A4" w14:textId="77777777" w:rsidR="00823114" w:rsidRDefault="006A262A">
      <w:pPr>
        <w:pStyle w:val="Kop3"/>
      </w:pPr>
      <w:r>
        <w:t>AREAALDATA.straatmeubilairAbri_p</w:t>
      </w:r>
    </w:p>
    <w:tbl>
      <w:tblPr>
        <w:tblStyle w:val="Tabelraster"/>
        <w:tblW w:w="0" w:type="auto"/>
        <w:tblLayout w:type="fixed"/>
        <w:tblLook w:val="04A0" w:firstRow="1" w:lastRow="0" w:firstColumn="1" w:lastColumn="0" w:noHBand="0" w:noVBand="1"/>
      </w:tblPr>
      <w:tblGrid>
        <w:gridCol w:w="2592"/>
        <w:gridCol w:w="3456"/>
        <w:gridCol w:w="2592"/>
      </w:tblGrid>
      <w:tr w:rsidR="00823114" w14:paraId="7E68F7C6" w14:textId="77777777">
        <w:tc>
          <w:tcPr>
            <w:tcW w:w="2592" w:type="dxa"/>
          </w:tcPr>
          <w:p w14:paraId="5BFFACF3" w14:textId="77777777" w:rsidR="00823114" w:rsidRDefault="006A262A">
            <w:pPr>
              <w:jc w:val="center"/>
            </w:pPr>
            <w:r>
              <w:rPr>
                <w:b/>
              </w:rPr>
              <w:t>Attribuut</w:t>
            </w:r>
          </w:p>
        </w:tc>
        <w:tc>
          <w:tcPr>
            <w:tcW w:w="3456" w:type="dxa"/>
          </w:tcPr>
          <w:p w14:paraId="7A9ACA27" w14:textId="77777777" w:rsidR="00823114" w:rsidRDefault="006A262A">
            <w:pPr>
              <w:jc w:val="center"/>
            </w:pPr>
            <w:r>
              <w:rPr>
                <w:b/>
              </w:rPr>
              <w:t>Domein Van/Naar</w:t>
            </w:r>
          </w:p>
        </w:tc>
        <w:tc>
          <w:tcPr>
            <w:tcW w:w="2592" w:type="dxa"/>
          </w:tcPr>
          <w:p w14:paraId="1F4A3F3E" w14:textId="77777777" w:rsidR="00823114" w:rsidRDefault="006A262A">
            <w:pPr>
              <w:jc w:val="center"/>
            </w:pPr>
            <w:r>
              <w:rPr>
                <w:b/>
              </w:rPr>
              <w:t>Reden</w:t>
            </w:r>
          </w:p>
        </w:tc>
      </w:tr>
      <w:tr w:rsidR="00823114" w14:paraId="620793A7" w14:textId="77777777">
        <w:tc>
          <w:tcPr>
            <w:tcW w:w="2592" w:type="dxa"/>
          </w:tcPr>
          <w:p w14:paraId="1BF6675C" w14:textId="77777777" w:rsidR="00823114" w:rsidRDefault="006A262A">
            <w:r>
              <w:t>KWALITEITSNIVEAU</w:t>
            </w:r>
          </w:p>
        </w:tc>
        <w:tc>
          <w:tcPr>
            <w:tcW w:w="3456" w:type="dxa"/>
          </w:tcPr>
          <w:p w14:paraId="56E7F4C9" w14:textId="77777777" w:rsidR="00823114" w:rsidRDefault="006A262A">
            <w:r>
              <w:t>-/ONDERHOUDER</w:t>
            </w:r>
          </w:p>
        </w:tc>
        <w:tc>
          <w:tcPr>
            <w:tcW w:w="2592" w:type="dxa"/>
          </w:tcPr>
          <w:p w14:paraId="1BA69DFC" w14:textId="77777777" w:rsidR="00823114" w:rsidRDefault="006A262A">
            <w:r>
              <w:t>-</w:t>
            </w:r>
          </w:p>
        </w:tc>
      </w:tr>
    </w:tbl>
    <w:p w14:paraId="57B855F8" w14:textId="77777777" w:rsidR="00823114" w:rsidRDefault="006A262A">
      <w:pPr>
        <w:pStyle w:val="Geenafstand"/>
      </w:pPr>
      <w:r>
        <w:t xml:space="preserve"> </w:t>
      </w:r>
    </w:p>
    <w:p w14:paraId="55C6DEF0" w14:textId="77777777" w:rsidR="00823114" w:rsidRDefault="006A262A">
      <w:pPr>
        <w:pStyle w:val="Kop3"/>
      </w:pPr>
      <w:r>
        <w:t>AREAALDATA.telecommunicatiekabel_l</w:t>
      </w:r>
    </w:p>
    <w:tbl>
      <w:tblPr>
        <w:tblStyle w:val="Tabelraster"/>
        <w:tblW w:w="0" w:type="auto"/>
        <w:tblLayout w:type="fixed"/>
        <w:tblLook w:val="04A0" w:firstRow="1" w:lastRow="0" w:firstColumn="1" w:lastColumn="0" w:noHBand="0" w:noVBand="1"/>
      </w:tblPr>
      <w:tblGrid>
        <w:gridCol w:w="2592"/>
        <w:gridCol w:w="3456"/>
        <w:gridCol w:w="2592"/>
      </w:tblGrid>
      <w:tr w:rsidR="00823114" w14:paraId="18EE114D" w14:textId="77777777">
        <w:tc>
          <w:tcPr>
            <w:tcW w:w="2592" w:type="dxa"/>
          </w:tcPr>
          <w:p w14:paraId="496380D8" w14:textId="77777777" w:rsidR="00823114" w:rsidRDefault="006A262A">
            <w:pPr>
              <w:jc w:val="center"/>
            </w:pPr>
            <w:r>
              <w:rPr>
                <w:b/>
              </w:rPr>
              <w:t>Attribuut</w:t>
            </w:r>
          </w:p>
        </w:tc>
        <w:tc>
          <w:tcPr>
            <w:tcW w:w="3456" w:type="dxa"/>
          </w:tcPr>
          <w:p w14:paraId="0952A847" w14:textId="77777777" w:rsidR="00823114" w:rsidRDefault="006A262A">
            <w:pPr>
              <w:jc w:val="center"/>
            </w:pPr>
            <w:r>
              <w:rPr>
                <w:b/>
              </w:rPr>
              <w:t>Domein Van/Naar</w:t>
            </w:r>
          </w:p>
        </w:tc>
        <w:tc>
          <w:tcPr>
            <w:tcW w:w="2592" w:type="dxa"/>
          </w:tcPr>
          <w:p w14:paraId="430E5C0C" w14:textId="77777777" w:rsidR="00823114" w:rsidRDefault="006A262A">
            <w:pPr>
              <w:jc w:val="center"/>
            </w:pPr>
            <w:r>
              <w:rPr>
                <w:b/>
              </w:rPr>
              <w:t>Reden</w:t>
            </w:r>
          </w:p>
        </w:tc>
      </w:tr>
      <w:tr w:rsidR="00823114" w14:paraId="1C59A547" w14:textId="77777777">
        <w:tc>
          <w:tcPr>
            <w:tcW w:w="2592" w:type="dxa"/>
          </w:tcPr>
          <w:p w14:paraId="001A81C1" w14:textId="77777777" w:rsidR="00823114" w:rsidRDefault="006A262A">
            <w:r>
              <w:t>CODEKABEL</w:t>
            </w:r>
          </w:p>
        </w:tc>
        <w:tc>
          <w:tcPr>
            <w:tcW w:w="3456" w:type="dxa"/>
          </w:tcPr>
          <w:p w14:paraId="13F0873B" w14:textId="77777777" w:rsidR="00823114" w:rsidRDefault="006A262A">
            <w:r>
              <w:t>-/CODEKABEL</w:t>
            </w:r>
          </w:p>
        </w:tc>
        <w:tc>
          <w:tcPr>
            <w:tcW w:w="2592" w:type="dxa"/>
          </w:tcPr>
          <w:p w14:paraId="0D80AC2B" w14:textId="77777777" w:rsidR="00823114" w:rsidRDefault="006A262A">
            <w:r>
              <w:t>-</w:t>
            </w:r>
          </w:p>
        </w:tc>
      </w:tr>
    </w:tbl>
    <w:p w14:paraId="36264E8B" w14:textId="77777777" w:rsidR="00823114" w:rsidRDefault="006A262A">
      <w:pPr>
        <w:pStyle w:val="Geenafstand"/>
      </w:pPr>
      <w:r>
        <w:t xml:space="preserve"> </w:t>
      </w:r>
    </w:p>
    <w:p w14:paraId="76A00DEC" w14:textId="77777777" w:rsidR="00823114" w:rsidRDefault="006A262A">
      <w:pPr>
        <w:pStyle w:val="Kop3"/>
      </w:pPr>
      <w:r>
        <w:t>AREAALDATA.terugkeervoorziening_p</w:t>
      </w:r>
    </w:p>
    <w:tbl>
      <w:tblPr>
        <w:tblStyle w:val="Tabelraster"/>
        <w:tblW w:w="0" w:type="auto"/>
        <w:tblLayout w:type="fixed"/>
        <w:tblLook w:val="04A0" w:firstRow="1" w:lastRow="0" w:firstColumn="1" w:lastColumn="0" w:noHBand="0" w:noVBand="1"/>
      </w:tblPr>
      <w:tblGrid>
        <w:gridCol w:w="2592"/>
        <w:gridCol w:w="3456"/>
        <w:gridCol w:w="2592"/>
      </w:tblGrid>
      <w:tr w:rsidR="00823114" w14:paraId="4D71D5CB" w14:textId="77777777">
        <w:tc>
          <w:tcPr>
            <w:tcW w:w="2592" w:type="dxa"/>
          </w:tcPr>
          <w:p w14:paraId="7543185B" w14:textId="77777777" w:rsidR="00823114" w:rsidRDefault="006A262A">
            <w:pPr>
              <w:jc w:val="center"/>
            </w:pPr>
            <w:r>
              <w:rPr>
                <w:b/>
              </w:rPr>
              <w:t>Attribuut</w:t>
            </w:r>
          </w:p>
        </w:tc>
        <w:tc>
          <w:tcPr>
            <w:tcW w:w="3456" w:type="dxa"/>
          </w:tcPr>
          <w:p w14:paraId="2A0A648E" w14:textId="77777777" w:rsidR="00823114" w:rsidRDefault="006A262A">
            <w:pPr>
              <w:jc w:val="center"/>
            </w:pPr>
            <w:r>
              <w:rPr>
                <w:b/>
              </w:rPr>
              <w:t>Domein Van/Naar</w:t>
            </w:r>
          </w:p>
        </w:tc>
        <w:tc>
          <w:tcPr>
            <w:tcW w:w="2592" w:type="dxa"/>
          </w:tcPr>
          <w:p w14:paraId="6BC05B0C" w14:textId="77777777" w:rsidR="00823114" w:rsidRDefault="006A262A">
            <w:pPr>
              <w:jc w:val="center"/>
            </w:pPr>
            <w:r>
              <w:rPr>
                <w:b/>
              </w:rPr>
              <w:t>Reden</w:t>
            </w:r>
          </w:p>
        </w:tc>
      </w:tr>
      <w:tr w:rsidR="00823114" w14:paraId="6BD75840" w14:textId="77777777">
        <w:tc>
          <w:tcPr>
            <w:tcW w:w="2592" w:type="dxa"/>
          </w:tcPr>
          <w:p w14:paraId="23239F18" w14:textId="77777777" w:rsidR="00823114" w:rsidRDefault="006A262A">
            <w:r>
              <w:t>BEHEERDER</w:t>
            </w:r>
          </w:p>
        </w:tc>
        <w:tc>
          <w:tcPr>
            <w:tcW w:w="3456" w:type="dxa"/>
          </w:tcPr>
          <w:p w14:paraId="289B2719" w14:textId="77777777" w:rsidR="00823114" w:rsidRDefault="006A262A">
            <w:r>
              <w:t>-/BEHEERDER</w:t>
            </w:r>
          </w:p>
        </w:tc>
        <w:tc>
          <w:tcPr>
            <w:tcW w:w="2592" w:type="dxa"/>
          </w:tcPr>
          <w:p w14:paraId="6337B994" w14:textId="77777777" w:rsidR="00823114" w:rsidRDefault="006A262A">
            <w:r>
              <w:t>-</w:t>
            </w:r>
          </w:p>
        </w:tc>
      </w:tr>
      <w:tr w:rsidR="00823114" w14:paraId="296BFF4B" w14:textId="77777777">
        <w:tc>
          <w:tcPr>
            <w:tcW w:w="2592" w:type="dxa"/>
          </w:tcPr>
          <w:p w14:paraId="3F618842" w14:textId="77777777" w:rsidR="00823114" w:rsidRDefault="006A262A">
            <w:r>
              <w:t>EIGENAAR</w:t>
            </w:r>
          </w:p>
        </w:tc>
        <w:tc>
          <w:tcPr>
            <w:tcW w:w="3456" w:type="dxa"/>
          </w:tcPr>
          <w:p w14:paraId="1BB5334E" w14:textId="77777777" w:rsidR="00823114" w:rsidRDefault="006A262A">
            <w:r>
              <w:t>-/INSTANTIE</w:t>
            </w:r>
          </w:p>
        </w:tc>
        <w:tc>
          <w:tcPr>
            <w:tcW w:w="2592" w:type="dxa"/>
          </w:tcPr>
          <w:p w14:paraId="117DFD52" w14:textId="77777777" w:rsidR="00823114" w:rsidRDefault="006A262A">
            <w:r>
              <w:t>-</w:t>
            </w:r>
          </w:p>
        </w:tc>
      </w:tr>
      <w:tr w:rsidR="00823114" w14:paraId="4B69A575" w14:textId="77777777">
        <w:tc>
          <w:tcPr>
            <w:tcW w:w="2592" w:type="dxa"/>
          </w:tcPr>
          <w:p w14:paraId="2F2DA52E" w14:textId="77777777" w:rsidR="00823114" w:rsidRDefault="006A262A">
            <w:r>
              <w:t>ONDERHOUDER</w:t>
            </w:r>
          </w:p>
        </w:tc>
        <w:tc>
          <w:tcPr>
            <w:tcW w:w="3456" w:type="dxa"/>
          </w:tcPr>
          <w:p w14:paraId="0526B3C0" w14:textId="77777777" w:rsidR="00823114" w:rsidRDefault="006A262A">
            <w:r>
              <w:t>-/ONDERHOUDER</w:t>
            </w:r>
          </w:p>
        </w:tc>
        <w:tc>
          <w:tcPr>
            <w:tcW w:w="2592" w:type="dxa"/>
          </w:tcPr>
          <w:p w14:paraId="38CA7EA7" w14:textId="77777777" w:rsidR="00823114" w:rsidRDefault="006A262A">
            <w:r>
              <w:t>-</w:t>
            </w:r>
          </w:p>
        </w:tc>
      </w:tr>
    </w:tbl>
    <w:p w14:paraId="2EFD5CB6" w14:textId="77777777" w:rsidR="00823114" w:rsidRDefault="006A262A">
      <w:pPr>
        <w:pStyle w:val="Geenafstand"/>
      </w:pPr>
      <w:r>
        <w:t xml:space="preserve"> </w:t>
      </w:r>
    </w:p>
    <w:p w14:paraId="48DA787A" w14:textId="77777777" w:rsidR="00823114" w:rsidRDefault="006A262A">
      <w:pPr>
        <w:pStyle w:val="Kop3"/>
      </w:pPr>
      <w:r>
        <w:t>AREAALDATA.traject_v</w:t>
      </w:r>
    </w:p>
    <w:tbl>
      <w:tblPr>
        <w:tblStyle w:val="Tabelraster"/>
        <w:tblW w:w="0" w:type="auto"/>
        <w:tblLayout w:type="fixed"/>
        <w:tblLook w:val="04A0" w:firstRow="1" w:lastRow="0" w:firstColumn="1" w:lastColumn="0" w:noHBand="0" w:noVBand="1"/>
      </w:tblPr>
      <w:tblGrid>
        <w:gridCol w:w="2592"/>
        <w:gridCol w:w="3456"/>
        <w:gridCol w:w="2592"/>
      </w:tblGrid>
      <w:tr w:rsidR="00823114" w14:paraId="3ED57725" w14:textId="77777777">
        <w:tc>
          <w:tcPr>
            <w:tcW w:w="2592" w:type="dxa"/>
          </w:tcPr>
          <w:p w14:paraId="004CA94E" w14:textId="77777777" w:rsidR="00823114" w:rsidRDefault="006A262A">
            <w:pPr>
              <w:jc w:val="center"/>
            </w:pPr>
            <w:r>
              <w:rPr>
                <w:b/>
              </w:rPr>
              <w:t>Attribuut</w:t>
            </w:r>
          </w:p>
        </w:tc>
        <w:tc>
          <w:tcPr>
            <w:tcW w:w="3456" w:type="dxa"/>
          </w:tcPr>
          <w:p w14:paraId="1807C5AB" w14:textId="77777777" w:rsidR="00823114" w:rsidRDefault="006A262A">
            <w:pPr>
              <w:jc w:val="center"/>
            </w:pPr>
            <w:r>
              <w:rPr>
                <w:b/>
              </w:rPr>
              <w:t>Domein Van/Naar</w:t>
            </w:r>
          </w:p>
        </w:tc>
        <w:tc>
          <w:tcPr>
            <w:tcW w:w="2592" w:type="dxa"/>
          </w:tcPr>
          <w:p w14:paraId="7D36EAAA" w14:textId="77777777" w:rsidR="00823114" w:rsidRDefault="006A262A">
            <w:pPr>
              <w:jc w:val="center"/>
            </w:pPr>
            <w:r>
              <w:rPr>
                <w:b/>
              </w:rPr>
              <w:t>Reden</w:t>
            </w:r>
          </w:p>
        </w:tc>
      </w:tr>
      <w:tr w:rsidR="00823114" w14:paraId="12338321" w14:textId="77777777">
        <w:tc>
          <w:tcPr>
            <w:tcW w:w="2592" w:type="dxa"/>
          </w:tcPr>
          <w:p w14:paraId="1E48AE5F" w14:textId="77777777" w:rsidR="00823114" w:rsidRDefault="006A262A">
            <w:r>
              <w:t>BEHEERDER</w:t>
            </w:r>
          </w:p>
        </w:tc>
        <w:tc>
          <w:tcPr>
            <w:tcW w:w="3456" w:type="dxa"/>
          </w:tcPr>
          <w:p w14:paraId="65562383" w14:textId="77777777" w:rsidR="00823114" w:rsidRDefault="006A262A">
            <w:r>
              <w:t>-/BEHEERDER</w:t>
            </w:r>
          </w:p>
        </w:tc>
        <w:tc>
          <w:tcPr>
            <w:tcW w:w="2592" w:type="dxa"/>
          </w:tcPr>
          <w:p w14:paraId="349D50DA" w14:textId="77777777" w:rsidR="00823114" w:rsidRDefault="006A262A">
            <w:r>
              <w:t>-</w:t>
            </w:r>
          </w:p>
        </w:tc>
      </w:tr>
    </w:tbl>
    <w:p w14:paraId="5D3A4AD9" w14:textId="77777777" w:rsidR="00823114" w:rsidRDefault="006A262A">
      <w:pPr>
        <w:pStyle w:val="Geenafstand"/>
      </w:pPr>
      <w:r>
        <w:t xml:space="preserve"> </w:t>
      </w:r>
    </w:p>
    <w:p w14:paraId="20565A13" w14:textId="77777777" w:rsidR="00823114" w:rsidRDefault="006A262A">
      <w:pPr>
        <w:pStyle w:val="Kop3"/>
      </w:pPr>
      <w:r>
        <w:t>AREAALDATA.vaarweg_l</w:t>
      </w:r>
    </w:p>
    <w:tbl>
      <w:tblPr>
        <w:tblStyle w:val="Tabelraster"/>
        <w:tblW w:w="0" w:type="auto"/>
        <w:tblLayout w:type="fixed"/>
        <w:tblLook w:val="04A0" w:firstRow="1" w:lastRow="0" w:firstColumn="1" w:lastColumn="0" w:noHBand="0" w:noVBand="1"/>
      </w:tblPr>
      <w:tblGrid>
        <w:gridCol w:w="2592"/>
        <w:gridCol w:w="3456"/>
        <w:gridCol w:w="2592"/>
      </w:tblGrid>
      <w:tr w:rsidR="00823114" w14:paraId="0D418136" w14:textId="77777777">
        <w:tc>
          <w:tcPr>
            <w:tcW w:w="2592" w:type="dxa"/>
          </w:tcPr>
          <w:p w14:paraId="2BCA4C51" w14:textId="77777777" w:rsidR="00823114" w:rsidRDefault="006A262A">
            <w:pPr>
              <w:jc w:val="center"/>
            </w:pPr>
            <w:r>
              <w:rPr>
                <w:b/>
              </w:rPr>
              <w:t>Attribuut</w:t>
            </w:r>
          </w:p>
        </w:tc>
        <w:tc>
          <w:tcPr>
            <w:tcW w:w="3456" w:type="dxa"/>
          </w:tcPr>
          <w:p w14:paraId="0ADE88DC" w14:textId="77777777" w:rsidR="00823114" w:rsidRDefault="006A262A">
            <w:pPr>
              <w:jc w:val="center"/>
            </w:pPr>
            <w:r>
              <w:rPr>
                <w:b/>
              </w:rPr>
              <w:t>Domein Van/Naar</w:t>
            </w:r>
          </w:p>
        </w:tc>
        <w:tc>
          <w:tcPr>
            <w:tcW w:w="2592" w:type="dxa"/>
          </w:tcPr>
          <w:p w14:paraId="163513B3" w14:textId="77777777" w:rsidR="00823114" w:rsidRDefault="006A262A">
            <w:pPr>
              <w:jc w:val="center"/>
            </w:pPr>
            <w:r>
              <w:rPr>
                <w:b/>
              </w:rPr>
              <w:t>Reden</w:t>
            </w:r>
          </w:p>
        </w:tc>
      </w:tr>
      <w:tr w:rsidR="00823114" w14:paraId="1DAADE10" w14:textId="77777777">
        <w:tc>
          <w:tcPr>
            <w:tcW w:w="2592" w:type="dxa"/>
          </w:tcPr>
          <w:p w14:paraId="2506BD86" w14:textId="77777777" w:rsidR="00823114" w:rsidRDefault="006A262A">
            <w:r>
              <w:t>BEHEERDER</w:t>
            </w:r>
          </w:p>
        </w:tc>
        <w:tc>
          <w:tcPr>
            <w:tcW w:w="3456" w:type="dxa"/>
          </w:tcPr>
          <w:p w14:paraId="0EA18D68" w14:textId="77777777" w:rsidR="00823114" w:rsidRDefault="006A262A">
            <w:r>
              <w:t>-/BEHEERDER</w:t>
            </w:r>
          </w:p>
        </w:tc>
        <w:tc>
          <w:tcPr>
            <w:tcW w:w="2592" w:type="dxa"/>
          </w:tcPr>
          <w:p w14:paraId="66BA8C72" w14:textId="77777777" w:rsidR="00823114" w:rsidRDefault="006A262A">
            <w:r>
              <w:t>-</w:t>
            </w:r>
          </w:p>
        </w:tc>
      </w:tr>
    </w:tbl>
    <w:p w14:paraId="3F15CDD3" w14:textId="77777777" w:rsidR="00823114" w:rsidRDefault="006A262A">
      <w:pPr>
        <w:pStyle w:val="Geenafstand"/>
      </w:pPr>
      <w:r>
        <w:t xml:space="preserve"> </w:t>
      </w:r>
    </w:p>
    <w:p w14:paraId="4285F277" w14:textId="77777777" w:rsidR="00823114" w:rsidRDefault="006A262A">
      <w:pPr>
        <w:pStyle w:val="Kop3"/>
      </w:pPr>
      <w:r>
        <w:t>AREAALDATA.vegetatieObject_p</w:t>
      </w:r>
    </w:p>
    <w:tbl>
      <w:tblPr>
        <w:tblStyle w:val="Tabelraster"/>
        <w:tblW w:w="0" w:type="auto"/>
        <w:tblLayout w:type="fixed"/>
        <w:tblLook w:val="04A0" w:firstRow="1" w:lastRow="0" w:firstColumn="1" w:lastColumn="0" w:noHBand="0" w:noVBand="1"/>
      </w:tblPr>
      <w:tblGrid>
        <w:gridCol w:w="2802"/>
        <w:gridCol w:w="3246"/>
        <w:gridCol w:w="2592"/>
      </w:tblGrid>
      <w:tr w:rsidR="00823114" w14:paraId="68C3185C" w14:textId="77777777" w:rsidTr="00DB2A32">
        <w:tc>
          <w:tcPr>
            <w:tcW w:w="2802" w:type="dxa"/>
          </w:tcPr>
          <w:p w14:paraId="27B39EC4" w14:textId="77777777" w:rsidR="00823114" w:rsidRDefault="006A262A">
            <w:pPr>
              <w:jc w:val="center"/>
            </w:pPr>
            <w:r>
              <w:rPr>
                <w:b/>
              </w:rPr>
              <w:t>Attribuut</w:t>
            </w:r>
          </w:p>
        </w:tc>
        <w:tc>
          <w:tcPr>
            <w:tcW w:w="3246" w:type="dxa"/>
          </w:tcPr>
          <w:p w14:paraId="30DE8F62" w14:textId="77777777" w:rsidR="00823114" w:rsidRDefault="006A262A">
            <w:pPr>
              <w:jc w:val="center"/>
            </w:pPr>
            <w:r>
              <w:rPr>
                <w:b/>
              </w:rPr>
              <w:t>Domein Van/Naar</w:t>
            </w:r>
          </w:p>
        </w:tc>
        <w:tc>
          <w:tcPr>
            <w:tcW w:w="2592" w:type="dxa"/>
          </w:tcPr>
          <w:p w14:paraId="652F75B2" w14:textId="77777777" w:rsidR="00823114" w:rsidRDefault="006A262A">
            <w:pPr>
              <w:jc w:val="center"/>
            </w:pPr>
            <w:r>
              <w:rPr>
                <w:b/>
              </w:rPr>
              <w:t>Reden</w:t>
            </w:r>
          </w:p>
        </w:tc>
      </w:tr>
      <w:tr w:rsidR="00823114" w14:paraId="3B8FA00A" w14:textId="77777777" w:rsidTr="00DB2A32">
        <w:tc>
          <w:tcPr>
            <w:tcW w:w="2802" w:type="dxa"/>
          </w:tcPr>
          <w:p w14:paraId="1F8A7470" w14:textId="77777777" w:rsidR="00823114" w:rsidRDefault="006A262A">
            <w:r>
              <w:t>MONUMENT</w:t>
            </w:r>
          </w:p>
        </w:tc>
        <w:tc>
          <w:tcPr>
            <w:tcW w:w="3246" w:type="dxa"/>
          </w:tcPr>
          <w:p w14:paraId="1DA1BF90" w14:textId="77777777" w:rsidR="00823114" w:rsidRDefault="006A262A">
            <w:r>
              <w:t>jaNeeOnbekend/BOOMMONUMENTSOORT</w:t>
            </w:r>
          </w:p>
        </w:tc>
        <w:tc>
          <w:tcPr>
            <w:tcW w:w="2592" w:type="dxa"/>
          </w:tcPr>
          <w:p w14:paraId="613EA6BE" w14:textId="77777777" w:rsidR="00823114" w:rsidRDefault="006A262A">
            <w:r>
              <w:t>-</w:t>
            </w:r>
          </w:p>
        </w:tc>
      </w:tr>
      <w:tr w:rsidR="00823114" w14:paraId="03864D12" w14:textId="77777777" w:rsidTr="00DB2A32">
        <w:tc>
          <w:tcPr>
            <w:tcW w:w="2802" w:type="dxa"/>
          </w:tcPr>
          <w:p w14:paraId="0FFB7162" w14:textId="77777777" w:rsidR="00823114" w:rsidRDefault="006A262A">
            <w:r>
              <w:t>DIAMETER</w:t>
            </w:r>
          </w:p>
        </w:tc>
        <w:tc>
          <w:tcPr>
            <w:tcW w:w="3246" w:type="dxa"/>
          </w:tcPr>
          <w:p w14:paraId="3C397699" w14:textId="77777777" w:rsidR="00823114" w:rsidRDefault="006A262A">
            <w:r>
              <w:t>-/DIAMETER</w:t>
            </w:r>
          </w:p>
        </w:tc>
        <w:tc>
          <w:tcPr>
            <w:tcW w:w="2592" w:type="dxa"/>
          </w:tcPr>
          <w:p w14:paraId="038795B1" w14:textId="77777777" w:rsidR="00823114" w:rsidRDefault="006A262A">
            <w:r>
              <w:t>-</w:t>
            </w:r>
          </w:p>
        </w:tc>
      </w:tr>
      <w:tr w:rsidR="00823114" w14:paraId="36F087A3" w14:textId="77777777" w:rsidTr="00DB2A32">
        <w:tc>
          <w:tcPr>
            <w:tcW w:w="2802" w:type="dxa"/>
          </w:tcPr>
          <w:p w14:paraId="52474DA1" w14:textId="77777777" w:rsidR="00823114" w:rsidRDefault="006A262A">
            <w:r>
              <w:t>STREEFBEELD</w:t>
            </w:r>
          </w:p>
        </w:tc>
        <w:tc>
          <w:tcPr>
            <w:tcW w:w="3246" w:type="dxa"/>
          </w:tcPr>
          <w:p w14:paraId="147A0C22" w14:textId="77777777" w:rsidR="00823114" w:rsidRDefault="006A262A">
            <w:r>
              <w:t>-/EINDBEELD</w:t>
            </w:r>
          </w:p>
        </w:tc>
        <w:tc>
          <w:tcPr>
            <w:tcW w:w="2592" w:type="dxa"/>
          </w:tcPr>
          <w:p w14:paraId="29302462" w14:textId="77777777" w:rsidR="00823114" w:rsidRDefault="006A262A">
            <w:r>
              <w:t>-</w:t>
            </w:r>
          </w:p>
        </w:tc>
      </w:tr>
      <w:tr w:rsidR="00823114" w14:paraId="3FE87EA6" w14:textId="77777777" w:rsidTr="00DB2A32">
        <w:tc>
          <w:tcPr>
            <w:tcW w:w="2802" w:type="dxa"/>
          </w:tcPr>
          <w:p w14:paraId="44904F5B" w14:textId="77777777" w:rsidR="00823114" w:rsidRDefault="006A262A">
            <w:r>
              <w:t>GROEIPLAATSINRICHTING</w:t>
            </w:r>
          </w:p>
        </w:tc>
        <w:tc>
          <w:tcPr>
            <w:tcW w:w="3246" w:type="dxa"/>
          </w:tcPr>
          <w:p w14:paraId="6F413969" w14:textId="77777777" w:rsidR="00823114" w:rsidRDefault="006A262A">
            <w:r>
              <w:t>-/Groeiplaatsinrichting</w:t>
            </w:r>
          </w:p>
        </w:tc>
        <w:tc>
          <w:tcPr>
            <w:tcW w:w="2592" w:type="dxa"/>
          </w:tcPr>
          <w:p w14:paraId="34446BCE" w14:textId="77777777" w:rsidR="00823114" w:rsidRDefault="006A262A">
            <w:r>
              <w:t>-</w:t>
            </w:r>
          </w:p>
        </w:tc>
      </w:tr>
    </w:tbl>
    <w:p w14:paraId="554F84B7" w14:textId="77777777" w:rsidR="00823114" w:rsidRDefault="006A262A">
      <w:pPr>
        <w:pStyle w:val="Geenafstand"/>
      </w:pPr>
      <w:r>
        <w:lastRenderedPageBreak/>
        <w:t xml:space="preserve"> </w:t>
      </w:r>
    </w:p>
    <w:p w14:paraId="66A33539" w14:textId="77777777" w:rsidR="00823114" w:rsidRDefault="006A262A">
      <w:pPr>
        <w:pStyle w:val="Kop3"/>
      </w:pPr>
      <w:r>
        <w:t>AREAALDATA.vegetatieObject_v</w:t>
      </w:r>
    </w:p>
    <w:tbl>
      <w:tblPr>
        <w:tblStyle w:val="Tabelraster"/>
        <w:tblW w:w="0" w:type="auto"/>
        <w:tblLayout w:type="fixed"/>
        <w:tblLook w:val="04A0" w:firstRow="1" w:lastRow="0" w:firstColumn="1" w:lastColumn="0" w:noHBand="0" w:noVBand="1"/>
      </w:tblPr>
      <w:tblGrid>
        <w:gridCol w:w="2592"/>
        <w:gridCol w:w="3456"/>
        <w:gridCol w:w="2592"/>
      </w:tblGrid>
      <w:tr w:rsidR="00823114" w14:paraId="7894B48C" w14:textId="77777777">
        <w:tc>
          <w:tcPr>
            <w:tcW w:w="2592" w:type="dxa"/>
          </w:tcPr>
          <w:p w14:paraId="1E3DB642" w14:textId="77777777" w:rsidR="00823114" w:rsidRDefault="006A262A">
            <w:pPr>
              <w:jc w:val="center"/>
            </w:pPr>
            <w:r>
              <w:rPr>
                <w:b/>
              </w:rPr>
              <w:t>Attribuut</w:t>
            </w:r>
          </w:p>
        </w:tc>
        <w:tc>
          <w:tcPr>
            <w:tcW w:w="3456" w:type="dxa"/>
          </w:tcPr>
          <w:p w14:paraId="4085C0B1" w14:textId="77777777" w:rsidR="00823114" w:rsidRDefault="006A262A">
            <w:pPr>
              <w:jc w:val="center"/>
            </w:pPr>
            <w:r>
              <w:rPr>
                <w:b/>
              </w:rPr>
              <w:t>Domein Van/Naar</w:t>
            </w:r>
          </w:p>
        </w:tc>
        <w:tc>
          <w:tcPr>
            <w:tcW w:w="2592" w:type="dxa"/>
          </w:tcPr>
          <w:p w14:paraId="663E2169" w14:textId="77777777" w:rsidR="00823114" w:rsidRDefault="006A262A">
            <w:pPr>
              <w:jc w:val="center"/>
            </w:pPr>
            <w:r>
              <w:rPr>
                <w:b/>
              </w:rPr>
              <w:t>Reden</w:t>
            </w:r>
          </w:p>
        </w:tc>
      </w:tr>
      <w:tr w:rsidR="00823114" w14:paraId="4C4C4B65" w14:textId="77777777">
        <w:tc>
          <w:tcPr>
            <w:tcW w:w="2592" w:type="dxa"/>
          </w:tcPr>
          <w:p w14:paraId="7BDF6547" w14:textId="77777777" w:rsidR="00823114" w:rsidRDefault="006A262A">
            <w:r>
              <w:t>TYPESPEC</w:t>
            </w:r>
          </w:p>
        </w:tc>
        <w:tc>
          <w:tcPr>
            <w:tcW w:w="3456" w:type="dxa"/>
          </w:tcPr>
          <w:p w14:paraId="443D4FE6" w14:textId="77777777" w:rsidR="00823114" w:rsidRDefault="006A262A">
            <w:r>
              <w:t>-/typeSpecVGOVlak</w:t>
            </w:r>
          </w:p>
        </w:tc>
        <w:tc>
          <w:tcPr>
            <w:tcW w:w="2592" w:type="dxa"/>
          </w:tcPr>
          <w:p w14:paraId="7F2F152D" w14:textId="77777777" w:rsidR="00823114" w:rsidRDefault="006A262A">
            <w:r>
              <w:t>-</w:t>
            </w:r>
          </w:p>
        </w:tc>
      </w:tr>
    </w:tbl>
    <w:p w14:paraId="25F538D6" w14:textId="77777777" w:rsidR="00823114" w:rsidRDefault="006A262A">
      <w:pPr>
        <w:pStyle w:val="Geenafstand"/>
      </w:pPr>
      <w:r>
        <w:t xml:space="preserve"> </w:t>
      </w:r>
    </w:p>
    <w:p w14:paraId="4B9226BC" w14:textId="77777777" w:rsidR="00823114" w:rsidRDefault="006A262A">
      <w:pPr>
        <w:pStyle w:val="Kop3"/>
      </w:pPr>
      <w:r>
        <w:t>AREAALDATA.vtaInspectie_tbl</w:t>
      </w:r>
    </w:p>
    <w:tbl>
      <w:tblPr>
        <w:tblStyle w:val="Tabelraster"/>
        <w:tblW w:w="0" w:type="auto"/>
        <w:tblLayout w:type="fixed"/>
        <w:tblLook w:val="04A0" w:firstRow="1" w:lastRow="0" w:firstColumn="1" w:lastColumn="0" w:noHBand="0" w:noVBand="1"/>
      </w:tblPr>
      <w:tblGrid>
        <w:gridCol w:w="2592"/>
        <w:gridCol w:w="3456"/>
        <w:gridCol w:w="2592"/>
      </w:tblGrid>
      <w:tr w:rsidR="00823114" w14:paraId="692A8947" w14:textId="77777777">
        <w:tc>
          <w:tcPr>
            <w:tcW w:w="2592" w:type="dxa"/>
          </w:tcPr>
          <w:p w14:paraId="40E4CE97" w14:textId="77777777" w:rsidR="00823114" w:rsidRDefault="006A262A">
            <w:pPr>
              <w:jc w:val="center"/>
            </w:pPr>
            <w:r>
              <w:rPr>
                <w:b/>
              </w:rPr>
              <w:t>Attribuut</w:t>
            </w:r>
          </w:p>
        </w:tc>
        <w:tc>
          <w:tcPr>
            <w:tcW w:w="3456" w:type="dxa"/>
          </w:tcPr>
          <w:p w14:paraId="24D65DF5" w14:textId="77777777" w:rsidR="00823114" w:rsidRDefault="006A262A">
            <w:pPr>
              <w:jc w:val="center"/>
            </w:pPr>
            <w:r>
              <w:rPr>
                <w:b/>
              </w:rPr>
              <w:t>Domein Van/Naar</w:t>
            </w:r>
          </w:p>
        </w:tc>
        <w:tc>
          <w:tcPr>
            <w:tcW w:w="2592" w:type="dxa"/>
          </w:tcPr>
          <w:p w14:paraId="4EDF5772" w14:textId="77777777" w:rsidR="00823114" w:rsidRDefault="006A262A">
            <w:pPr>
              <w:jc w:val="center"/>
            </w:pPr>
            <w:r>
              <w:rPr>
                <w:b/>
              </w:rPr>
              <w:t>Reden</w:t>
            </w:r>
          </w:p>
        </w:tc>
      </w:tr>
      <w:tr w:rsidR="00823114" w14:paraId="442464F8" w14:textId="77777777">
        <w:tc>
          <w:tcPr>
            <w:tcW w:w="2592" w:type="dxa"/>
          </w:tcPr>
          <w:p w14:paraId="1FE152F8" w14:textId="77777777" w:rsidR="00823114" w:rsidRDefault="006A262A">
            <w:r>
              <w:t>BOOMBEELD</w:t>
            </w:r>
          </w:p>
        </w:tc>
        <w:tc>
          <w:tcPr>
            <w:tcW w:w="3456" w:type="dxa"/>
          </w:tcPr>
          <w:p w14:paraId="2238B655" w14:textId="77777777" w:rsidR="00823114" w:rsidRDefault="006A262A">
            <w:r>
              <w:t>-/BOOMBEELD</w:t>
            </w:r>
          </w:p>
        </w:tc>
        <w:tc>
          <w:tcPr>
            <w:tcW w:w="2592" w:type="dxa"/>
          </w:tcPr>
          <w:p w14:paraId="74B7A43B" w14:textId="77777777" w:rsidR="00823114" w:rsidRDefault="006A262A">
            <w:r>
              <w:t>-</w:t>
            </w:r>
          </w:p>
        </w:tc>
      </w:tr>
      <w:tr w:rsidR="00823114" w14:paraId="2FEC8457" w14:textId="77777777">
        <w:tc>
          <w:tcPr>
            <w:tcW w:w="2592" w:type="dxa"/>
          </w:tcPr>
          <w:p w14:paraId="4342498C" w14:textId="77777777" w:rsidR="00823114" w:rsidRDefault="006A262A">
            <w:r>
              <w:t>BOOMGROOTTE</w:t>
            </w:r>
          </w:p>
        </w:tc>
        <w:tc>
          <w:tcPr>
            <w:tcW w:w="3456" w:type="dxa"/>
          </w:tcPr>
          <w:p w14:paraId="610C5653" w14:textId="77777777" w:rsidR="00823114" w:rsidRDefault="006A262A">
            <w:r>
              <w:t>-/BOOMGROOTTE</w:t>
            </w:r>
          </w:p>
        </w:tc>
        <w:tc>
          <w:tcPr>
            <w:tcW w:w="2592" w:type="dxa"/>
          </w:tcPr>
          <w:p w14:paraId="31589F85" w14:textId="77777777" w:rsidR="00823114" w:rsidRDefault="006A262A">
            <w:r>
              <w:t>-</w:t>
            </w:r>
          </w:p>
        </w:tc>
      </w:tr>
      <w:tr w:rsidR="00823114" w14:paraId="4A4273C7" w14:textId="77777777">
        <w:tc>
          <w:tcPr>
            <w:tcW w:w="2592" w:type="dxa"/>
          </w:tcPr>
          <w:p w14:paraId="1F9DBAF9" w14:textId="77777777" w:rsidR="00823114" w:rsidRDefault="006A262A">
            <w:r>
              <w:t>BOOMHOOGTEKLASSE</w:t>
            </w:r>
          </w:p>
        </w:tc>
        <w:tc>
          <w:tcPr>
            <w:tcW w:w="3456" w:type="dxa"/>
          </w:tcPr>
          <w:p w14:paraId="011AB33C" w14:textId="77777777" w:rsidR="00823114" w:rsidRDefault="006A262A">
            <w:r>
              <w:t>-/BOOMHOOGTEKLASSE</w:t>
            </w:r>
          </w:p>
        </w:tc>
        <w:tc>
          <w:tcPr>
            <w:tcW w:w="2592" w:type="dxa"/>
          </w:tcPr>
          <w:p w14:paraId="785AB0ED" w14:textId="77777777" w:rsidR="00823114" w:rsidRDefault="006A262A">
            <w:r>
              <w:t>-</w:t>
            </w:r>
          </w:p>
        </w:tc>
      </w:tr>
      <w:tr w:rsidR="00823114" w14:paraId="33029848" w14:textId="77777777">
        <w:tc>
          <w:tcPr>
            <w:tcW w:w="2592" w:type="dxa"/>
          </w:tcPr>
          <w:p w14:paraId="72606C16" w14:textId="77777777" w:rsidR="00823114" w:rsidRDefault="006A262A">
            <w:r>
              <w:t>BOOMONDERDEEL</w:t>
            </w:r>
          </w:p>
        </w:tc>
        <w:tc>
          <w:tcPr>
            <w:tcW w:w="3456" w:type="dxa"/>
          </w:tcPr>
          <w:p w14:paraId="781F7D2D" w14:textId="77777777" w:rsidR="00823114" w:rsidRDefault="006A262A">
            <w:r>
              <w:t>-/BOOMONDERDEEL</w:t>
            </w:r>
          </w:p>
        </w:tc>
        <w:tc>
          <w:tcPr>
            <w:tcW w:w="2592" w:type="dxa"/>
          </w:tcPr>
          <w:p w14:paraId="6B122AD8" w14:textId="77777777" w:rsidR="00823114" w:rsidRDefault="006A262A">
            <w:r>
              <w:t>-</w:t>
            </w:r>
          </w:p>
        </w:tc>
      </w:tr>
      <w:tr w:rsidR="00823114" w14:paraId="7C8CC5FE" w14:textId="77777777">
        <w:tc>
          <w:tcPr>
            <w:tcW w:w="2592" w:type="dxa"/>
          </w:tcPr>
          <w:p w14:paraId="0598C6B8" w14:textId="77777777" w:rsidR="00823114" w:rsidRDefault="006A262A">
            <w:r>
              <w:t>CONDITIE_EN_GROEI</w:t>
            </w:r>
          </w:p>
        </w:tc>
        <w:tc>
          <w:tcPr>
            <w:tcW w:w="3456" w:type="dxa"/>
          </w:tcPr>
          <w:p w14:paraId="510C3C09" w14:textId="77777777" w:rsidR="00823114" w:rsidRDefault="006A262A">
            <w:r>
              <w:t>-/CONDITIEGROEI</w:t>
            </w:r>
          </w:p>
        </w:tc>
        <w:tc>
          <w:tcPr>
            <w:tcW w:w="2592" w:type="dxa"/>
          </w:tcPr>
          <w:p w14:paraId="5D681224" w14:textId="77777777" w:rsidR="00823114" w:rsidRDefault="006A262A">
            <w:r>
              <w:t>-</w:t>
            </w:r>
          </w:p>
        </w:tc>
      </w:tr>
      <w:tr w:rsidR="00823114" w14:paraId="7AC07E0D" w14:textId="77777777">
        <w:tc>
          <w:tcPr>
            <w:tcW w:w="2592" w:type="dxa"/>
          </w:tcPr>
          <w:p w14:paraId="3F949616" w14:textId="77777777" w:rsidR="00823114" w:rsidRDefault="006A262A">
            <w:r>
              <w:t>CONTROLE_POSITIE_BOOMPUNT</w:t>
            </w:r>
          </w:p>
        </w:tc>
        <w:tc>
          <w:tcPr>
            <w:tcW w:w="3456" w:type="dxa"/>
          </w:tcPr>
          <w:p w14:paraId="424EAABA" w14:textId="77777777" w:rsidR="00823114" w:rsidRDefault="006A262A">
            <w:r>
              <w:t>-/CONTROLEBOOMPUNT</w:t>
            </w:r>
          </w:p>
        </w:tc>
        <w:tc>
          <w:tcPr>
            <w:tcW w:w="2592" w:type="dxa"/>
          </w:tcPr>
          <w:p w14:paraId="5EF86827" w14:textId="77777777" w:rsidR="00823114" w:rsidRDefault="006A262A">
            <w:r>
              <w:t>-</w:t>
            </w:r>
          </w:p>
        </w:tc>
      </w:tr>
      <w:tr w:rsidR="00823114" w14:paraId="1FBC2642" w14:textId="77777777">
        <w:tc>
          <w:tcPr>
            <w:tcW w:w="2592" w:type="dxa"/>
          </w:tcPr>
          <w:p w14:paraId="45B0A96A" w14:textId="77777777" w:rsidR="00823114" w:rsidRDefault="006A262A">
            <w:r>
              <w:t>OPKROONHOOGTE_ACTUEEL</w:t>
            </w:r>
          </w:p>
        </w:tc>
        <w:tc>
          <w:tcPr>
            <w:tcW w:w="3456" w:type="dxa"/>
          </w:tcPr>
          <w:p w14:paraId="2560288B" w14:textId="77777777" w:rsidR="00823114" w:rsidRDefault="006A262A">
            <w:r>
              <w:t>-/OPKROONHOOGTE</w:t>
            </w:r>
          </w:p>
        </w:tc>
        <w:tc>
          <w:tcPr>
            <w:tcW w:w="2592" w:type="dxa"/>
          </w:tcPr>
          <w:p w14:paraId="75001896" w14:textId="77777777" w:rsidR="00823114" w:rsidRDefault="006A262A">
            <w:r>
              <w:t>-</w:t>
            </w:r>
          </w:p>
        </w:tc>
      </w:tr>
      <w:tr w:rsidR="00823114" w14:paraId="579FF90B" w14:textId="77777777">
        <w:tc>
          <w:tcPr>
            <w:tcW w:w="2592" w:type="dxa"/>
          </w:tcPr>
          <w:p w14:paraId="10147DE2" w14:textId="77777777" w:rsidR="00823114" w:rsidRDefault="006A262A">
            <w:r>
              <w:t>SPECIFIEKE_ONDERHOUDSMAATREGEL</w:t>
            </w:r>
          </w:p>
        </w:tc>
        <w:tc>
          <w:tcPr>
            <w:tcW w:w="3456" w:type="dxa"/>
          </w:tcPr>
          <w:p w14:paraId="7D2DFAA6" w14:textId="77777777" w:rsidR="00823114" w:rsidRDefault="006A262A">
            <w:r>
              <w:t>-/SPECONDERHOUDSMAATREGEL</w:t>
            </w:r>
          </w:p>
        </w:tc>
        <w:tc>
          <w:tcPr>
            <w:tcW w:w="2592" w:type="dxa"/>
          </w:tcPr>
          <w:p w14:paraId="67F5B14E" w14:textId="77777777" w:rsidR="00823114" w:rsidRDefault="006A262A">
            <w:r>
              <w:t>-</w:t>
            </w:r>
          </w:p>
        </w:tc>
      </w:tr>
      <w:tr w:rsidR="00823114" w14:paraId="61825838" w14:textId="77777777">
        <w:tc>
          <w:tcPr>
            <w:tcW w:w="2592" w:type="dxa"/>
          </w:tcPr>
          <w:p w14:paraId="2F21F091" w14:textId="77777777" w:rsidR="00823114" w:rsidRDefault="006A262A">
            <w:r>
              <w:t>TOEKOMSTVERWACHTING</w:t>
            </w:r>
          </w:p>
        </w:tc>
        <w:tc>
          <w:tcPr>
            <w:tcW w:w="3456" w:type="dxa"/>
          </w:tcPr>
          <w:p w14:paraId="4416AEC9" w14:textId="77777777" w:rsidR="00823114" w:rsidRDefault="006A262A">
            <w:r>
              <w:t>-/TOEKOMSTVERWACHTING</w:t>
            </w:r>
          </w:p>
        </w:tc>
        <w:tc>
          <w:tcPr>
            <w:tcW w:w="2592" w:type="dxa"/>
          </w:tcPr>
          <w:p w14:paraId="353C3321" w14:textId="77777777" w:rsidR="00823114" w:rsidRDefault="006A262A">
            <w:r>
              <w:t>-</w:t>
            </w:r>
          </w:p>
        </w:tc>
      </w:tr>
      <w:tr w:rsidR="00823114" w14:paraId="2CC9CC58" w14:textId="77777777">
        <w:tc>
          <w:tcPr>
            <w:tcW w:w="2592" w:type="dxa"/>
          </w:tcPr>
          <w:p w14:paraId="607F5760" w14:textId="77777777" w:rsidR="00823114" w:rsidRDefault="006A262A">
            <w:r>
              <w:t>VTA_GEBREK</w:t>
            </w:r>
          </w:p>
        </w:tc>
        <w:tc>
          <w:tcPr>
            <w:tcW w:w="3456" w:type="dxa"/>
          </w:tcPr>
          <w:p w14:paraId="1047E175" w14:textId="77777777" w:rsidR="00823114" w:rsidRDefault="006A262A">
            <w:r>
              <w:t>-/VTA_GEBREK</w:t>
            </w:r>
          </w:p>
        </w:tc>
        <w:tc>
          <w:tcPr>
            <w:tcW w:w="2592" w:type="dxa"/>
          </w:tcPr>
          <w:p w14:paraId="30A10857" w14:textId="77777777" w:rsidR="00823114" w:rsidRDefault="006A262A">
            <w:r>
              <w:t>-</w:t>
            </w:r>
          </w:p>
        </w:tc>
      </w:tr>
    </w:tbl>
    <w:p w14:paraId="54B12488" w14:textId="77777777" w:rsidR="00823114" w:rsidRDefault="006A262A">
      <w:pPr>
        <w:pStyle w:val="Geenafstand"/>
      </w:pPr>
      <w:r>
        <w:t xml:space="preserve"> </w:t>
      </w:r>
    </w:p>
    <w:p w14:paraId="2AD36A12" w14:textId="77777777" w:rsidR="00823114" w:rsidRDefault="006A262A">
      <w:pPr>
        <w:pStyle w:val="Kop3"/>
      </w:pPr>
      <w:r>
        <w:t>AREAALDATA.waterinrichtingselement_l</w:t>
      </w:r>
    </w:p>
    <w:tbl>
      <w:tblPr>
        <w:tblStyle w:val="Tabelraster"/>
        <w:tblW w:w="0" w:type="auto"/>
        <w:tblLayout w:type="fixed"/>
        <w:tblLook w:val="04A0" w:firstRow="1" w:lastRow="0" w:firstColumn="1" w:lastColumn="0" w:noHBand="0" w:noVBand="1"/>
      </w:tblPr>
      <w:tblGrid>
        <w:gridCol w:w="2592"/>
        <w:gridCol w:w="3456"/>
        <w:gridCol w:w="2592"/>
      </w:tblGrid>
      <w:tr w:rsidR="00823114" w14:paraId="5007883B" w14:textId="77777777">
        <w:tc>
          <w:tcPr>
            <w:tcW w:w="2592" w:type="dxa"/>
          </w:tcPr>
          <w:p w14:paraId="0B990743" w14:textId="77777777" w:rsidR="00823114" w:rsidRDefault="006A262A">
            <w:pPr>
              <w:jc w:val="center"/>
            </w:pPr>
            <w:r>
              <w:rPr>
                <w:b/>
              </w:rPr>
              <w:t>Attribuut</w:t>
            </w:r>
          </w:p>
        </w:tc>
        <w:tc>
          <w:tcPr>
            <w:tcW w:w="3456" w:type="dxa"/>
          </w:tcPr>
          <w:p w14:paraId="08B85D33" w14:textId="77777777" w:rsidR="00823114" w:rsidRDefault="006A262A">
            <w:pPr>
              <w:jc w:val="center"/>
            </w:pPr>
            <w:r>
              <w:rPr>
                <w:b/>
              </w:rPr>
              <w:t>Domein Van/Naar</w:t>
            </w:r>
          </w:p>
        </w:tc>
        <w:tc>
          <w:tcPr>
            <w:tcW w:w="2592" w:type="dxa"/>
          </w:tcPr>
          <w:p w14:paraId="23DC286C" w14:textId="77777777" w:rsidR="00823114" w:rsidRDefault="006A262A">
            <w:pPr>
              <w:jc w:val="center"/>
            </w:pPr>
            <w:r>
              <w:rPr>
                <w:b/>
              </w:rPr>
              <w:t>Reden</w:t>
            </w:r>
          </w:p>
        </w:tc>
      </w:tr>
      <w:tr w:rsidR="00823114" w14:paraId="679D1EAA" w14:textId="77777777">
        <w:tc>
          <w:tcPr>
            <w:tcW w:w="2592" w:type="dxa"/>
          </w:tcPr>
          <w:p w14:paraId="4C0226D6" w14:textId="77777777" w:rsidR="00823114" w:rsidRDefault="006A262A">
            <w:r>
              <w:t>TYPESPEC</w:t>
            </w:r>
          </w:p>
        </w:tc>
        <w:tc>
          <w:tcPr>
            <w:tcW w:w="3456" w:type="dxa"/>
          </w:tcPr>
          <w:p w14:paraId="0998ACB2" w14:textId="77777777" w:rsidR="00823114" w:rsidRDefault="006A262A">
            <w:r>
              <w:t>-/typeSpecWIILijn</w:t>
            </w:r>
          </w:p>
        </w:tc>
        <w:tc>
          <w:tcPr>
            <w:tcW w:w="2592" w:type="dxa"/>
          </w:tcPr>
          <w:p w14:paraId="4125F10C" w14:textId="77777777" w:rsidR="00823114" w:rsidRDefault="006A262A">
            <w:r>
              <w:t>-</w:t>
            </w:r>
          </w:p>
        </w:tc>
      </w:tr>
    </w:tbl>
    <w:p w14:paraId="11AE60A3" w14:textId="77777777" w:rsidR="00823114" w:rsidRDefault="006A262A">
      <w:pPr>
        <w:pStyle w:val="Geenafstand"/>
      </w:pPr>
      <w:r>
        <w:t xml:space="preserve"> </w:t>
      </w:r>
    </w:p>
    <w:p w14:paraId="69BE10DF" w14:textId="77777777" w:rsidR="00823114" w:rsidRDefault="006A262A">
      <w:pPr>
        <w:pStyle w:val="Kop3"/>
      </w:pPr>
      <w:r>
        <w:t>AREAALDATA.weg_l</w:t>
      </w:r>
    </w:p>
    <w:tbl>
      <w:tblPr>
        <w:tblStyle w:val="Tabelraster"/>
        <w:tblW w:w="0" w:type="auto"/>
        <w:tblLayout w:type="fixed"/>
        <w:tblLook w:val="04A0" w:firstRow="1" w:lastRow="0" w:firstColumn="1" w:lastColumn="0" w:noHBand="0" w:noVBand="1"/>
      </w:tblPr>
      <w:tblGrid>
        <w:gridCol w:w="2592"/>
        <w:gridCol w:w="3456"/>
        <w:gridCol w:w="2592"/>
      </w:tblGrid>
      <w:tr w:rsidR="00823114" w14:paraId="050FCDE9" w14:textId="77777777">
        <w:tc>
          <w:tcPr>
            <w:tcW w:w="2592" w:type="dxa"/>
          </w:tcPr>
          <w:p w14:paraId="3B9A3C0A" w14:textId="77777777" w:rsidR="00823114" w:rsidRDefault="006A262A">
            <w:pPr>
              <w:jc w:val="center"/>
            </w:pPr>
            <w:r>
              <w:rPr>
                <w:b/>
              </w:rPr>
              <w:t>Attribuut</w:t>
            </w:r>
          </w:p>
        </w:tc>
        <w:tc>
          <w:tcPr>
            <w:tcW w:w="3456" w:type="dxa"/>
          </w:tcPr>
          <w:p w14:paraId="26FE1D3B" w14:textId="77777777" w:rsidR="00823114" w:rsidRDefault="006A262A">
            <w:pPr>
              <w:jc w:val="center"/>
            </w:pPr>
            <w:r>
              <w:rPr>
                <w:b/>
              </w:rPr>
              <w:t>Domein Van/Naar</w:t>
            </w:r>
          </w:p>
        </w:tc>
        <w:tc>
          <w:tcPr>
            <w:tcW w:w="2592" w:type="dxa"/>
          </w:tcPr>
          <w:p w14:paraId="7DB432DA" w14:textId="77777777" w:rsidR="00823114" w:rsidRDefault="006A262A">
            <w:pPr>
              <w:jc w:val="center"/>
            </w:pPr>
            <w:r>
              <w:rPr>
                <w:b/>
              </w:rPr>
              <w:t>Reden</w:t>
            </w:r>
          </w:p>
        </w:tc>
      </w:tr>
      <w:tr w:rsidR="00823114" w14:paraId="7D55C045" w14:textId="77777777">
        <w:tc>
          <w:tcPr>
            <w:tcW w:w="2592" w:type="dxa"/>
          </w:tcPr>
          <w:p w14:paraId="4A5B08BC" w14:textId="77777777" w:rsidR="00823114" w:rsidRDefault="006A262A">
            <w:r>
              <w:t>BEHEERDER</w:t>
            </w:r>
          </w:p>
        </w:tc>
        <w:tc>
          <w:tcPr>
            <w:tcW w:w="3456" w:type="dxa"/>
          </w:tcPr>
          <w:p w14:paraId="216AEAC4" w14:textId="77777777" w:rsidR="00823114" w:rsidRDefault="006A262A">
            <w:r>
              <w:t>-/BEHEERDER</w:t>
            </w:r>
          </w:p>
        </w:tc>
        <w:tc>
          <w:tcPr>
            <w:tcW w:w="2592" w:type="dxa"/>
          </w:tcPr>
          <w:p w14:paraId="1DBD2C35" w14:textId="77777777" w:rsidR="00823114" w:rsidRDefault="006A262A">
            <w:r>
              <w:t>-</w:t>
            </w:r>
          </w:p>
        </w:tc>
      </w:tr>
    </w:tbl>
    <w:p w14:paraId="5DBE2128" w14:textId="77777777" w:rsidR="00823114" w:rsidRDefault="006A262A">
      <w:pPr>
        <w:pStyle w:val="Geenafstand"/>
      </w:pPr>
      <w:r>
        <w:t xml:space="preserve"> </w:t>
      </w:r>
    </w:p>
    <w:p w14:paraId="620AF2BE" w14:textId="77777777" w:rsidR="00823114" w:rsidRDefault="006A262A">
      <w:pPr>
        <w:pStyle w:val="Kop3"/>
      </w:pPr>
      <w:r>
        <w:t>AREAALDATA.wegdeel_v</w:t>
      </w:r>
    </w:p>
    <w:tbl>
      <w:tblPr>
        <w:tblStyle w:val="Tabelraster"/>
        <w:tblW w:w="0" w:type="auto"/>
        <w:tblLayout w:type="fixed"/>
        <w:tblLook w:val="04A0" w:firstRow="1" w:lastRow="0" w:firstColumn="1" w:lastColumn="0" w:noHBand="0" w:noVBand="1"/>
      </w:tblPr>
      <w:tblGrid>
        <w:gridCol w:w="2592"/>
        <w:gridCol w:w="3456"/>
        <w:gridCol w:w="2592"/>
      </w:tblGrid>
      <w:tr w:rsidR="00823114" w14:paraId="70AF82E6" w14:textId="77777777">
        <w:tc>
          <w:tcPr>
            <w:tcW w:w="2592" w:type="dxa"/>
          </w:tcPr>
          <w:p w14:paraId="590F3C7D" w14:textId="77777777" w:rsidR="00823114" w:rsidRDefault="006A262A">
            <w:pPr>
              <w:jc w:val="center"/>
            </w:pPr>
            <w:r>
              <w:rPr>
                <w:b/>
              </w:rPr>
              <w:t>Attribuut</w:t>
            </w:r>
          </w:p>
        </w:tc>
        <w:tc>
          <w:tcPr>
            <w:tcW w:w="3456" w:type="dxa"/>
          </w:tcPr>
          <w:p w14:paraId="38905C9B" w14:textId="77777777" w:rsidR="00823114" w:rsidRDefault="006A262A">
            <w:pPr>
              <w:jc w:val="center"/>
            </w:pPr>
            <w:r>
              <w:rPr>
                <w:b/>
              </w:rPr>
              <w:t>Domein Van/Naar</w:t>
            </w:r>
          </w:p>
        </w:tc>
        <w:tc>
          <w:tcPr>
            <w:tcW w:w="2592" w:type="dxa"/>
          </w:tcPr>
          <w:p w14:paraId="153D6DF1" w14:textId="77777777" w:rsidR="00823114" w:rsidRDefault="006A262A">
            <w:pPr>
              <w:jc w:val="center"/>
            </w:pPr>
            <w:r>
              <w:rPr>
                <w:b/>
              </w:rPr>
              <w:t>Reden</w:t>
            </w:r>
          </w:p>
        </w:tc>
      </w:tr>
      <w:tr w:rsidR="00823114" w14:paraId="14B6D1B4" w14:textId="77777777">
        <w:tc>
          <w:tcPr>
            <w:tcW w:w="2592" w:type="dxa"/>
          </w:tcPr>
          <w:p w14:paraId="183DB548" w14:textId="77777777" w:rsidR="00823114" w:rsidRDefault="006A262A">
            <w:r>
              <w:t>VERLICHT</w:t>
            </w:r>
          </w:p>
        </w:tc>
        <w:tc>
          <w:tcPr>
            <w:tcW w:w="3456" w:type="dxa"/>
          </w:tcPr>
          <w:p w14:paraId="12604B39" w14:textId="77777777" w:rsidR="00823114" w:rsidRDefault="006A262A">
            <w:r>
              <w:t>-/jaNeeOnbekend</w:t>
            </w:r>
          </w:p>
        </w:tc>
        <w:tc>
          <w:tcPr>
            <w:tcW w:w="2592" w:type="dxa"/>
          </w:tcPr>
          <w:p w14:paraId="133288CD" w14:textId="77777777" w:rsidR="00823114" w:rsidRDefault="006A262A">
            <w:r>
              <w:t>-</w:t>
            </w:r>
          </w:p>
        </w:tc>
      </w:tr>
    </w:tbl>
    <w:p w14:paraId="4497A6D4" w14:textId="77777777" w:rsidR="00823114" w:rsidRDefault="006A262A">
      <w:pPr>
        <w:pStyle w:val="Geenafstand"/>
      </w:pPr>
      <w:r>
        <w:t xml:space="preserve"> </w:t>
      </w:r>
    </w:p>
    <w:p w14:paraId="08E7F4F3" w14:textId="77777777" w:rsidR="00823114" w:rsidRDefault="006A262A">
      <w:pPr>
        <w:pStyle w:val="Kop3"/>
      </w:pPr>
      <w:r>
        <w:t>AREAALDATA.weginrichtingselement_l</w:t>
      </w:r>
    </w:p>
    <w:tbl>
      <w:tblPr>
        <w:tblStyle w:val="Tabelraster"/>
        <w:tblW w:w="0" w:type="auto"/>
        <w:tblLayout w:type="fixed"/>
        <w:tblLook w:val="04A0" w:firstRow="1" w:lastRow="0" w:firstColumn="1" w:lastColumn="0" w:noHBand="0" w:noVBand="1"/>
      </w:tblPr>
      <w:tblGrid>
        <w:gridCol w:w="2592"/>
        <w:gridCol w:w="3456"/>
        <w:gridCol w:w="2592"/>
      </w:tblGrid>
      <w:tr w:rsidR="00823114" w14:paraId="12B3A658" w14:textId="77777777">
        <w:tc>
          <w:tcPr>
            <w:tcW w:w="2592" w:type="dxa"/>
          </w:tcPr>
          <w:p w14:paraId="45ACD143" w14:textId="77777777" w:rsidR="00823114" w:rsidRDefault="006A262A">
            <w:pPr>
              <w:jc w:val="center"/>
            </w:pPr>
            <w:r>
              <w:rPr>
                <w:b/>
              </w:rPr>
              <w:t>Attribuut</w:t>
            </w:r>
          </w:p>
        </w:tc>
        <w:tc>
          <w:tcPr>
            <w:tcW w:w="3456" w:type="dxa"/>
          </w:tcPr>
          <w:p w14:paraId="11E4E005" w14:textId="77777777" w:rsidR="00823114" w:rsidRDefault="006A262A">
            <w:pPr>
              <w:jc w:val="center"/>
            </w:pPr>
            <w:r>
              <w:rPr>
                <w:b/>
              </w:rPr>
              <w:t>Domein Van/Naar</w:t>
            </w:r>
          </w:p>
        </w:tc>
        <w:tc>
          <w:tcPr>
            <w:tcW w:w="2592" w:type="dxa"/>
          </w:tcPr>
          <w:p w14:paraId="1472C9C7" w14:textId="77777777" w:rsidR="00823114" w:rsidRDefault="006A262A">
            <w:pPr>
              <w:jc w:val="center"/>
            </w:pPr>
            <w:r>
              <w:rPr>
                <w:b/>
              </w:rPr>
              <w:t>Reden</w:t>
            </w:r>
          </w:p>
        </w:tc>
      </w:tr>
      <w:tr w:rsidR="00823114" w14:paraId="5C137452" w14:textId="77777777">
        <w:tc>
          <w:tcPr>
            <w:tcW w:w="2592" w:type="dxa"/>
          </w:tcPr>
          <w:p w14:paraId="110149A6" w14:textId="77777777" w:rsidR="00823114" w:rsidRDefault="006A262A">
            <w:r>
              <w:t>GEBRUIKSFUNCTIE</w:t>
            </w:r>
          </w:p>
        </w:tc>
        <w:tc>
          <w:tcPr>
            <w:tcW w:w="3456" w:type="dxa"/>
          </w:tcPr>
          <w:p w14:paraId="79732A4F" w14:textId="77777777" w:rsidR="00823114" w:rsidRDefault="006A262A">
            <w:r>
              <w:t>-/GEBRUIKSFUNCTIE</w:t>
            </w:r>
          </w:p>
        </w:tc>
        <w:tc>
          <w:tcPr>
            <w:tcW w:w="2592" w:type="dxa"/>
          </w:tcPr>
          <w:p w14:paraId="522B2411" w14:textId="77777777" w:rsidR="00823114" w:rsidRDefault="006A262A">
            <w:r>
              <w:t>-</w:t>
            </w:r>
          </w:p>
        </w:tc>
      </w:tr>
      <w:tr w:rsidR="00823114" w14:paraId="4D1577CA" w14:textId="77777777">
        <w:tc>
          <w:tcPr>
            <w:tcW w:w="2592" w:type="dxa"/>
          </w:tcPr>
          <w:p w14:paraId="716246F3" w14:textId="77777777" w:rsidR="00823114" w:rsidRDefault="006A262A">
            <w:r>
              <w:t>SITUERING</w:t>
            </w:r>
          </w:p>
        </w:tc>
        <w:tc>
          <w:tcPr>
            <w:tcW w:w="3456" w:type="dxa"/>
          </w:tcPr>
          <w:p w14:paraId="6248DE53" w14:textId="77777777" w:rsidR="00823114" w:rsidRDefault="006A262A">
            <w:r>
              <w:t>-/SITUERING</w:t>
            </w:r>
          </w:p>
        </w:tc>
        <w:tc>
          <w:tcPr>
            <w:tcW w:w="2592" w:type="dxa"/>
          </w:tcPr>
          <w:p w14:paraId="2085EE58" w14:textId="77777777" w:rsidR="00823114" w:rsidRDefault="006A262A">
            <w:r>
              <w:t>-</w:t>
            </w:r>
          </w:p>
        </w:tc>
      </w:tr>
    </w:tbl>
    <w:p w14:paraId="4BA167B5" w14:textId="77777777" w:rsidR="00823114" w:rsidRDefault="006A262A">
      <w:pPr>
        <w:pStyle w:val="Geenafstand"/>
      </w:pPr>
      <w:r>
        <w:t xml:space="preserve"> </w:t>
      </w:r>
    </w:p>
    <w:p w14:paraId="0A14771B" w14:textId="77777777" w:rsidR="00823114" w:rsidRDefault="006A262A">
      <w:pPr>
        <w:pStyle w:val="Kop3"/>
      </w:pPr>
      <w:r>
        <w:t>AREAALDATA.weginrichtingselement_p</w:t>
      </w:r>
    </w:p>
    <w:tbl>
      <w:tblPr>
        <w:tblStyle w:val="Tabelraster"/>
        <w:tblW w:w="0" w:type="auto"/>
        <w:tblLayout w:type="fixed"/>
        <w:tblLook w:val="04A0" w:firstRow="1" w:lastRow="0" w:firstColumn="1" w:lastColumn="0" w:noHBand="0" w:noVBand="1"/>
      </w:tblPr>
      <w:tblGrid>
        <w:gridCol w:w="2592"/>
        <w:gridCol w:w="3456"/>
        <w:gridCol w:w="2592"/>
      </w:tblGrid>
      <w:tr w:rsidR="00823114" w14:paraId="13A362F0" w14:textId="77777777">
        <w:tc>
          <w:tcPr>
            <w:tcW w:w="2592" w:type="dxa"/>
          </w:tcPr>
          <w:p w14:paraId="4E29ECF2" w14:textId="77777777" w:rsidR="00823114" w:rsidRDefault="006A262A">
            <w:pPr>
              <w:jc w:val="center"/>
            </w:pPr>
            <w:r>
              <w:rPr>
                <w:b/>
              </w:rPr>
              <w:t>Attribuut</w:t>
            </w:r>
          </w:p>
        </w:tc>
        <w:tc>
          <w:tcPr>
            <w:tcW w:w="3456" w:type="dxa"/>
          </w:tcPr>
          <w:p w14:paraId="3973EB36" w14:textId="77777777" w:rsidR="00823114" w:rsidRDefault="006A262A">
            <w:pPr>
              <w:jc w:val="center"/>
            </w:pPr>
            <w:r>
              <w:rPr>
                <w:b/>
              </w:rPr>
              <w:t>Domein Van/Naar</w:t>
            </w:r>
          </w:p>
        </w:tc>
        <w:tc>
          <w:tcPr>
            <w:tcW w:w="2592" w:type="dxa"/>
          </w:tcPr>
          <w:p w14:paraId="2F1354A7" w14:textId="77777777" w:rsidR="00823114" w:rsidRDefault="006A262A">
            <w:pPr>
              <w:jc w:val="center"/>
            </w:pPr>
            <w:r>
              <w:rPr>
                <w:b/>
              </w:rPr>
              <w:t>Reden</w:t>
            </w:r>
          </w:p>
        </w:tc>
      </w:tr>
      <w:tr w:rsidR="00823114" w14:paraId="5C380015" w14:textId="77777777">
        <w:tc>
          <w:tcPr>
            <w:tcW w:w="2592" w:type="dxa"/>
          </w:tcPr>
          <w:p w14:paraId="7E17439C" w14:textId="77777777" w:rsidR="00823114" w:rsidRDefault="006A262A">
            <w:r>
              <w:t>BEHEERDER</w:t>
            </w:r>
          </w:p>
        </w:tc>
        <w:tc>
          <w:tcPr>
            <w:tcW w:w="3456" w:type="dxa"/>
          </w:tcPr>
          <w:p w14:paraId="5D89C13D" w14:textId="77777777" w:rsidR="00823114" w:rsidRDefault="006A262A">
            <w:r>
              <w:t>-/BEHEERDER</w:t>
            </w:r>
          </w:p>
        </w:tc>
        <w:tc>
          <w:tcPr>
            <w:tcW w:w="2592" w:type="dxa"/>
          </w:tcPr>
          <w:p w14:paraId="08C72DE3" w14:textId="77777777" w:rsidR="00823114" w:rsidRDefault="006A262A">
            <w:r>
              <w:t>-</w:t>
            </w:r>
          </w:p>
        </w:tc>
      </w:tr>
      <w:tr w:rsidR="00823114" w14:paraId="542DD06D" w14:textId="77777777">
        <w:tc>
          <w:tcPr>
            <w:tcW w:w="2592" w:type="dxa"/>
          </w:tcPr>
          <w:p w14:paraId="6B67FC52" w14:textId="77777777" w:rsidR="00823114" w:rsidRDefault="006A262A">
            <w:r>
              <w:lastRenderedPageBreak/>
              <w:t>GEBRUIKSFUNCTIE</w:t>
            </w:r>
          </w:p>
        </w:tc>
        <w:tc>
          <w:tcPr>
            <w:tcW w:w="3456" w:type="dxa"/>
          </w:tcPr>
          <w:p w14:paraId="0F47B5B3" w14:textId="77777777" w:rsidR="00823114" w:rsidRDefault="006A262A">
            <w:r>
              <w:t>-/GEBRUIKSFUNCTIE</w:t>
            </w:r>
          </w:p>
        </w:tc>
        <w:tc>
          <w:tcPr>
            <w:tcW w:w="2592" w:type="dxa"/>
          </w:tcPr>
          <w:p w14:paraId="4D125AAF" w14:textId="77777777" w:rsidR="00823114" w:rsidRDefault="006A262A">
            <w:r>
              <w:t>-</w:t>
            </w:r>
          </w:p>
        </w:tc>
      </w:tr>
      <w:tr w:rsidR="00823114" w14:paraId="64BBCB7A" w14:textId="77777777">
        <w:tc>
          <w:tcPr>
            <w:tcW w:w="2592" w:type="dxa"/>
          </w:tcPr>
          <w:p w14:paraId="7CA1D22A" w14:textId="77777777" w:rsidR="00823114" w:rsidRDefault="006A262A">
            <w:r>
              <w:t>EIGENAAR</w:t>
            </w:r>
          </w:p>
        </w:tc>
        <w:tc>
          <w:tcPr>
            <w:tcW w:w="3456" w:type="dxa"/>
          </w:tcPr>
          <w:p w14:paraId="67089D07" w14:textId="77777777" w:rsidR="00823114" w:rsidRDefault="006A262A">
            <w:r>
              <w:t>-/INSTANTIE</w:t>
            </w:r>
          </w:p>
        </w:tc>
        <w:tc>
          <w:tcPr>
            <w:tcW w:w="2592" w:type="dxa"/>
          </w:tcPr>
          <w:p w14:paraId="507CF47A" w14:textId="77777777" w:rsidR="00823114" w:rsidRDefault="006A262A">
            <w:r>
              <w:t>-</w:t>
            </w:r>
          </w:p>
        </w:tc>
      </w:tr>
      <w:tr w:rsidR="00823114" w14:paraId="7297505E" w14:textId="77777777">
        <w:tc>
          <w:tcPr>
            <w:tcW w:w="2592" w:type="dxa"/>
          </w:tcPr>
          <w:p w14:paraId="1379FB63" w14:textId="77777777" w:rsidR="00823114" w:rsidRDefault="006A262A">
            <w:r>
              <w:t>ONDERHOUDER</w:t>
            </w:r>
          </w:p>
        </w:tc>
        <w:tc>
          <w:tcPr>
            <w:tcW w:w="3456" w:type="dxa"/>
          </w:tcPr>
          <w:p w14:paraId="49ADC64D" w14:textId="77777777" w:rsidR="00823114" w:rsidRDefault="006A262A">
            <w:r>
              <w:t>-/ONDERHOUDER</w:t>
            </w:r>
          </w:p>
        </w:tc>
        <w:tc>
          <w:tcPr>
            <w:tcW w:w="2592" w:type="dxa"/>
          </w:tcPr>
          <w:p w14:paraId="2A9D60CD" w14:textId="77777777" w:rsidR="00823114" w:rsidRDefault="006A262A">
            <w:r>
              <w:t>-</w:t>
            </w:r>
          </w:p>
        </w:tc>
      </w:tr>
      <w:tr w:rsidR="00823114" w14:paraId="42A021BF" w14:textId="77777777">
        <w:tc>
          <w:tcPr>
            <w:tcW w:w="2592" w:type="dxa"/>
          </w:tcPr>
          <w:p w14:paraId="31F31352" w14:textId="77777777" w:rsidR="00823114" w:rsidRDefault="006A262A">
            <w:r>
              <w:t>SITUERING</w:t>
            </w:r>
          </w:p>
        </w:tc>
        <w:tc>
          <w:tcPr>
            <w:tcW w:w="3456" w:type="dxa"/>
          </w:tcPr>
          <w:p w14:paraId="5538FD4A" w14:textId="77777777" w:rsidR="00823114" w:rsidRDefault="006A262A">
            <w:r>
              <w:t>-/SITUERING</w:t>
            </w:r>
          </w:p>
        </w:tc>
        <w:tc>
          <w:tcPr>
            <w:tcW w:w="2592" w:type="dxa"/>
          </w:tcPr>
          <w:p w14:paraId="0659EB2F" w14:textId="77777777" w:rsidR="00823114" w:rsidRDefault="006A262A">
            <w:r>
              <w:t>-</w:t>
            </w:r>
          </w:p>
        </w:tc>
      </w:tr>
      <w:tr w:rsidR="00823114" w14:paraId="143F467A" w14:textId="77777777">
        <w:tc>
          <w:tcPr>
            <w:tcW w:w="2592" w:type="dxa"/>
          </w:tcPr>
          <w:p w14:paraId="143B74A8" w14:textId="77777777" w:rsidR="00823114" w:rsidRDefault="006A262A">
            <w:r>
              <w:t>TYPESPEC</w:t>
            </w:r>
          </w:p>
        </w:tc>
        <w:tc>
          <w:tcPr>
            <w:tcW w:w="3456" w:type="dxa"/>
          </w:tcPr>
          <w:p w14:paraId="47F70375" w14:textId="77777777" w:rsidR="00823114" w:rsidRDefault="006A262A">
            <w:r>
              <w:t>-/typeSpecWGIPunt</w:t>
            </w:r>
          </w:p>
        </w:tc>
        <w:tc>
          <w:tcPr>
            <w:tcW w:w="2592" w:type="dxa"/>
          </w:tcPr>
          <w:p w14:paraId="6A4C82B5" w14:textId="77777777" w:rsidR="00823114" w:rsidRDefault="006A262A">
            <w:r>
              <w:t>-</w:t>
            </w:r>
          </w:p>
        </w:tc>
      </w:tr>
    </w:tbl>
    <w:p w14:paraId="5A7F7F4D" w14:textId="77777777" w:rsidR="00823114" w:rsidRDefault="006A262A">
      <w:pPr>
        <w:pStyle w:val="Geenafstand"/>
      </w:pPr>
      <w:r>
        <w:t xml:space="preserve"> </w:t>
      </w:r>
    </w:p>
    <w:p w14:paraId="684383AA" w14:textId="77777777" w:rsidR="00823114" w:rsidRDefault="006A262A">
      <w:pPr>
        <w:pStyle w:val="Kop3"/>
      </w:pPr>
      <w:r>
        <w:t>AREAALDATA.weginrichtingselement_v</w:t>
      </w:r>
    </w:p>
    <w:tbl>
      <w:tblPr>
        <w:tblStyle w:val="Tabelraster"/>
        <w:tblW w:w="0" w:type="auto"/>
        <w:tblLayout w:type="fixed"/>
        <w:tblLook w:val="04A0" w:firstRow="1" w:lastRow="0" w:firstColumn="1" w:lastColumn="0" w:noHBand="0" w:noVBand="1"/>
      </w:tblPr>
      <w:tblGrid>
        <w:gridCol w:w="2592"/>
        <w:gridCol w:w="3456"/>
        <w:gridCol w:w="2592"/>
      </w:tblGrid>
      <w:tr w:rsidR="00823114" w14:paraId="164FC484" w14:textId="77777777">
        <w:tc>
          <w:tcPr>
            <w:tcW w:w="2592" w:type="dxa"/>
          </w:tcPr>
          <w:p w14:paraId="011EF0AC" w14:textId="77777777" w:rsidR="00823114" w:rsidRDefault="006A262A">
            <w:pPr>
              <w:jc w:val="center"/>
            </w:pPr>
            <w:r>
              <w:rPr>
                <w:b/>
              </w:rPr>
              <w:t>Attribuut</w:t>
            </w:r>
          </w:p>
        </w:tc>
        <w:tc>
          <w:tcPr>
            <w:tcW w:w="3456" w:type="dxa"/>
          </w:tcPr>
          <w:p w14:paraId="1B0396C8" w14:textId="77777777" w:rsidR="00823114" w:rsidRDefault="006A262A">
            <w:pPr>
              <w:jc w:val="center"/>
            </w:pPr>
            <w:r>
              <w:rPr>
                <w:b/>
              </w:rPr>
              <w:t>Domein Van/Naar</w:t>
            </w:r>
          </w:p>
        </w:tc>
        <w:tc>
          <w:tcPr>
            <w:tcW w:w="2592" w:type="dxa"/>
          </w:tcPr>
          <w:p w14:paraId="73BC3525" w14:textId="77777777" w:rsidR="00823114" w:rsidRDefault="006A262A">
            <w:pPr>
              <w:jc w:val="center"/>
            </w:pPr>
            <w:r>
              <w:rPr>
                <w:b/>
              </w:rPr>
              <w:t>Reden</w:t>
            </w:r>
          </w:p>
        </w:tc>
      </w:tr>
      <w:tr w:rsidR="00823114" w14:paraId="47B7F53F" w14:textId="77777777">
        <w:tc>
          <w:tcPr>
            <w:tcW w:w="2592" w:type="dxa"/>
          </w:tcPr>
          <w:p w14:paraId="0D32C5C3" w14:textId="77777777" w:rsidR="00823114" w:rsidRDefault="006A262A">
            <w:r>
              <w:t>TYPESPEC</w:t>
            </w:r>
          </w:p>
        </w:tc>
        <w:tc>
          <w:tcPr>
            <w:tcW w:w="3456" w:type="dxa"/>
          </w:tcPr>
          <w:p w14:paraId="6FD97A17" w14:textId="77777777" w:rsidR="00823114" w:rsidRDefault="006A262A">
            <w:r>
              <w:t>typeSpecBTDPlantvak/typeSpecWGIVlak</w:t>
            </w:r>
          </w:p>
        </w:tc>
        <w:tc>
          <w:tcPr>
            <w:tcW w:w="2592" w:type="dxa"/>
          </w:tcPr>
          <w:p w14:paraId="052DC3AA" w14:textId="77777777" w:rsidR="00823114" w:rsidRDefault="006A262A">
            <w:r>
              <w:t>-</w:t>
            </w:r>
          </w:p>
        </w:tc>
      </w:tr>
    </w:tbl>
    <w:p w14:paraId="77485D55" w14:textId="77777777" w:rsidR="00823114" w:rsidRDefault="006A262A">
      <w:pPr>
        <w:pStyle w:val="Geenafstand"/>
      </w:pPr>
      <w:r>
        <w:t xml:space="preserve"> </w:t>
      </w:r>
    </w:p>
    <w:p w14:paraId="2E3171DA" w14:textId="77777777" w:rsidR="00823114" w:rsidRDefault="006A262A">
      <w:pPr>
        <w:pStyle w:val="Kop3"/>
      </w:pPr>
      <w:r>
        <w:t>AREAALDATA.wegvak_v</w:t>
      </w:r>
    </w:p>
    <w:tbl>
      <w:tblPr>
        <w:tblStyle w:val="Tabelraster"/>
        <w:tblW w:w="0" w:type="auto"/>
        <w:tblLayout w:type="fixed"/>
        <w:tblLook w:val="04A0" w:firstRow="1" w:lastRow="0" w:firstColumn="1" w:lastColumn="0" w:noHBand="0" w:noVBand="1"/>
      </w:tblPr>
      <w:tblGrid>
        <w:gridCol w:w="2592"/>
        <w:gridCol w:w="3456"/>
        <w:gridCol w:w="2592"/>
      </w:tblGrid>
      <w:tr w:rsidR="00823114" w14:paraId="0E7E636B" w14:textId="77777777">
        <w:tc>
          <w:tcPr>
            <w:tcW w:w="2592" w:type="dxa"/>
          </w:tcPr>
          <w:p w14:paraId="39E9884B" w14:textId="77777777" w:rsidR="00823114" w:rsidRDefault="006A262A">
            <w:pPr>
              <w:jc w:val="center"/>
            </w:pPr>
            <w:r>
              <w:rPr>
                <w:b/>
              </w:rPr>
              <w:t>Attribuut</w:t>
            </w:r>
          </w:p>
        </w:tc>
        <w:tc>
          <w:tcPr>
            <w:tcW w:w="3456" w:type="dxa"/>
          </w:tcPr>
          <w:p w14:paraId="4F1E85C1" w14:textId="77777777" w:rsidR="00823114" w:rsidRDefault="006A262A">
            <w:pPr>
              <w:jc w:val="center"/>
            </w:pPr>
            <w:r>
              <w:rPr>
                <w:b/>
              </w:rPr>
              <w:t>Domein Van/Naar</w:t>
            </w:r>
          </w:p>
        </w:tc>
        <w:tc>
          <w:tcPr>
            <w:tcW w:w="2592" w:type="dxa"/>
          </w:tcPr>
          <w:p w14:paraId="60FE1527" w14:textId="77777777" w:rsidR="00823114" w:rsidRDefault="006A262A">
            <w:pPr>
              <w:jc w:val="center"/>
            </w:pPr>
            <w:r>
              <w:rPr>
                <w:b/>
              </w:rPr>
              <w:t>Reden</w:t>
            </w:r>
          </w:p>
        </w:tc>
      </w:tr>
      <w:tr w:rsidR="00823114" w14:paraId="05B41F25" w14:textId="77777777">
        <w:tc>
          <w:tcPr>
            <w:tcW w:w="2592" w:type="dxa"/>
          </w:tcPr>
          <w:p w14:paraId="21B8C914" w14:textId="77777777" w:rsidR="00823114" w:rsidRDefault="006A262A">
            <w:r>
              <w:t>BEHEERDER</w:t>
            </w:r>
          </w:p>
        </w:tc>
        <w:tc>
          <w:tcPr>
            <w:tcW w:w="3456" w:type="dxa"/>
          </w:tcPr>
          <w:p w14:paraId="4906C980" w14:textId="77777777" w:rsidR="00823114" w:rsidRDefault="006A262A">
            <w:r>
              <w:t>-/BEHEERDER</w:t>
            </w:r>
          </w:p>
        </w:tc>
        <w:tc>
          <w:tcPr>
            <w:tcW w:w="2592" w:type="dxa"/>
          </w:tcPr>
          <w:p w14:paraId="246D070C" w14:textId="77777777" w:rsidR="00823114" w:rsidRDefault="006A262A">
            <w:r>
              <w:t>-</w:t>
            </w:r>
          </w:p>
        </w:tc>
      </w:tr>
      <w:tr w:rsidR="00823114" w14:paraId="12B13E69" w14:textId="77777777">
        <w:tc>
          <w:tcPr>
            <w:tcW w:w="2592" w:type="dxa"/>
          </w:tcPr>
          <w:p w14:paraId="6A1B825D" w14:textId="77777777" w:rsidR="00823114" w:rsidRDefault="006A262A">
            <w:r>
              <w:t>EIGENAAR</w:t>
            </w:r>
          </w:p>
        </w:tc>
        <w:tc>
          <w:tcPr>
            <w:tcW w:w="3456" w:type="dxa"/>
          </w:tcPr>
          <w:p w14:paraId="3C652544" w14:textId="77777777" w:rsidR="00823114" w:rsidRDefault="006A262A">
            <w:r>
              <w:t>-/INSTANTIE</w:t>
            </w:r>
          </w:p>
        </w:tc>
        <w:tc>
          <w:tcPr>
            <w:tcW w:w="2592" w:type="dxa"/>
          </w:tcPr>
          <w:p w14:paraId="0F5388BC" w14:textId="77777777" w:rsidR="00823114" w:rsidRDefault="006A262A">
            <w:r>
              <w:t>-</w:t>
            </w:r>
          </w:p>
        </w:tc>
      </w:tr>
    </w:tbl>
    <w:p w14:paraId="34B3F8C5" w14:textId="77777777" w:rsidR="00823114" w:rsidRDefault="006A262A">
      <w:pPr>
        <w:pStyle w:val="Geenafstand"/>
      </w:pPr>
      <w:r>
        <w:t xml:space="preserve"> </w:t>
      </w:r>
    </w:p>
    <w:p w14:paraId="775B6100" w14:textId="77777777" w:rsidR="00823114" w:rsidRDefault="006A262A">
      <w:pPr>
        <w:pStyle w:val="Kop2"/>
      </w:pPr>
      <w:r>
        <w:t>Domeinen: Domeinmapping</w:t>
      </w:r>
      <w:r>
        <w:br/>
      </w:r>
    </w:p>
    <w:p w14:paraId="07A52920" w14:textId="77777777" w:rsidR="00823114" w:rsidRDefault="006A262A">
      <w:pPr>
        <w:pStyle w:val="Geenafstand"/>
      </w:pPr>
      <w:r>
        <w:t>In de volgende domeinen treed een domeinmapping op:</w:t>
      </w:r>
      <w:r>
        <w:br/>
      </w:r>
    </w:p>
    <w:p w14:paraId="1515A092" w14:textId="77777777" w:rsidR="006A262A" w:rsidRDefault="006A262A" w:rsidP="006A262A">
      <w:pPr>
        <w:pStyle w:val="Kop3"/>
      </w:pPr>
      <w:r>
        <w:t>CODEKABEL</w:t>
      </w:r>
    </w:p>
    <w:tbl>
      <w:tblPr>
        <w:tblStyle w:val="Tabelraster"/>
        <w:tblW w:w="0" w:type="auto"/>
        <w:tblLayout w:type="fixed"/>
        <w:tblLook w:val="04A0" w:firstRow="1" w:lastRow="0" w:firstColumn="1" w:lastColumn="0" w:noHBand="0" w:noVBand="1"/>
      </w:tblPr>
      <w:tblGrid>
        <w:gridCol w:w="3024"/>
        <w:gridCol w:w="3024"/>
        <w:gridCol w:w="2592"/>
      </w:tblGrid>
      <w:tr w:rsidR="006A262A" w14:paraId="62D71A66" w14:textId="77777777" w:rsidTr="006A262A">
        <w:tc>
          <w:tcPr>
            <w:tcW w:w="3024" w:type="dxa"/>
          </w:tcPr>
          <w:p w14:paraId="79BDABBF" w14:textId="77777777" w:rsidR="006A262A" w:rsidRDefault="006A262A" w:rsidP="006A262A">
            <w:pPr>
              <w:jc w:val="center"/>
            </w:pPr>
            <w:r>
              <w:rPr>
                <w:b/>
              </w:rPr>
              <w:t>Van Code</w:t>
            </w:r>
          </w:p>
        </w:tc>
        <w:tc>
          <w:tcPr>
            <w:tcW w:w="3024" w:type="dxa"/>
          </w:tcPr>
          <w:p w14:paraId="7C72ACC1" w14:textId="77777777" w:rsidR="006A262A" w:rsidRDefault="006A262A" w:rsidP="006A262A">
            <w:pPr>
              <w:jc w:val="center"/>
            </w:pPr>
            <w:r>
              <w:rPr>
                <w:b/>
              </w:rPr>
              <w:t>Naar Code</w:t>
            </w:r>
          </w:p>
        </w:tc>
        <w:tc>
          <w:tcPr>
            <w:tcW w:w="2592" w:type="dxa"/>
          </w:tcPr>
          <w:p w14:paraId="565A5761" w14:textId="77777777" w:rsidR="006A262A" w:rsidRDefault="006A262A" w:rsidP="006A262A">
            <w:pPr>
              <w:jc w:val="center"/>
            </w:pPr>
            <w:r>
              <w:rPr>
                <w:b/>
              </w:rPr>
              <w:t xml:space="preserve">Reden </w:t>
            </w:r>
          </w:p>
        </w:tc>
      </w:tr>
      <w:tr w:rsidR="006A262A" w14:paraId="4814AA74" w14:textId="77777777" w:rsidTr="006A262A">
        <w:tc>
          <w:tcPr>
            <w:tcW w:w="3024" w:type="dxa"/>
          </w:tcPr>
          <w:p w14:paraId="711CA60D" w14:textId="77777777" w:rsidR="006A262A" w:rsidRDefault="006A262A" w:rsidP="006A262A">
            <w:r>
              <w:t>best</w:t>
            </w:r>
          </w:p>
        </w:tc>
        <w:tc>
          <w:tcPr>
            <w:tcW w:w="3024" w:type="dxa"/>
          </w:tcPr>
          <w:p w14:paraId="731B293F" w14:textId="77777777" w:rsidR="006A262A" w:rsidRDefault="006A262A" w:rsidP="006A262A">
            <w:r>
              <w:t>VMvKas</w:t>
            </w:r>
          </w:p>
        </w:tc>
        <w:tc>
          <w:tcPr>
            <w:tcW w:w="2592" w:type="dxa"/>
          </w:tcPr>
          <w:p w14:paraId="740A3EB5" w14:textId="77777777" w:rsidR="006A262A" w:rsidRDefault="006A262A" w:rsidP="006A262A"/>
        </w:tc>
      </w:tr>
      <w:tr w:rsidR="006A262A" w14:paraId="0A142910" w14:textId="77777777" w:rsidTr="006A262A">
        <w:tc>
          <w:tcPr>
            <w:tcW w:w="3024" w:type="dxa"/>
          </w:tcPr>
          <w:p w14:paraId="5BDBF1FD" w14:textId="77777777" w:rsidR="006A262A" w:rsidRDefault="006A262A" w:rsidP="006A262A">
            <w:r>
              <w:t>NH03K091</w:t>
            </w:r>
          </w:p>
        </w:tc>
        <w:tc>
          <w:tcPr>
            <w:tcW w:w="3024" w:type="dxa"/>
          </w:tcPr>
          <w:p w14:paraId="1FDF6C8D" w14:textId="77777777" w:rsidR="006A262A" w:rsidRDefault="006A262A" w:rsidP="006A262A">
            <w:r>
              <w:t>VMvKas</w:t>
            </w:r>
          </w:p>
        </w:tc>
        <w:tc>
          <w:tcPr>
            <w:tcW w:w="2592" w:type="dxa"/>
          </w:tcPr>
          <w:p w14:paraId="59541771" w14:textId="77777777" w:rsidR="006A262A" w:rsidRDefault="006A262A" w:rsidP="006A262A"/>
        </w:tc>
      </w:tr>
      <w:tr w:rsidR="006A262A" w14:paraId="0D10644D" w14:textId="77777777" w:rsidTr="006A262A">
        <w:tc>
          <w:tcPr>
            <w:tcW w:w="3024" w:type="dxa"/>
          </w:tcPr>
          <w:p w14:paraId="42780A94" w14:textId="77777777" w:rsidR="006A262A" w:rsidRDefault="006A262A" w:rsidP="006A262A">
            <w:r>
              <w:t>NH03K092</w:t>
            </w:r>
          </w:p>
        </w:tc>
        <w:tc>
          <w:tcPr>
            <w:tcW w:w="3024" w:type="dxa"/>
          </w:tcPr>
          <w:p w14:paraId="123A9959" w14:textId="77777777" w:rsidR="006A262A" w:rsidRDefault="006A262A" w:rsidP="006A262A">
            <w:r>
              <w:t>VMvKas</w:t>
            </w:r>
          </w:p>
        </w:tc>
        <w:tc>
          <w:tcPr>
            <w:tcW w:w="2592" w:type="dxa"/>
          </w:tcPr>
          <w:p w14:paraId="6D19AD0B" w14:textId="77777777" w:rsidR="006A262A" w:rsidRDefault="006A262A" w:rsidP="006A262A"/>
        </w:tc>
      </w:tr>
      <w:tr w:rsidR="006A262A" w14:paraId="6A4BA6DD" w14:textId="77777777" w:rsidTr="006A262A">
        <w:tc>
          <w:tcPr>
            <w:tcW w:w="3024" w:type="dxa"/>
          </w:tcPr>
          <w:p w14:paraId="48E4A7A0" w14:textId="77777777" w:rsidR="006A262A" w:rsidRDefault="006A262A" w:rsidP="006A262A">
            <w:r>
              <w:t>NH03K094</w:t>
            </w:r>
          </w:p>
        </w:tc>
        <w:tc>
          <w:tcPr>
            <w:tcW w:w="3024" w:type="dxa"/>
          </w:tcPr>
          <w:p w14:paraId="06FF942C" w14:textId="77777777" w:rsidR="006A262A" w:rsidRDefault="006A262A" w:rsidP="006A262A">
            <w:r>
              <w:t>VMvKas</w:t>
            </w:r>
          </w:p>
        </w:tc>
        <w:tc>
          <w:tcPr>
            <w:tcW w:w="2592" w:type="dxa"/>
          </w:tcPr>
          <w:p w14:paraId="15E416CE" w14:textId="77777777" w:rsidR="006A262A" w:rsidRDefault="006A262A" w:rsidP="006A262A"/>
        </w:tc>
      </w:tr>
      <w:tr w:rsidR="006A262A" w14:paraId="4C3849E5" w14:textId="77777777" w:rsidTr="006A262A">
        <w:tc>
          <w:tcPr>
            <w:tcW w:w="3024" w:type="dxa"/>
          </w:tcPr>
          <w:p w14:paraId="734D57CE" w14:textId="77777777" w:rsidR="006A262A" w:rsidRDefault="006A262A" w:rsidP="006A262A">
            <w:r>
              <w:t>NH03K095</w:t>
            </w:r>
          </w:p>
        </w:tc>
        <w:tc>
          <w:tcPr>
            <w:tcW w:w="3024" w:type="dxa"/>
          </w:tcPr>
          <w:p w14:paraId="792E6CC6" w14:textId="77777777" w:rsidR="006A262A" w:rsidRDefault="006A262A" w:rsidP="006A262A">
            <w:r>
              <w:t>VMvKas</w:t>
            </w:r>
          </w:p>
        </w:tc>
        <w:tc>
          <w:tcPr>
            <w:tcW w:w="2592" w:type="dxa"/>
          </w:tcPr>
          <w:p w14:paraId="050FDA59" w14:textId="77777777" w:rsidR="006A262A" w:rsidRDefault="006A262A" w:rsidP="006A262A"/>
        </w:tc>
      </w:tr>
      <w:tr w:rsidR="006A262A" w14:paraId="21CB9511" w14:textId="77777777" w:rsidTr="006A262A">
        <w:tc>
          <w:tcPr>
            <w:tcW w:w="3024" w:type="dxa"/>
          </w:tcPr>
          <w:p w14:paraId="2677AD8F" w14:textId="77777777" w:rsidR="006A262A" w:rsidRDefault="006A262A" w:rsidP="006A262A">
            <w:r>
              <w:t>NH03K096</w:t>
            </w:r>
          </w:p>
        </w:tc>
        <w:tc>
          <w:tcPr>
            <w:tcW w:w="3024" w:type="dxa"/>
          </w:tcPr>
          <w:p w14:paraId="584A18D8" w14:textId="77777777" w:rsidR="006A262A" w:rsidRDefault="006A262A" w:rsidP="006A262A">
            <w:r>
              <w:t>VMvKas</w:t>
            </w:r>
          </w:p>
        </w:tc>
        <w:tc>
          <w:tcPr>
            <w:tcW w:w="2592" w:type="dxa"/>
          </w:tcPr>
          <w:p w14:paraId="2DA804C4" w14:textId="77777777" w:rsidR="006A262A" w:rsidRDefault="006A262A" w:rsidP="006A262A"/>
        </w:tc>
      </w:tr>
      <w:tr w:rsidR="006A262A" w14:paraId="100ECB9A" w14:textId="77777777" w:rsidTr="006A262A">
        <w:tc>
          <w:tcPr>
            <w:tcW w:w="3024" w:type="dxa"/>
          </w:tcPr>
          <w:p w14:paraId="1A227A0E" w14:textId="77777777" w:rsidR="006A262A" w:rsidRDefault="006A262A" w:rsidP="006A262A">
            <w:r>
              <w:t>NH03K097</w:t>
            </w:r>
          </w:p>
        </w:tc>
        <w:tc>
          <w:tcPr>
            <w:tcW w:w="3024" w:type="dxa"/>
          </w:tcPr>
          <w:p w14:paraId="37B12C80" w14:textId="77777777" w:rsidR="006A262A" w:rsidRDefault="006A262A" w:rsidP="006A262A">
            <w:r>
              <w:t>VMvKas</w:t>
            </w:r>
          </w:p>
        </w:tc>
        <w:tc>
          <w:tcPr>
            <w:tcW w:w="2592" w:type="dxa"/>
          </w:tcPr>
          <w:p w14:paraId="2304F3EF" w14:textId="77777777" w:rsidR="006A262A" w:rsidRDefault="006A262A" w:rsidP="006A262A"/>
        </w:tc>
      </w:tr>
      <w:tr w:rsidR="006A262A" w14:paraId="12D7A10A" w14:textId="77777777" w:rsidTr="006A262A">
        <w:tc>
          <w:tcPr>
            <w:tcW w:w="3024" w:type="dxa"/>
          </w:tcPr>
          <w:p w14:paraId="22A59A21" w14:textId="77777777" w:rsidR="006A262A" w:rsidRDefault="006A262A" w:rsidP="006A262A">
            <w:r>
              <w:t>NH03K098</w:t>
            </w:r>
          </w:p>
        </w:tc>
        <w:tc>
          <w:tcPr>
            <w:tcW w:w="3024" w:type="dxa"/>
          </w:tcPr>
          <w:p w14:paraId="4616ACE5" w14:textId="77777777" w:rsidR="006A262A" w:rsidRDefault="006A262A" w:rsidP="006A262A">
            <w:r>
              <w:t>VMvKas</w:t>
            </w:r>
          </w:p>
        </w:tc>
        <w:tc>
          <w:tcPr>
            <w:tcW w:w="2592" w:type="dxa"/>
          </w:tcPr>
          <w:p w14:paraId="6EF39CEA" w14:textId="77777777" w:rsidR="006A262A" w:rsidRDefault="006A262A" w:rsidP="006A262A"/>
        </w:tc>
      </w:tr>
      <w:tr w:rsidR="006A262A" w14:paraId="686C3EFC" w14:textId="77777777" w:rsidTr="006A262A">
        <w:tc>
          <w:tcPr>
            <w:tcW w:w="3024" w:type="dxa"/>
          </w:tcPr>
          <w:p w14:paraId="7549C2FD" w14:textId="77777777" w:rsidR="006A262A" w:rsidRDefault="006A262A" w:rsidP="006A262A">
            <w:r>
              <w:t>NH03K099</w:t>
            </w:r>
          </w:p>
        </w:tc>
        <w:tc>
          <w:tcPr>
            <w:tcW w:w="3024" w:type="dxa"/>
          </w:tcPr>
          <w:p w14:paraId="29CA5341" w14:textId="77777777" w:rsidR="006A262A" w:rsidRDefault="006A262A" w:rsidP="006A262A">
            <w:r>
              <w:t>VMvKas</w:t>
            </w:r>
          </w:p>
        </w:tc>
        <w:tc>
          <w:tcPr>
            <w:tcW w:w="2592" w:type="dxa"/>
          </w:tcPr>
          <w:p w14:paraId="51E8BB74" w14:textId="77777777" w:rsidR="006A262A" w:rsidRDefault="006A262A" w:rsidP="006A262A"/>
        </w:tc>
      </w:tr>
      <w:tr w:rsidR="006A262A" w14:paraId="348F0223" w14:textId="77777777" w:rsidTr="006A262A">
        <w:tc>
          <w:tcPr>
            <w:tcW w:w="3024" w:type="dxa"/>
          </w:tcPr>
          <w:p w14:paraId="1BB92E54" w14:textId="77777777" w:rsidR="006A262A" w:rsidRDefault="006A262A" w:rsidP="006A262A">
            <w:r>
              <w:t>NH03K100</w:t>
            </w:r>
          </w:p>
        </w:tc>
        <w:tc>
          <w:tcPr>
            <w:tcW w:w="3024" w:type="dxa"/>
          </w:tcPr>
          <w:p w14:paraId="2A330BC2" w14:textId="77777777" w:rsidR="006A262A" w:rsidRDefault="006A262A" w:rsidP="006A262A">
            <w:r>
              <w:t>VMvKas</w:t>
            </w:r>
          </w:p>
        </w:tc>
        <w:tc>
          <w:tcPr>
            <w:tcW w:w="2592" w:type="dxa"/>
          </w:tcPr>
          <w:p w14:paraId="0356D0A5" w14:textId="77777777" w:rsidR="006A262A" w:rsidRDefault="006A262A" w:rsidP="006A262A"/>
        </w:tc>
      </w:tr>
      <w:tr w:rsidR="006A262A" w14:paraId="1D7C4061" w14:textId="77777777" w:rsidTr="006A262A">
        <w:tc>
          <w:tcPr>
            <w:tcW w:w="3024" w:type="dxa"/>
          </w:tcPr>
          <w:p w14:paraId="6D51DB65" w14:textId="77777777" w:rsidR="006A262A" w:rsidRDefault="006A262A" w:rsidP="006A262A">
            <w:r>
              <w:t>NH03K101</w:t>
            </w:r>
          </w:p>
        </w:tc>
        <w:tc>
          <w:tcPr>
            <w:tcW w:w="3024" w:type="dxa"/>
          </w:tcPr>
          <w:p w14:paraId="785A93FF" w14:textId="77777777" w:rsidR="006A262A" w:rsidRDefault="006A262A" w:rsidP="006A262A">
            <w:r>
              <w:t>VMvKas</w:t>
            </w:r>
          </w:p>
        </w:tc>
        <w:tc>
          <w:tcPr>
            <w:tcW w:w="2592" w:type="dxa"/>
          </w:tcPr>
          <w:p w14:paraId="45EC8377" w14:textId="77777777" w:rsidR="006A262A" w:rsidRDefault="006A262A" w:rsidP="006A262A"/>
        </w:tc>
      </w:tr>
      <w:tr w:rsidR="006A262A" w14:paraId="367AD15A" w14:textId="77777777" w:rsidTr="006A262A">
        <w:tc>
          <w:tcPr>
            <w:tcW w:w="3024" w:type="dxa"/>
          </w:tcPr>
          <w:p w14:paraId="42BE7C0A" w14:textId="77777777" w:rsidR="006A262A" w:rsidRDefault="006A262A" w:rsidP="006A262A">
            <w:r>
              <w:t>NH03K102</w:t>
            </w:r>
          </w:p>
        </w:tc>
        <w:tc>
          <w:tcPr>
            <w:tcW w:w="3024" w:type="dxa"/>
          </w:tcPr>
          <w:p w14:paraId="20A96B52" w14:textId="77777777" w:rsidR="006A262A" w:rsidRDefault="006A262A" w:rsidP="006A262A">
            <w:r>
              <w:t>VMvKas</w:t>
            </w:r>
          </w:p>
        </w:tc>
        <w:tc>
          <w:tcPr>
            <w:tcW w:w="2592" w:type="dxa"/>
          </w:tcPr>
          <w:p w14:paraId="1E86DA8B" w14:textId="77777777" w:rsidR="006A262A" w:rsidRDefault="006A262A" w:rsidP="006A262A"/>
        </w:tc>
      </w:tr>
      <w:tr w:rsidR="006A262A" w14:paraId="22FFCD1D" w14:textId="77777777" w:rsidTr="006A262A">
        <w:tc>
          <w:tcPr>
            <w:tcW w:w="3024" w:type="dxa"/>
          </w:tcPr>
          <w:p w14:paraId="20BE2EC8" w14:textId="77777777" w:rsidR="006A262A" w:rsidRDefault="006A262A" w:rsidP="006A262A">
            <w:r>
              <w:t>NH03K103</w:t>
            </w:r>
          </w:p>
        </w:tc>
        <w:tc>
          <w:tcPr>
            <w:tcW w:w="3024" w:type="dxa"/>
          </w:tcPr>
          <w:p w14:paraId="3B157444" w14:textId="77777777" w:rsidR="006A262A" w:rsidRDefault="006A262A" w:rsidP="006A262A">
            <w:r>
              <w:t>VMvKas</w:t>
            </w:r>
          </w:p>
        </w:tc>
        <w:tc>
          <w:tcPr>
            <w:tcW w:w="2592" w:type="dxa"/>
          </w:tcPr>
          <w:p w14:paraId="411A24BA" w14:textId="77777777" w:rsidR="006A262A" w:rsidRDefault="006A262A" w:rsidP="006A262A"/>
        </w:tc>
      </w:tr>
      <w:tr w:rsidR="006A262A" w14:paraId="3DECE2F2" w14:textId="77777777" w:rsidTr="006A262A">
        <w:tc>
          <w:tcPr>
            <w:tcW w:w="3024" w:type="dxa"/>
          </w:tcPr>
          <w:p w14:paraId="4A6C8755" w14:textId="77777777" w:rsidR="006A262A" w:rsidRDefault="006A262A" w:rsidP="006A262A">
            <w:r>
              <w:t>NH03K105</w:t>
            </w:r>
          </w:p>
        </w:tc>
        <w:tc>
          <w:tcPr>
            <w:tcW w:w="3024" w:type="dxa"/>
          </w:tcPr>
          <w:p w14:paraId="4090B1C1" w14:textId="77777777" w:rsidR="006A262A" w:rsidRDefault="006A262A" w:rsidP="006A262A">
            <w:r>
              <w:t>VMvKas</w:t>
            </w:r>
          </w:p>
        </w:tc>
        <w:tc>
          <w:tcPr>
            <w:tcW w:w="2592" w:type="dxa"/>
          </w:tcPr>
          <w:p w14:paraId="0A0005D8" w14:textId="77777777" w:rsidR="006A262A" w:rsidRDefault="006A262A" w:rsidP="006A262A"/>
        </w:tc>
      </w:tr>
      <w:tr w:rsidR="006A262A" w14:paraId="0548F446" w14:textId="77777777" w:rsidTr="006A262A">
        <w:tc>
          <w:tcPr>
            <w:tcW w:w="3024" w:type="dxa"/>
          </w:tcPr>
          <w:p w14:paraId="43CB2F96" w14:textId="77777777" w:rsidR="006A262A" w:rsidRDefault="006A262A" w:rsidP="006A262A">
            <w:r>
              <w:t>NH03K106</w:t>
            </w:r>
          </w:p>
        </w:tc>
        <w:tc>
          <w:tcPr>
            <w:tcW w:w="3024" w:type="dxa"/>
          </w:tcPr>
          <w:p w14:paraId="64ED66E1" w14:textId="77777777" w:rsidR="006A262A" w:rsidRDefault="006A262A" w:rsidP="006A262A">
            <w:r>
              <w:t>VMvKas</w:t>
            </w:r>
          </w:p>
        </w:tc>
        <w:tc>
          <w:tcPr>
            <w:tcW w:w="2592" w:type="dxa"/>
          </w:tcPr>
          <w:p w14:paraId="0290BA55" w14:textId="77777777" w:rsidR="006A262A" w:rsidRDefault="006A262A" w:rsidP="006A262A"/>
        </w:tc>
      </w:tr>
      <w:tr w:rsidR="006A262A" w14:paraId="244AC9F1" w14:textId="77777777" w:rsidTr="006A262A">
        <w:tc>
          <w:tcPr>
            <w:tcW w:w="3024" w:type="dxa"/>
          </w:tcPr>
          <w:p w14:paraId="5ACFC70B" w14:textId="77777777" w:rsidR="006A262A" w:rsidRDefault="006A262A" w:rsidP="006A262A">
            <w:r>
              <w:t>NH03K107</w:t>
            </w:r>
          </w:p>
        </w:tc>
        <w:tc>
          <w:tcPr>
            <w:tcW w:w="3024" w:type="dxa"/>
          </w:tcPr>
          <w:p w14:paraId="7013E8DF" w14:textId="77777777" w:rsidR="006A262A" w:rsidRDefault="006A262A" w:rsidP="006A262A">
            <w:r>
              <w:t>VMvKas</w:t>
            </w:r>
          </w:p>
        </w:tc>
        <w:tc>
          <w:tcPr>
            <w:tcW w:w="2592" w:type="dxa"/>
          </w:tcPr>
          <w:p w14:paraId="46D9958B" w14:textId="77777777" w:rsidR="006A262A" w:rsidRDefault="006A262A" w:rsidP="006A262A"/>
        </w:tc>
      </w:tr>
      <w:tr w:rsidR="006A262A" w14:paraId="23569B58" w14:textId="77777777" w:rsidTr="006A262A">
        <w:tc>
          <w:tcPr>
            <w:tcW w:w="3024" w:type="dxa"/>
          </w:tcPr>
          <w:p w14:paraId="6431F139" w14:textId="77777777" w:rsidR="006A262A" w:rsidRDefault="006A262A" w:rsidP="006A262A">
            <w:r>
              <w:t>NH03K108</w:t>
            </w:r>
          </w:p>
        </w:tc>
        <w:tc>
          <w:tcPr>
            <w:tcW w:w="3024" w:type="dxa"/>
          </w:tcPr>
          <w:p w14:paraId="6B000D44" w14:textId="77777777" w:rsidR="006A262A" w:rsidRDefault="006A262A" w:rsidP="006A262A">
            <w:r>
              <w:t>VMvKas</w:t>
            </w:r>
          </w:p>
        </w:tc>
        <w:tc>
          <w:tcPr>
            <w:tcW w:w="2592" w:type="dxa"/>
          </w:tcPr>
          <w:p w14:paraId="7C09E9AD" w14:textId="77777777" w:rsidR="006A262A" w:rsidRDefault="006A262A" w:rsidP="006A262A"/>
        </w:tc>
      </w:tr>
      <w:tr w:rsidR="006A262A" w14:paraId="08196846" w14:textId="77777777" w:rsidTr="006A262A">
        <w:tc>
          <w:tcPr>
            <w:tcW w:w="3024" w:type="dxa"/>
          </w:tcPr>
          <w:p w14:paraId="4C923E6F" w14:textId="77777777" w:rsidR="006A262A" w:rsidRDefault="006A262A" w:rsidP="006A262A">
            <w:r>
              <w:t>NH03K109</w:t>
            </w:r>
          </w:p>
        </w:tc>
        <w:tc>
          <w:tcPr>
            <w:tcW w:w="3024" w:type="dxa"/>
          </w:tcPr>
          <w:p w14:paraId="2171FC65" w14:textId="77777777" w:rsidR="006A262A" w:rsidRDefault="006A262A" w:rsidP="006A262A">
            <w:r>
              <w:t>VMvKas</w:t>
            </w:r>
          </w:p>
        </w:tc>
        <w:tc>
          <w:tcPr>
            <w:tcW w:w="2592" w:type="dxa"/>
          </w:tcPr>
          <w:p w14:paraId="2CEC80E4" w14:textId="77777777" w:rsidR="006A262A" w:rsidRDefault="006A262A" w:rsidP="006A262A"/>
        </w:tc>
      </w:tr>
      <w:tr w:rsidR="006A262A" w14:paraId="244B9275" w14:textId="77777777" w:rsidTr="006A262A">
        <w:tc>
          <w:tcPr>
            <w:tcW w:w="3024" w:type="dxa"/>
          </w:tcPr>
          <w:p w14:paraId="51C1F6CF" w14:textId="77777777" w:rsidR="006A262A" w:rsidRDefault="006A262A" w:rsidP="006A262A">
            <w:r>
              <w:t>NH03K110</w:t>
            </w:r>
          </w:p>
        </w:tc>
        <w:tc>
          <w:tcPr>
            <w:tcW w:w="3024" w:type="dxa"/>
          </w:tcPr>
          <w:p w14:paraId="19263194" w14:textId="77777777" w:rsidR="006A262A" w:rsidRDefault="006A262A" w:rsidP="006A262A">
            <w:r>
              <w:t>VMvKas</w:t>
            </w:r>
          </w:p>
        </w:tc>
        <w:tc>
          <w:tcPr>
            <w:tcW w:w="2592" w:type="dxa"/>
          </w:tcPr>
          <w:p w14:paraId="6948AE17" w14:textId="77777777" w:rsidR="006A262A" w:rsidRDefault="006A262A" w:rsidP="006A262A"/>
        </w:tc>
      </w:tr>
      <w:tr w:rsidR="006A262A" w14:paraId="50F25D98" w14:textId="77777777" w:rsidTr="006A262A">
        <w:tc>
          <w:tcPr>
            <w:tcW w:w="3024" w:type="dxa"/>
          </w:tcPr>
          <w:p w14:paraId="023E4DC7" w14:textId="77777777" w:rsidR="006A262A" w:rsidRDefault="006A262A" w:rsidP="006A262A">
            <w:r>
              <w:t>NH03K111</w:t>
            </w:r>
          </w:p>
        </w:tc>
        <w:tc>
          <w:tcPr>
            <w:tcW w:w="3024" w:type="dxa"/>
          </w:tcPr>
          <w:p w14:paraId="2B3A7268" w14:textId="77777777" w:rsidR="006A262A" w:rsidRDefault="006A262A" w:rsidP="006A262A">
            <w:r>
              <w:t>VMvKas</w:t>
            </w:r>
          </w:p>
        </w:tc>
        <w:tc>
          <w:tcPr>
            <w:tcW w:w="2592" w:type="dxa"/>
          </w:tcPr>
          <w:p w14:paraId="7C43D293" w14:textId="77777777" w:rsidR="006A262A" w:rsidRDefault="006A262A" w:rsidP="006A262A"/>
        </w:tc>
      </w:tr>
      <w:tr w:rsidR="006A262A" w14:paraId="65B6F639" w14:textId="77777777" w:rsidTr="006A262A">
        <w:tc>
          <w:tcPr>
            <w:tcW w:w="3024" w:type="dxa"/>
          </w:tcPr>
          <w:p w14:paraId="7CFD645C" w14:textId="77777777" w:rsidR="006A262A" w:rsidRDefault="006A262A" w:rsidP="006A262A">
            <w:r>
              <w:t>NH03K112</w:t>
            </w:r>
          </w:p>
        </w:tc>
        <w:tc>
          <w:tcPr>
            <w:tcW w:w="3024" w:type="dxa"/>
          </w:tcPr>
          <w:p w14:paraId="20001CF4" w14:textId="77777777" w:rsidR="006A262A" w:rsidRDefault="006A262A" w:rsidP="006A262A">
            <w:r>
              <w:t>VMvKas</w:t>
            </w:r>
          </w:p>
        </w:tc>
        <w:tc>
          <w:tcPr>
            <w:tcW w:w="2592" w:type="dxa"/>
          </w:tcPr>
          <w:p w14:paraId="3F63761C" w14:textId="77777777" w:rsidR="006A262A" w:rsidRDefault="006A262A" w:rsidP="006A262A"/>
        </w:tc>
      </w:tr>
      <w:tr w:rsidR="006A262A" w14:paraId="0519B14C" w14:textId="77777777" w:rsidTr="006A262A">
        <w:tc>
          <w:tcPr>
            <w:tcW w:w="3024" w:type="dxa"/>
          </w:tcPr>
          <w:p w14:paraId="3710D1AF" w14:textId="77777777" w:rsidR="006A262A" w:rsidRDefault="006A262A" w:rsidP="006A262A">
            <w:r>
              <w:t>NH03K113</w:t>
            </w:r>
          </w:p>
        </w:tc>
        <w:tc>
          <w:tcPr>
            <w:tcW w:w="3024" w:type="dxa"/>
          </w:tcPr>
          <w:p w14:paraId="1B48EC69" w14:textId="77777777" w:rsidR="006A262A" w:rsidRDefault="006A262A" w:rsidP="006A262A">
            <w:r>
              <w:t>VMvKas</w:t>
            </w:r>
          </w:p>
        </w:tc>
        <w:tc>
          <w:tcPr>
            <w:tcW w:w="2592" w:type="dxa"/>
          </w:tcPr>
          <w:p w14:paraId="57A236B5" w14:textId="77777777" w:rsidR="006A262A" w:rsidRDefault="006A262A" w:rsidP="006A262A"/>
        </w:tc>
      </w:tr>
      <w:tr w:rsidR="006A262A" w14:paraId="76B7C95B" w14:textId="77777777" w:rsidTr="006A262A">
        <w:tc>
          <w:tcPr>
            <w:tcW w:w="3024" w:type="dxa"/>
          </w:tcPr>
          <w:p w14:paraId="45B36788" w14:textId="77777777" w:rsidR="006A262A" w:rsidRDefault="006A262A" w:rsidP="006A262A">
            <w:r>
              <w:lastRenderedPageBreak/>
              <w:t>UXL zh 2x1,5</w:t>
            </w:r>
          </w:p>
        </w:tc>
        <w:tc>
          <w:tcPr>
            <w:tcW w:w="3024" w:type="dxa"/>
          </w:tcPr>
          <w:p w14:paraId="0E97ABB8" w14:textId="77777777" w:rsidR="006A262A" w:rsidRDefault="006A262A" w:rsidP="006A262A">
            <w:r>
              <w:t>UXL</w:t>
            </w:r>
          </w:p>
        </w:tc>
        <w:tc>
          <w:tcPr>
            <w:tcW w:w="2592" w:type="dxa"/>
          </w:tcPr>
          <w:p w14:paraId="6BA3671E" w14:textId="77777777" w:rsidR="006A262A" w:rsidRDefault="006A262A" w:rsidP="006A262A"/>
        </w:tc>
      </w:tr>
      <w:tr w:rsidR="006A262A" w14:paraId="703A49F8" w14:textId="77777777" w:rsidTr="006A262A">
        <w:tc>
          <w:tcPr>
            <w:tcW w:w="3024" w:type="dxa"/>
          </w:tcPr>
          <w:p w14:paraId="03B491C9" w14:textId="77777777" w:rsidR="006A262A" w:rsidRDefault="006A262A" w:rsidP="006A262A">
            <w:r>
              <w:t>VO-YMvKas mb</w:t>
            </w:r>
          </w:p>
        </w:tc>
        <w:tc>
          <w:tcPr>
            <w:tcW w:w="3024" w:type="dxa"/>
          </w:tcPr>
          <w:p w14:paraId="41498AE2" w14:textId="77777777" w:rsidR="006A262A" w:rsidRDefault="006A262A" w:rsidP="006A262A">
            <w:r>
              <w:t>VO-YMvKasmb</w:t>
            </w:r>
          </w:p>
        </w:tc>
        <w:tc>
          <w:tcPr>
            <w:tcW w:w="2592" w:type="dxa"/>
          </w:tcPr>
          <w:p w14:paraId="3D61E927" w14:textId="77777777" w:rsidR="006A262A" w:rsidRDefault="006A262A" w:rsidP="006A262A"/>
        </w:tc>
      </w:tr>
      <w:tr w:rsidR="006A262A" w14:paraId="48E4C320" w14:textId="77777777" w:rsidTr="006A262A">
        <w:tc>
          <w:tcPr>
            <w:tcW w:w="3024" w:type="dxa"/>
          </w:tcPr>
          <w:p w14:paraId="07348FE8" w14:textId="77777777" w:rsidR="006A262A" w:rsidRDefault="006A262A" w:rsidP="006A262A">
            <w:r>
              <w:t>VO-YMvKaszh</w:t>
            </w:r>
          </w:p>
        </w:tc>
        <w:tc>
          <w:tcPr>
            <w:tcW w:w="3024" w:type="dxa"/>
          </w:tcPr>
          <w:p w14:paraId="06815E79" w14:textId="77777777" w:rsidR="006A262A" w:rsidRDefault="006A262A" w:rsidP="006A262A">
            <w:r>
              <w:t>VO-YMeKaszh</w:t>
            </w:r>
          </w:p>
        </w:tc>
        <w:tc>
          <w:tcPr>
            <w:tcW w:w="2592" w:type="dxa"/>
          </w:tcPr>
          <w:p w14:paraId="2C11FB5C" w14:textId="77777777" w:rsidR="006A262A" w:rsidRDefault="006A262A" w:rsidP="006A262A"/>
        </w:tc>
      </w:tr>
      <w:tr w:rsidR="006A262A" w14:paraId="2AB2FBDD" w14:textId="77777777" w:rsidTr="006A262A">
        <w:tc>
          <w:tcPr>
            <w:tcW w:w="3024" w:type="dxa"/>
          </w:tcPr>
          <w:p w14:paraId="0B1E8024" w14:textId="77777777" w:rsidR="006A262A" w:rsidRDefault="006A262A" w:rsidP="006A262A">
            <w:r>
              <w:t>VO-YMvKas zh</w:t>
            </w:r>
          </w:p>
        </w:tc>
        <w:tc>
          <w:tcPr>
            <w:tcW w:w="3024" w:type="dxa"/>
          </w:tcPr>
          <w:p w14:paraId="2C268C91" w14:textId="77777777" w:rsidR="006A262A" w:rsidRDefault="006A262A" w:rsidP="006A262A">
            <w:r>
              <w:t>VO-YMeKaszh</w:t>
            </w:r>
          </w:p>
        </w:tc>
        <w:tc>
          <w:tcPr>
            <w:tcW w:w="2592" w:type="dxa"/>
          </w:tcPr>
          <w:p w14:paraId="5DEB65F3" w14:textId="77777777" w:rsidR="006A262A" w:rsidRDefault="006A262A" w:rsidP="006A262A"/>
        </w:tc>
      </w:tr>
      <w:tr w:rsidR="006A262A" w14:paraId="54593566" w14:textId="77777777" w:rsidTr="006A262A">
        <w:tc>
          <w:tcPr>
            <w:tcW w:w="3024" w:type="dxa"/>
          </w:tcPr>
          <w:p w14:paraId="2F7505EF" w14:textId="77777777" w:rsidR="006A262A" w:rsidRDefault="006A262A" w:rsidP="006A262A">
            <w:r>
              <w:t>VO-YMeKas zh</w:t>
            </w:r>
          </w:p>
        </w:tc>
        <w:tc>
          <w:tcPr>
            <w:tcW w:w="3024" w:type="dxa"/>
          </w:tcPr>
          <w:p w14:paraId="37716197" w14:textId="77777777" w:rsidR="006A262A" w:rsidRDefault="006A262A" w:rsidP="006A262A">
            <w:r>
              <w:t>VO-YMeKaszh</w:t>
            </w:r>
          </w:p>
        </w:tc>
        <w:tc>
          <w:tcPr>
            <w:tcW w:w="2592" w:type="dxa"/>
          </w:tcPr>
          <w:p w14:paraId="13B9A770" w14:textId="77777777" w:rsidR="006A262A" w:rsidRDefault="006A262A" w:rsidP="006A262A"/>
        </w:tc>
      </w:tr>
      <w:tr w:rsidR="006A262A" w14:paraId="3181E5F8" w14:textId="77777777" w:rsidTr="006A262A">
        <w:tc>
          <w:tcPr>
            <w:tcW w:w="3024" w:type="dxa"/>
          </w:tcPr>
          <w:p w14:paraId="7D626F5B" w14:textId="77777777" w:rsidR="006A262A" w:rsidRDefault="006A262A" w:rsidP="006A262A">
            <w:r>
              <w:t>YMeKas zh</w:t>
            </w:r>
          </w:p>
        </w:tc>
        <w:tc>
          <w:tcPr>
            <w:tcW w:w="3024" w:type="dxa"/>
          </w:tcPr>
          <w:p w14:paraId="4456E614" w14:textId="77777777" w:rsidR="006A262A" w:rsidRDefault="006A262A" w:rsidP="006A262A">
            <w:r>
              <w:t>VO-YMeKas</w:t>
            </w:r>
          </w:p>
        </w:tc>
        <w:tc>
          <w:tcPr>
            <w:tcW w:w="2592" w:type="dxa"/>
          </w:tcPr>
          <w:p w14:paraId="54C55605" w14:textId="77777777" w:rsidR="006A262A" w:rsidRDefault="006A262A" w:rsidP="006A262A"/>
        </w:tc>
      </w:tr>
      <w:tr w:rsidR="006A262A" w14:paraId="441AA655" w14:textId="77777777" w:rsidTr="006A262A">
        <w:tc>
          <w:tcPr>
            <w:tcW w:w="3024" w:type="dxa"/>
          </w:tcPr>
          <w:p w14:paraId="5F602100" w14:textId="77777777" w:rsidR="006A262A" w:rsidRDefault="006A262A" w:rsidP="006A262A">
            <w:r>
              <w:t>YMeKas</w:t>
            </w:r>
          </w:p>
        </w:tc>
        <w:tc>
          <w:tcPr>
            <w:tcW w:w="3024" w:type="dxa"/>
          </w:tcPr>
          <w:p w14:paraId="05DEE8E7" w14:textId="77777777" w:rsidR="006A262A" w:rsidRDefault="006A262A" w:rsidP="006A262A">
            <w:r>
              <w:t>VO-YMeKas</w:t>
            </w:r>
          </w:p>
        </w:tc>
        <w:tc>
          <w:tcPr>
            <w:tcW w:w="2592" w:type="dxa"/>
          </w:tcPr>
          <w:p w14:paraId="5399889C" w14:textId="77777777" w:rsidR="006A262A" w:rsidRDefault="006A262A" w:rsidP="006A262A"/>
        </w:tc>
      </w:tr>
      <w:tr w:rsidR="006A262A" w14:paraId="1D609878" w14:textId="77777777" w:rsidTr="006A262A">
        <w:tc>
          <w:tcPr>
            <w:tcW w:w="3024" w:type="dxa"/>
          </w:tcPr>
          <w:p w14:paraId="4D6BE6AA" w14:textId="77777777" w:rsidR="006A262A" w:rsidRDefault="006A262A" w:rsidP="006A262A">
            <w:r>
              <w:t>YMeKafas zh</w:t>
            </w:r>
          </w:p>
        </w:tc>
        <w:tc>
          <w:tcPr>
            <w:tcW w:w="3024" w:type="dxa"/>
          </w:tcPr>
          <w:p w14:paraId="3F7CF527" w14:textId="77777777" w:rsidR="006A262A" w:rsidRDefault="006A262A" w:rsidP="006A262A">
            <w:r>
              <w:t>VO-YMeKas</w:t>
            </w:r>
          </w:p>
        </w:tc>
        <w:tc>
          <w:tcPr>
            <w:tcW w:w="2592" w:type="dxa"/>
          </w:tcPr>
          <w:p w14:paraId="37D5BA80" w14:textId="77777777" w:rsidR="006A262A" w:rsidRDefault="006A262A" w:rsidP="006A262A"/>
        </w:tc>
      </w:tr>
      <w:tr w:rsidR="006A262A" w14:paraId="72F6487F" w14:textId="77777777" w:rsidTr="006A262A">
        <w:tc>
          <w:tcPr>
            <w:tcW w:w="3024" w:type="dxa"/>
          </w:tcPr>
          <w:p w14:paraId="1DC5F083" w14:textId="77777777" w:rsidR="006A262A" w:rsidRDefault="006A262A" w:rsidP="006A262A">
            <w:r>
              <w:t>VO-YMvKas</w:t>
            </w:r>
          </w:p>
        </w:tc>
        <w:tc>
          <w:tcPr>
            <w:tcW w:w="3024" w:type="dxa"/>
          </w:tcPr>
          <w:p w14:paraId="4DA89EEA" w14:textId="77777777" w:rsidR="006A262A" w:rsidRDefault="006A262A" w:rsidP="006A262A">
            <w:r>
              <w:t>VO-YMeKas</w:t>
            </w:r>
          </w:p>
        </w:tc>
        <w:tc>
          <w:tcPr>
            <w:tcW w:w="2592" w:type="dxa"/>
          </w:tcPr>
          <w:p w14:paraId="58E5623B" w14:textId="77777777" w:rsidR="006A262A" w:rsidRDefault="006A262A" w:rsidP="006A262A"/>
        </w:tc>
      </w:tr>
      <w:tr w:rsidR="006A262A" w14:paraId="287B15F5" w14:textId="77777777" w:rsidTr="006A262A">
        <w:tc>
          <w:tcPr>
            <w:tcW w:w="3024" w:type="dxa"/>
          </w:tcPr>
          <w:p w14:paraId="6D4832E2" w14:textId="77777777" w:rsidR="006A262A" w:rsidRDefault="006A262A" w:rsidP="006A262A">
            <w:r>
              <w:t>VO-YMvKas</w:t>
            </w:r>
          </w:p>
        </w:tc>
        <w:tc>
          <w:tcPr>
            <w:tcW w:w="3024" w:type="dxa"/>
          </w:tcPr>
          <w:p w14:paraId="05D506F6" w14:textId="77777777" w:rsidR="006A262A" w:rsidRDefault="006A262A" w:rsidP="006A262A">
            <w:r>
              <w:t>VO-YMeKas</w:t>
            </w:r>
          </w:p>
        </w:tc>
        <w:tc>
          <w:tcPr>
            <w:tcW w:w="2592" w:type="dxa"/>
          </w:tcPr>
          <w:p w14:paraId="5878AC69" w14:textId="77777777" w:rsidR="006A262A" w:rsidRDefault="006A262A" w:rsidP="006A262A"/>
        </w:tc>
      </w:tr>
      <w:tr w:rsidR="006A262A" w14:paraId="6DD6F7FD" w14:textId="77777777" w:rsidTr="006A262A">
        <w:tc>
          <w:tcPr>
            <w:tcW w:w="3024" w:type="dxa"/>
          </w:tcPr>
          <w:p w14:paraId="15061B5E" w14:textId="77777777" w:rsidR="006A262A" w:rsidRDefault="006A262A" w:rsidP="006A262A">
            <w:r>
              <w:t>VO-VMvKas</w:t>
            </w:r>
          </w:p>
        </w:tc>
        <w:tc>
          <w:tcPr>
            <w:tcW w:w="3024" w:type="dxa"/>
          </w:tcPr>
          <w:p w14:paraId="2654A3F1" w14:textId="77777777" w:rsidR="006A262A" w:rsidRDefault="006A262A" w:rsidP="006A262A">
            <w:r>
              <w:t>VMvKas</w:t>
            </w:r>
          </w:p>
        </w:tc>
        <w:tc>
          <w:tcPr>
            <w:tcW w:w="2592" w:type="dxa"/>
          </w:tcPr>
          <w:p w14:paraId="18221045" w14:textId="77777777" w:rsidR="006A262A" w:rsidRDefault="006A262A" w:rsidP="006A262A"/>
        </w:tc>
      </w:tr>
      <w:tr w:rsidR="006A262A" w14:paraId="78BE90F4" w14:textId="77777777" w:rsidTr="006A262A">
        <w:tc>
          <w:tcPr>
            <w:tcW w:w="3024" w:type="dxa"/>
          </w:tcPr>
          <w:p w14:paraId="6AF48557" w14:textId="77777777" w:rsidR="006A262A" w:rsidRDefault="006A262A" w:rsidP="006A262A">
            <w:r>
              <w:t>RWS 10K203</w:t>
            </w:r>
          </w:p>
        </w:tc>
        <w:tc>
          <w:tcPr>
            <w:tcW w:w="3024" w:type="dxa"/>
          </w:tcPr>
          <w:p w14:paraId="41AC521E" w14:textId="77777777" w:rsidR="006A262A" w:rsidRDefault="006A262A" w:rsidP="006A262A">
            <w:r>
              <w:t>VMvKas</w:t>
            </w:r>
          </w:p>
        </w:tc>
        <w:tc>
          <w:tcPr>
            <w:tcW w:w="2592" w:type="dxa"/>
          </w:tcPr>
          <w:p w14:paraId="0AD717F4" w14:textId="77777777" w:rsidR="006A262A" w:rsidRDefault="006A262A" w:rsidP="006A262A"/>
        </w:tc>
      </w:tr>
      <w:tr w:rsidR="006A262A" w14:paraId="3240B157" w14:textId="77777777" w:rsidTr="006A262A">
        <w:tc>
          <w:tcPr>
            <w:tcW w:w="3024" w:type="dxa"/>
          </w:tcPr>
          <w:p w14:paraId="41CBCC03" w14:textId="77777777" w:rsidR="006A262A" w:rsidRDefault="006A262A" w:rsidP="006A262A">
            <w:r>
              <w:t>RWS 10K202</w:t>
            </w:r>
          </w:p>
        </w:tc>
        <w:tc>
          <w:tcPr>
            <w:tcW w:w="3024" w:type="dxa"/>
          </w:tcPr>
          <w:p w14:paraId="425E742B" w14:textId="77777777" w:rsidR="006A262A" w:rsidRDefault="006A262A" w:rsidP="006A262A">
            <w:r>
              <w:t>VMvKas</w:t>
            </w:r>
          </w:p>
        </w:tc>
        <w:tc>
          <w:tcPr>
            <w:tcW w:w="2592" w:type="dxa"/>
          </w:tcPr>
          <w:p w14:paraId="3C9B70BC" w14:textId="77777777" w:rsidR="006A262A" w:rsidRDefault="006A262A" w:rsidP="006A262A"/>
        </w:tc>
      </w:tr>
      <w:tr w:rsidR="006A262A" w14:paraId="261E1E87" w14:textId="77777777" w:rsidTr="006A262A">
        <w:tc>
          <w:tcPr>
            <w:tcW w:w="3024" w:type="dxa"/>
          </w:tcPr>
          <w:p w14:paraId="76E036A9" w14:textId="77777777" w:rsidR="006A262A" w:rsidRDefault="006A262A" w:rsidP="006A262A">
            <w:r>
              <w:t>RWS 10K201</w:t>
            </w:r>
          </w:p>
        </w:tc>
        <w:tc>
          <w:tcPr>
            <w:tcW w:w="3024" w:type="dxa"/>
          </w:tcPr>
          <w:p w14:paraId="129DEC5B" w14:textId="77777777" w:rsidR="006A262A" w:rsidRDefault="006A262A" w:rsidP="006A262A">
            <w:r>
              <w:t>VMvKas</w:t>
            </w:r>
          </w:p>
        </w:tc>
        <w:tc>
          <w:tcPr>
            <w:tcW w:w="2592" w:type="dxa"/>
          </w:tcPr>
          <w:p w14:paraId="4F811562" w14:textId="77777777" w:rsidR="006A262A" w:rsidRDefault="006A262A" w:rsidP="006A262A"/>
        </w:tc>
      </w:tr>
      <w:tr w:rsidR="006A262A" w14:paraId="62C86805" w14:textId="77777777" w:rsidTr="006A262A">
        <w:tc>
          <w:tcPr>
            <w:tcW w:w="3024" w:type="dxa"/>
          </w:tcPr>
          <w:p w14:paraId="6C85F748" w14:textId="77777777" w:rsidR="006A262A" w:rsidRDefault="006A262A" w:rsidP="006A262A">
            <w:r>
              <w:t>RWS 10K103</w:t>
            </w:r>
          </w:p>
        </w:tc>
        <w:tc>
          <w:tcPr>
            <w:tcW w:w="3024" w:type="dxa"/>
          </w:tcPr>
          <w:p w14:paraId="6A6C87FB" w14:textId="77777777" w:rsidR="006A262A" w:rsidRDefault="006A262A" w:rsidP="006A262A">
            <w:r>
              <w:t>VMvKas</w:t>
            </w:r>
          </w:p>
        </w:tc>
        <w:tc>
          <w:tcPr>
            <w:tcW w:w="2592" w:type="dxa"/>
          </w:tcPr>
          <w:p w14:paraId="60A987B7" w14:textId="77777777" w:rsidR="006A262A" w:rsidRDefault="006A262A" w:rsidP="006A262A"/>
        </w:tc>
      </w:tr>
      <w:tr w:rsidR="006A262A" w14:paraId="3A359973" w14:textId="77777777" w:rsidTr="006A262A">
        <w:tc>
          <w:tcPr>
            <w:tcW w:w="3024" w:type="dxa"/>
          </w:tcPr>
          <w:p w14:paraId="3D4B8147" w14:textId="77777777" w:rsidR="006A262A" w:rsidRDefault="006A262A" w:rsidP="006A262A">
            <w:r>
              <w:t>RWS 10K102</w:t>
            </w:r>
          </w:p>
        </w:tc>
        <w:tc>
          <w:tcPr>
            <w:tcW w:w="3024" w:type="dxa"/>
          </w:tcPr>
          <w:p w14:paraId="14AB4521" w14:textId="77777777" w:rsidR="006A262A" w:rsidRDefault="006A262A" w:rsidP="006A262A">
            <w:r>
              <w:t>VMvKas</w:t>
            </w:r>
          </w:p>
        </w:tc>
        <w:tc>
          <w:tcPr>
            <w:tcW w:w="2592" w:type="dxa"/>
          </w:tcPr>
          <w:p w14:paraId="0987CFA5" w14:textId="77777777" w:rsidR="006A262A" w:rsidRDefault="006A262A" w:rsidP="006A262A"/>
        </w:tc>
      </w:tr>
      <w:tr w:rsidR="006A262A" w14:paraId="1C1915BD" w14:textId="77777777" w:rsidTr="006A262A">
        <w:tc>
          <w:tcPr>
            <w:tcW w:w="3024" w:type="dxa"/>
          </w:tcPr>
          <w:p w14:paraId="354CA692" w14:textId="77777777" w:rsidR="006A262A" w:rsidRDefault="006A262A" w:rsidP="006A262A">
            <w:r>
              <w:t>RWS 10K101</w:t>
            </w:r>
          </w:p>
        </w:tc>
        <w:tc>
          <w:tcPr>
            <w:tcW w:w="3024" w:type="dxa"/>
          </w:tcPr>
          <w:p w14:paraId="589F080D" w14:textId="77777777" w:rsidR="006A262A" w:rsidRDefault="006A262A" w:rsidP="006A262A">
            <w:r>
              <w:t>VMvKas</w:t>
            </w:r>
          </w:p>
        </w:tc>
        <w:tc>
          <w:tcPr>
            <w:tcW w:w="2592" w:type="dxa"/>
          </w:tcPr>
          <w:p w14:paraId="6804D2D5" w14:textId="77777777" w:rsidR="006A262A" w:rsidRDefault="006A262A" w:rsidP="006A262A"/>
        </w:tc>
      </w:tr>
      <w:tr w:rsidR="006A262A" w14:paraId="29927485" w14:textId="77777777" w:rsidTr="006A262A">
        <w:tc>
          <w:tcPr>
            <w:tcW w:w="3024" w:type="dxa"/>
          </w:tcPr>
          <w:p w14:paraId="0963BDC5" w14:textId="77777777" w:rsidR="006A262A" w:rsidRDefault="006A262A" w:rsidP="006A262A">
            <w:r>
              <w:t>RWS 05K154</w:t>
            </w:r>
          </w:p>
        </w:tc>
        <w:tc>
          <w:tcPr>
            <w:tcW w:w="3024" w:type="dxa"/>
          </w:tcPr>
          <w:p w14:paraId="5273D454" w14:textId="77777777" w:rsidR="006A262A" w:rsidRDefault="006A262A" w:rsidP="006A262A">
            <w:r>
              <w:t>VMvKas</w:t>
            </w:r>
          </w:p>
        </w:tc>
        <w:tc>
          <w:tcPr>
            <w:tcW w:w="2592" w:type="dxa"/>
          </w:tcPr>
          <w:p w14:paraId="40A58956" w14:textId="77777777" w:rsidR="006A262A" w:rsidRDefault="006A262A" w:rsidP="006A262A"/>
        </w:tc>
      </w:tr>
      <w:tr w:rsidR="006A262A" w14:paraId="18AEAF0F" w14:textId="77777777" w:rsidTr="006A262A">
        <w:tc>
          <w:tcPr>
            <w:tcW w:w="3024" w:type="dxa"/>
          </w:tcPr>
          <w:p w14:paraId="728CE8B5" w14:textId="77777777" w:rsidR="006A262A" w:rsidRDefault="006A262A" w:rsidP="006A262A">
            <w:r>
              <w:t>RWS 05K153</w:t>
            </w:r>
          </w:p>
        </w:tc>
        <w:tc>
          <w:tcPr>
            <w:tcW w:w="3024" w:type="dxa"/>
          </w:tcPr>
          <w:p w14:paraId="22C85227" w14:textId="77777777" w:rsidR="006A262A" w:rsidRDefault="006A262A" w:rsidP="006A262A">
            <w:r>
              <w:t>VMvKas</w:t>
            </w:r>
          </w:p>
        </w:tc>
        <w:tc>
          <w:tcPr>
            <w:tcW w:w="2592" w:type="dxa"/>
          </w:tcPr>
          <w:p w14:paraId="7A04794E" w14:textId="77777777" w:rsidR="006A262A" w:rsidRDefault="006A262A" w:rsidP="006A262A"/>
        </w:tc>
      </w:tr>
      <w:tr w:rsidR="006A262A" w14:paraId="42277E22" w14:textId="77777777" w:rsidTr="006A262A">
        <w:tc>
          <w:tcPr>
            <w:tcW w:w="3024" w:type="dxa"/>
          </w:tcPr>
          <w:p w14:paraId="007E8089" w14:textId="77777777" w:rsidR="006A262A" w:rsidRDefault="006A262A" w:rsidP="006A262A">
            <w:r>
              <w:t>RWS 05K152</w:t>
            </w:r>
          </w:p>
        </w:tc>
        <w:tc>
          <w:tcPr>
            <w:tcW w:w="3024" w:type="dxa"/>
          </w:tcPr>
          <w:p w14:paraId="1015B016" w14:textId="77777777" w:rsidR="006A262A" w:rsidRDefault="006A262A" w:rsidP="006A262A">
            <w:r>
              <w:t>VMvKas</w:t>
            </w:r>
          </w:p>
        </w:tc>
        <w:tc>
          <w:tcPr>
            <w:tcW w:w="2592" w:type="dxa"/>
          </w:tcPr>
          <w:p w14:paraId="2B10E4D5" w14:textId="77777777" w:rsidR="006A262A" w:rsidRDefault="006A262A" w:rsidP="006A262A"/>
        </w:tc>
      </w:tr>
      <w:tr w:rsidR="006A262A" w14:paraId="6F5110DB" w14:textId="77777777" w:rsidTr="006A262A">
        <w:tc>
          <w:tcPr>
            <w:tcW w:w="3024" w:type="dxa"/>
          </w:tcPr>
          <w:p w14:paraId="001EA9C5" w14:textId="77777777" w:rsidR="006A262A" w:rsidRDefault="006A262A" w:rsidP="006A262A">
            <w:r>
              <w:t>RWS 05K149</w:t>
            </w:r>
          </w:p>
        </w:tc>
        <w:tc>
          <w:tcPr>
            <w:tcW w:w="3024" w:type="dxa"/>
          </w:tcPr>
          <w:p w14:paraId="3363AA68" w14:textId="77777777" w:rsidR="006A262A" w:rsidRDefault="006A262A" w:rsidP="006A262A">
            <w:r>
              <w:t>VMvKas</w:t>
            </w:r>
          </w:p>
        </w:tc>
        <w:tc>
          <w:tcPr>
            <w:tcW w:w="2592" w:type="dxa"/>
          </w:tcPr>
          <w:p w14:paraId="118D2855" w14:textId="77777777" w:rsidR="006A262A" w:rsidRDefault="006A262A" w:rsidP="006A262A"/>
        </w:tc>
      </w:tr>
      <w:tr w:rsidR="006A262A" w14:paraId="3BF5318B" w14:textId="77777777" w:rsidTr="006A262A">
        <w:tc>
          <w:tcPr>
            <w:tcW w:w="3024" w:type="dxa"/>
          </w:tcPr>
          <w:p w14:paraId="14008272" w14:textId="77777777" w:rsidR="006A262A" w:rsidRDefault="006A262A" w:rsidP="006A262A">
            <w:r>
              <w:t>RWS    10K104</w:t>
            </w:r>
          </w:p>
        </w:tc>
        <w:tc>
          <w:tcPr>
            <w:tcW w:w="3024" w:type="dxa"/>
          </w:tcPr>
          <w:p w14:paraId="7298FDA4" w14:textId="77777777" w:rsidR="006A262A" w:rsidRDefault="006A262A" w:rsidP="006A262A">
            <w:r>
              <w:t>VMvKas</w:t>
            </w:r>
          </w:p>
        </w:tc>
        <w:tc>
          <w:tcPr>
            <w:tcW w:w="2592" w:type="dxa"/>
          </w:tcPr>
          <w:p w14:paraId="72477F8D" w14:textId="77777777" w:rsidR="006A262A" w:rsidRDefault="006A262A" w:rsidP="006A262A"/>
        </w:tc>
      </w:tr>
      <w:tr w:rsidR="006A262A" w14:paraId="3B3155E7" w14:textId="77777777" w:rsidTr="006A262A">
        <w:tc>
          <w:tcPr>
            <w:tcW w:w="3024" w:type="dxa"/>
          </w:tcPr>
          <w:p w14:paraId="487A7BEF" w14:textId="77777777" w:rsidR="006A262A" w:rsidRDefault="006A262A" w:rsidP="006A262A">
            <w:r>
              <w:t>RWS    10K103</w:t>
            </w:r>
          </w:p>
        </w:tc>
        <w:tc>
          <w:tcPr>
            <w:tcW w:w="3024" w:type="dxa"/>
          </w:tcPr>
          <w:p w14:paraId="1DF162E2" w14:textId="77777777" w:rsidR="006A262A" w:rsidRDefault="006A262A" w:rsidP="006A262A">
            <w:r>
              <w:t>VMvKas</w:t>
            </w:r>
          </w:p>
        </w:tc>
        <w:tc>
          <w:tcPr>
            <w:tcW w:w="2592" w:type="dxa"/>
          </w:tcPr>
          <w:p w14:paraId="506B3086" w14:textId="77777777" w:rsidR="006A262A" w:rsidRDefault="006A262A" w:rsidP="006A262A"/>
        </w:tc>
      </w:tr>
      <w:tr w:rsidR="006A262A" w14:paraId="618EFC96" w14:textId="77777777" w:rsidTr="006A262A">
        <w:tc>
          <w:tcPr>
            <w:tcW w:w="3024" w:type="dxa"/>
          </w:tcPr>
          <w:p w14:paraId="6EB954DC" w14:textId="77777777" w:rsidR="006A262A" w:rsidRDefault="006A262A" w:rsidP="006A262A">
            <w:r>
              <w:t>RWS    10K102</w:t>
            </w:r>
          </w:p>
        </w:tc>
        <w:tc>
          <w:tcPr>
            <w:tcW w:w="3024" w:type="dxa"/>
          </w:tcPr>
          <w:p w14:paraId="56F962DF" w14:textId="77777777" w:rsidR="006A262A" w:rsidRDefault="006A262A" w:rsidP="006A262A">
            <w:r>
              <w:t>VMvKas</w:t>
            </w:r>
          </w:p>
        </w:tc>
        <w:tc>
          <w:tcPr>
            <w:tcW w:w="2592" w:type="dxa"/>
          </w:tcPr>
          <w:p w14:paraId="3852F508" w14:textId="77777777" w:rsidR="006A262A" w:rsidRDefault="006A262A" w:rsidP="006A262A"/>
        </w:tc>
      </w:tr>
      <w:tr w:rsidR="006A262A" w14:paraId="6625B921" w14:textId="77777777" w:rsidTr="006A262A">
        <w:tc>
          <w:tcPr>
            <w:tcW w:w="3024" w:type="dxa"/>
          </w:tcPr>
          <w:p w14:paraId="457CE7AD" w14:textId="77777777" w:rsidR="006A262A" w:rsidRDefault="006A262A" w:rsidP="006A262A">
            <w:r>
              <w:t>RWS    10K101</w:t>
            </w:r>
          </w:p>
        </w:tc>
        <w:tc>
          <w:tcPr>
            <w:tcW w:w="3024" w:type="dxa"/>
          </w:tcPr>
          <w:p w14:paraId="63D0A1E0" w14:textId="77777777" w:rsidR="006A262A" w:rsidRDefault="006A262A" w:rsidP="006A262A">
            <w:r>
              <w:t>VMvKas</w:t>
            </w:r>
          </w:p>
        </w:tc>
        <w:tc>
          <w:tcPr>
            <w:tcW w:w="2592" w:type="dxa"/>
          </w:tcPr>
          <w:p w14:paraId="55DEF9E5" w14:textId="77777777" w:rsidR="006A262A" w:rsidRDefault="006A262A" w:rsidP="006A262A"/>
        </w:tc>
      </w:tr>
      <w:tr w:rsidR="006A262A" w14:paraId="19E901D8" w14:textId="77777777" w:rsidTr="006A262A">
        <w:tc>
          <w:tcPr>
            <w:tcW w:w="3024" w:type="dxa"/>
          </w:tcPr>
          <w:p w14:paraId="503C1941" w14:textId="77777777" w:rsidR="006A262A" w:rsidRDefault="006A262A" w:rsidP="006A262A">
            <w:r>
              <w:t>RG</w:t>
            </w:r>
          </w:p>
        </w:tc>
        <w:tc>
          <w:tcPr>
            <w:tcW w:w="3024" w:type="dxa"/>
          </w:tcPr>
          <w:p w14:paraId="2CA1AC87" w14:textId="77777777" w:rsidR="006A262A" w:rsidRDefault="006A262A" w:rsidP="006A262A">
            <w:r>
              <w:t>VMvKas</w:t>
            </w:r>
          </w:p>
        </w:tc>
        <w:tc>
          <w:tcPr>
            <w:tcW w:w="2592" w:type="dxa"/>
          </w:tcPr>
          <w:p w14:paraId="51648FAF" w14:textId="77777777" w:rsidR="006A262A" w:rsidRDefault="006A262A" w:rsidP="006A262A"/>
        </w:tc>
      </w:tr>
      <w:tr w:rsidR="006A262A" w14:paraId="6713DFBA" w14:textId="77777777" w:rsidTr="006A262A">
        <w:tc>
          <w:tcPr>
            <w:tcW w:w="3024" w:type="dxa"/>
          </w:tcPr>
          <w:p w14:paraId="1AF88A12" w14:textId="77777777" w:rsidR="006A262A" w:rsidRDefault="006A262A" w:rsidP="006A262A">
            <w:r>
              <w:t>NH03K136</w:t>
            </w:r>
          </w:p>
        </w:tc>
        <w:tc>
          <w:tcPr>
            <w:tcW w:w="3024" w:type="dxa"/>
          </w:tcPr>
          <w:p w14:paraId="4BD59CC5" w14:textId="77777777" w:rsidR="006A262A" w:rsidRDefault="006A262A" w:rsidP="006A262A">
            <w:r>
              <w:t>VMvKas</w:t>
            </w:r>
          </w:p>
        </w:tc>
        <w:tc>
          <w:tcPr>
            <w:tcW w:w="2592" w:type="dxa"/>
          </w:tcPr>
          <w:p w14:paraId="5CEC0F4D" w14:textId="77777777" w:rsidR="006A262A" w:rsidRDefault="006A262A" w:rsidP="006A262A"/>
        </w:tc>
      </w:tr>
      <w:tr w:rsidR="006A262A" w14:paraId="19B886EC" w14:textId="77777777" w:rsidTr="006A262A">
        <w:tc>
          <w:tcPr>
            <w:tcW w:w="3024" w:type="dxa"/>
          </w:tcPr>
          <w:p w14:paraId="007ACBD9" w14:textId="77777777" w:rsidR="006A262A" w:rsidRDefault="006A262A" w:rsidP="006A262A">
            <w:r>
              <w:t>NH03K135</w:t>
            </w:r>
          </w:p>
        </w:tc>
        <w:tc>
          <w:tcPr>
            <w:tcW w:w="3024" w:type="dxa"/>
          </w:tcPr>
          <w:p w14:paraId="01EAFF2E" w14:textId="77777777" w:rsidR="006A262A" w:rsidRDefault="006A262A" w:rsidP="006A262A">
            <w:r>
              <w:t>VMvKas</w:t>
            </w:r>
          </w:p>
        </w:tc>
        <w:tc>
          <w:tcPr>
            <w:tcW w:w="2592" w:type="dxa"/>
          </w:tcPr>
          <w:p w14:paraId="2F4C35CB" w14:textId="77777777" w:rsidR="006A262A" w:rsidRDefault="006A262A" w:rsidP="006A262A"/>
        </w:tc>
      </w:tr>
      <w:tr w:rsidR="006A262A" w14:paraId="35319402" w14:textId="77777777" w:rsidTr="006A262A">
        <w:tc>
          <w:tcPr>
            <w:tcW w:w="3024" w:type="dxa"/>
          </w:tcPr>
          <w:p w14:paraId="571CD294" w14:textId="77777777" w:rsidR="006A262A" w:rsidRDefault="006A262A" w:rsidP="006A262A">
            <w:r>
              <w:t>NH03K134</w:t>
            </w:r>
          </w:p>
        </w:tc>
        <w:tc>
          <w:tcPr>
            <w:tcW w:w="3024" w:type="dxa"/>
          </w:tcPr>
          <w:p w14:paraId="07C75ADD" w14:textId="77777777" w:rsidR="006A262A" w:rsidRDefault="006A262A" w:rsidP="006A262A">
            <w:r>
              <w:t>VMvKas</w:t>
            </w:r>
          </w:p>
        </w:tc>
        <w:tc>
          <w:tcPr>
            <w:tcW w:w="2592" w:type="dxa"/>
          </w:tcPr>
          <w:p w14:paraId="05F5790D" w14:textId="77777777" w:rsidR="006A262A" w:rsidRDefault="006A262A" w:rsidP="006A262A"/>
        </w:tc>
      </w:tr>
      <w:tr w:rsidR="006A262A" w14:paraId="4ED4C4E9" w14:textId="77777777" w:rsidTr="006A262A">
        <w:tc>
          <w:tcPr>
            <w:tcW w:w="3024" w:type="dxa"/>
          </w:tcPr>
          <w:p w14:paraId="4A07D19D" w14:textId="77777777" w:rsidR="006A262A" w:rsidRDefault="006A262A" w:rsidP="006A262A">
            <w:r>
              <w:t>NH03K133</w:t>
            </w:r>
          </w:p>
        </w:tc>
        <w:tc>
          <w:tcPr>
            <w:tcW w:w="3024" w:type="dxa"/>
          </w:tcPr>
          <w:p w14:paraId="2901596A" w14:textId="77777777" w:rsidR="006A262A" w:rsidRDefault="006A262A" w:rsidP="006A262A">
            <w:r>
              <w:t>VMvKas</w:t>
            </w:r>
          </w:p>
        </w:tc>
        <w:tc>
          <w:tcPr>
            <w:tcW w:w="2592" w:type="dxa"/>
          </w:tcPr>
          <w:p w14:paraId="33D00822" w14:textId="77777777" w:rsidR="006A262A" w:rsidRDefault="006A262A" w:rsidP="006A262A"/>
        </w:tc>
      </w:tr>
      <w:tr w:rsidR="006A262A" w14:paraId="3C153AE8" w14:textId="77777777" w:rsidTr="006A262A">
        <w:tc>
          <w:tcPr>
            <w:tcW w:w="3024" w:type="dxa"/>
          </w:tcPr>
          <w:p w14:paraId="53930033" w14:textId="77777777" w:rsidR="006A262A" w:rsidRDefault="006A262A" w:rsidP="006A262A">
            <w:r>
              <w:t>NH03K132</w:t>
            </w:r>
          </w:p>
        </w:tc>
        <w:tc>
          <w:tcPr>
            <w:tcW w:w="3024" w:type="dxa"/>
          </w:tcPr>
          <w:p w14:paraId="497B9166" w14:textId="77777777" w:rsidR="006A262A" w:rsidRDefault="006A262A" w:rsidP="006A262A">
            <w:r>
              <w:t>VMvKas</w:t>
            </w:r>
          </w:p>
        </w:tc>
        <w:tc>
          <w:tcPr>
            <w:tcW w:w="2592" w:type="dxa"/>
          </w:tcPr>
          <w:p w14:paraId="2485CCF9" w14:textId="77777777" w:rsidR="006A262A" w:rsidRDefault="006A262A" w:rsidP="006A262A"/>
        </w:tc>
      </w:tr>
      <w:tr w:rsidR="006A262A" w14:paraId="5CFB66A8" w14:textId="77777777" w:rsidTr="006A262A">
        <w:tc>
          <w:tcPr>
            <w:tcW w:w="3024" w:type="dxa"/>
          </w:tcPr>
          <w:p w14:paraId="1581B6F1" w14:textId="77777777" w:rsidR="006A262A" w:rsidRDefault="006A262A" w:rsidP="006A262A">
            <w:r>
              <w:t>NH03K131</w:t>
            </w:r>
          </w:p>
        </w:tc>
        <w:tc>
          <w:tcPr>
            <w:tcW w:w="3024" w:type="dxa"/>
          </w:tcPr>
          <w:p w14:paraId="2C53FB2B" w14:textId="77777777" w:rsidR="006A262A" w:rsidRDefault="006A262A" w:rsidP="006A262A">
            <w:r>
              <w:t>VMvKas</w:t>
            </w:r>
          </w:p>
        </w:tc>
        <w:tc>
          <w:tcPr>
            <w:tcW w:w="2592" w:type="dxa"/>
          </w:tcPr>
          <w:p w14:paraId="2CD75C44" w14:textId="77777777" w:rsidR="006A262A" w:rsidRDefault="006A262A" w:rsidP="006A262A"/>
        </w:tc>
      </w:tr>
      <w:tr w:rsidR="006A262A" w14:paraId="57FFA8F3" w14:textId="77777777" w:rsidTr="006A262A">
        <w:tc>
          <w:tcPr>
            <w:tcW w:w="3024" w:type="dxa"/>
          </w:tcPr>
          <w:p w14:paraId="339E1F96" w14:textId="77777777" w:rsidR="006A262A" w:rsidRDefault="006A262A" w:rsidP="006A262A">
            <w:r>
              <w:t>NH03K130</w:t>
            </w:r>
          </w:p>
        </w:tc>
        <w:tc>
          <w:tcPr>
            <w:tcW w:w="3024" w:type="dxa"/>
          </w:tcPr>
          <w:p w14:paraId="542E8E30" w14:textId="77777777" w:rsidR="006A262A" w:rsidRDefault="006A262A" w:rsidP="006A262A">
            <w:r>
              <w:t>VMvKas</w:t>
            </w:r>
          </w:p>
        </w:tc>
        <w:tc>
          <w:tcPr>
            <w:tcW w:w="2592" w:type="dxa"/>
          </w:tcPr>
          <w:p w14:paraId="1911B955" w14:textId="77777777" w:rsidR="006A262A" w:rsidRDefault="006A262A" w:rsidP="006A262A"/>
        </w:tc>
      </w:tr>
      <w:tr w:rsidR="006A262A" w14:paraId="729A4CB3" w14:textId="77777777" w:rsidTr="006A262A">
        <w:tc>
          <w:tcPr>
            <w:tcW w:w="3024" w:type="dxa"/>
          </w:tcPr>
          <w:p w14:paraId="06015F87" w14:textId="77777777" w:rsidR="006A262A" w:rsidRDefault="006A262A" w:rsidP="006A262A">
            <w:r>
              <w:t>NH03K129</w:t>
            </w:r>
          </w:p>
        </w:tc>
        <w:tc>
          <w:tcPr>
            <w:tcW w:w="3024" w:type="dxa"/>
          </w:tcPr>
          <w:p w14:paraId="7DBA6B12" w14:textId="77777777" w:rsidR="006A262A" w:rsidRDefault="006A262A" w:rsidP="006A262A">
            <w:r>
              <w:t>VMvKas</w:t>
            </w:r>
          </w:p>
        </w:tc>
        <w:tc>
          <w:tcPr>
            <w:tcW w:w="2592" w:type="dxa"/>
          </w:tcPr>
          <w:p w14:paraId="73AA981C" w14:textId="77777777" w:rsidR="006A262A" w:rsidRDefault="006A262A" w:rsidP="006A262A"/>
        </w:tc>
      </w:tr>
      <w:tr w:rsidR="006A262A" w14:paraId="7DF75B31" w14:textId="77777777" w:rsidTr="006A262A">
        <w:tc>
          <w:tcPr>
            <w:tcW w:w="3024" w:type="dxa"/>
          </w:tcPr>
          <w:p w14:paraId="247D69D6" w14:textId="77777777" w:rsidR="006A262A" w:rsidRDefault="006A262A" w:rsidP="006A262A">
            <w:r>
              <w:t>NH03K128</w:t>
            </w:r>
          </w:p>
        </w:tc>
        <w:tc>
          <w:tcPr>
            <w:tcW w:w="3024" w:type="dxa"/>
          </w:tcPr>
          <w:p w14:paraId="7A52057D" w14:textId="77777777" w:rsidR="006A262A" w:rsidRDefault="006A262A" w:rsidP="006A262A">
            <w:r>
              <w:t>VMvKas</w:t>
            </w:r>
          </w:p>
        </w:tc>
        <w:tc>
          <w:tcPr>
            <w:tcW w:w="2592" w:type="dxa"/>
          </w:tcPr>
          <w:p w14:paraId="37A988F1" w14:textId="77777777" w:rsidR="006A262A" w:rsidRDefault="006A262A" w:rsidP="006A262A"/>
        </w:tc>
      </w:tr>
      <w:tr w:rsidR="006A262A" w14:paraId="66882274" w14:textId="77777777" w:rsidTr="006A262A">
        <w:tc>
          <w:tcPr>
            <w:tcW w:w="3024" w:type="dxa"/>
          </w:tcPr>
          <w:p w14:paraId="1572583F" w14:textId="77777777" w:rsidR="006A262A" w:rsidRDefault="006A262A" w:rsidP="006A262A">
            <w:r>
              <w:t>NH03K127</w:t>
            </w:r>
          </w:p>
        </w:tc>
        <w:tc>
          <w:tcPr>
            <w:tcW w:w="3024" w:type="dxa"/>
          </w:tcPr>
          <w:p w14:paraId="5EB01CA9" w14:textId="77777777" w:rsidR="006A262A" w:rsidRDefault="006A262A" w:rsidP="006A262A">
            <w:r>
              <w:t>VMvKas</w:t>
            </w:r>
          </w:p>
        </w:tc>
        <w:tc>
          <w:tcPr>
            <w:tcW w:w="2592" w:type="dxa"/>
          </w:tcPr>
          <w:p w14:paraId="25486CF1" w14:textId="77777777" w:rsidR="006A262A" w:rsidRDefault="006A262A" w:rsidP="006A262A"/>
        </w:tc>
      </w:tr>
      <w:tr w:rsidR="006A262A" w14:paraId="46B55DF2" w14:textId="77777777" w:rsidTr="006A262A">
        <w:tc>
          <w:tcPr>
            <w:tcW w:w="3024" w:type="dxa"/>
          </w:tcPr>
          <w:p w14:paraId="0F9EB23B" w14:textId="77777777" w:rsidR="006A262A" w:rsidRDefault="006A262A" w:rsidP="006A262A">
            <w:r>
              <w:t>NH03K126</w:t>
            </w:r>
          </w:p>
        </w:tc>
        <w:tc>
          <w:tcPr>
            <w:tcW w:w="3024" w:type="dxa"/>
          </w:tcPr>
          <w:p w14:paraId="56283F19" w14:textId="77777777" w:rsidR="006A262A" w:rsidRDefault="006A262A" w:rsidP="006A262A">
            <w:r>
              <w:t>VMvKas</w:t>
            </w:r>
          </w:p>
        </w:tc>
        <w:tc>
          <w:tcPr>
            <w:tcW w:w="2592" w:type="dxa"/>
          </w:tcPr>
          <w:p w14:paraId="61098EBA" w14:textId="77777777" w:rsidR="006A262A" w:rsidRDefault="006A262A" w:rsidP="006A262A"/>
        </w:tc>
      </w:tr>
      <w:tr w:rsidR="006A262A" w14:paraId="4CD09801" w14:textId="77777777" w:rsidTr="006A262A">
        <w:tc>
          <w:tcPr>
            <w:tcW w:w="3024" w:type="dxa"/>
          </w:tcPr>
          <w:p w14:paraId="36E1E7BA" w14:textId="77777777" w:rsidR="006A262A" w:rsidRDefault="006A262A" w:rsidP="006A262A">
            <w:r>
              <w:t>NH03K125</w:t>
            </w:r>
          </w:p>
        </w:tc>
        <w:tc>
          <w:tcPr>
            <w:tcW w:w="3024" w:type="dxa"/>
          </w:tcPr>
          <w:p w14:paraId="1383AA1B" w14:textId="77777777" w:rsidR="006A262A" w:rsidRDefault="006A262A" w:rsidP="006A262A">
            <w:r>
              <w:t>VMvKas</w:t>
            </w:r>
          </w:p>
        </w:tc>
        <w:tc>
          <w:tcPr>
            <w:tcW w:w="2592" w:type="dxa"/>
          </w:tcPr>
          <w:p w14:paraId="3D2197FD" w14:textId="77777777" w:rsidR="006A262A" w:rsidRDefault="006A262A" w:rsidP="006A262A"/>
        </w:tc>
      </w:tr>
      <w:tr w:rsidR="006A262A" w14:paraId="29FC521C" w14:textId="77777777" w:rsidTr="006A262A">
        <w:tc>
          <w:tcPr>
            <w:tcW w:w="3024" w:type="dxa"/>
          </w:tcPr>
          <w:p w14:paraId="7964490F" w14:textId="77777777" w:rsidR="006A262A" w:rsidRDefault="006A262A" w:rsidP="006A262A">
            <w:r>
              <w:t>NH03K124</w:t>
            </w:r>
          </w:p>
        </w:tc>
        <w:tc>
          <w:tcPr>
            <w:tcW w:w="3024" w:type="dxa"/>
          </w:tcPr>
          <w:p w14:paraId="1753B778" w14:textId="77777777" w:rsidR="006A262A" w:rsidRDefault="006A262A" w:rsidP="006A262A">
            <w:r>
              <w:t>VMvKas</w:t>
            </w:r>
          </w:p>
        </w:tc>
        <w:tc>
          <w:tcPr>
            <w:tcW w:w="2592" w:type="dxa"/>
          </w:tcPr>
          <w:p w14:paraId="01B2232E" w14:textId="77777777" w:rsidR="006A262A" w:rsidRDefault="006A262A" w:rsidP="006A262A"/>
        </w:tc>
      </w:tr>
      <w:tr w:rsidR="006A262A" w14:paraId="2A1F10B6" w14:textId="77777777" w:rsidTr="006A262A">
        <w:tc>
          <w:tcPr>
            <w:tcW w:w="3024" w:type="dxa"/>
          </w:tcPr>
          <w:p w14:paraId="4FE6D111" w14:textId="77777777" w:rsidR="006A262A" w:rsidRDefault="006A262A" w:rsidP="006A262A">
            <w:r>
              <w:t>NH03K123</w:t>
            </w:r>
          </w:p>
        </w:tc>
        <w:tc>
          <w:tcPr>
            <w:tcW w:w="3024" w:type="dxa"/>
          </w:tcPr>
          <w:p w14:paraId="64EF624C" w14:textId="77777777" w:rsidR="006A262A" w:rsidRDefault="006A262A" w:rsidP="006A262A">
            <w:r>
              <w:t>VMvKas</w:t>
            </w:r>
          </w:p>
        </w:tc>
        <w:tc>
          <w:tcPr>
            <w:tcW w:w="2592" w:type="dxa"/>
          </w:tcPr>
          <w:p w14:paraId="4E9AF7BE" w14:textId="77777777" w:rsidR="006A262A" w:rsidRDefault="006A262A" w:rsidP="006A262A"/>
        </w:tc>
      </w:tr>
      <w:tr w:rsidR="006A262A" w14:paraId="60428325" w14:textId="77777777" w:rsidTr="006A262A">
        <w:tc>
          <w:tcPr>
            <w:tcW w:w="3024" w:type="dxa"/>
          </w:tcPr>
          <w:p w14:paraId="04D0E40C" w14:textId="77777777" w:rsidR="006A262A" w:rsidRDefault="006A262A" w:rsidP="006A262A">
            <w:r>
              <w:t>NH03K122</w:t>
            </w:r>
          </w:p>
        </w:tc>
        <w:tc>
          <w:tcPr>
            <w:tcW w:w="3024" w:type="dxa"/>
          </w:tcPr>
          <w:p w14:paraId="5CC9503D" w14:textId="77777777" w:rsidR="006A262A" w:rsidRDefault="006A262A" w:rsidP="006A262A">
            <w:r>
              <w:t>VMvKas</w:t>
            </w:r>
          </w:p>
        </w:tc>
        <w:tc>
          <w:tcPr>
            <w:tcW w:w="2592" w:type="dxa"/>
          </w:tcPr>
          <w:p w14:paraId="3218109F" w14:textId="77777777" w:rsidR="006A262A" w:rsidRDefault="006A262A" w:rsidP="006A262A"/>
        </w:tc>
      </w:tr>
      <w:tr w:rsidR="006A262A" w14:paraId="51E6F09A" w14:textId="77777777" w:rsidTr="006A262A">
        <w:tc>
          <w:tcPr>
            <w:tcW w:w="3024" w:type="dxa"/>
          </w:tcPr>
          <w:p w14:paraId="72AE050B" w14:textId="77777777" w:rsidR="006A262A" w:rsidRDefault="006A262A" w:rsidP="006A262A">
            <w:r>
              <w:t>NH03K121</w:t>
            </w:r>
          </w:p>
        </w:tc>
        <w:tc>
          <w:tcPr>
            <w:tcW w:w="3024" w:type="dxa"/>
          </w:tcPr>
          <w:p w14:paraId="190478B3" w14:textId="77777777" w:rsidR="006A262A" w:rsidRDefault="006A262A" w:rsidP="006A262A">
            <w:r>
              <w:t>VMvKas</w:t>
            </w:r>
          </w:p>
        </w:tc>
        <w:tc>
          <w:tcPr>
            <w:tcW w:w="2592" w:type="dxa"/>
          </w:tcPr>
          <w:p w14:paraId="5B972EB0" w14:textId="77777777" w:rsidR="006A262A" w:rsidRDefault="006A262A" w:rsidP="006A262A"/>
        </w:tc>
      </w:tr>
      <w:tr w:rsidR="006A262A" w14:paraId="35A06239" w14:textId="77777777" w:rsidTr="006A262A">
        <w:tc>
          <w:tcPr>
            <w:tcW w:w="3024" w:type="dxa"/>
          </w:tcPr>
          <w:p w14:paraId="23A9158B" w14:textId="77777777" w:rsidR="006A262A" w:rsidRDefault="006A262A" w:rsidP="006A262A">
            <w:r>
              <w:t>NH03K120</w:t>
            </w:r>
          </w:p>
        </w:tc>
        <w:tc>
          <w:tcPr>
            <w:tcW w:w="3024" w:type="dxa"/>
          </w:tcPr>
          <w:p w14:paraId="28AC47EB" w14:textId="77777777" w:rsidR="006A262A" w:rsidRDefault="006A262A" w:rsidP="006A262A">
            <w:r>
              <w:t>VMvKas</w:t>
            </w:r>
          </w:p>
        </w:tc>
        <w:tc>
          <w:tcPr>
            <w:tcW w:w="2592" w:type="dxa"/>
          </w:tcPr>
          <w:p w14:paraId="744FD4B7" w14:textId="77777777" w:rsidR="006A262A" w:rsidRDefault="006A262A" w:rsidP="006A262A"/>
        </w:tc>
      </w:tr>
      <w:tr w:rsidR="006A262A" w14:paraId="525CF8C2" w14:textId="77777777" w:rsidTr="006A262A">
        <w:tc>
          <w:tcPr>
            <w:tcW w:w="3024" w:type="dxa"/>
          </w:tcPr>
          <w:p w14:paraId="64E4F45B" w14:textId="77777777" w:rsidR="006A262A" w:rsidRDefault="006A262A" w:rsidP="006A262A">
            <w:r>
              <w:t>NH03K119</w:t>
            </w:r>
          </w:p>
        </w:tc>
        <w:tc>
          <w:tcPr>
            <w:tcW w:w="3024" w:type="dxa"/>
          </w:tcPr>
          <w:p w14:paraId="3E7F241F" w14:textId="77777777" w:rsidR="006A262A" w:rsidRDefault="006A262A" w:rsidP="006A262A">
            <w:r>
              <w:t>VMvKas</w:t>
            </w:r>
          </w:p>
        </w:tc>
        <w:tc>
          <w:tcPr>
            <w:tcW w:w="2592" w:type="dxa"/>
          </w:tcPr>
          <w:p w14:paraId="2E9983AB" w14:textId="77777777" w:rsidR="006A262A" w:rsidRDefault="006A262A" w:rsidP="006A262A"/>
        </w:tc>
      </w:tr>
      <w:tr w:rsidR="006A262A" w14:paraId="1CF2655A" w14:textId="77777777" w:rsidTr="006A262A">
        <w:tc>
          <w:tcPr>
            <w:tcW w:w="3024" w:type="dxa"/>
          </w:tcPr>
          <w:p w14:paraId="53C008CF" w14:textId="77777777" w:rsidR="006A262A" w:rsidRDefault="006A262A" w:rsidP="006A262A">
            <w:r>
              <w:t>NH03K118</w:t>
            </w:r>
          </w:p>
        </w:tc>
        <w:tc>
          <w:tcPr>
            <w:tcW w:w="3024" w:type="dxa"/>
          </w:tcPr>
          <w:p w14:paraId="091EE157" w14:textId="77777777" w:rsidR="006A262A" w:rsidRDefault="006A262A" w:rsidP="006A262A">
            <w:r>
              <w:t>VMvKas</w:t>
            </w:r>
          </w:p>
        </w:tc>
        <w:tc>
          <w:tcPr>
            <w:tcW w:w="2592" w:type="dxa"/>
          </w:tcPr>
          <w:p w14:paraId="00B78EEA" w14:textId="77777777" w:rsidR="006A262A" w:rsidRDefault="006A262A" w:rsidP="006A262A"/>
        </w:tc>
      </w:tr>
      <w:tr w:rsidR="006A262A" w14:paraId="526A8CB1" w14:textId="77777777" w:rsidTr="006A262A">
        <w:tc>
          <w:tcPr>
            <w:tcW w:w="3024" w:type="dxa"/>
          </w:tcPr>
          <w:p w14:paraId="1A26E5F8" w14:textId="77777777" w:rsidR="006A262A" w:rsidRDefault="006A262A" w:rsidP="006A262A">
            <w:r>
              <w:t>NH03K117</w:t>
            </w:r>
          </w:p>
        </w:tc>
        <w:tc>
          <w:tcPr>
            <w:tcW w:w="3024" w:type="dxa"/>
          </w:tcPr>
          <w:p w14:paraId="615129E1" w14:textId="77777777" w:rsidR="006A262A" w:rsidRDefault="006A262A" w:rsidP="006A262A">
            <w:r>
              <w:t>VMvKas</w:t>
            </w:r>
          </w:p>
        </w:tc>
        <w:tc>
          <w:tcPr>
            <w:tcW w:w="2592" w:type="dxa"/>
          </w:tcPr>
          <w:p w14:paraId="01C08993" w14:textId="77777777" w:rsidR="006A262A" w:rsidRDefault="006A262A" w:rsidP="006A262A"/>
        </w:tc>
      </w:tr>
      <w:tr w:rsidR="006A262A" w14:paraId="733B14EB" w14:textId="77777777" w:rsidTr="006A262A">
        <w:tc>
          <w:tcPr>
            <w:tcW w:w="3024" w:type="dxa"/>
          </w:tcPr>
          <w:p w14:paraId="5CA4364C" w14:textId="77777777" w:rsidR="006A262A" w:rsidRDefault="006A262A" w:rsidP="006A262A">
            <w:r>
              <w:t>NH03K116</w:t>
            </w:r>
          </w:p>
        </w:tc>
        <w:tc>
          <w:tcPr>
            <w:tcW w:w="3024" w:type="dxa"/>
          </w:tcPr>
          <w:p w14:paraId="22C3E3D8" w14:textId="77777777" w:rsidR="006A262A" w:rsidRDefault="006A262A" w:rsidP="006A262A">
            <w:r>
              <w:t>VMvKas</w:t>
            </w:r>
          </w:p>
        </w:tc>
        <w:tc>
          <w:tcPr>
            <w:tcW w:w="2592" w:type="dxa"/>
          </w:tcPr>
          <w:p w14:paraId="50088DF7" w14:textId="77777777" w:rsidR="006A262A" w:rsidRDefault="006A262A" w:rsidP="006A262A"/>
        </w:tc>
      </w:tr>
      <w:tr w:rsidR="006A262A" w14:paraId="3313F7C7" w14:textId="77777777" w:rsidTr="006A262A">
        <w:tc>
          <w:tcPr>
            <w:tcW w:w="3024" w:type="dxa"/>
          </w:tcPr>
          <w:p w14:paraId="3C9E738E" w14:textId="77777777" w:rsidR="006A262A" w:rsidRDefault="006A262A" w:rsidP="006A262A">
            <w:r>
              <w:t>NH03K115</w:t>
            </w:r>
          </w:p>
        </w:tc>
        <w:tc>
          <w:tcPr>
            <w:tcW w:w="3024" w:type="dxa"/>
          </w:tcPr>
          <w:p w14:paraId="25C3F5EA" w14:textId="77777777" w:rsidR="006A262A" w:rsidRDefault="006A262A" w:rsidP="006A262A">
            <w:r>
              <w:t>VMvKas</w:t>
            </w:r>
          </w:p>
        </w:tc>
        <w:tc>
          <w:tcPr>
            <w:tcW w:w="2592" w:type="dxa"/>
          </w:tcPr>
          <w:p w14:paraId="69BDD7FD" w14:textId="77777777" w:rsidR="006A262A" w:rsidRDefault="006A262A" w:rsidP="006A262A"/>
        </w:tc>
      </w:tr>
      <w:tr w:rsidR="006A262A" w14:paraId="300566D8" w14:textId="77777777" w:rsidTr="006A262A">
        <w:tc>
          <w:tcPr>
            <w:tcW w:w="3024" w:type="dxa"/>
          </w:tcPr>
          <w:p w14:paraId="2015523B" w14:textId="77777777" w:rsidR="006A262A" w:rsidRDefault="006A262A" w:rsidP="006A262A">
            <w:r>
              <w:lastRenderedPageBreak/>
              <w:t>NH03K114</w:t>
            </w:r>
          </w:p>
        </w:tc>
        <w:tc>
          <w:tcPr>
            <w:tcW w:w="3024" w:type="dxa"/>
          </w:tcPr>
          <w:p w14:paraId="6D00591A" w14:textId="77777777" w:rsidR="006A262A" w:rsidRDefault="006A262A" w:rsidP="006A262A">
            <w:r>
              <w:t>VMvKas</w:t>
            </w:r>
          </w:p>
        </w:tc>
        <w:tc>
          <w:tcPr>
            <w:tcW w:w="2592" w:type="dxa"/>
          </w:tcPr>
          <w:p w14:paraId="41673913" w14:textId="77777777" w:rsidR="006A262A" w:rsidRDefault="006A262A" w:rsidP="006A262A"/>
        </w:tc>
      </w:tr>
      <w:tr w:rsidR="006A262A" w14:paraId="58B15A63" w14:textId="77777777" w:rsidTr="006A262A">
        <w:tc>
          <w:tcPr>
            <w:tcW w:w="3024" w:type="dxa"/>
          </w:tcPr>
          <w:p w14:paraId="5A47373F" w14:textId="77777777" w:rsidR="006A262A" w:rsidRDefault="006A262A" w:rsidP="006A262A">
            <w:r>
              <w:t>UXL zh 4x1,5</w:t>
            </w:r>
          </w:p>
        </w:tc>
        <w:tc>
          <w:tcPr>
            <w:tcW w:w="3024" w:type="dxa"/>
          </w:tcPr>
          <w:p w14:paraId="791F505D" w14:textId="77777777" w:rsidR="006A262A" w:rsidRDefault="006A262A" w:rsidP="006A262A">
            <w:r>
              <w:t>UXL</w:t>
            </w:r>
          </w:p>
        </w:tc>
        <w:tc>
          <w:tcPr>
            <w:tcW w:w="2592" w:type="dxa"/>
          </w:tcPr>
          <w:p w14:paraId="415AEFE1" w14:textId="77777777" w:rsidR="006A262A" w:rsidRDefault="006A262A" w:rsidP="006A262A"/>
        </w:tc>
      </w:tr>
      <w:tr w:rsidR="006A262A" w14:paraId="1FAC8D58" w14:textId="77777777" w:rsidTr="006A262A">
        <w:tc>
          <w:tcPr>
            <w:tcW w:w="3024" w:type="dxa"/>
          </w:tcPr>
          <w:p w14:paraId="26E56507" w14:textId="77777777" w:rsidR="006A262A" w:rsidRDefault="006A262A" w:rsidP="006A262A">
            <w:r>
              <w:t>NH03K104</w:t>
            </w:r>
          </w:p>
        </w:tc>
        <w:tc>
          <w:tcPr>
            <w:tcW w:w="3024" w:type="dxa"/>
          </w:tcPr>
          <w:p w14:paraId="496187F2" w14:textId="77777777" w:rsidR="006A262A" w:rsidRDefault="006A262A" w:rsidP="006A262A">
            <w:r>
              <w:t>VMvKas</w:t>
            </w:r>
          </w:p>
        </w:tc>
        <w:tc>
          <w:tcPr>
            <w:tcW w:w="2592" w:type="dxa"/>
          </w:tcPr>
          <w:p w14:paraId="3DA936EA" w14:textId="77777777" w:rsidR="006A262A" w:rsidRDefault="006A262A" w:rsidP="006A262A"/>
        </w:tc>
      </w:tr>
      <w:tr w:rsidR="006A262A" w14:paraId="5491D0FF" w14:textId="77777777" w:rsidTr="006A262A">
        <w:tc>
          <w:tcPr>
            <w:tcW w:w="3024" w:type="dxa"/>
          </w:tcPr>
          <w:p w14:paraId="39B736BF" w14:textId="77777777" w:rsidR="006A262A" w:rsidRDefault="006A262A" w:rsidP="006A262A">
            <w:r>
              <w:t>VG-J2Y(st)2Y mb</w:t>
            </w:r>
          </w:p>
        </w:tc>
        <w:tc>
          <w:tcPr>
            <w:tcW w:w="3024" w:type="dxa"/>
          </w:tcPr>
          <w:p w14:paraId="44BC05B1" w14:textId="77777777" w:rsidR="006A262A" w:rsidRDefault="006A262A" w:rsidP="006A262A">
            <w:r>
              <w:t>VG-J2Y(st)2Ymb</w:t>
            </w:r>
          </w:p>
        </w:tc>
        <w:tc>
          <w:tcPr>
            <w:tcW w:w="2592" w:type="dxa"/>
          </w:tcPr>
          <w:p w14:paraId="7C333C00" w14:textId="77777777" w:rsidR="006A262A" w:rsidRDefault="006A262A" w:rsidP="006A262A"/>
        </w:tc>
      </w:tr>
      <w:tr w:rsidR="006A262A" w14:paraId="008CD8B7" w14:textId="77777777" w:rsidTr="006A262A">
        <w:tc>
          <w:tcPr>
            <w:tcW w:w="3024" w:type="dxa"/>
          </w:tcPr>
          <w:p w14:paraId="790BB05B" w14:textId="77777777" w:rsidR="006A262A" w:rsidRDefault="006A262A" w:rsidP="006A262A">
            <w:r>
              <w:t>UXL zh</w:t>
            </w:r>
          </w:p>
        </w:tc>
        <w:tc>
          <w:tcPr>
            <w:tcW w:w="3024" w:type="dxa"/>
          </w:tcPr>
          <w:p w14:paraId="50799E93" w14:textId="77777777" w:rsidR="006A262A" w:rsidRDefault="006A262A" w:rsidP="006A262A">
            <w:r>
              <w:t>UXL</w:t>
            </w:r>
          </w:p>
        </w:tc>
        <w:tc>
          <w:tcPr>
            <w:tcW w:w="2592" w:type="dxa"/>
          </w:tcPr>
          <w:p w14:paraId="64C54FA2" w14:textId="77777777" w:rsidR="006A262A" w:rsidRDefault="006A262A" w:rsidP="006A262A"/>
        </w:tc>
      </w:tr>
      <w:tr w:rsidR="006A262A" w14:paraId="60E98323" w14:textId="77777777" w:rsidTr="006A262A">
        <w:tc>
          <w:tcPr>
            <w:tcW w:w="3024" w:type="dxa"/>
          </w:tcPr>
          <w:p w14:paraId="3662964F" w14:textId="77777777" w:rsidR="006A262A" w:rsidRDefault="006A262A" w:rsidP="006A262A">
            <w:r>
              <w:t>UXL EO-YMeKas zh</w:t>
            </w:r>
          </w:p>
        </w:tc>
        <w:tc>
          <w:tcPr>
            <w:tcW w:w="3024" w:type="dxa"/>
          </w:tcPr>
          <w:p w14:paraId="7F2D2685" w14:textId="77777777" w:rsidR="006A262A" w:rsidRDefault="006A262A" w:rsidP="006A262A">
            <w:r>
              <w:t>UXL</w:t>
            </w:r>
          </w:p>
        </w:tc>
        <w:tc>
          <w:tcPr>
            <w:tcW w:w="2592" w:type="dxa"/>
          </w:tcPr>
          <w:p w14:paraId="022BAF1C" w14:textId="77777777" w:rsidR="006A262A" w:rsidRDefault="006A262A" w:rsidP="006A262A"/>
        </w:tc>
      </w:tr>
      <w:tr w:rsidR="006A262A" w14:paraId="04A15C51" w14:textId="77777777" w:rsidTr="006A262A">
        <w:tc>
          <w:tcPr>
            <w:tcW w:w="3024" w:type="dxa"/>
          </w:tcPr>
          <w:p w14:paraId="7958B7DF" w14:textId="77777777" w:rsidR="006A262A" w:rsidRDefault="006A262A" w:rsidP="006A262A">
            <w:r>
              <w:t>UXL EO-YMeKas</w:t>
            </w:r>
          </w:p>
        </w:tc>
        <w:tc>
          <w:tcPr>
            <w:tcW w:w="3024" w:type="dxa"/>
          </w:tcPr>
          <w:p w14:paraId="5B92D4E7" w14:textId="77777777" w:rsidR="006A262A" w:rsidRDefault="006A262A" w:rsidP="006A262A">
            <w:r>
              <w:t>UXL</w:t>
            </w:r>
          </w:p>
        </w:tc>
        <w:tc>
          <w:tcPr>
            <w:tcW w:w="2592" w:type="dxa"/>
          </w:tcPr>
          <w:p w14:paraId="2AFE9B87" w14:textId="77777777" w:rsidR="006A262A" w:rsidRDefault="006A262A" w:rsidP="006A262A"/>
        </w:tc>
      </w:tr>
      <w:tr w:rsidR="006A262A" w14:paraId="5711CFF0" w14:textId="77777777" w:rsidTr="006A262A">
        <w:tc>
          <w:tcPr>
            <w:tcW w:w="3024" w:type="dxa"/>
          </w:tcPr>
          <w:p w14:paraId="3D5F53D6" w14:textId="77777777" w:rsidR="006A262A" w:rsidRDefault="006A262A" w:rsidP="006A262A">
            <w:r>
              <w:t>UTP CAT</w:t>
            </w:r>
          </w:p>
        </w:tc>
        <w:tc>
          <w:tcPr>
            <w:tcW w:w="3024" w:type="dxa"/>
          </w:tcPr>
          <w:p w14:paraId="0D200C5E" w14:textId="77777777" w:rsidR="006A262A" w:rsidRDefault="006A262A" w:rsidP="006A262A">
            <w:r>
              <w:t>UTP</w:t>
            </w:r>
          </w:p>
        </w:tc>
        <w:tc>
          <w:tcPr>
            <w:tcW w:w="2592" w:type="dxa"/>
          </w:tcPr>
          <w:p w14:paraId="21871A89" w14:textId="77777777" w:rsidR="006A262A" w:rsidRDefault="006A262A" w:rsidP="006A262A"/>
        </w:tc>
      </w:tr>
      <w:tr w:rsidR="006A262A" w14:paraId="7EBC9BF9" w14:textId="77777777" w:rsidTr="006A262A">
        <w:tc>
          <w:tcPr>
            <w:tcW w:w="3024" w:type="dxa"/>
          </w:tcPr>
          <w:p w14:paraId="6162FFAE" w14:textId="77777777" w:rsidR="006A262A" w:rsidRDefault="006A262A" w:rsidP="006A262A">
            <w:r>
              <w:t>UTP CAT</w:t>
            </w:r>
          </w:p>
        </w:tc>
        <w:tc>
          <w:tcPr>
            <w:tcW w:w="3024" w:type="dxa"/>
          </w:tcPr>
          <w:p w14:paraId="2DF799B8" w14:textId="77777777" w:rsidR="006A262A" w:rsidRDefault="006A262A" w:rsidP="006A262A">
            <w:r>
              <w:t>UTP</w:t>
            </w:r>
          </w:p>
        </w:tc>
        <w:tc>
          <w:tcPr>
            <w:tcW w:w="2592" w:type="dxa"/>
          </w:tcPr>
          <w:p w14:paraId="0ED0E3B7" w14:textId="77777777" w:rsidR="006A262A" w:rsidRDefault="006A262A" w:rsidP="006A262A"/>
        </w:tc>
      </w:tr>
      <w:tr w:rsidR="006A262A" w14:paraId="7486E754" w14:textId="77777777" w:rsidTr="006A262A">
        <w:tc>
          <w:tcPr>
            <w:tcW w:w="3024" w:type="dxa"/>
          </w:tcPr>
          <w:p w14:paraId="24B89E03" w14:textId="77777777" w:rsidR="006A262A" w:rsidRDefault="006A262A" w:rsidP="006A262A">
            <w:r>
              <w:t>H07BQ-F 5x1,5mm2</w:t>
            </w:r>
          </w:p>
        </w:tc>
        <w:tc>
          <w:tcPr>
            <w:tcW w:w="3024" w:type="dxa"/>
          </w:tcPr>
          <w:p w14:paraId="5992AAFC" w14:textId="77777777" w:rsidR="006A262A" w:rsidRDefault="006A262A" w:rsidP="006A262A">
            <w:r>
              <w:t>H07BQ-F</w:t>
            </w:r>
          </w:p>
        </w:tc>
        <w:tc>
          <w:tcPr>
            <w:tcW w:w="2592" w:type="dxa"/>
          </w:tcPr>
          <w:p w14:paraId="6AB673D7" w14:textId="77777777" w:rsidR="006A262A" w:rsidRDefault="006A262A" w:rsidP="006A262A"/>
        </w:tc>
      </w:tr>
      <w:tr w:rsidR="006A262A" w14:paraId="202604C5" w14:textId="77777777" w:rsidTr="006A262A">
        <w:tc>
          <w:tcPr>
            <w:tcW w:w="3024" w:type="dxa"/>
          </w:tcPr>
          <w:p w14:paraId="766574C1" w14:textId="77777777" w:rsidR="006A262A" w:rsidRDefault="006A262A" w:rsidP="006A262A">
            <w:r>
              <w:t>H07BQ-F 3x1,5mm2</w:t>
            </w:r>
          </w:p>
        </w:tc>
        <w:tc>
          <w:tcPr>
            <w:tcW w:w="3024" w:type="dxa"/>
          </w:tcPr>
          <w:p w14:paraId="2D3CF80A" w14:textId="77777777" w:rsidR="006A262A" w:rsidRDefault="006A262A" w:rsidP="006A262A">
            <w:r>
              <w:t>H07BQ-F</w:t>
            </w:r>
          </w:p>
        </w:tc>
        <w:tc>
          <w:tcPr>
            <w:tcW w:w="2592" w:type="dxa"/>
          </w:tcPr>
          <w:p w14:paraId="17046F14" w14:textId="77777777" w:rsidR="006A262A" w:rsidRDefault="006A262A" w:rsidP="006A262A"/>
        </w:tc>
      </w:tr>
      <w:tr w:rsidR="006A262A" w14:paraId="3C438105" w14:textId="77777777" w:rsidTr="006A262A">
        <w:tc>
          <w:tcPr>
            <w:tcW w:w="3024" w:type="dxa"/>
          </w:tcPr>
          <w:p w14:paraId="6D91BD60" w14:textId="77777777" w:rsidR="006A262A" w:rsidRDefault="006A262A" w:rsidP="006A262A">
            <w:r>
              <w:t>Geluidkabel en stroomkabel</w:t>
            </w:r>
          </w:p>
        </w:tc>
        <w:tc>
          <w:tcPr>
            <w:tcW w:w="3024" w:type="dxa"/>
          </w:tcPr>
          <w:p w14:paraId="0B1AF47A" w14:textId="77777777" w:rsidR="006A262A" w:rsidRDefault="006A262A" w:rsidP="006A262A">
            <w:r>
              <w:t>H07BQ-F</w:t>
            </w:r>
          </w:p>
        </w:tc>
        <w:tc>
          <w:tcPr>
            <w:tcW w:w="2592" w:type="dxa"/>
          </w:tcPr>
          <w:p w14:paraId="2421B5AD" w14:textId="77777777" w:rsidR="006A262A" w:rsidRDefault="006A262A" w:rsidP="006A262A"/>
        </w:tc>
      </w:tr>
      <w:tr w:rsidR="006A262A" w14:paraId="7F23058B" w14:textId="77777777" w:rsidTr="006A262A">
        <w:tc>
          <w:tcPr>
            <w:tcW w:w="3024" w:type="dxa"/>
          </w:tcPr>
          <w:p w14:paraId="04B96820" w14:textId="77777777" w:rsidR="006A262A" w:rsidRDefault="006A262A" w:rsidP="006A262A">
            <w:r>
              <w:t>GRP2</w:t>
            </w:r>
          </w:p>
        </w:tc>
        <w:tc>
          <w:tcPr>
            <w:tcW w:w="3024" w:type="dxa"/>
          </w:tcPr>
          <w:p w14:paraId="57DC35CB" w14:textId="77777777" w:rsidR="006A262A" w:rsidRDefault="006A262A" w:rsidP="006A262A">
            <w:r>
              <w:t>H07BQ-F</w:t>
            </w:r>
          </w:p>
        </w:tc>
        <w:tc>
          <w:tcPr>
            <w:tcW w:w="2592" w:type="dxa"/>
          </w:tcPr>
          <w:p w14:paraId="36087FFE" w14:textId="77777777" w:rsidR="006A262A" w:rsidRDefault="006A262A" w:rsidP="006A262A"/>
        </w:tc>
      </w:tr>
      <w:tr w:rsidR="006A262A" w14:paraId="412CFFDE" w14:textId="77777777" w:rsidTr="006A262A">
        <w:tc>
          <w:tcPr>
            <w:tcW w:w="3024" w:type="dxa"/>
          </w:tcPr>
          <w:p w14:paraId="7D989044" w14:textId="77777777" w:rsidR="006A262A" w:rsidRDefault="006A262A" w:rsidP="006A262A">
            <w:r>
              <w:t>GRP1</w:t>
            </w:r>
          </w:p>
        </w:tc>
        <w:tc>
          <w:tcPr>
            <w:tcW w:w="3024" w:type="dxa"/>
          </w:tcPr>
          <w:p w14:paraId="60E37AC2" w14:textId="77777777" w:rsidR="006A262A" w:rsidRDefault="006A262A" w:rsidP="006A262A">
            <w:r>
              <w:t>H07BQ-F</w:t>
            </w:r>
          </w:p>
        </w:tc>
        <w:tc>
          <w:tcPr>
            <w:tcW w:w="2592" w:type="dxa"/>
          </w:tcPr>
          <w:p w14:paraId="11E960A3" w14:textId="77777777" w:rsidR="006A262A" w:rsidRDefault="006A262A" w:rsidP="006A262A"/>
        </w:tc>
      </w:tr>
      <w:tr w:rsidR="006A262A" w14:paraId="2F1594F6" w14:textId="77777777" w:rsidTr="006A262A">
        <w:tc>
          <w:tcPr>
            <w:tcW w:w="3024" w:type="dxa"/>
          </w:tcPr>
          <w:p w14:paraId="7660B964" w14:textId="77777777" w:rsidR="006A262A" w:rsidRDefault="006A262A" w:rsidP="006A262A">
            <w:r>
              <w:t>g.t.k.</w:t>
            </w:r>
          </w:p>
        </w:tc>
        <w:tc>
          <w:tcPr>
            <w:tcW w:w="3024" w:type="dxa"/>
          </w:tcPr>
          <w:p w14:paraId="77B5380C" w14:textId="77777777" w:rsidR="006A262A" w:rsidRDefault="006A262A" w:rsidP="006A262A">
            <w:r>
              <w:t>GLPK</w:t>
            </w:r>
          </w:p>
        </w:tc>
        <w:tc>
          <w:tcPr>
            <w:tcW w:w="2592" w:type="dxa"/>
          </w:tcPr>
          <w:p w14:paraId="7E3414F9" w14:textId="77777777" w:rsidR="006A262A" w:rsidRDefault="006A262A" w:rsidP="006A262A"/>
        </w:tc>
      </w:tr>
      <w:tr w:rsidR="006A262A" w14:paraId="1F32595A" w14:textId="77777777" w:rsidTr="006A262A">
        <w:tc>
          <w:tcPr>
            <w:tcW w:w="3024" w:type="dxa"/>
          </w:tcPr>
          <w:p w14:paraId="6A00689F" w14:textId="77777777" w:rsidR="006A262A" w:rsidRDefault="006A262A" w:rsidP="006A262A">
            <w:r>
              <w:t>GTK</w:t>
            </w:r>
          </w:p>
        </w:tc>
        <w:tc>
          <w:tcPr>
            <w:tcW w:w="3024" w:type="dxa"/>
          </w:tcPr>
          <w:p w14:paraId="2CBA9200" w14:textId="77777777" w:rsidR="006A262A" w:rsidRDefault="006A262A" w:rsidP="006A262A">
            <w:r>
              <w:t>GLPK</w:t>
            </w:r>
          </w:p>
        </w:tc>
        <w:tc>
          <w:tcPr>
            <w:tcW w:w="2592" w:type="dxa"/>
          </w:tcPr>
          <w:p w14:paraId="0C7FD59B" w14:textId="77777777" w:rsidR="006A262A" w:rsidRDefault="006A262A" w:rsidP="006A262A"/>
        </w:tc>
      </w:tr>
      <w:tr w:rsidR="006A262A" w14:paraId="12501ED4" w14:textId="77777777" w:rsidTr="006A262A">
        <w:tc>
          <w:tcPr>
            <w:tcW w:w="3024" w:type="dxa"/>
          </w:tcPr>
          <w:p w14:paraId="699A9474" w14:textId="77777777" w:rsidR="006A262A" w:rsidRDefault="006A262A" w:rsidP="006A262A">
            <w:r>
              <w:t>GTK</w:t>
            </w:r>
          </w:p>
        </w:tc>
        <w:tc>
          <w:tcPr>
            <w:tcW w:w="3024" w:type="dxa"/>
          </w:tcPr>
          <w:p w14:paraId="6A3E2046" w14:textId="77777777" w:rsidR="006A262A" w:rsidRDefault="006A262A" w:rsidP="006A262A">
            <w:r>
              <w:t>GLPK</w:t>
            </w:r>
          </w:p>
        </w:tc>
        <w:tc>
          <w:tcPr>
            <w:tcW w:w="2592" w:type="dxa"/>
          </w:tcPr>
          <w:p w14:paraId="6C68FA1D" w14:textId="77777777" w:rsidR="006A262A" w:rsidRDefault="006A262A" w:rsidP="006A262A"/>
        </w:tc>
      </w:tr>
      <w:tr w:rsidR="006A262A" w14:paraId="25337A68" w14:textId="77777777" w:rsidTr="006A262A">
        <w:tc>
          <w:tcPr>
            <w:tcW w:w="3024" w:type="dxa"/>
          </w:tcPr>
          <w:p w14:paraId="26BB5AE6" w14:textId="77777777" w:rsidR="006A262A" w:rsidRDefault="006A262A" w:rsidP="006A262A">
            <w:r>
              <w:t>GPLK</w:t>
            </w:r>
          </w:p>
        </w:tc>
        <w:tc>
          <w:tcPr>
            <w:tcW w:w="3024" w:type="dxa"/>
          </w:tcPr>
          <w:p w14:paraId="7C9ADFA6" w14:textId="77777777" w:rsidR="006A262A" w:rsidRDefault="006A262A" w:rsidP="006A262A">
            <w:r>
              <w:t>GLPK</w:t>
            </w:r>
          </w:p>
        </w:tc>
        <w:tc>
          <w:tcPr>
            <w:tcW w:w="2592" w:type="dxa"/>
          </w:tcPr>
          <w:p w14:paraId="5C82E90D" w14:textId="77777777" w:rsidR="006A262A" w:rsidRDefault="006A262A" w:rsidP="006A262A"/>
        </w:tc>
      </w:tr>
      <w:tr w:rsidR="006A262A" w14:paraId="3A283ACD" w14:textId="77777777" w:rsidTr="006A262A">
        <w:tc>
          <w:tcPr>
            <w:tcW w:w="3024" w:type="dxa"/>
          </w:tcPr>
          <w:p w14:paraId="42EBA3B9" w14:textId="77777777" w:rsidR="006A262A" w:rsidRDefault="006A262A" w:rsidP="006A262A">
            <w:r>
              <w:t>EO-YMzKzhas zh</w:t>
            </w:r>
          </w:p>
        </w:tc>
        <w:tc>
          <w:tcPr>
            <w:tcW w:w="3024" w:type="dxa"/>
          </w:tcPr>
          <w:p w14:paraId="64F4D608" w14:textId="77777777" w:rsidR="006A262A" w:rsidRDefault="006A262A" w:rsidP="006A262A">
            <w:r>
              <w:t>EO-YMzKzhas</w:t>
            </w:r>
          </w:p>
        </w:tc>
        <w:tc>
          <w:tcPr>
            <w:tcW w:w="2592" w:type="dxa"/>
          </w:tcPr>
          <w:p w14:paraId="1FC3EB57" w14:textId="77777777" w:rsidR="006A262A" w:rsidRDefault="006A262A" w:rsidP="006A262A"/>
        </w:tc>
      </w:tr>
      <w:tr w:rsidR="006A262A" w14:paraId="61189C21" w14:textId="77777777" w:rsidTr="006A262A">
        <w:tc>
          <w:tcPr>
            <w:tcW w:w="3024" w:type="dxa"/>
          </w:tcPr>
          <w:p w14:paraId="3464AE47" w14:textId="77777777" w:rsidR="006A262A" w:rsidRDefault="006A262A" w:rsidP="006A262A">
            <w:r>
              <w:t>EO-YMvKas zh</w:t>
            </w:r>
          </w:p>
        </w:tc>
        <w:tc>
          <w:tcPr>
            <w:tcW w:w="3024" w:type="dxa"/>
          </w:tcPr>
          <w:p w14:paraId="157EB189" w14:textId="77777777" w:rsidR="006A262A" w:rsidRDefault="006A262A" w:rsidP="006A262A">
            <w:r>
              <w:t>EO-YMvKaszh</w:t>
            </w:r>
          </w:p>
        </w:tc>
        <w:tc>
          <w:tcPr>
            <w:tcW w:w="2592" w:type="dxa"/>
          </w:tcPr>
          <w:p w14:paraId="386DA325" w14:textId="77777777" w:rsidR="006A262A" w:rsidRDefault="006A262A" w:rsidP="006A262A"/>
        </w:tc>
      </w:tr>
      <w:tr w:rsidR="006A262A" w14:paraId="2C0B2EBE" w14:textId="77777777" w:rsidTr="006A262A">
        <w:tc>
          <w:tcPr>
            <w:tcW w:w="3024" w:type="dxa"/>
          </w:tcPr>
          <w:p w14:paraId="082A8817" w14:textId="77777777" w:rsidR="006A262A" w:rsidRDefault="006A262A" w:rsidP="006A262A">
            <w:r>
              <w:t>EO-YmeKaszh OV</w:t>
            </w:r>
          </w:p>
        </w:tc>
        <w:tc>
          <w:tcPr>
            <w:tcW w:w="3024" w:type="dxa"/>
          </w:tcPr>
          <w:p w14:paraId="62B3959F" w14:textId="77777777" w:rsidR="006A262A" w:rsidRDefault="006A262A" w:rsidP="006A262A">
            <w:r>
              <w:t>EO-YMeKaszh</w:t>
            </w:r>
          </w:p>
        </w:tc>
        <w:tc>
          <w:tcPr>
            <w:tcW w:w="2592" w:type="dxa"/>
          </w:tcPr>
          <w:p w14:paraId="1E7FE89A" w14:textId="77777777" w:rsidR="006A262A" w:rsidRDefault="006A262A" w:rsidP="006A262A"/>
        </w:tc>
      </w:tr>
      <w:tr w:rsidR="006A262A" w14:paraId="1EB0021D" w14:textId="77777777" w:rsidTr="006A262A">
        <w:tc>
          <w:tcPr>
            <w:tcW w:w="3024" w:type="dxa"/>
          </w:tcPr>
          <w:p w14:paraId="440CFDD9" w14:textId="77777777" w:rsidR="006A262A" w:rsidRDefault="006A262A" w:rsidP="006A262A">
            <w:r>
              <w:t>EO-YmeKaszh ALERT</w:t>
            </w:r>
          </w:p>
        </w:tc>
        <w:tc>
          <w:tcPr>
            <w:tcW w:w="3024" w:type="dxa"/>
          </w:tcPr>
          <w:p w14:paraId="41734AF8" w14:textId="77777777" w:rsidR="006A262A" w:rsidRDefault="006A262A" w:rsidP="006A262A">
            <w:r>
              <w:t>EO-YMeKaszh</w:t>
            </w:r>
          </w:p>
        </w:tc>
        <w:tc>
          <w:tcPr>
            <w:tcW w:w="2592" w:type="dxa"/>
          </w:tcPr>
          <w:p w14:paraId="7F0FDD76" w14:textId="77777777" w:rsidR="006A262A" w:rsidRDefault="006A262A" w:rsidP="006A262A"/>
        </w:tc>
      </w:tr>
      <w:tr w:rsidR="006A262A" w14:paraId="318A1F0B" w14:textId="77777777" w:rsidTr="006A262A">
        <w:tc>
          <w:tcPr>
            <w:tcW w:w="3024" w:type="dxa"/>
          </w:tcPr>
          <w:p w14:paraId="614DCAF4" w14:textId="77777777" w:rsidR="006A262A" w:rsidRDefault="006A262A" w:rsidP="006A262A">
            <w:r>
              <w:t>EO-YmeKaszh 4x6 Groep 3</w:t>
            </w:r>
          </w:p>
        </w:tc>
        <w:tc>
          <w:tcPr>
            <w:tcW w:w="3024" w:type="dxa"/>
          </w:tcPr>
          <w:p w14:paraId="006FEA3B" w14:textId="77777777" w:rsidR="006A262A" w:rsidRDefault="006A262A" w:rsidP="006A262A">
            <w:r>
              <w:t>EO-YMeKaszh</w:t>
            </w:r>
          </w:p>
        </w:tc>
        <w:tc>
          <w:tcPr>
            <w:tcW w:w="2592" w:type="dxa"/>
          </w:tcPr>
          <w:p w14:paraId="60798903" w14:textId="77777777" w:rsidR="006A262A" w:rsidRDefault="006A262A" w:rsidP="006A262A"/>
        </w:tc>
      </w:tr>
      <w:tr w:rsidR="006A262A" w14:paraId="2492DC9A" w14:textId="77777777" w:rsidTr="006A262A">
        <w:tc>
          <w:tcPr>
            <w:tcW w:w="3024" w:type="dxa"/>
          </w:tcPr>
          <w:p w14:paraId="1AD5BDF8" w14:textId="77777777" w:rsidR="006A262A" w:rsidRDefault="006A262A" w:rsidP="006A262A">
            <w:r>
              <w:t>EO-YmeKaszh 4x4 Groep 4</w:t>
            </w:r>
          </w:p>
        </w:tc>
        <w:tc>
          <w:tcPr>
            <w:tcW w:w="3024" w:type="dxa"/>
          </w:tcPr>
          <w:p w14:paraId="14E585D3" w14:textId="77777777" w:rsidR="006A262A" w:rsidRDefault="006A262A" w:rsidP="006A262A">
            <w:r>
              <w:t>EO-YMeKaszh</w:t>
            </w:r>
          </w:p>
        </w:tc>
        <w:tc>
          <w:tcPr>
            <w:tcW w:w="2592" w:type="dxa"/>
          </w:tcPr>
          <w:p w14:paraId="444BA201" w14:textId="77777777" w:rsidR="006A262A" w:rsidRDefault="006A262A" w:rsidP="006A262A"/>
        </w:tc>
      </w:tr>
      <w:tr w:rsidR="006A262A" w14:paraId="269E4AF6" w14:textId="77777777" w:rsidTr="006A262A">
        <w:tc>
          <w:tcPr>
            <w:tcW w:w="3024" w:type="dxa"/>
          </w:tcPr>
          <w:p w14:paraId="3125CA6D" w14:textId="77777777" w:rsidR="006A262A" w:rsidRDefault="006A262A" w:rsidP="006A262A">
            <w:r>
              <w:t>EO-YmeKaszh 4x4 Groep 1</w:t>
            </w:r>
          </w:p>
        </w:tc>
        <w:tc>
          <w:tcPr>
            <w:tcW w:w="3024" w:type="dxa"/>
          </w:tcPr>
          <w:p w14:paraId="11D38035" w14:textId="77777777" w:rsidR="006A262A" w:rsidRDefault="006A262A" w:rsidP="006A262A">
            <w:r>
              <w:t>EO-YMeKaszh</w:t>
            </w:r>
          </w:p>
        </w:tc>
        <w:tc>
          <w:tcPr>
            <w:tcW w:w="2592" w:type="dxa"/>
          </w:tcPr>
          <w:p w14:paraId="79EA251A" w14:textId="77777777" w:rsidR="006A262A" w:rsidRDefault="006A262A" w:rsidP="006A262A"/>
        </w:tc>
      </w:tr>
      <w:tr w:rsidR="006A262A" w14:paraId="0D7EE8DD" w14:textId="77777777" w:rsidTr="006A262A">
        <w:tc>
          <w:tcPr>
            <w:tcW w:w="3024" w:type="dxa"/>
          </w:tcPr>
          <w:p w14:paraId="21AE843A" w14:textId="77777777" w:rsidR="006A262A" w:rsidRDefault="006A262A" w:rsidP="006A262A">
            <w:r>
              <w:t>EO-YmeKaszh 4x10 Groep 3</w:t>
            </w:r>
          </w:p>
        </w:tc>
        <w:tc>
          <w:tcPr>
            <w:tcW w:w="3024" w:type="dxa"/>
          </w:tcPr>
          <w:p w14:paraId="3F137C23" w14:textId="77777777" w:rsidR="006A262A" w:rsidRDefault="006A262A" w:rsidP="006A262A">
            <w:r>
              <w:t>EO-YMeKaszh</w:t>
            </w:r>
          </w:p>
        </w:tc>
        <w:tc>
          <w:tcPr>
            <w:tcW w:w="2592" w:type="dxa"/>
          </w:tcPr>
          <w:p w14:paraId="698E2719" w14:textId="77777777" w:rsidR="006A262A" w:rsidRDefault="006A262A" w:rsidP="006A262A"/>
        </w:tc>
      </w:tr>
      <w:tr w:rsidR="006A262A" w14:paraId="7CE4F748" w14:textId="77777777" w:rsidTr="006A262A">
        <w:tc>
          <w:tcPr>
            <w:tcW w:w="3024" w:type="dxa"/>
          </w:tcPr>
          <w:p w14:paraId="58B826A6" w14:textId="77777777" w:rsidR="006A262A" w:rsidRDefault="006A262A" w:rsidP="006A262A">
            <w:r>
              <w:t>EO-YmeKaszh 3x2.5 Groep 4</w:t>
            </w:r>
          </w:p>
        </w:tc>
        <w:tc>
          <w:tcPr>
            <w:tcW w:w="3024" w:type="dxa"/>
          </w:tcPr>
          <w:p w14:paraId="2BAF8945" w14:textId="77777777" w:rsidR="006A262A" w:rsidRDefault="006A262A" w:rsidP="006A262A">
            <w:r>
              <w:t>EO-YMeKaszh</w:t>
            </w:r>
          </w:p>
        </w:tc>
        <w:tc>
          <w:tcPr>
            <w:tcW w:w="2592" w:type="dxa"/>
          </w:tcPr>
          <w:p w14:paraId="0831E32D" w14:textId="77777777" w:rsidR="006A262A" w:rsidRDefault="006A262A" w:rsidP="006A262A"/>
        </w:tc>
      </w:tr>
      <w:tr w:rsidR="006A262A" w14:paraId="6A4EEFEF" w14:textId="77777777" w:rsidTr="006A262A">
        <w:tc>
          <w:tcPr>
            <w:tcW w:w="3024" w:type="dxa"/>
          </w:tcPr>
          <w:p w14:paraId="76EF7F5C" w14:textId="77777777" w:rsidR="006A262A" w:rsidRDefault="006A262A" w:rsidP="006A262A">
            <w:r>
              <w:t>EO-YmeKaszH</w:t>
            </w:r>
          </w:p>
        </w:tc>
        <w:tc>
          <w:tcPr>
            <w:tcW w:w="3024" w:type="dxa"/>
          </w:tcPr>
          <w:p w14:paraId="5CF5F683" w14:textId="77777777" w:rsidR="006A262A" w:rsidRDefault="006A262A" w:rsidP="006A262A">
            <w:r>
              <w:t>EO-YMeKaszh</w:t>
            </w:r>
          </w:p>
        </w:tc>
        <w:tc>
          <w:tcPr>
            <w:tcW w:w="2592" w:type="dxa"/>
          </w:tcPr>
          <w:p w14:paraId="62FEF6CD" w14:textId="77777777" w:rsidR="006A262A" w:rsidRDefault="006A262A" w:rsidP="006A262A"/>
        </w:tc>
      </w:tr>
      <w:tr w:rsidR="006A262A" w14:paraId="3E527B2A" w14:textId="77777777" w:rsidTr="006A262A">
        <w:tc>
          <w:tcPr>
            <w:tcW w:w="3024" w:type="dxa"/>
          </w:tcPr>
          <w:p w14:paraId="71579F61" w14:textId="77777777" w:rsidR="006A262A" w:rsidRDefault="006A262A" w:rsidP="006A262A">
            <w:r>
              <w:t>EO-YMekas zh</w:t>
            </w:r>
          </w:p>
        </w:tc>
        <w:tc>
          <w:tcPr>
            <w:tcW w:w="3024" w:type="dxa"/>
          </w:tcPr>
          <w:p w14:paraId="498A3A3C" w14:textId="77777777" w:rsidR="006A262A" w:rsidRDefault="006A262A" w:rsidP="006A262A">
            <w:r>
              <w:t>EO-YMeKaszh</w:t>
            </w:r>
          </w:p>
        </w:tc>
        <w:tc>
          <w:tcPr>
            <w:tcW w:w="2592" w:type="dxa"/>
          </w:tcPr>
          <w:p w14:paraId="56E8DC26" w14:textId="77777777" w:rsidR="006A262A" w:rsidRDefault="006A262A" w:rsidP="006A262A"/>
        </w:tc>
      </w:tr>
      <w:tr w:rsidR="006A262A" w14:paraId="2672E9C0" w14:textId="77777777" w:rsidTr="006A262A">
        <w:tc>
          <w:tcPr>
            <w:tcW w:w="3024" w:type="dxa"/>
          </w:tcPr>
          <w:p w14:paraId="7D4BE088" w14:textId="77777777" w:rsidR="006A262A" w:rsidRDefault="006A262A" w:rsidP="006A262A">
            <w:r>
              <w:t>EO-YMeKaszh 4x6mm2</w:t>
            </w:r>
          </w:p>
        </w:tc>
        <w:tc>
          <w:tcPr>
            <w:tcW w:w="3024" w:type="dxa"/>
          </w:tcPr>
          <w:p w14:paraId="62F1BF49" w14:textId="77777777" w:rsidR="006A262A" w:rsidRDefault="006A262A" w:rsidP="006A262A">
            <w:r>
              <w:t>EO-YMeKaszh</w:t>
            </w:r>
          </w:p>
        </w:tc>
        <w:tc>
          <w:tcPr>
            <w:tcW w:w="2592" w:type="dxa"/>
          </w:tcPr>
          <w:p w14:paraId="6F44335A" w14:textId="77777777" w:rsidR="006A262A" w:rsidRDefault="006A262A" w:rsidP="006A262A"/>
        </w:tc>
      </w:tr>
      <w:tr w:rsidR="006A262A" w14:paraId="47DF0C19" w14:textId="77777777" w:rsidTr="006A262A">
        <w:tc>
          <w:tcPr>
            <w:tcW w:w="3024" w:type="dxa"/>
          </w:tcPr>
          <w:p w14:paraId="217E2D83" w14:textId="77777777" w:rsidR="006A262A" w:rsidRDefault="006A262A" w:rsidP="006A262A">
            <w:r>
              <w:t>EO-YMeKas-Zh</w:t>
            </w:r>
          </w:p>
        </w:tc>
        <w:tc>
          <w:tcPr>
            <w:tcW w:w="3024" w:type="dxa"/>
          </w:tcPr>
          <w:p w14:paraId="00A4CE5D" w14:textId="77777777" w:rsidR="006A262A" w:rsidRDefault="006A262A" w:rsidP="006A262A">
            <w:r>
              <w:t>EO-YMeKaszh</w:t>
            </w:r>
          </w:p>
        </w:tc>
        <w:tc>
          <w:tcPr>
            <w:tcW w:w="2592" w:type="dxa"/>
          </w:tcPr>
          <w:p w14:paraId="4D8D7C1C" w14:textId="77777777" w:rsidR="006A262A" w:rsidRDefault="006A262A" w:rsidP="006A262A"/>
        </w:tc>
      </w:tr>
      <w:tr w:rsidR="006A262A" w14:paraId="34B649A7" w14:textId="77777777" w:rsidTr="006A262A">
        <w:tc>
          <w:tcPr>
            <w:tcW w:w="3024" w:type="dxa"/>
          </w:tcPr>
          <w:p w14:paraId="52DFFCCA" w14:textId="77777777" w:rsidR="006A262A" w:rsidRDefault="006A262A" w:rsidP="006A262A">
            <w:r>
              <w:t>EO-YMeKas zh</w:t>
            </w:r>
          </w:p>
        </w:tc>
        <w:tc>
          <w:tcPr>
            <w:tcW w:w="3024" w:type="dxa"/>
          </w:tcPr>
          <w:p w14:paraId="75F1A5D3" w14:textId="77777777" w:rsidR="006A262A" w:rsidRDefault="006A262A" w:rsidP="006A262A">
            <w:r>
              <w:t>EO-YMeKaszh</w:t>
            </w:r>
          </w:p>
        </w:tc>
        <w:tc>
          <w:tcPr>
            <w:tcW w:w="2592" w:type="dxa"/>
          </w:tcPr>
          <w:p w14:paraId="527384B1" w14:textId="77777777" w:rsidR="006A262A" w:rsidRDefault="006A262A" w:rsidP="006A262A"/>
        </w:tc>
      </w:tr>
      <w:tr w:rsidR="006A262A" w14:paraId="5B93B46E" w14:textId="77777777" w:rsidTr="006A262A">
        <w:tc>
          <w:tcPr>
            <w:tcW w:w="3024" w:type="dxa"/>
          </w:tcPr>
          <w:p w14:paraId="50344CDB" w14:textId="77777777" w:rsidR="006A262A" w:rsidRDefault="006A262A" w:rsidP="006A262A">
            <w:r>
              <w:t>EO-YMeKas zh</w:t>
            </w:r>
          </w:p>
        </w:tc>
        <w:tc>
          <w:tcPr>
            <w:tcW w:w="3024" w:type="dxa"/>
          </w:tcPr>
          <w:p w14:paraId="01754873" w14:textId="77777777" w:rsidR="006A262A" w:rsidRDefault="006A262A" w:rsidP="006A262A">
            <w:r>
              <w:t>EO-YMeKaszh</w:t>
            </w:r>
          </w:p>
        </w:tc>
        <w:tc>
          <w:tcPr>
            <w:tcW w:w="2592" w:type="dxa"/>
          </w:tcPr>
          <w:p w14:paraId="0B6923EB" w14:textId="77777777" w:rsidR="006A262A" w:rsidRDefault="006A262A" w:rsidP="006A262A"/>
        </w:tc>
      </w:tr>
      <w:tr w:rsidR="006A262A" w14:paraId="3889458D" w14:textId="77777777" w:rsidTr="006A262A">
        <w:tc>
          <w:tcPr>
            <w:tcW w:w="3024" w:type="dxa"/>
          </w:tcPr>
          <w:p w14:paraId="4C7DBEEF" w14:textId="77777777" w:rsidR="006A262A" w:rsidRDefault="006A262A" w:rsidP="006A262A">
            <w:r>
              <w:t>EO</w:t>
            </w:r>
          </w:p>
        </w:tc>
        <w:tc>
          <w:tcPr>
            <w:tcW w:w="3024" w:type="dxa"/>
          </w:tcPr>
          <w:p w14:paraId="0F12A640" w14:textId="77777777" w:rsidR="006A262A" w:rsidRDefault="006A262A" w:rsidP="006A262A">
            <w:r>
              <w:t>EO-YMeKaszh</w:t>
            </w:r>
          </w:p>
        </w:tc>
        <w:tc>
          <w:tcPr>
            <w:tcW w:w="2592" w:type="dxa"/>
          </w:tcPr>
          <w:p w14:paraId="5980AD68" w14:textId="77777777" w:rsidR="006A262A" w:rsidRDefault="006A262A" w:rsidP="006A262A"/>
        </w:tc>
      </w:tr>
      <w:tr w:rsidR="006A262A" w14:paraId="403E1361" w14:textId="77777777" w:rsidTr="006A262A">
        <w:tc>
          <w:tcPr>
            <w:tcW w:w="3024" w:type="dxa"/>
          </w:tcPr>
          <w:p w14:paraId="053DF2BD" w14:textId="77777777" w:rsidR="006A262A" w:rsidRDefault="006A262A" w:rsidP="006A262A">
            <w:r>
              <w:t>EO-YMeKas zh</w:t>
            </w:r>
          </w:p>
        </w:tc>
        <w:tc>
          <w:tcPr>
            <w:tcW w:w="3024" w:type="dxa"/>
          </w:tcPr>
          <w:p w14:paraId="3495FF33" w14:textId="77777777" w:rsidR="006A262A" w:rsidRDefault="006A262A" w:rsidP="006A262A">
            <w:r>
              <w:t>EO-YMeKaszh</w:t>
            </w:r>
          </w:p>
        </w:tc>
        <w:tc>
          <w:tcPr>
            <w:tcW w:w="2592" w:type="dxa"/>
          </w:tcPr>
          <w:p w14:paraId="796C0664" w14:textId="77777777" w:rsidR="006A262A" w:rsidRDefault="006A262A" w:rsidP="006A262A"/>
        </w:tc>
      </w:tr>
      <w:tr w:rsidR="006A262A" w14:paraId="71A66B30" w14:textId="77777777" w:rsidTr="006A262A">
        <w:tc>
          <w:tcPr>
            <w:tcW w:w="3024" w:type="dxa"/>
          </w:tcPr>
          <w:p w14:paraId="287A3D31" w14:textId="77777777" w:rsidR="006A262A" w:rsidRDefault="006A262A" w:rsidP="006A262A">
            <w:r>
              <w:t>coax rg</w:t>
            </w:r>
          </w:p>
        </w:tc>
        <w:tc>
          <w:tcPr>
            <w:tcW w:w="3024" w:type="dxa"/>
          </w:tcPr>
          <w:p w14:paraId="748A492E" w14:textId="77777777" w:rsidR="006A262A" w:rsidRDefault="006A262A" w:rsidP="006A262A">
            <w:r>
              <w:t>Coax</w:t>
            </w:r>
          </w:p>
        </w:tc>
        <w:tc>
          <w:tcPr>
            <w:tcW w:w="2592" w:type="dxa"/>
          </w:tcPr>
          <w:p w14:paraId="78265561" w14:textId="77777777" w:rsidR="006A262A" w:rsidRDefault="006A262A" w:rsidP="006A262A"/>
        </w:tc>
      </w:tr>
      <w:tr w:rsidR="006A262A" w14:paraId="307FCFBD" w14:textId="77777777" w:rsidTr="006A262A">
        <w:tc>
          <w:tcPr>
            <w:tcW w:w="3024" w:type="dxa"/>
          </w:tcPr>
          <w:p w14:paraId="186B0182" w14:textId="77777777" w:rsidR="006A262A" w:rsidRDefault="006A262A" w:rsidP="006A262A">
            <w:r>
              <w:t>Kar antenne</w:t>
            </w:r>
          </w:p>
        </w:tc>
        <w:tc>
          <w:tcPr>
            <w:tcW w:w="3024" w:type="dxa"/>
          </w:tcPr>
          <w:p w14:paraId="5C258F73" w14:textId="77777777" w:rsidR="006A262A" w:rsidRDefault="006A262A" w:rsidP="006A262A">
            <w:r>
              <w:t>Coax</w:t>
            </w:r>
          </w:p>
        </w:tc>
        <w:tc>
          <w:tcPr>
            <w:tcW w:w="2592" w:type="dxa"/>
          </w:tcPr>
          <w:p w14:paraId="27FD0399" w14:textId="77777777" w:rsidR="006A262A" w:rsidRDefault="006A262A" w:rsidP="006A262A"/>
        </w:tc>
      </w:tr>
      <w:tr w:rsidR="006A262A" w14:paraId="3B91748C" w14:textId="77777777" w:rsidTr="006A262A">
        <w:tc>
          <w:tcPr>
            <w:tcW w:w="3024" w:type="dxa"/>
          </w:tcPr>
          <w:p w14:paraId="32514041" w14:textId="77777777" w:rsidR="006A262A" w:rsidRDefault="006A262A" w:rsidP="006A262A">
            <w:r>
              <w:t>COAX RG</w:t>
            </w:r>
          </w:p>
        </w:tc>
        <w:tc>
          <w:tcPr>
            <w:tcW w:w="3024" w:type="dxa"/>
          </w:tcPr>
          <w:p w14:paraId="721AD919" w14:textId="77777777" w:rsidR="006A262A" w:rsidRDefault="006A262A" w:rsidP="006A262A">
            <w:r>
              <w:t>Coax</w:t>
            </w:r>
          </w:p>
        </w:tc>
        <w:tc>
          <w:tcPr>
            <w:tcW w:w="2592" w:type="dxa"/>
          </w:tcPr>
          <w:p w14:paraId="0B078BF9" w14:textId="77777777" w:rsidR="006A262A" w:rsidRDefault="006A262A" w:rsidP="006A262A"/>
        </w:tc>
      </w:tr>
      <w:tr w:rsidR="006A262A" w14:paraId="128CD5FA" w14:textId="77777777" w:rsidTr="006A262A">
        <w:tc>
          <w:tcPr>
            <w:tcW w:w="3024" w:type="dxa"/>
          </w:tcPr>
          <w:p w14:paraId="5630F553" w14:textId="77777777" w:rsidR="006A262A" w:rsidRDefault="006A262A" w:rsidP="006A262A">
            <w:r>
              <w:t>F/UTP CAT5e</w:t>
            </w:r>
            <w:r>
              <w:br/>
              <w:t>F/UTP CAT5e</w:t>
            </w:r>
          </w:p>
        </w:tc>
        <w:tc>
          <w:tcPr>
            <w:tcW w:w="3024" w:type="dxa"/>
          </w:tcPr>
          <w:p w14:paraId="2F406285" w14:textId="77777777" w:rsidR="006A262A" w:rsidRDefault="006A262A" w:rsidP="006A262A">
            <w:r>
              <w:t>Cat 5E</w:t>
            </w:r>
          </w:p>
        </w:tc>
        <w:tc>
          <w:tcPr>
            <w:tcW w:w="2592" w:type="dxa"/>
          </w:tcPr>
          <w:p w14:paraId="54105B56" w14:textId="77777777" w:rsidR="006A262A" w:rsidRDefault="006A262A" w:rsidP="006A262A"/>
        </w:tc>
      </w:tr>
      <w:tr w:rsidR="006A262A" w14:paraId="5B726B8C" w14:textId="77777777" w:rsidTr="006A262A">
        <w:tc>
          <w:tcPr>
            <w:tcW w:w="3024" w:type="dxa"/>
          </w:tcPr>
          <w:p w14:paraId="3FF9823B" w14:textId="77777777" w:rsidR="006A262A" w:rsidRDefault="006A262A" w:rsidP="006A262A">
            <w:r>
              <w:t>F/UTP CAT5e</w:t>
            </w:r>
          </w:p>
        </w:tc>
        <w:tc>
          <w:tcPr>
            <w:tcW w:w="3024" w:type="dxa"/>
          </w:tcPr>
          <w:p w14:paraId="6205E3EE" w14:textId="77777777" w:rsidR="006A262A" w:rsidRDefault="006A262A" w:rsidP="006A262A">
            <w:r>
              <w:t>Cat 5E</w:t>
            </w:r>
          </w:p>
        </w:tc>
        <w:tc>
          <w:tcPr>
            <w:tcW w:w="2592" w:type="dxa"/>
          </w:tcPr>
          <w:p w14:paraId="1705FAC7" w14:textId="77777777" w:rsidR="006A262A" w:rsidRDefault="006A262A" w:rsidP="006A262A"/>
        </w:tc>
      </w:tr>
      <w:tr w:rsidR="006A262A" w14:paraId="72FC52F1" w14:textId="77777777" w:rsidTr="006A262A">
        <w:tc>
          <w:tcPr>
            <w:tcW w:w="3024" w:type="dxa"/>
          </w:tcPr>
          <w:p w14:paraId="4F94D018" w14:textId="77777777" w:rsidR="006A262A" w:rsidRDefault="006A262A" w:rsidP="006A262A">
            <w:r>
              <w:t>CAT5e</w:t>
            </w:r>
          </w:p>
        </w:tc>
        <w:tc>
          <w:tcPr>
            <w:tcW w:w="3024" w:type="dxa"/>
          </w:tcPr>
          <w:p w14:paraId="1B001AB0" w14:textId="77777777" w:rsidR="006A262A" w:rsidRDefault="006A262A" w:rsidP="006A262A">
            <w:r>
              <w:t>Cat 5E</w:t>
            </w:r>
          </w:p>
        </w:tc>
        <w:tc>
          <w:tcPr>
            <w:tcW w:w="2592" w:type="dxa"/>
          </w:tcPr>
          <w:p w14:paraId="6E0C8FFA" w14:textId="77777777" w:rsidR="006A262A" w:rsidRDefault="006A262A" w:rsidP="006A262A"/>
        </w:tc>
      </w:tr>
      <w:tr w:rsidR="006A262A" w14:paraId="5ADEE40A" w14:textId="77777777" w:rsidTr="006A262A">
        <w:tc>
          <w:tcPr>
            <w:tcW w:w="3024" w:type="dxa"/>
          </w:tcPr>
          <w:p w14:paraId="5506E1C2" w14:textId="77777777" w:rsidR="006A262A" w:rsidRDefault="006A262A" w:rsidP="006A262A">
            <w:r>
              <w:t>VO-YMvKasmb 2x2,5</w:t>
            </w:r>
          </w:p>
        </w:tc>
        <w:tc>
          <w:tcPr>
            <w:tcW w:w="3024" w:type="dxa"/>
          </w:tcPr>
          <w:p w14:paraId="040FB336" w14:textId="77777777" w:rsidR="006A262A" w:rsidRDefault="006A262A" w:rsidP="006A262A">
            <w:r>
              <w:t>VO-YMvKasmb</w:t>
            </w:r>
          </w:p>
        </w:tc>
        <w:tc>
          <w:tcPr>
            <w:tcW w:w="2592" w:type="dxa"/>
          </w:tcPr>
          <w:p w14:paraId="695AC906" w14:textId="77777777" w:rsidR="006A262A" w:rsidRDefault="006A262A" w:rsidP="006A262A"/>
        </w:tc>
      </w:tr>
      <w:tr w:rsidR="006A262A" w14:paraId="44B4758B" w14:textId="77777777" w:rsidTr="006A262A">
        <w:tc>
          <w:tcPr>
            <w:tcW w:w="3024" w:type="dxa"/>
          </w:tcPr>
          <w:p w14:paraId="33DF2CF3" w14:textId="77777777" w:rsidR="006A262A" w:rsidRDefault="006A262A" w:rsidP="006A262A">
            <w:r>
              <w:t>VIVO-G</w:t>
            </w:r>
          </w:p>
        </w:tc>
        <w:tc>
          <w:tcPr>
            <w:tcW w:w="3024" w:type="dxa"/>
          </w:tcPr>
          <w:p w14:paraId="13CC2D8A" w14:textId="77777777" w:rsidR="006A262A" w:rsidRDefault="006A262A" w:rsidP="006A262A">
            <w:r>
              <w:t>VIVO</w:t>
            </w:r>
          </w:p>
        </w:tc>
        <w:tc>
          <w:tcPr>
            <w:tcW w:w="2592" w:type="dxa"/>
          </w:tcPr>
          <w:p w14:paraId="1AFBB0A5" w14:textId="77777777" w:rsidR="006A262A" w:rsidRDefault="006A262A" w:rsidP="006A262A"/>
        </w:tc>
      </w:tr>
      <w:tr w:rsidR="006A262A" w14:paraId="0A598506" w14:textId="77777777" w:rsidTr="006A262A">
        <w:tc>
          <w:tcPr>
            <w:tcW w:w="3024" w:type="dxa"/>
          </w:tcPr>
          <w:p w14:paraId="5A0E39E6" w14:textId="77777777" w:rsidR="006A262A" w:rsidRDefault="006A262A" w:rsidP="006A262A">
            <w:r>
              <w:t>VL EO-YMeKaszh 12x1,5</w:t>
            </w:r>
          </w:p>
        </w:tc>
        <w:tc>
          <w:tcPr>
            <w:tcW w:w="3024" w:type="dxa"/>
          </w:tcPr>
          <w:p w14:paraId="6ED015AD" w14:textId="77777777" w:rsidR="006A262A" w:rsidRDefault="006A262A" w:rsidP="006A262A">
            <w:r>
              <w:t>VL EO-YMeKaszh</w:t>
            </w:r>
          </w:p>
        </w:tc>
        <w:tc>
          <w:tcPr>
            <w:tcW w:w="2592" w:type="dxa"/>
          </w:tcPr>
          <w:p w14:paraId="3FDC87FB" w14:textId="77777777" w:rsidR="006A262A" w:rsidRDefault="006A262A" w:rsidP="006A262A"/>
        </w:tc>
      </w:tr>
      <w:tr w:rsidR="006A262A" w14:paraId="7399865A" w14:textId="77777777" w:rsidTr="006A262A">
        <w:tc>
          <w:tcPr>
            <w:tcW w:w="3024" w:type="dxa"/>
          </w:tcPr>
          <w:p w14:paraId="2750ECAE" w14:textId="77777777" w:rsidR="006A262A" w:rsidRDefault="006A262A" w:rsidP="006A262A">
            <w:r>
              <w:t>VL EO-YMeKaszh 4x1,5</w:t>
            </w:r>
          </w:p>
        </w:tc>
        <w:tc>
          <w:tcPr>
            <w:tcW w:w="3024" w:type="dxa"/>
          </w:tcPr>
          <w:p w14:paraId="66949D36" w14:textId="77777777" w:rsidR="006A262A" w:rsidRDefault="006A262A" w:rsidP="006A262A">
            <w:r>
              <w:t>VL EO-YMeKaszh</w:t>
            </w:r>
          </w:p>
        </w:tc>
        <w:tc>
          <w:tcPr>
            <w:tcW w:w="2592" w:type="dxa"/>
          </w:tcPr>
          <w:p w14:paraId="6E5FFDD3" w14:textId="77777777" w:rsidR="006A262A" w:rsidRDefault="006A262A" w:rsidP="006A262A"/>
        </w:tc>
      </w:tr>
      <w:tr w:rsidR="006A262A" w14:paraId="24373C5B" w14:textId="77777777" w:rsidTr="006A262A">
        <w:tc>
          <w:tcPr>
            <w:tcW w:w="3024" w:type="dxa"/>
          </w:tcPr>
          <w:p w14:paraId="63C430E4" w14:textId="77777777" w:rsidR="006A262A" w:rsidRDefault="006A262A" w:rsidP="006A262A">
            <w:r>
              <w:t>VL EO-YMeKaszh 8x1,5</w:t>
            </w:r>
          </w:p>
        </w:tc>
        <w:tc>
          <w:tcPr>
            <w:tcW w:w="3024" w:type="dxa"/>
          </w:tcPr>
          <w:p w14:paraId="789480F4" w14:textId="77777777" w:rsidR="006A262A" w:rsidRDefault="006A262A" w:rsidP="006A262A">
            <w:r>
              <w:t>VL EO-YMeKaszh</w:t>
            </w:r>
          </w:p>
        </w:tc>
        <w:tc>
          <w:tcPr>
            <w:tcW w:w="2592" w:type="dxa"/>
          </w:tcPr>
          <w:p w14:paraId="74240095" w14:textId="77777777" w:rsidR="006A262A" w:rsidRDefault="006A262A" w:rsidP="006A262A"/>
        </w:tc>
      </w:tr>
      <w:tr w:rsidR="006A262A" w14:paraId="5BD334F5" w14:textId="77777777" w:rsidTr="006A262A">
        <w:tc>
          <w:tcPr>
            <w:tcW w:w="3024" w:type="dxa"/>
          </w:tcPr>
          <w:p w14:paraId="76133C02" w14:textId="77777777" w:rsidR="006A262A" w:rsidRDefault="006A262A" w:rsidP="006A262A">
            <w:r>
              <w:t>VLVS</w:t>
            </w:r>
          </w:p>
        </w:tc>
        <w:tc>
          <w:tcPr>
            <w:tcW w:w="3024" w:type="dxa"/>
          </w:tcPr>
          <w:p w14:paraId="5AF20778" w14:textId="77777777" w:rsidR="006A262A" w:rsidRDefault="006A262A" w:rsidP="006A262A">
            <w:r>
              <w:t>VLVS 42V</w:t>
            </w:r>
          </w:p>
        </w:tc>
        <w:tc>
          <w:tcPr>
            <w:tcW w:w="2592" w:type="dxa"/>
          </w:tcPr>
          <w:p w14:paraId="1215726B" w14:textId="77777777" w:rsidR="006A262A" w:rsidRDefault="006A262A" w:rsidP="006A262A"/>
        </w:tc>
      </w:tr>
      <w:tr w:rsidR="006A262A" w14:paraId="6848794F" w14:textId="77777777" w:rsidTr="006A262A">
        <w:tc>
          <w:tcPr>
            <w:tcW w:w="3024" w:type="dxa"/>
          </w:tcPr>
          <w:p w14:paraId="50A37CC9" w14:textId="77777777" w:rsidR="006A262A" w:rsidRDefault="006A262A" w:rsidP="006A262A">
            <w:r>
              <w:lastRenderedPageBreak/>
              <w:t>NH03K077</w:t>
            </w:r>
          </w:p>
        </w:tc>
        <w:tc>
          <w:tcPr>
            <w:tcW w:w="3024" w:type="dxa"/>
          </w:tcPr>
          <w:p w14:paraId="2AF7066F" w14:textId="77777777" w:rsidR="006A262A" w:rsidRDefault="006A262A" w:rsidP="006A262A">
            <w:r>
              <w:t>VMvKas</w:t>
            </w:r>
          </w:p>
        </w:tc>
        <w:tc>
          <w:tcPr>
            <w:tcW w:w="2592" w:type="dxa"/>
          </w:tcPr>
          <w:p w14:paraId="61BE9AE0" w14:textId="77777777" w:rsidR="006A262A" w:rsidRDefault="006A262A" w:rsidP="006A262A"/>
        </w:tc>
      </w:tr>
      <w:tr w:rsidR="006A262A" w14:paraId="00E504FA" w14:textId="77777777" w:rsidTr="006A262A">
        <w:tc>
          <w:tcPr>
            <w:tcW w:w="3024" w:type="dxa"/>
          </w:tcPr>
          <w:p w14:paraId="3F62C828" w14:textId="77777777" w:rsidR="006A262A" w:rsidRDefault="006A262A" w:rsidP="006A262A">
            <w:r>
              <w:t>NH03K078</w:t>
            </w:r>
          </w:p>
        </w:tc>
        <w:tc>
          <w:tcPr>
            <w:tcW w:w="3024" w:type="dxa"/>
          </w:tcPr>
          <w:p w14:paraId="4BA5750E" w14:textId="77777777" w:rsidR="006A262A" w:rsidRDefault="006A262A" w:rsidP="006A262A">
            <w:r>
              <w:t>VMvKas</w:t>
            </w:r>
          </w:p>
        </w:tc>
        <w:tc>
          <w:tcPr>
            <w:tcW w:w="2592" w:type="dxa"/>
          </w:tcPr>
          <w:p w14:paraId="258881B7" w14:textId="77777777" w:rsidR="006A262A" w:rsidRDefault="006A262A" w:rsidP="006A262A"/>
        </w:tc>
      </w:tr>
      <w:tr w:rsidR="006A262A" w14:paraId="55221648" w14:textId="77777777" w:rsidTr="006A262A">
        <w:tc>
          <w:tcPr>
            <w:tcW w:w="3024" w:type="dxa"/>
          </w:tcPr>
          <w:p w14:paraId="6CFCA6D6" w14:textId="77777777" w:rsidR="006A262A" w:rsidRDefault="006A262A" w:rsidP="006A262A">
            <w:r>
              <w:t>Onbekend</w:t>
            </w:r>
          </w:p>
        </w:tc>
        <w:tc>
          <w:tcPr>
            <w:tcW w:w="3024" w:type="dxa"/>
          </w:tcPr>
          <w:p w14:paraId="33994C8A" w14:textId="77777777" w:rsidR="006A262A" w:rsidRDefault="006A262A" w:rsidP="006A262A">
            <w:r>
              <w:t>VMvKas</w:t>
            </w:r>
          </w:p>
        </w:tc>
        <w:tc>
          <w:tcPr>
            <w:tcW w:w="2592" w:type="dxa"/>
          </w:tcPr>
          <w:p w14:paraId="1B1A259F" w14:textId="77777777" w:rsidR="006A262A" w:rsidRDefault="006A262A" w:rsidP="006A262A"/>
        </w:tc>
      </w:tr>
      <w:tr w:rsidR="006A262A" w14:paraId="0C01DE78" w14:textId="77777777" w:rsidTr="006A262A">
        <w:tc>
          <w:tcPr>
            <w:tcW w:w="3024" w:type="dxa"/>
          </w:tcPr>
          <w:p w14:paraId="17BDB9FA" w14:textId="77777777" w:rsidR="006A262A" w:rsidRDefault="006A262A" w:rsidP="006A262A">
            <w:r>
              <w:t>NH03K079</w:t>
            </w:r>
          </w:p>
        </w:tc>
        <w:tc>
          <w:tcPr>
            <w:tcW w:w="3024" w:type="dxa"/>
          </w:tcPr>
          <w:p w14:paraId="64945BEC" w14:textId="77777777" w:rsidR="006A262A" w:rsidRDefault="006A262A" w:rsidP="006A262A">
            <w:r>
              <w:t>VMvKas</w:t>
            </w:r>
          </w:p>
        </w:tc>
        <w:tc>
          <w:tcPr>
            <w:tcW w:w="2592" w:type="dxa"/>
          </w:tcPr>
          <w:p w14:paraId="2A975E1A" w14:textId="77777777" w:rsidR="006A262A" w:rsidRDefault="006A262A" w:rsidP="006A262A"/>
        </w:tc>
      </w:tr>
      <w:tr w:rsidR="006A262A" w14:paraId="7B944FCA" w14:textId="77777777" w:rsidTr="006A262A">
        <w:tc>
          <w:tcPr>
            <w:tcW w:w="3024" w:type="dxa"/>
          </w:tcPr>
          <w:p w14:paraId="3EC05EF6" w14:textId="77777777" w:rsidR="006A262A" w:rsidRDefault="006A262A" w:rsidP="006A262A">
            <w:r>
              <w:t>NH03K080</w:t>
            </w:r>
          </w:p>
        </w:tc>
        <w:tc>
          <w:tcPr>
            <w:tcW w:w="3024" w:type="dxa"/>
          </w:tcPr>
          <w:p w14:paraId="7507D423" w14:textId="77777777" w:rsidR="006A262A" w:rsidRDefault="006A262A" w:rsidP="006A262A">
            <w:r>
              <w:t>VMvKas</w:t>
            </w:r>
          </w:p>
        </w:tc>
        <w:tc>
          <w:tcPr>
            <w:tcW w:w="2592" w:type="dxa"/>
          </w:tcPr>
          <w:p w14:paraId="48623B93" w14:textId="77777777" w:rsidR="006A262A" w:rsidRDefault="006A262A" w:rsidP="006A262A"/>
        </w:tc>
      </w:tr>
      <w:tr w:rsidR="006A262A" w14:paraId="7FADB719" w14:textId="77777777" w:rsidTr="006A262A">
        <w:tc>
          <w:tcPr>
            <w:tcW w:w="3024" w:type="dxa"/>
          </w:tcPr>
          <w:p w14:paraId="03C5ECFA" w14:textId="77777777" w:rsidR="006A262A" w:rsidRDefault="006A262A" w:rsidP="006A262A">
            <w:r>
              <w:t>NH03K081</w:t>
            </w:r>
          </w:p>
        </w:tc>
        <w:tc>
          <w:tcPr>
            <w:tcW w:w="3024" w:type="dxa"/>
          </w:tcPr>
          <w:p w14:paraId="5B20D835" w14:textId="77777777" w:rsidR="006A262A" w:rsidRDefault="006A262A" w:rsidP="006A262A">
            <w:r>
              <w:t>VMvKas</w:t>
            </w:r>
          </w:p>
        </w:tc>
        <w:tc>
          <w:tcPr>
            <w:tcW w:w="2592" w:type="dxa"/>
          </w:tcPr>
          <w:p w14:paraId="16135B99" w14:textId="77777777" w:rsidR="006A262A" w:rsidRDefault="006A262A" w:rsidP="006A262A"/>
        </w:tc>
      </w:tr>
      <w:tr w:rsidR="006A262A" w14:paraId="1F6628C8" w14:textId="77777777" w:rsidTr="006A262A">
        <w:tc>
          <w:tcPr>
            <w:tcW w:w="3024" w:type="dxa"/>
          </w:tcPr>
          <w:p w14:paraId="465634F7" w14:textId="77777777" w:rsidR="006A262A" w:rsidRDefault="006A262A" w:rsidP="006A262A">
            <w:r>
              <w:t>NH03K082</w:t>
            </w:r>
          </w:p>
        </w:tc>
        <w:tc>
          <w:tcPr>
            <w:tcW w:w="3024" w:type="dxa"/>
          </w:tcPr>
          <w:p w14:paraId="743ABD5F" w14:textId="77777777" w:rsidR="006A262A" w:rsidRDefault="006A262A" w:rsidP="006A262A">
            <w:r>
              <w:t>VMvKas</w:t>
            </w:r>
          </w:p>
        </w:tc>
        <w:tc>
          <w:tcPr>
            <w:tcW w:w="2592" w:type="dxa"/>
          </w:tcPr>
          <w:p w14:paraId="0C7FD6F5" w14:textId="77777777" w:rsidR="006A262A" w:rsidRDefault="006A262A" w:rsidP="006A262A"/>
        </w:tc>
      </w:tr>
      <w:tr w:rsidR="006A262A" w14:paraId="4C683597" w14:textId="77777777" w:rsidTr="006A262A">
        <w:tc>
          <w:tcPr>
            <w:tcW w:w="3024" w:type="dxa"/>
          </w:tcPr>
          <w:p w14:paraId="2D3747D7" w14:textId="77777777" w:rsidR="006A262A" w:rsidRDefault="006A262A" w:rsidP="006A262A">
            <w:r>
              <w:t>NH03K083</w:t>
            </w:r>
          </w:p>
        </w:tc>
        <w:tc>
          <w:tcPr>
            <w:tcW w:w="3024" w:type="dxa"/>
          </w:tcPr>
          <w:p w14:paraId="3CCBCC03" w14:textId="77777777" w:rsidR="006A262A" w:rsidRDefault="006A262A" w:rsidP="006A262A">
            <w:r>
              <w:t>VMvKas</w:t>
            </w:r>
          </w:p>
        </w:tc>
        <w:tc>
          <w:tcPr>
            <w:tcW w:w="2592" w:type="dxa"/>
          </w:tcPr>
          <w:p w14:paraId="715E5ED0" w14:textId="77777777" w:rsidR="006A262A" w:rsidRDefault="006A262A" w:rsidP="006A262A"/>
        </w:tc>
      </w:tr>
      <w:tr w:rsidR="006A262A" w14:paraId="3BF4E92D" w14:textId="77777777" w:rsidTr="006A262A">
        <w:tc>
          <w:tcPr>
            <w:tcW w:w="3024" w:type="dxa"/>
          </w:tcPr>
          <w:p w14:paraId="54DCCE93" w14:textId="77777777" w:rsidR="006A262A" w:rsidRDefault="006A262A" w:rsidP="006A262A">
            <w:r>
              <w:t>NH03K084</w:t>
            </w:r>
          </w:p>
        </w:tc>
        <w:tc>
          <w:tcPr>
            <w:tcW w:w="3024" w:type="dxa"/>
          </w:tcPr>
          <w:p w14:paraId="35EDCCBF" w14:textId="77777777" w:rsidR="006A262A" w:rsidRDefault="006A262A" w:rsidP="006A262A">
            <w:r>
              <w:t>VMvKas</w:t>
            </w:r>
          </w:p>
        </w:tc>
        <w:tc>
          <w:tcPr>
            <w:tcW w:w="2592" w:type="dxa"/>
          </w:tcPr>
          <w:p w14:paraId="7ED49213" w14:textId="77777777" w:rsidR="006A262A" w:rsidRDefault="006A262A" w:rsidP="006A262A"/>
        </w:tc>
      </w:tr>
      <w:tr w:rsidR="006A262A" w14:paraId="2C65B9A2" w14:textId="77777777" w:rsidTr="006A262A">
        <w:tc>
          <w:tcPr>
            <w:tcW w:w="3024" w:type="dxa"/>
          </w:tcPr>
          <w:p w14:paraId="3DA22A01" w14:textId="77777777" w:rsidR="006A262A" w:rsidRDefault="006A262A" w:rsidP="006A262A">
            <w:r>
              <w:t>NH03K085</w:t>
            </w:r>
          </w:p>
        </w:tc>
        <w:tc>
          <w:tcPr>
            <w:tcW w:w="3024" w:type="dxa"/>
          </w:tcPr>
          <w:p w14:paraId="11324D38" w14:textId="77777777" w:rsidR="006A262A" w:rsidRDefault="006A262A" w:rsidP="006A262A">
            <w:r>
              <w:t>VMvKas</w:t>
            </w:r>
          </w:p>
        </w:tc>
        <w:tc>
          <w:tcPr>
            <w:tcW w:w="2592" w:type="dxa"/>
          </w:tcPr>
          <w:p w14:paraId="51C9238D" w14:textId="77777777" w:rsidR="006A262A" w:rsidRDefault="006A262A" w:rsidP="006A262A"/>
        </w:tc>
      </w:tr>
      <w:tr w:rsidR="006A262A" w14:paraId="3174161B" w14:textId="77777777" w:rsidTr="006A262A">
        <w:tc>
          <w:tcPr>
            <w:tcW w:w="3024" w:type="dxa"/>
          </w:tcPr>
          <w:p w14:paraId="558F346C" w14:textId="77777777" w:rsidR="006A262A" w:rsidRDefault="006A262A" w:rsidP="006A262A">
            <w:r>
              <w:t>NH03K086</w:t>
            </w:r>
          </w:p>
        </w:tc>
        <w:tc>
          <w:tcPr>
            <w:tcW w:w="3024" w:type="dxa"/>
          </w:tcPr>
          <w:p w14:paraId="71DAF264" w14:textId="77777777" w:rsidR="006A262A" w:rsidRDefault="006A262A" w:rsidP="006A262A">
            <w:r>
              <w:t>VMvKas</w:t>
            </w:r>
          </w:p>
        </w:tc>
        <w:tc>
          <w:tcPr>
            <w:tcW w:w="2592" w:type="dxa"/>
          </w:tcPr>
          <w:p w14:paraId="7791DA64" w14:textId="77777777" w:rsidR="006A262A" w:rsidRDefault="006A262A" w:rsidP="006A262A"/>
        </w:tc>
      </w:tr>
      <w:tr w:rsidR="006A262A" w14:paraId="266111A4" w14:textId="77777777" w:rsidTr="006A262A">
        <w:tc>
          <w:tcPr>
            <w:tcW w:w="3024" w:type="dxa"/>
          </w:tcPr>
          <w:p w14:paraId="4D80D350" w14:textId="77777777" w:rsidR="006A262A" w:rsidRDefault="006A262A" w:rsidP="006A262A">
            <w:r>
              <w:t>NH03K087</w:t>
            </w:r>
          </w:p>
        </w:tc>
        <w:tc>
          <w:tcPr>
            <w:tcW w:w="3024" w:type="dxa"/>
          </w:tcPr>
          <w:p w14:paraId="6237852B" w14:textId="77777777" w:rsidR="006A262A" w:rsidRDefault="006A262A" w:rsidP="006A262A">
            <w:r>
              <w:t>VMvKas</w:t>
            </w:r>
          </w:p>
        </w:tc>
        <w:tc>
          <w:tcPr>
            <w:tcW w:w="2592" w:type="dxa"/>
          </w:tcPr>
          <w:p w14:paraId="06FCAC0D" w14:textId="77777777" w:rsidR="006A262A" w:rsidRDefault="006A262A" w:rsidP="006A262A"/>
        </w:tc>
      </w:tr>
      <w:tr w:rsidR="006A262A" w14:paraId="7969D2DC" w14:textId="77777777" w:rsidTr="006A262A">
        <w:tc>
          <w:tcPr>
            <w:tcW w:w="3024" w:type="dxa"/>
          </w:tcPr>
          <w:p w14:paraId="74EE8CC7" w14:textId="77777777" w:rsidR="006A262A" w:rsidRDefault="006A262A" w:rsidP="006A262A">
            <w:r>
              <w:t>NH03K088</w:t>
            </w:r>
          </w:p>
        </w:tc>
        <w:tc>
          <w:tcPr>
            <w:tcW w:w="3024" w:type="dxa"/>
          </w:tcPr>
          <w:p w14:paraId="7E9BA414" w14:textId="77777777" w:rsidR="006A262A" w:rsidRDefault="006A262A" w:rsidP="006A262A">
            <w:r>
              <w:t>VMvKas</w:t>
            </w:r>
          </w:p>
        </w:tc>
        <w:tc>
          <w:tcPr>
            <w:tcW w:w="2592" w:type="dxa"/>
          </w:tcPr>
          <w:p w14:paraId="33F281C9" w14:textId="77777777" w:rsidR="006A262A" w:rsidRDefault="006A262A" w:rsidP="006A262A"/>
        </w:tc>
      </w:tr>
      <w:tr w:rsidR="006A262A" w14:paraId="71B57846" w14:textId="77777777" w:rsidTr="006A262A">
        <w:tc>
          <w:tcPr>
            <w:tcW w:w="3024" w:type="dxa"/>
          </w:tcPr>
          <w:p w14:paraId="6BCB2FC4" w14:textId="77777777" w:rsidR="006A262A" w:rsidRDefault="006A262A" w:rsidP="006A262A">
            <w:r>
              <w:t>NH03K089</w:t>
            </w:r>
          </w:p>
        </w:tc>
        <w:tc>
          <w:tcPr>
            <w:tcW w:w="3024" w:type="dxa"/>
          </w:tcPr>
          <w:p w14:paraId="6CF45721" w14:textId="77777777" w:rsidR="006A262A" w:rsidRDefault="006A262A" w:rsidP="006A262A">
            <w:r>
              <w:t>VMvKas</w:t>
            </w:r>
          </w:p>
        </w:tc>
        <w:tc>
          <w:tcPr>
            <w:tcW w:w="2592" w:type="dxa"/>
          </w:tcPr>
          <w:p w14:paraId="74BF809A" w14:textId="77777777" w:rsidR="006A262A" w:rsidRDefault="006A262A" w:rsidP="006A262A"/>
        </w:tc>
      </w:tr>
      <w:tr w:rsidR="006A262A" w14:paraId="7BC7508C" w14:textId="77777777" w:rsidTr="006A262A">
        <w:tc>
          <w:tcPr>
            <w:tcW w:w="3024" w:type="dxa"/>
          </w:tcPr>
          <w:p w14:paraId="59D3F7A9" w14:textId="77777777" w:rsidR="006A262A" w:rsidRDefault="006A262A" w:rsidP="006A262A">
            <w:r>
              <w:t>NH03K090</w:t>
            </w:r>
          </w:p>
        </w:tc>
        <w:tc>
          <w:tcPr>
            <w:tcW w:w="3024" w:type="dxa"/>
          </w:tcPr>
          <w:p w14:paraId="33D0ED54" w14:textId="77777777" w:rsidR="006A262A" w:rsidRDefault="006A262A" w:rsidP="006A262A">
            <w:r>
              <w:t>VMvKas</w:t>
            </w:r>
          </w:p>
        </w:tc>
        <w:tc>
          <w:tcPr>
            <w:tcW w:w="2592" w:type="dxa"/>
          </w:tcPr>
          <w:p w14:paraId="712D8EAC" w14:textId="77777777" w:rsidR="006A262A" w:rsidRDefault="006A262A" w:rsidP="006A262A"/>
        </w:tc>
      </w:tr>
    </w:tbl>
    <w:p w14:paraId="2869F2A3" w14:textId="77777777" w:rsidR="006A262A" w:rsidRDefault="006A262A" w:rsidP="006A262A">
      <w:r>
        <w:rPr>
          <w:rFonts w:ascii="Arial" w:hAnsi="Arial"/>
          <w:color w:val="000000"/>
        </w:rPr>
        <w:t xml:space="preserve"> </w:t>
      </w:r>
    </w:p>
    <w:p w14:paraId="5D27168F" w14:textId="77777777" w:rsidR="006A262A" w:rsidRDefault="006A262A" w:rsidP="006A262A">
      <w:pPr>
        <w:pStyle w:val="Kop3"/>
      </w:pPr>
      <w:r>
        <w:t>FAUNA_DOELGROEP</w:t>
      </w:r>
    </w:p>
    <w:tbl>
      <w:tblPr>
        <w:tblStyle w:val="Tabelraster"/>
        <w:tblW w:w="0" w:type="auto"/>
        <w:tblLayout w:type="fixed"/>
        <w:tblLook w:val="04A0" w:firstRow="1" w:lastRow="0" w:firstColumn="1" w:lastColumn="0" w:noHBand="0" w:noVBand="1"/>
      </w:tblPr>
      <w:tblGrid>
        <w:gridCol w:w="3024"/>
        <w:gridCol w:w="3024"/>
        <w:gridCol w:w="2592"/>
      </w:tblGrid>
      <w:tr w:rsidR="006A262A" w14:paraId="6CE79135" w14:textId="77777777" w:rsidTr="006A262A">
        <w:tc>
          <w:tcPr>
            <w:tcW w:w="3024" w:type="dxa"/>
          </w:tcPr>
          <w:p w14:paraId="3F99609D" w14:textId="77777777" w:rsidR="006A262A" w:rsidRDefault="006A262A" w:rsidP="006A262A">
            <w:pPr>
              <w:jc w:val="center"/>
            </w:pPr>
            <w:r>
              <w:rPr>
                <w:b/>
              </w:rPr>
              <w:t>Van Code</w:t>
            </w:r>
          </w:p>
        </w:tc>
        <w:tc>
          <w:tcPr>
            <w:tcW w:w="3024" w:type="dxa"/>
          </w:tcPr>
          <w:p w14:paraId="7A1C39C1" w14:textId="77777777" w:rsidR="006A262A" w:rsidRDefault="006A262A" w:rsidP="006A262A">
            <w:pPr>
              <w:jc w:val="center"/>
            </w:pPr>
            <w:r>
              <w:rPr>
                <w:b/>
              </w:rPr>
              <w:t>Naar Code</w:t>
            </w:r>
          </w:p>
        </w:tc>
        <w:tc>
          <w:tcPr>
            <w:tcW w:w="2592" w:type="dxa"/>
          </w:tcPr>
          <w:p w14:paraId="27E08F56" w14:textId="77777777" w:rsidR="006A262A" w:rsidRDefault="006A262A" w:rsidP="006A262A">
            <w:pPr>
              <w:jc w:val="center"/>
            </w:pPr>
            <w:r>
              <w:rPr>
                <w:b/>
              </w:rPr>
              <w:t xml:space="preserve">Reden </w:t>
            </w:r>
          </w:p>
        </w:tc>
      </w:tr>
      <w:tr w:rsidR="006A262A" w14:paraId="7825BA98" w14:textId="77777777" w:rsidTr="006A262A">
        <w:tc>
          <w:tcPr>
            <w:tcW w:w="3024" w:type="dxa"/>
          </w:tcPr>
          <w:p w14:paraId="0ABA9C96" w14:textId="77777777" w:rsidR="006A262A" w:rsidRDefault="006A262A" w:rsidP="006A262A">
            <w:r>
              <w:t>OT</w:t>
            </w:r>
          </w:p>
        </w:tc>
        <w:tc>
          <w:tcPr>
            <w:tcW w:w="3024" w:type="dxa"/>
          </w:tcPr>
          <w:p w14:paraId="3415E38F" w14:textId="77777777" w:rsidR="006A262A" w:rsidRDefault="006A262A" w:rsidP="006A262A">
            <w:r>
              <w:t>Otters</w:t>
            </w:r>
          </w:p>
        </w:tc>
        <w:tc>
          <w:tcPr>
            <w:tcW w:w="2592" w:type="dxa"/>
          </w:tcPr>
          <w:p w14:paraId="46C7C036" w14:textId="77777777" w:rsidR="006A262A" w:rsidRDefault="006A262A" w:rsidP="006A262A">
            <w:r>
              <w:t>afkorting uitschrijven</w:t>
            </w:r>
          </w:p>
        </w:tc>
      </w:tr>
      <w:tr w:rsidR="006A262A" w14:paraId="6B46E53C" w14:textId="77777777" w:rsidTr="006A262A">
        <w:tc>
          <w:tcPr>
            <w:tcW w:w="3024" w:type="dxa"/>
          </w:tcPr>
          <w:p w14:paraId="5A745766" w14:textId="77777777" w:rsidR="006A262A" w:rsidRDefault="006A262A" w:rsidP="006A262A">
            <w:r>
              <w:t>WV</w:t>
            </w:r>
          </w:p>
        </w:tc>
        <w:tc>
          <w:tcPr>
            <w:tcW w:w="3024" w:type="dxa"/>
          </w:tcPr>
          <w:p w14:paraId="3C49B966" w14:textId="77777777" w:rsidR="006A262A" w:rsidRDefault="006A262A" w:rsidP="006A262A">
            <w:r>
              <w:t>Watervogels</w:t>
            </w:r>
          </w:p>
        </w:tc>
        <w:tc>
          <w:tcPr>
            <w:tcW w:w="2592" w:type="dxa"/>
          </w:tcPr>
          <w:p w14:paraId="735A539F" w14:textId="77777777" w:rsidR="006A262A" w:rsidRDefault="006A262A" w:rsidP="006A262A">
            <w:r>
              <w:t>afkorting uitschrijven</w:t>
            </w:r>
          </w:p>
        </w:tc>
      </w:tr>
      <w:tr w:rsidR="006A262A" w14:paraId="35FF5470" w14:textId="77777777" w:rsidTr="006A262A">
        <w:tc>
          <w:tcPr>
            <w:tcW w:w="3024" w:type="dxa"/>
          </w:tcPr>
          <w:p w14:paraId="19D50CFC" w14:textId="77777777" w:rsidR="006A262A" w:rsidRDefault="006A262A" w:rsidP="006A262A">
            <w:r>
              <w:t>AM</w:t>
            </w:r>
          </w:p>
        </w:tc>
        <w:tc>
          <w:tcPr>
            <w:tcW w:w="3024" w:type="dxa"/>
          </w:tcPr>
          <w:p w14:paraId="1D5FDF77" w14:textId="77777777" w:rsidR="006A262A" w:rsidRDefault="006A262A" w:rsidP="006A262A">
            <w:r>
              <w:t>Amfibieën</w:t>
            </w:r>
          </w:p>
        </w:tc>
        <w:tc>
          <w:tcPr>
            <w:tcW w:w="2592" w:type="dxa"/>
          </w:tcPr>
          <w:p w14:paraId="020C8963" w14:textId="77777777" w:rsidR="006A262A" w:rsidRDefault="006A262A" w:rsidP="006A262A">
            <w:r>
              <w:t>afkorting uitschrijven</w:t>
            </w:r>
          </w:p>
        </w:tc>
      </w:tr>
      <w:tr w:rsidR="006A262A" w14:paraId="5DA719E7" w14:textId="77777777" w:rsidTr="006A262A">
        <w:tc>
          <w:tcPr>
            <w:tcW w:w="3024" w:type="dxa"/>
          </w:tcPr>
          <w:p w14:paraId="1F570C62" w14:textId="77777777" w:rsidR="006A262A" w:rsidRDefault="006A262A" w:rsidP="006A262A">
            <w:r>
              <w:t>DA</w:t>
            </w:r>
          </w:p>
        </w:tc>
        <w:tc>
          <w:tcPr>
            <w:tcW w:w="3024" w:type="dxa"/>
          </w:tcPr>
          <w:p w14:paraId="6982BEDA" w14:textId="77777777" w:rsidR="006A262A" w:rsidRDefault="006A262A" w:rsidP="006A262A">
            <w:r>
              <w:t>Dassen</w:t>
            </w:r>
          </w:p>
        </w:tc>
        <w:tc>
          <w:tcPr>
            <w:tcW w:w="2592" w:type="dxa"/>
          </w:tcPr>
          <w:p w14:paraId="57E09453" w14:textId="77777777" w:rsidR="006A262A" w:rsidRDefault="006A262A" w:rsidP="006A262A">
            <w:r>
              <w:t>afkorting uitschrijven</w:t>
            </w:r>
          </w:p>
        </w:tc>
      </w:tr>
    </w:tbl>
    <w:p w14:paraId="6E99A661" w14:textId="77777777" w:rsidR="006A262A" w:rsidRDefault="006A262A" w:rsidP="006A262A">
      <w:r>
        <w:rPr>
          <w:rFonts w:ascii="Arial" w:hAnsi="Arial"/>
          <w:color w:val="000000"/>
        </w:rPr>
        <w:t xml:space="preserve"> </w:t>
      </w:r>
    </w:p>
    <w:p w14:paraId="76BEC997" w14:textId="77777777" w:rsidR="006A262A" w:rsidRDefault="006A262A" w:rsidP="006A262A">
      <w:pPr>
        <w:pStyle w:val="Kop3"/>
      </w:pPr>
      <w:r>
        <w:t>FLORASOORT</w:t>
      </w:r>
    </w:p>
    <w:tbl>
      <w:tblPr>
        <w:tblStyle w:val="Tabelraster"/>
        <w:tblW w:w="0" w:type="auto"/>
        <w:tblLayout w:type="fixed"/>
        <w:tblLook w:val="04A0" w:firstRow="1" w:lastRow="0" w:firstColumn="1" w:lastColumn="0" w:noHBand="0" w:noVBand="1"/>
      </w:tblPr>
      <w:tblGrid>
        <w:gridCol w:w="3024"/>
        <w:gridCol w:w="3024"/>
        <w:gridCol w:w="2592"/>
      </w:tblGrid>
      <w:tr w:rsidR="006A262A" w14:paraId="6F4B61A7" w14:textId="77777777" w:rsidTr="006A262A">
        <w:tc>
          <w:tcPr>
            <w:tcW w:w="3024" w:type="dxa"/>
          </w:tcPr>
          <w:p w14:paraId="10489A26" w14:textId="77777777" w:rsidR="006A262A" w:rsidRDefault="006A262A" w:rsidP="006A262A">
            <w:pPr>
              <w:jc w:val="center"/>
            </w:pPr>
            <w:r>
              <w:rPr>
                <w:b/>
              </w:rPr>
              <w:t>Van Code</w:t>
            </w:r>
          </w:p>
        </w:tc>
        <w:tc>
          <w:tcPr>
            <w:tcW w:w="3024" w:type="dxa"/>
          </w:tcPr>
          <w:p w14:paraId="4C4E53AF" w14:textId="77777777" w:rsidR="006A262A" w:rsidRDefault="006A262A" w:rsidP="006A262A">
            <w:pPr>
              <w:jc w:val="center"/>
            </w:pPr>
            <w:r>
              <w:rPr>
                <w:b/>
              </w:rPr>
              <w:t>Naar Code</w:t>
            </w:r>
          </w:p>
        </w:tc>
        <w:tc>
          <w:tcPr>
            <w:tcW w:w="2592" w:type="dxa"/>
          </w:tcPr>
          <w:p w14:paraId="73ED3D08" w14:textId="77777777" w:rsidR="006A262A" w:rsidRDefault="006A262A" w:rsidP="006A262A">
            <w:pPr>
              <w:jc w:val="center"/>
            </w:pPr>
            <w:r>
              <w:rPr>
                <w:b/>
              </w:rPr>
              <w:t xml:space="preserve">Reden </w:t>
            </w:r>
          </w:p>
        </w:tc>
      </w:tr>
      <w:tr w:rsidR="006A262A" w14:paraId="5C7AC0F5" w14:textId="77777777" w:rsidTr="006A262A">
        <w:tc>
          <w:tcPr>
            <w:tcW w:w="3024" w:type="dxa"/>
          </w:tcPr>
          <w:p w14:paraId="39EE2659" w14:textId="77777777" w:rsidR="006A262A" w:rsidRDefault="006A262A" w:rsidP="006A262A">
            <w:r>
              <w:t>veldesdoorn</w:t>
            </w:r>
          </w:p>
        </w:tc>
        <w:tc>
          <w:tcPr>
            <w:tcW w:w="3024" w:type="dxa"/>
          </w:tcPr>
          <w:p w14:paraId="004206B8" w14:textId="77777777" w:rsidR="006A262A" w:rsidRDefault="006A262A" w:rsidP="006A262A">
            <w:r>
              <w:t>Veldesdoorn</w:t>
            </w:r>
          </w:p>
        </w:tc>
        <w:tc>
          <w:tcPr>
            <w:tcW w:w="2592" w:type="dxa"/>
          </w:tcPr>
          <w:p w14:paraId="000860EB" w14:textId="77777777" w:rsidR="006A262A" w:rsidRDefault="006A262A" w:rsidP="006A262A">
            <w:r>
              <w:t>Hoofdletter</w:t>
            </w:r>
          </w:p>
        </w:tc>
      </w:tr>
    </w:tbl>
    <w:p w14:paraId="6C4957F2" w14:textId="77777777" w:rsidR="006A262A" w:rsidRDefault="006A262A" w:rsidP="006A262A">
      <w:r>
        <w:rPr>
          <w:rFonts w:ascii="Arial" w:hAnsi="Arial"/>
          <w:color w:val="000000"/>
        </w:rPr>
        <w:t xml:space="preserve"> </w:t>
      </w:r>
    </w:p>
    <w:p w14:paraId="4FDC2744" w14:textId="77777777" w:rsidR="006A262A" w:rsidRDefault="006A262A" w:rsidP="006A262A">
      <w:pPr>
        <w:pStyle w:val="Kop3"/>
      </w:pPr>
      <w:r>
        <w:t>NENBEHEEROBJECT</w:t>
      </w:r>
    </w:p>
    <w:tbl>
      <w:tblPr>
        <w:tblStyle w:val="Tabelraster"/>
        <w:tblW w:w="0" w:type="auto"/>
        <w:tblLayout w:type="fixed"/>
        <w:tblLook w:val="04A0" w:firstRow="1" w:lastRow="0" w:firstColumn="1" w:lastColumn="0" w:noHBand="0" w:noVBand="1"/>
      </w:tblPr>
      <w:tblGrid>
        <w:gridCol w:w="3024"/>
        <w:gridCol w:w="3024"/>
        <w:gridCol w:w="2592"/>
      </w:tblGrid>
      <w:tr w:rsidR="006A262A" w14:paraId="1533A4FF" w14:textId="77777777" w:rsidTr="006A262A">
        <w:tc>
          <w:tcPr>
            <w:tcW w:w="3024" w:type="dxa"/>
          </w:tcPr>
          <w:p w14:paraId="4BDB37A4" w14:textId="77777777" w:rsidR="006A262A" w:rsidRDefault="006A262A" w:rsidP="006A262A">
            <w:pPr>
              <w:jc w:val="center"/>
            </w:pPr>
            <w:r>
              <w:rPr>
                <w:b/>
              </w:rPr>
              <w:t>Van Code</w:t>
            </w:r>
          </w:p>
        </w:tc>
        <w:tc>
          <w:tcPr>
            <w:tcW w:w="3024" w:type="dxa"/>
          </w:tcPr>
          <w:p w14:paraId="33F2638C" w14:textId="77777777" w:rsidR="006A262A" w:rsidRDefault="006A262A" w:rsidP="006A262A">
            <w:pPr>
              <w:jc w:val="center"/>
            </w:pPr>
            <w:r>
              <w:rPr>
                <w:b/>
              </w:rPr>
              <w:t>Naar Code</w:t>
            </w:r>
          </w:p>
        </w:tc>
        <w:tc>
          <w:tcPr>
            <w:tcW w:w="2592" w:type="dxa"/>
          </w:tcPr>
          <w:p w14:paraId="74E1CAF2" w14:textId="77777777" w:rsidR="006A262A" w:rsidRDefault="006A262A" w:rsidP="006A262A">
            <w:pPr>
              <w:jc w:val="center"/>
            </w:pPr>
            <w:r>
              <w:rPr>
                <w:b/>
              </w:rPr>
              <w:t xml:space="preserve">Reden </w:t>
            </w:r>
          </w:p>
        </w:tc>
      </w:tr>
      <w:tr w:rsidR="006A262A" w14:paraId="0B4C2257" w14:textId="77777777" w:rsidTr="006A262A">
        <w:tc>
          <w:tcPr>
            <w:tcW w:w="3024" w:type="dxa"/>
          </w:tcPr>
          <w:p w14:paraId="33A2BEE8" w14:textId="77777777" w:rsidR="006A262A" w:rsidRDefault="006A262A" w:rsidP="006A262A">
            <w:r>
              <w:t>Bruggen (beweegbaar</w:t>
            </w:r>
          </w:p>
        </w:tc>
        <w:tc>
          <w:tcPr>
            <w:tcW w:w="3024" w:type="dxa"/>
          </w:tcPr>
          <w:p w14:paraId="05829FEE" w14:textId="77777777" w:rsidR="006A262A" w:rsidRDefault="006A262A" w:rsidP="006A262A">
            <w:r>
              <w:t>Bruggen (beweegbaar)</w:t>
            </w:r>
          </w:p>
        </w:tc>
        <w:tc>
          <w:tcPr>
            <w:tcW w:w="2592" w:type="dxa"/>
          </w:tcPr>
          <w:p w14:paraId="7F3E122C" w14:textId="77777777" w:rsidR="006A262A" w:rsidRDefault="006A262A" w:rsidP="006A262A">
            <w:r>
              <w:t>Volledig uitschrijven</w:t>
            </w:r>
          </w:p>
        </w:tc>
      </w:tr>
    </w:tbl>
    <w:p w14:paraId="02CE1CEE" w14:textId="77777777" w:rsidR="006A262A" w:rsidRDefault="006A262A" w:rsidP="006A262A">
      <w:r>
        <w:rPr>
          <w:rFonts w:ascii="Arial" w:hAnsi="Arial"/>
          <w:color w:val="000000"/>
        </w:rPr>
        <w:t xml:space="preserve"> </w:t>
      </w:r>
    </w:p>
    <w:p w14:paraId="371D1C31" w14:textId="77777777" w:rsidR="006A262A" w:rsidRDefault="006A262A" w:rsidP="006A262A">
      <w:pPr>
        <w:pStyle w:val="Kop3"/>
      </w:pPr>
      <w:r>
        <w:t>PEILBUISEIGENAREN</w:t>
      </w:r>
    </w:p>
    <w:tbl>
      <w:tblPr>
        <w:tblStyle w:val="Tabelraster"/>
        <w:tblW w:w="0" w:type="auto"/>
        <w:tblLayout w:type="fixed"/>
        <w:tblLook w:val="04A0" w:firstRow="1" w:lastRow="0" w:firstColumn="1" w:lastColumn="0" w:noHBand="0" w:noVBand="1"/>
      </w:tblPr>
      <w:tblGrid>
        <w:gridCol w:w="3024"/>
        <w:gridCol w:w="3024"/>
        <w:gridCol w:w="2592"/>
      </w:tblGrid>
      <w:tr w:rsidR="006A262A" w14:paraId="4358CC73" w14:textId="77777777" w:rsidTr="006A262A">
        <w:tc>
          <w:tcPr>
            <w:tcW w:w="3024" w:type="dxa"/>
          </w:tcPr>
          <w:p w14:paraId="72CF625C" w14:textId="77777777" w:rsidR="006A262A" w:rsidRDefault="006A262A" w:rsidP="006A262A">
            <w:pPr>
              <w:jc w:val="center"/>
            </w:pPr>
            <w:r>
              <w:rPr>
                <w:b/>
              </w:rPr>
              <w:t>Van Code</w:t>
            </w:r>
          </w:p>
        </w:tc>
        <w:tc>
          <w:tcPr>
            <w:tcW w:w="3024" w:type="dxa"/>
          </w:tcPr>
          <w:p w14:paraId="18FD461B" w14:textId="77777777" w:rsidR="006A262A" w:rsidRDefault="006A262A" w:rsidP="006A262A">
            <w:pPr>
              <w:jc w:val="center"/>
            </w:pPr>
            <w:r>
              <w:rPr>
                <w:b/>
              </w:rPr>
              <w:t>Naar Code</w:t>
            </w:r>
          </w:p>
        </w:tc>
        <w:tc>
          <w:tcPr>
            <w:tcW w:w="2592" w:type="dxa"/>
          </w:tcPr>
          <w:p w14:paraId="477735D3" w14:textId="77777777" w:rsidR="006A262A" w:rsidRDefault="006A262A" w:rsidP="006A262A">
            <w:pPr>
              <w:jc w:val="center"/>
            </w:pPr>
            <w:r>
              <w:rPr>
                <w:b/>
              </w:rPr>
              <w:t xml:space="preserve">Reden </w:t>
            </w:r>
          </w:p>
        </w:tc>
      </w:tr>
      <w:tr w:rsidR="006A262A" w14:paraId="1A1A48EC" w14:textId="77777777" w:rsidTr="006A262A">
        <w:tc>
          <w:tcPr>
            <w:tcW w:w="3024" w:type="dxa"/>
          </w:tcPr>
          <w:p w14:paraId="40A827BA" w14:textId="77777777" w:rsidR="006A262A" w:rsidRDefault="006A262A" w:rsidP="006A262A">
            <w:r>
              <w:t>21</w:t>
            </w:r>
          </w:p>
        </w:tc>
        <w:tc>
          <w:tcPr>
            <w:tcW w:w="3024" w:type="dxa"/>
          </w:tcPr>
          <w:p w14:paraId="0E08DD25" w14:textId="77777777" w:rsidR="006A262A" w:rsidRDefault="006A262A" w:rsidP="006A262A">
            <w:r>
              <w:t>12</w:t>
            </w:r>
          </w:p>
        </w:tc>
        <w:tc>
          <w:tcPr>
            <w:tcW w:w="2592" w:type="dxa"/>
          </w:tcPr>
          <w:p w14:paraId="05188E5D" w14:textId="77777777" w:rsidR="006A262A" w:rsidRDefault="006A262A" w:rsidP="006A262A">
            <w:r>
              <w:t>Verwijdering dubbele description value</w:t>
            </w:r>
          </w:p>
        </w:tc>
      </w:tr>
    </w:tbl>
    <w:p w14:paraId="1B043AB2" w14:textId="27E2C346" w:rsidR="00DB2A32" w:rsidRDefault="006A262A" w:rsidP="00DB2A32">
      <w:r>
        <w:rPr>
          <w:rFonts w:ascii="Arial" w:hAnsi="Arial"/>
          <w:color w:val="000000"/>
        </w:rPr>
        <w:t xml:space="preserve"> </w:t>
      </w:r>
    </w:p>
    <w:p w14:paraId="6AE36AD6" w14:textId="77777777" w:rsidR="00DB2A32" w:rsidRDefault="00DB2A32" w:rsidP="00DB2A32">
      <w:pPr>
        <w:rPr>
          <w:rFonts w:asciiTheme="majorHAnsi" w:eastAsiaTheme="majorEastAsia" w:hAnsiTheme="majorHAnsi" w:cstheme="majorBidi"/>
          <w:color w:val="4F81BD" w:themeColor="accent1"/>
        </w:rPr>
      </w:pPr>
      <w:r>
        <w:br w:type="page"/>
      </w:r>
    </w:p>
    <w:p w14:paraId="618B228E" w14:textId="0C4C6C4D" w:rsidR="006A262A" w:rsidRDefault="006A262A" w:rsidP="006A262A">
      <w:pPr>
        <w:pStyle w:val="Kop3"/>
      </w:pPr>
      <w:r>
        <w:lastRenderedPageBreak/>
        <w:t>TRAJECT_NAAM</w:t>
      </w:r>
    </w:p>
    <w:tbl>
      <w:tblPr>
        <w:tblStyle w:val="Tabelraster"/>
        <w:tblW w:w="0" w:type="auto"/>
        <w:tblLayout w:type="fixed"/>
        <w:tblLook w:val="04A0" w:firstRow="1" w:lastRow="0" w:firstColumn="1" w:lastColumn="0" w:noHBand="0" w:noVBand="1"/>
      </w:tblPr>
      <w:tblGrid>
        <w:gridCol w:w="3024"/>
        <w:gridCol w:w="3024"/>
        <w:gridCol w:w="2592"/>
      </w:tblGrid>
      <w:tr w:rsidR="006A262A" w14:paraId="3E92D689" w14:textId="77777777" w:rsidTr="006A262A">
        <w:tc>
          <w:tcPr>
            <w:tcW w:w="3024" w:type="dxa"/>
          </w:tcPr>
          <w:p w14:paraId="31B996B3" w14:textId="77777777" w:rsidR="006A262A" w:rsidRDefault="006A262A" w:rsidP="006A262A">
            <w:pPr>
              <w:jc w:val="center"/>
            </w:pPr>
            <w:r>
              <w:rPr>
                <w:b/>
              </w:rPr>
              <w:t>Van Code</w:t>
            </w:r>
          </w:p>
        </w:tc>
        <w:tc>
          <w:tcPr>
            <w:tcW w:w="3024" w:type="dxa"/>
          </w:tcPr>
          <w:p w14:paraId="37D72732" w14:textId="77777777" w:rsidR="006A262A" w:rsidRDefault="006A262A" w:rsidP="006A262A">
            <w:pPr>
              <w:jc w:val="center"/>
            </w:pPr>
            <w:r>
              <w:rPr>
                <w:b/>
              </w:rPr>
              <w:t>Naar Code</w:t>
            </w:r>
          </w:p>
        </w:tc>
        <w:tc>
          <w:tcPr>
            <w:tcW w:w="2592" w:type="dxa"/>
          </w:tcPr>
          <w:p w14:paraId="54077EA8" w14:textId="77777777" w:rsidR="006A262A" w:rsidRDefault="006A262A" w:rsidP="006A262A">
            <w:pPr>
              <w:jc w:val="center"/>
            </w:pPr>
            <w:r>
              <w:rPr>
                <w:b/>
              </w:rPr>
              <w:t xml:space="preserve">Reden </w:t>
            </w:r>
          </w:p>
        </w:tc>
      </w:tr>
      <w:tr w:rsidR="006A262A" w14:paraId="1107D05C" w14:textId="77777777" w:rsidTr="006A262A">
        <w:tc>
          <w:tcPr>
            <w:tcW w:w="3024" w:type="dxa"/>
          </w:tcPr>
          <w:p w14:paraId="223D2801" w14:textId="77777777" w:rsidR="006A262A" w:rsidRDefault="006A262A" w:rsidP="006A262A">
            <w:r>
              <w:t>AD.12D5171DE08142DD82C198B111C001E1</w:t>
            </w:r>
          </w:p>
        </w:tc>
        <w:tc>
          <w:tcPr>
            <w:tcW w:w="3024" w:type="dxa"/>
          </w:tcPr>
          <w:p w14:paraId="1F3466DD" w14:textId="77777777" w:rsidR="006A262A" w:rsidRDefault="006A262A" w:rsidP="006A262A">
            <w:r>
              <w:t>AD.3678119B45154D1CAE0072AB4B385899</w:t>
            </w:r>
          </w:p>
        </w:tc>
        <w:tc>
          <w:tcPr>
            <w:tcW w:w="2592" w:type="dxa"/>
          </w:tcPr>
          <w:p w14:paraId="385ADE1D" w14:textId="77777777" w:rsidR="006A262A" w:rsidRDefault="006A262A" w:rsidP="006A262A">
            <w:r>
              <w:t>duplicaat verwijderen</w:t>
            </w:r>
          </w:p>
        </w:tc>
      </w:tr>
      <w:tr w:rsidR="006A262A" w14:paraId="1F53E8DF" w14:textId="77777777" w:rsidTr="006A262A">
        <w:tc>
          <w:tcPr>
            <w:tcW w:w="3024" w:type="dxa"/>
          </w:tcPr>
          <w:p w14:paraId="1E025C0D" w14:textId="77777777" w:rsidR="006A262A" w:rsidRDefault="006A262A" w:rsidP="006A262A">
            <w:r>
              <w:t>AD.99369AEE6C464DB8A35A2E2CCB25258D</w:t>
            </w:r>
          </w:p>
        </w:tc>
        <w:tc>
          <w:tcPr>
            <w:tcW w:w="3024" w:type="dxa"/>
          </w:tcPr>
          <w:p w14:paraId="5B923111" w14:textId="77777777" w:rsidR="006A262A" w:rsidRDefault="006A262A" w:rsidP="006A262A">
            <w:r>
              <w:t>AD.27A1BC8176824C05BC3E7D3434C521C9</w:t>
            </w:r>
          </w:p>
        </w:tc>
        <w:tc>
          <w:tcPr>
            <w:tcW w:w="2592" w:type="dxa"/>
          </w:tcPr>
          <w:p w14:paraId="12714AEC" w14:textId="77777777" w:rsidR="006A262A" w:rsidRDefault="006A262A" w:rsidP="006A262A">
            <w:r>
              <w:t>Samengevoegd</w:t>
            </w:r>
          </w:p>
        </w:tc>
      </w:tr>
      <w:tr w:rsidR="006A262A" w14:paraId="79C75ECE" w14:textId="77777777" w:rsidTr="006A262A">
        <w:tc>
          <w:tcPr>
            <w:tcW w:w="3024" w:type="dxa"/>
          </w:tcPr>
          <w:p w14:paraId="71198222" w14:textId="77777777" w:rsidR="006A262A" w:rsidRDefault="006A262A" w:rsidP="006A262A">
            <w:r>
              <w:t>AD.8E2B48E8A32B4D168B12E0D353ABE48F</w:t>
            </w:r>
          </w:p>
        </w:tc>
        <w:tc>
          <w:tcPr>
            <w:tcW w:w="3024" w:type="dxa"/>
          </w:tcPr>
          <w:p w14:paraId="7AA24B5C" w14:textId="77777777" w:rsidR="006A262A" w:rsidRDefault="006A262A" w:rsidP="006A262A">
            <w:r>
              <w:t>AD.43EA7565EAF84CEEACC54E15652B3C2E</w:t>
            </w:r>
          </w:p>
        </w:tc>
        <w:tc>
          <w:tcPr>
            <w:tcW w:w="2592" w:type="dxa"/>
          </w:tcPr>
          <w:p w14:paraId="3F31EFC0" w14:textId="77777777" w:rsidR="006A262A" w:rsidRDefault="006A262A" w:rsidP="006A262A">
            <w:r>
              <w:t>duplicaat verwijderen</w:t>
            </w:r>
          </w:p>
        </w:tc>
      </w:tr>
      <w:tr w:rsidR="006A262A" w14:paraId="1855374A" w14:textId="77777777" w:rsidTr="006A262A">
        <w:tc>
          <w:tcPr>
            <w:tcW w:w="3024" w:type="dxa"/>
          </w:tcPr>
          <w:p w14:paraId="708CFEAB" w14:textId="77777777" w:rsidR="006A262A" w:rsidRDefault="006A262A" w:rsidP="006A262A">
            <w:r>
              <w:t>AD.11623C94573A4F0CB08C23DBB10A0DE5</w:t>
            </w:r>
          </w:p>
        </w:tc>
        <w:tc>
          <w:tcPr>
            <w:tcW w:w="3024" w:type="dxa"/>
          </w:tcPr>
          <w:p w14:paraId="6C12CD72" w14:textId="77777777" w:rsidR="006A262A" w:rsidRDefault="006A262A" w:rsidP="006A262A">
            <w:r>
              <w:t>AD.E5734E8D553E496D9421CE177745F82F</w:t>
            </w:r>
          </w:p>
        </w:tc>
        <w:tc>
          <w:tcPr>
            <w:tcW w:w="2592" w:type="dxa"/>
          </w:tcPr>
          <w:p w14:paraId="28607AD6" w14:textId="77777777" w:rsidR="006A262A" w:rsidRDefault="006A262A" w:rsidP="006A262A">
            <w:r>
              <w:t>duplicaat verwijderen</w:t>
            </w:r>
          </w:p>
        </w:tc>
      </w:tr>
      <w:tr w:rsidR="006A262A" w14:paraId="120BDD5A" w14:textId="77777777" w:rsidTr="006A262A">
        <w:tc>
          <w:tcPr>
            <w:tcW w:w="3024" w:type="dxa"/>
          </w:tcPr>
          <w:p w14:paraId="1836D9AB" w14:textId="77777777" w:rsidR="006A262A" w:rsidRDefault="006A262A" w:rsidP="006A262A">
            <w:r>
              <w:t>AD.0874F648469E46388D0E4F02576BBBC8</w:t>
            </w:r>
          </w:p>
        </w:tc>
        <w:tc>
          <w:tcPr>
            <w:tcW w:w="3024" w:type="dxa"/>
          </w:tcPr>
          <w:p w14:paraId="0B49290D" w14:textId="77777777" w:rsidR="006A262A" w:rsidRDefault="006A262A" w:rsidP="006A262A">
            <w:r>
              <w:t>AD.F46A777A9B6A44B89DC5EAA9E90B6D46</w:t>
            </w:r>
          </w:p>
        </w:tc>
        <w:tc>
          <w:tcPr>
            <w:tcW w:w="2592" w:type="dxa"/>
          </w:tcPr>
          <w:p w14:paraId="10B8867B" w14:textId="77777777" w:rsidR="006A262A" w:rsidRDefault="006A262A" w:rsidP="006A262A">
            <w:r>
              <w:t>duplicaat verwijderen</w:t>
            </w:r>
          </w:p>
        </w:tc>
      </w:tr>
      <w:tr w:rsidR="006A262A" w14:paraId="1CF0AFFD" w14:textId="77777777" w:rsidTr="006A262A">
        <w:tc>
          <w:tcPr>
            <w:tcW w:w="3024" w:type="dxa"/>
          </w:tcPr>
          <w:p w14:paraId="6C376FCD" w14:textId="77777777" w:rsidR="006A262A" w:rsidRDefault="006A262A" w:rsidP="006A262A">
            <w:r>
              <w:t>AD.AE7372E474D64BC5A3C7552345EE3D05</w:t>
            </w:r>
          </w:p>
        </w:tc>
        <w:tc>
          <w:tcPr>
            <w:tcW w:w="3024" w:type="dxa"/>
          </w:tcPr>
          <w:p w14:paraId="25C90ED3" w14:textId="77777777" w:rsidR="006A262A" w:rsidRDefault="006A262A" w:rsidP="006A262A">
            <w:r>
              <w:t>AD.5596665A5666B00023F234622105C209</w:t>
            </w:r>
          </w:p>
        </w:tc>
        <w:tc>
          <w:tcPr>
            <w:tcW w:w="2592" w:type="dxa"/>
          </w:tcPr>
          <w:p w14:paraId="2D4A782A" w14:textId="77777777" w:rsidR="006A262A" w:rsidRDefault="006A262A" w:rsidP="006A262A">
            <w:r>
              <w:t>Traject herbenoeming</w:t>
            </w:r>
          </w:p>
        </w:tc>
      </w:tr>
      <w:tr w:rsidR="006A262A" w14:paraId="64CF89E5" w14:textId="77777777" w:rsidTr="006A262A">
        <w:tc>
          <w:tcPr>
            <w:tcW w:w="3024" w:type="dxa"/>
          </w:tcPr>
          <w:p w14:paraId="55328464" w14:textId="77777777" w:rsidR="006A262A" w:rsidRDefault="006A262A" w:rsidP="006A262A">
            <w:r>
              <w:t>AD.21CF0556958D4D1F8190E237B32268BC</w:t>
            </w:r>
          </w:p>
        </w:tc>
        <w:tc>
          <w:tcPr>
            <w:tcW w:w="3024" w:type="dxa"/>
          </w:tcPr>
          <w:p w14:paraId="0E0DDE8D" w14:textId="77777777" w:rsidR="006A262A" w:rsidRDefault="006A262A" w:rsidP="006A262A">
            <w:r>
              <w:t>AD.4581365256FF44578370FAB5E954BA71</w:t>
            </w:r>
          </w:p>
        </w:tc>
        <w:tc>
          <w:tcPr>
            <w:tcW w:w="2592" w:type="dxa"/>
          </w:tcPr>
          <w:p w14:paraId="451F821E" w14:textId="77777777" w:rsidR="006A262A" w:rsidRDefault="006A262A" w:rsidP="006A262A">
            <w:r>
              <w:t>duplicaat verwijderen</w:t>
            </w:r>
          </w:p>
        </w:tc>
      </w:tr>
      <w:tr w:rsidR="006A262A" w14:paraId="51D1E075" w14:textId="77777777" w:rsidTr="006A262A">
        <w:tc>
          <w:tcPr>
            <w:tcW w:w="3024" w:type="dxa"/>
          </w:tcPr>
          <w:p w14:paraId="08E9FD99" w14:textId="77777777" w:rsidR="006A262A" w:rsidRDefault="006A262A" w:rsidP="006A262A">
            <w:r>
              <w:t>AD.12781BEB207F472E9EC3072B3FF7C66E</w:t>
            </w:r>
          </w:p>
        </w:tc>
        <w:tc>
          <w:tcPr>
            <w:tcW w:w="3024" w:type="dxa"/>
          </w:tcPr>
          <w:p w14:paraId="13B27D2C" w14:textId="77777777" w:rsidR="006A262A" w:rsidRDefault="006A262A" w:rsidP="006A262A">
            <w:r>
              <w:t>AD.D5F188593A1445F0B4CE6BF447AD5C96</w:t>
            </w:r>
          </w:p>
        </w:tc>
        <w:tc>
          <w:tcPr>
            <w:tcW w:w="2592" w:type="dxa"/>
          </w:tcPr>
          <w:p w14:paraId="4178C95E" w14:textId="77777777" w:rsidR="006A262A" w:rsidRDefault="006A262A" w:rsidP="006A262A">
            <w:r>
              <w:t>duplicaat verwijderen</w:t>
            </w:r>
          </w:p>
        </w:tc>
      </w:tr>
    </w:tbl>
    <w:p w14:paraId="7B9CC304" w14:textId="77777777" w:rsidR="006A262A" w:rsidRDefault="006A262A" w:rsidP="006A262A">
      <w:r>
        <w:rPr>
          <w:rFonts w:ascii="Arial" w:hAnsi="Arial"/>
          <w:color w:val="000000"/>
        </w:rPr>
        <w:t xml:space="preserve"> </w:t>
      </w:r>
    </w:p>
    <w:p w14:paraId="4F4531FB" w14:textId="77777777" w:rsidR="006A262A" w:rsidRDefault="006A262A" w:rsidP="006A262A">
      <w:pPr>
        <w:pStyle w:val="Kop3"/>
      </w:pPr>
      <w:r>
        <w:t>TYPE_BEHEER</w:t>
      </w:r>
    </w:p>
    <w:tbl>
      <w:tblPr>
        <w:tblStyle w:val="Tabelraster"/>
        <w:tblW w:w="0" w:type="auto"/>
        <w:tblLayout w:type="fixed"/>
        <w:tblLook w:val="04A0" w:firstRow="1" w:lastRow="0" w:firstColumn="1" w:lastColumn="0" w:noHBand="0" w:noVBand="1"/>
      </w:tblPr>
      <w:tblGrid>
        <w:gridCol w:w="3024"/>
        <w:gridCol w:w="3024"/>
        <w:gridCol w:w="2592"/>
      </w:tblGrid>
      <w:tr w:rsidR="006A262A" w14:paraId="7C4761BE" w14:textId="77777777" w:rsidTr="006A262A">
        <w:tc>
          <w:tcPr>
            <w:tcW w:w="3024" w:type="dxa"/>
          </w:tcPr>
          <w:p w14:paraId="2C9B44C6" w14:textId="77777777" w:rsidR="006A262A" w:rsidRDefault="006A262A" w:rsidP="006A262A">
            <w:pPr>
              <w:jc w:val="center"/>
            </w:pPr>
            <w:r>
              <w:rPr>
                <w:b/>
              </w:rPr>
              <w:t>Van Code</w:t>
            </w:r>
          </w:p>
        </w:tc>
        <w:tc>
          <w:tcPr>
            <w:tcW w:w="3024" w:type="dxa"/>
          </w:tcPr>
          <w:p w14:paraId="5BAA2A8F" w14:textId="77777777" w:rsidR="006A262A" w:rsidRDefault="006A262A" w:rsidP="006A262A">
            <w:pPr>
              <w:jc w:val="center"/>
            </w:pPr>
            <w:r>
              <w:rPr>
                <w:b/>
              </w:rPr>
              <w:t>Naar Code</w:t>
            </w:r>
          </w:p>
        </w:tc>
        <w:tc>
          <w:tcPr>
            <w:tcW w:w="2592" w:type="dxa"/>
          </w:tcPr>
          <w:p w14:paraId="2A2F867E" w14:textId="77777777" w:rsidR="006A262A" w:rsidRDefault="006A262A" w:rsidP="006A262A">
            <w:pPr>
              <w:jc w:val="center"/>
            </w:pPr>
            <w:r>
              <w:rPr>
                <w:b/>
              </w:rPr>
              <w:t xml:space="preserve">Reden </w:t>
            </w:r>
          </w:p>
        </w:tc>
      </w:tr>
      <w:tr w:rsidR="006A262A" w14:paraId="428DC705" w14:textId="77777777" w:rsidTr="006A262A">
        <w:tc>
          <w:tcPr>
            <w:tcW w:w="3024" w:type="dxa"/>
          </w:tcPr>
          <w:p w14:paraId="597DAB49" w14:textId="77777777" w:rsidR="006A262A" w:rsidRDefault="006A262A" w:rsidP="006A262A">
            <w:r>
              <w:t>MA1</w:t>
            </w:r>
          </w:p>
        </w:tc>
        <w:tc>
          <w:tcPr>
            <w:tcW w:w="3024" w:type="dxa"/>
          </w:tcPr>
          <w:p w14:paraId="4520F3B3" w14:textId="77777777" w:rsidR="006A262A" w:rsidRDefault="006A262A" w:rsidP="006A262A">
            <w:r>
              <w:t>Maaien-afvoeren 1x per jaar (MA1)</w:t>
            </w:r>
          </w:p>
        </w:tc>
        <w:tc>
          <w:tcPr>
            <w:tcW w:w="2592" w:type="dxa"/>
          </w:tcPr>
          <w:p w14:paraId="1C31EE40" w14:textId="77777777" w:rsidR="006A262A" w:rsidRDefault="006A262A" w:rsidP="006A262A"/>
        </w:tc>
      </w:tr>
      <w:tr w:rsidR="006A262A" w14:paraId="0FA0278C" w14:textId="77777777" w:rsidTr="006A262A">
        <w:tc>
          <w:tcPr>
            <w:tcW w:w="3024" w:type="dxa"/>
          </w:tcPr>
          <w:p w14:paraId="5418E661" w14:textId="77777777" w:rsidR="006A262A" w:rsidRDefault="006A262A" w:rsidP="006A262A">
            <w:r>
              <w:t>MZ2</w:t>
            </w:r>
          </w:p>
        </w:tc>
        <w:tc>
          <w:tcPr>
            <w:tcW w:w="3024" w:type="dxa"/>
          </w:tcPr>
          <w:p w14:paraId="5A4AEFBA" w14:textId="77777777" w:rsidR="006A262A" w:rsidRDefault="006A262A" w:rsidP="006A262A">
            <w:r>
              <w:t>Maaien-zuigen 2x per jaar (MZ2)</w:t>
            </w:r>
          </w:p>
        </w:tc>
        <w:tc>
          <w:tcPr>
            <w:tcW w:w="2592" w:type="dxa"/>
          </w:tcPr>
          <w:p w14:paraId="07DBA045" w14:textId="77777777" w:rsidR="006A262A" w:rsidRDefault="006A262A" w:rsidP="006A262A"/>
        </w:tc>
      </w:tr>
      <w:tr w:rsidR="006A262A" w14:paraId="68F3506B" w14:textId="77777777" w:rsidTr="006A262A">
        <w:tc>
          <w:tcPr>
            <w:tcW w:w="3024" w:type="dxa"/>
          </w:tcPr>
          <w:p w14:paraId="0E19ED58" w14:textId="77777777" w:rsidR="006A262A" w:rsidRDefault="006A262A" w:rsidP="006A262A">
            <w:r>
              <w:t>MZ1</w:t>
            </w:r>
          </w:p>
        </w:tc>
        <w:tc>
          <w:tcPr>
            <w:tcW w:w="3024" w:type="dxa"/>
          </w:tcPr>
          <w:p w14:paraId="13B30763" w14:textId="77777777" w:rsidR="006A262A" w:rsidRDefault="006A262A" w:rsidP="006A262A">
            <w:r>
              <w:t>Maaien-zuigen 1x per jaar (MZ1)</w:t>
            </w:r>
          </w:p>
        </w:tc>
        <w:tc>
          <w:tcPr>
            <w:tcW w:w="2592" w:type="dxa"/>
          </w:tcPr>
          <w:p w14:paraId="562F2034" w14:textId="77777777" w:rsidR="006A262A" w:rsidRDefault="006A262A" w:rsidP="006A262A"/>
        </w:tc>
      </w:tr>
      <w:tr w:rsidR="006A262A" w14:paraId="3679E5EE" w14:textId="77777777" w:rsidTr="006A262A">
        <w:tc>
          <w:tcPr>
            <w:tcW w:w="3024" w:type="dxa"/>
          </w:tcPr>
          <w:p w14:paraId="5960F76E" w14:textId="77777777" w:rsidR="006A262A" w:rsidRDefault="006A262A" w:rsidP="006A262A">
            <w:r>
              <w:t>MK10</w:t>
            </w:r>
          </w:p>
        </w:tc>
        <w:tc>
          <w:tcPr>
            <w:tcW w:w="3024" w:type="dxa"/>
          </w:tcPr>
          <w:p w14:paraId="780119A3" w14:textId="77777777" w:rsidR="006A262A" w:rsidRDefault="006A262A" w:rsidP="006A262A">
            <w:r>
              <w:t>Maaien-klepelen 10x per jaar (MK10)</w:t>
            </w:r>
          </w:p>
        </w:tc>
        <w:tc>
          <w:tcPr>
            <w:tcW w:w="2592" w:type="dxa"/>
          </w:tcPr>
          <w:p w14:paraId="5D418AE2" w14:textId="77777777" w:rsidR="006A262A" w:rsidRDefault="006A262A" w:rsidP="006A262A"/>
        </w:tc>
      </w:tr>
      <w:tr w:rsidR="006A262A" w14:paraId="13A8AE5D" w14:textId="77777777" w:rsidTr="006A262A">
        <w:tc>
          <w:tcPr>
            <w:tcW w:w="3024" w:type="dxa"/>
          </w:tcPr>
          <w:p w14:paraId="7D76AF87" w14:textId="77777777" w:rsidR="006A262A" w:rsidRDefault="006A262A" w:rsidP="006A262A">
            <w:r>
              <w:t>MK2</w:t>
            </w:r>
          </w:p>
        </w:tc>
        <w:tc>
          <w:tcPr>
            <w:tcW w:w="3024" w:type="dxa"/>
          </w:tcPr>
          <w:p w14:paraId="4D38C69A" w14:textId="77777777" w:rsidR="006A262A" w:rsidRDefault="006A262A" w:rsidP="006A262A">
            <w:r>
              <w:t>Maaien-klepelen 2x per jaar (MK2)</w:t>
            </w:r>
          </w:p>
        </w:tc>
        <w:tc>
          <w:tcPr>
            <w:tcW w:w="2592" w:type="dxa"/>
          </w:tcPr>
          <w:p w14:paraId="1627E5D4" w14:textId="77777777" w:rsidR="006A262A" w:rsidRDefault="006A262A" w:rsidP="006A262A"/>
        </w:tc>
      </w:tr>
      <w:tr w:rsidR="006A262A" w14:paraId="76CF0F8C" w14:textId="77777777" w:rsidTr="006A262A">
        <w:tc>
          <w:tcPr>
            <w:tcW w:w="3024" w:type="dxa"/>
          </w:tcPr>
          <w:p w14:paraId="4935F00A" w14:textId="77777777" w:rsidR="006A262A" w:rsidRDefault="006A262A" w:rsidP="006A262A">
            <w:r>
              <w:t>MK1</w:t>
            </w:r>
          </w:p>
        </w:tc>
        <w:tc>
          <w:tcPr>
            <w:tcW w:w="3024" w:type="dxa"/>
          </w:tcPr>
          <w:p w14:paraId="354689B3" w14:textId="77777777" w:rsidR="006A262A" w:rsidRDefault="006A262A" w:rsidP="006A262A">
            <w:r>
              <w:t>Maaien-klepelen 1x per jaar (MK1)</w:t>
            </w:r>
          </w:p>
        </w:tc>
        <w:tc>
          <w:tcPr>
            <w:tcW w:w="2592" w:type="dxa"/>
          </w:tcPr>
          <w:p w14:paraId="6E1D583D" w14:textId="77777777" w:rsidR="006A262A" w:rsidRDefault="006A262A" w:rsidP="006A262A"/>
        </w:tc>
      </w:tr>
      <w:tr w:rsidR="006A262A" w14:paraId="66CA7AE1" w14:textId="77777777" w:rsidTr="006A262A">
        <w:tc>
          <w:tcPr>
            <w:tcW w:w="3024" w:type="dxa"/>
          </w:tcPr>
          <w:p w14:paraId="00946393" w14:textId="77777777" w:rsidR="006A262A" w:rsidRDefault="006A262A" w:rsidP="006A262A">
            <w:r>
              <w:t>NDO</w:t>
            </w:r>
          </w:p>
        </w:tc>
        <w:tc>
          <w:tcPr>
            <w:tcW w:w="3024" w:type="dxa"/>
          </w:tcPr>
          <w:p w14:paraId="57BCBFAA" w14:textId="77777777" w:rsidR="006A262A" w:rsidRDefault="006A262A" w:rsidP="006A262A">
            <w:r>
              <w:t>Niets doen (NDO)</w:t>
            </w:r>
          </w:p>
        </w:tc>
        <w:tc>
          <w:tcPr>
            <w:tcW w:w="2592" w:type="dxa"/>
          </w:tcPr>
          <w:p w14:paraId="7F11BE9D" w14:textId="77777777" w:rsidR="006A262A" w:rsidRDefault="006A262A" w:rsidP="006A262A"/>
        </w:tc>
      </w:tr>
      <w:tr w:rsidR="006A262A" w14:paraId="374FB701" w14:textId="77777777" w:rsidTr="006A262A">
        <w:tc>
          <w:tcPr>
            <w:tcW w:w="3024" w:type="dxa"/>
          </w:tcPr>
          <w:p w14:paraId="00D8EEAC" w14:textId="77777777" w:rsidR="006A262A" w:rsidRDefault="006A262A" w:rsidP="006A262A">
            <w:r>
              <w:t>MA2</w:t>
            </w:r>
          </w:p>
        </w:tc>
        <w:tc>
          <w:tcPr>
            <w:tcW w:w="3024" w:type="dxa"/>
          </w:tcPr>
          <w:p w14:paraId="1D48E34D" w14:textId="77777777" w:rsidR="006A262A" w:rsidRDefault="006A262A" w:rsidP="006A262A">
            <w:r>
              <w:t>Maaien-afvoeren 2x per jaar (MA2)</w:t>
            </w:r>
          </w:p>
        </w:tc>
        <w:tc>
          <w:tcPr>
            <w:tcW w:w="2592" w:type="dxa"/>
          </w:tcPr>
          <w:p w14:paraId="1044B7E6" w14:textId="77777777" w:rsidR="006A262A" w:rsidRDefault="006A262A" w:rsidP="006A262A"/>
        </w:tc>
      </w:tr>
      <w:tr w:rsidR="006A262A" w14:paraId="6D99D540" w14:textId="77777777" w:rsidTr="006A262A">
        <w:tc>
          <w:tcPr>
            <w:tcW w:w="3024" w:type="dxa"/>
          </w:tcPr>
          <w:p w14:paraId="082C654A" w14:textId="77777777" w:rsidR="006A262A" w:rsidRDefault="006A262A" w:rsidP="006A262A">
            <w:r>
              <w:t>UZ</w:t>
            </w:r>
          </w:p>
        </w:tc>
        <w:tc>
          <w:tcPr>
            <w:tcW w:w="3024" w:type="dxa"/>
          </w:tcPr>
          <w:p w14:paraId="2A36816E" w14:textId="77777777" w:rsidR="006A262A" w:rsidRDefault="006A262A" w:rsidP="006A262A">
            <w:r>
              <w:t>Maaien uitzichthoeken</w:t>
            </w:r>
          </w:p>
        </w:tc>
        <w:tc>
          <w:tcPr>
            <w:tcW w:w="2592" w:type="dxa"/>
          </w:tcPr>
          <w:p w14:paraId="08101F9F" w14:textId="77777777" w:rsidR="006A262A" w:rsidRDefault="006A262A" w:rsidP="006A262A"/>
        </w:tc>
      </w:tr>
      <w:tr w:rsidR="006A262A" w14:paraId="56030AA1" w14:textId="77777777" w:rsidTr="006A262A">
        <w:tc>
          <w:tcPr>
            <w:tcW w:w="3024" w:type="dxa"/>
          </w:tcPr>
          <w:p w14:paraId="4196E4D2" w14:textId="77777777" w:rsidR="006A262A" w:rsidRDefault="006A262A" w:rsidP="006A262A">
            <w:r>
              <w:t>MW1x</w:t>
            </w:r>
          </w:p>
        </w:tc>
        <w:tc>
          <w:tcPr>
            <w:tcW w:w="3024" w:type="dxa"/>
          </w:tcPr>
          <w:p w14:paraId="54D52DC5" w14:textId="77777777" w:rsidR="006A262A" w:rsidRDefault="006A262A" w:rsidP="006A262A">
            <w:r>
              <w:t>Maaien-afvoeren 1x per jaar swinters</w:t>
            </w:r>
          </w:p>
        </w:tc>
        <w:tc>
          <w:tcPr>
            <w:tcW w:w="2592" w:type="dxa"/>
          </w:tcPr>
          <w:p w14:paraId="1149C479" w14:textId="77777777" w:rsidR="006A262A" w:rsidRDefault="006A262A" w:rsidP="006A262A"/>
        </w:tc>
      </w:tr>
      <w:tr w:rsidR="006A262A" w14:paraId="49082139" w14:textId="77777777" w:rsidTr="006A262A">
        <w:tc>
          <w:tcPr>
            <w:tcW w:w="3024" w:type="dxa"/>
          </w:tcPr>
          <w:p w14:paraId="4DBBB6ED" w14:textId="77777777" w:rsidR="006A262A" w:rsidRDefault="006A262A" w:rsidP="006A262A">
            <w:r>
              <w:t>MK6</w:t>
            </w:r>
          </w:p>
        </w:tc>
        <w:tc>
          <w:tcPr>
            <w:tcW w:w="3024" w:type="dxa"/>
          </w:tcPr>
          <w:p w14:paraId="35658647" w14:textId="77777777" w:rsidR="006A262A" w:rsidRDefault="006A262A" w:rsidP="006A262A">
            <w:r>
              <w:t>Maaien-klepelen 6x per jaar (MK6)</w:t>
            </w:r>
          </w:p>
        </w:tc>
        <w:tc>
          <w:tcPr>
            <w:tcW w:w="2592" w:type="dxa"/>
          </w:tcPr>
          <w:p w14:paraId="12DD2604" w14:textId="77777777" w:rsidR="006A262A" w:rsidRDefault="006A262A" w:rsidP="006A262A"/>
        </w:tc>
      </w:tr>
    </w:tbl>
    <w:p w14:paraId="4F774466" w14:textId="5D68CDED" w:rsidR="00DB2A32" w:rsidRPr="00DB2A32" w:rsidRDefault="006A262A" w:rsidP="00DB2A32">
      <w:r>
        <w:rPr>
          <w:rFonts w:ascii="Arial" w:hAnsi="Arial"/>
          <w:color w:val="000000"/>
        </w:rPr>
        <w:t xml:space="preserve"> </w:t>
      </w:r>
      <w:r w:rsidR="00DB2A32">
        <w:br w:type="page"/>
      </w:r>
    </w:p>
    <w:p w14:paraId="0A00CF69" w14:textId="4A2A2FC4" w:rsidR="006A262A" w:rsidRDefault="006A262A" w:rsidP="006A262A">
      <w:pPr>
        <w:pStyle w:val="Kop3"/>
      </w:pPr>
      <w:r>
        <w:lastRenderedPageBreak/>
        <w:t>typeSpecBRD</w:t>
      </w:r>
    </w:p>
    <w:tbl>
      <w:tblPr>
        <w:tblStyle w:val="Tabelraster"/>
        <w:tblW w:w="0" w:type="auto"/>
        <w:tblLayout w:type="fixed"/>
        <w:tblLook w:val="04A0" w:firstRow="1" w:lastRow="0" w:firstColumn="1" w:lastColumn="0" w:noHBand="0" w:noVBand="1"/>
      </w:tblPr>
      <w:tblGrid>
        <w:gridCol w:w="3024"/>
        <w:gridCol w:w="3024"/>
        <w:gridCol w:w="2592"/>
      </w:tblGrid>
      <w:tr w:rsidR="006A262A" w14:paraId="0EF76263" w14:textId="77777777" w:rsidTr="006A262A">
        <w:tc>
          <w:tcPr>
            <w:tcW w:w="3024" w:type="dxa"/>
          </w:tcPr>
          <w:p w14:paraId="5C21B4FA" w14:textId="77777777" w:rsidR="006A262A" w:rsidRDefault="006A262A" w:rsidP="006A262A">
            <w:pPr>
              <w:jc w:val="center"/>
            </w:pPr>
            <w:r>
              <w:rPr>
                <w:b/>
              </w:rPr>
              <w:t>Van Code</w:t>
            </w:r>
          </w:p>
        </w:tc>
        <w:tc>
          <w:tcPr>
            <w:tcW w:w="3024" w:type="dxa"/>
          </w:tcPr>
          <w:p w14:paraId="1428BFC0" w14:textId="77777777" w:rsidR="006A262A" w:rsidRDefault="006A262A" w:rsidP="006A262A">
            <w:pPr>
              <w:jc w:val="center"/>
            </w:pPr>
            <w:r>
              <w:rPr>
                <w:b/>
              </w:rPr>
              <w:t>Naar Code</w:t>
            </w:r>
          </w:p>
        </w:tc>
        <w:tc>
          <w:tcPr>
            <w:tcW w:w="2592" w:type="dxa"/>
          </w:tcPr>
          <w:p w14:paraId="7A50F5EC" w14:textId="77777777" w:rsidR="006A262A" w:rsidRDefault="006A262A" w:rsidP="006A262A">
            <w:pPr>
              <w:jc w:val="center"/>
            </w:pPr>
            <w:r>
              <w:rPr>
                <w:b/>
              </w:rPr>
              <w:t xml:space="preserve">Reden </w:t>
            </w:r>
          </w:p>
        </w:tc>
      </w:tr>
      <w:tr w:rsidR="006A262A" w14:paraId="69AE63CF" w14:textId="77777777" w:rsidTr="006A262A">
        <w:tc>
          <w:tcPr>
            <w:tcW w:w="3024" w:type="dxa"/>
          </w:tcPr>
          <w:p w14:paraId="438628FC" w14:textId="77777777" w:rsidR="006A262A" w:rsidRDefault="006A262A" w:rsidP="006A262A">
            <w:r>
              <w:t>bewegwijzeringsbord</w:t>
            </w:r>
          </w:p>
        </w:tc>
        <w:tc>
          <w:tcPr>
            <w:tcW w:w="3024" w:type="dxa"/>
          </w:tcPr>
          <w:p w14:paraId="0CDF2E28" w14:textId="77777777" w:rsidR="006A262A" w:rsidRDefault="006A262A" w:rsidP="006A262A">
            <w:r>
              <w:t>Bewegwijzeringsbord</w:t>
            </w:r>
          </w:p>
        </w:tc>
        <w:tc>
          <w:tcPr>
            <w:tcW w:w="2592" w:type="dxa"/>
          </w:tcPr>
          <w:p w14:paraId="68FA6981" w14:textId="77777777" w:rsidR="006A262A" w:rsidRDefault="006A262A" w:rsidP="006A262A"/>
        </w:tc>
      </w:tr>
      <w:tr w:rsidR="006A262A" w14:paraId="4CE8F0FC" w14:textId="77777777" w:rsidTr="006A262A">
        <w:tc>
          <w:tcPr>
            <w:tcW w:w="3024" w:type="dxa"/>
          </w:tcPr>
          <w:p w14:paraId="6237F641" w14:textId="77777777" w:rsidR="006A262A" w:rsidRDefault="006A262A" w:rsidP="006A262A">
            <w:r>
              <w:t>RVVV</w:t>
            </w:r>
          </w:p>
        </w:tc>
        <w:tc>
          <w:tcPr>
            <w:tcW w:w="3024" w:type="dxa"/>
          </w:tcPr>
          <w:p w14:paraId="17EF17B3" w14:textId="77777777" w:rsidR="006A262A" w:rsidRDefault="006A262A" w:rsidP="006A262A">
            <w:r>
              <w:t>RVV Verkeersbord</w:t>
            </w:r>
          </w:p>
        </w:tc>
        <w:tc>
          <w:tcPr>
            <w:tcW w:w="2592" w:type="dxa"/>
          </w:tcPr>
          <w:p w14:paraId="4A6CD9B6" w14:textId="77777777" w:rsidR="006A262A" w:rsidRDefault="006A262A" w:rsidP="006A262A">
            <w:r>
              <w:t>Hoofdletter</w:t>
            </w:r>
          </w:p>
        </w:tc>
      </w:tr>
      <w:tr w:rsidR="006A262A" w14:paraId="56E6473C" w14:textId="77777777" w:rsidTr="006A262A">
        <w:tc>
          <w:tcPr>
            <w:tcW w:w="3024" w:type="dxa"/>
          </w:tcPr>
          <w:p w14:paraId="1F71D388" w14:textId="77777777" w:rsidR="006A262A" w:rsidRDefault="006A262A" w:rsidP="006A262A">
            <w:r>
              <w:t>ONB</w:t>
            </w:r>
          </w:p>
        </w:tc>
        <w:tc>
          <w:tcPr>
            <w:tcW w:w="3024" w:type="dxa"/>
          </w:tcPr>
          <w:p w14:paraId="6CCCD608" w14:textId="77777777" w:rsidR="006A262A" w:rsidRDefault="006A262A" w:rsidP="006A262A">
            <w:r>
              <w:t>Onbekend</w:t>
            </w:r>
          </w:p>
        </w:tc>
        <w:tc>
          <w:tcPr>
            <w:tcW w:w="2592" w:type="dxa"/>
          </w:tcPr>
          <w:p w14:paraId="093BD1A4" w14:textId="77777777" w:rsidR="006A262A" w:rsidRDefault="006A262A" w:rsidP="006A262A"/>
        </w:tc>
      </w:tr>
      <w:tr w:rsidR="006A262A" w14:paraId="2ACDCE98" w14:textId="77777777" w:rsidTr="006A262A">
        <w:tc>
          <w:tcPr>
            <w:tcW w:w="3024" w:type="dxa"/>
          </w:tcPr>
          <w:p w14:paraId="5B47ADA6" w14:textId="77777777" w:rsidR="006A262A" w:rsidRDefault="006A262A" w:rsidP="006A262A">
            <w:r>
              <w:t>WOP</w:t>
            </w:r>
          </w:p>
        </w:tc>
        <w:tc>
          <w:tcPr>
            <w:tcW w:w="3024" w:type="dxa"/>
          </w:tcPr>
          <w:p w14:paraId="67DDA5E0" w14:textId="77777777" w:rsidR="006A262A" w:rsidRDefault="006A262A" w:rsidP="006A262A">
            <w:r>
              <w:t>Wegwijzer op portaal (1P)</w:t>
            </w:r>
          </w:p>
        </w:tc>
        <w:tc>
          <w:tcPr>
            <w:tcW w:w="2592" w:type="dxa"/>
          </w:tcPr>
          <w:p w14:paraId="3D3163C8" w14:textId="77777777" w:rsidR="006A262A" w:rsidRDefault="006A262A" w:rsidP="006A262A">
            <w:r>
              <w:t>Omschrijving ipv Code</w:t>
            </w:r>
          </w:p>
        </w:tc>
      </w:tr>
      <w:tr w:rsidR="006A262A" w14:paraId="78811D78" w14:textId="77777777" w:rsidTr="006A262A">
        <w:tc>
          <w:tcPr>
            <w:tcW w:w="3024" w:type="dxa"/>
          </w:tcPr>
          <w:p w14:paraId="347B5604" w14:textId="77777777" w:rsidR="006A262A" w:rsidRDefault="006A262A" w:rsidP="006A262A">
            <w:r>
              <w:t>TS</w:t>
            </w:r>
          </w:p>
        </w:tc>
        <w:tc>
          <w:tcPr>
            <w:tcW w:w="3024" w:type="dxa"/>
          </w:tcPr>
          <w:p w14:paraId="7A9FA527" w14:textId="77777777" w:rsidR="006A262A" w:rsidRDefault="006A262A" w:rsidP="006A262A">
            <w:r>
              <w:t>Thematische bewegwijzering</w:t>
            </w:r>
          </w:p>
        </w:tc>
        <w:tc>
          <w:tcPr>
            <w:tcW w:w="2592" w:type="dxa"/>
          </w:tcPr>
          <w:p w14:paraId="598FB0DE" w14:textId="77777777" w:rsidR="006A262A" w:rsidRDefault="006A262A" w:rsidP="006A262A"/>
        </w:tc>
      </w:tr>
      <w:tr w:rsidR="006A262A" w14:paraId="3EDA8354" w14:textId="77777777" w:rsidTr="006A262A">
        <w:tc>
          <w:tcPr>
            <w:tcW w:w="3024" w:type="dxa"/>
          </w:tcPr>
          <w:p w14:paraId="0C548938" w14:textId="77777777" w:rsidR="006A262A" w:rsidRDefault="006A262A" w:rsidP="006A262A">
            <w:r>
              <w:t>IB</w:t>
            </w:r>
          </w:p>
        </w:tc>
        <w:tc>
          <w:tcPr>
            <w:tcW w:w="3024" w:type="dxa"/>
          </w:tcPr>
          <w:p w14:paraId="2220F04E" w14:textId="77777777" w:rsidR="006A262A" w:rsidRDefault="006A262A" w:rsidP="006A262A">
            <w:r>
              <w:t>Informatiebord</w:t>
            </w:r>
          </w:p>
        </w:tc>
        <w:tc>
          <w:tcPr>
            <w:tcW w:w="2592" w:type="dxa"/>
          </w:tcPr>
          <w:p w14:paraId="64AF9456" w14:textId="77777777" w:rsidR="006A262A" w:rsidRDefault="006A262A" w:rsidP="006A262A"/>
        </w:tc>
      </w:tr>
      <w:tr w:rsidR="006A262A" w14:paraId="46A060EA" w14:textId="77777777" w:rsidTr="006A262A">
        <w:tc>
          <w:tcPr>
            <w:tcW w:w="3024" w:type="dxa"/>
          </w:tcPr>
          <w:p w14:paraId="5FED106B" w14:textId="77777777" w:rsidR="006A262A" w:rsidRDefault="006A262A" w:rsidP="006A262A">
            <w:r>
              <w:t>OB</w:t>
            </w:r>
          </w:p>
        </w:tc>
        <w:tc>
          <w:tcPr>
            <w:tcW w:w="3024" w:type="dxa"/>
          </w:tcPr>
          <w:p w14:paraId="249BD016" w14:textId="77777777" w:rsidR="006A262A" w:rsidRDefault="006A262A" w:rsidP="006A262A">
            <w:r>
              <w:t>Onderbord</w:t>
            </w:r>
          </w:p>
        </w:tc>
        <w:tc>
          <w:tcPr>
            <w:tcW w:w="2592" w:type="dxa"/>
          </w:tcPr>
          <w:p w14:paraId="088A8F19" w14:textId="77777777" w:rsidR="006A262A" w:rsidRDefault="006A262A" w:rsidP="006A262A"/>
        </w:tc>
      </w:tr>
      <w:tr w:rsidR="006A262A" w14:paraId="188F9892" w14:textId="77777777" w:rsidTr="006A262A">
        <w:tc>
          <w:tcPr>
            <w:tcW w:w="3024" w:type="dxa"/>
          </w:tcPr>
          <w:p w14:paraId="11B2B8A4" w14:textId="77777777" w:rsidR="006A262A" w:rsidRDefault="006A262A" w:rsidP="006A262A">
            <w:r>
              <w:t>WZK</w:t>
            </w:r>
          </w:p>
        </w:tc>
        <w:tc>
          <w:tcPr>
            <w:tcW w:w="3024" w:type="dxa"/>
          </w:tcPr>
          <w:p w14:paraId="106237EF" w14:textId="77777777" w:rsidR="006A262A" w:rsidRDefault="006A262A" w:rsidP="006A262A">
            <w:r>
              <w:t>Wegwijzer zonder kabel (1P)</w:t>
            </w:r>
          </w:p>
        </w:tc>
        <w:tc>
          <w:tcPr>
            <w:tcW w:w="2592" w:type="dxa"/>
          </w:tcPr>
          <w:p w14:paraId="230882D3" w14:textId="77777777" w:rsidR="006A262A" w:rsidRDefault="006A262A" w:rsidP="006A262A">
            <w:r>
              <w:t>Omschrijving ipv Code</w:t>
            </w:r>
          </w:p>
        </w:tc>
      </w:tr>
      <w:tr w:rsidR="006A262A" w14:paraId="67D2A3E4" w14:textId="77777777" w:rsidTr="006A262A">
        <w:tc>
          <w:tcPr>
            <w:tcW w:w="3024" w:type="dxa"/>
          </w:tcPr>
          <w:p w14:paraId="57DCCA31" w14:textId="77777777" w:rsidR="006A262A" w:rsidRDefault="006A262A" w:rsidP="006A262A">
            <w:r>
              <w:t>WMK</w:t>
            </w:r>
          </w:p>
        </w:tc>
        <w:tc>
          <w:tcPr>
            <w:tcW w:w="3024" w:type="dxa"/>
          </w:tcPr>
          <w:p w14:paraId="4C4599A2" w14:textId="77777777" w:rsidR="006A262A" w:rsidRDefault="006A262A" w:rsidP="006A262A">
            <w:r>
              <w:t>Wegwijzer met kabel (1P)</w:t>
            </w:r>
          </w:p>
        </w:tc>
        <w:tc>
          <w:tcPr>
            <w:tcW w:w="2592" w:type="dxa"/>
          </w:tcPr>
          <w:p w14:paraId="2523C1E8" w14:textId="77777777" w:rsidR="006A262A" w:rsidRDefault="006A262A" w:rsidP="006A262A">
            <w:r>
              <w:t>Omschrijving ipv Code</w:t>
            </w:r>
          </w:p>
        </w:tc>
      </w:tr>
      <w:tr w:rsidR="006A262A" w14:paraId="0143BF9F" w14:textId="77777777" w:rsidTr="006A262A">
        <w:tc>
          <w:tcPr>
            <w:tcW w:w="3024" w:type="dxa"/>
          </w:tcPr>
          <w:p w14:paraId="16E64E07" w14:textId="77777777" w:rsidR="006A262A" w:rsidRDefault="006A262A" w:rsidP="006A262A">
            <w:r>
              <w:t>VB</w:t>
            </w:r>
          </w:p>
        </w:tc>
        <w:tc>
          <w:tcPr>
            <w:tcW w:w="3024" w:type="dxa"/>
          </w:tcPr>
          <w:p w14:paraId="1C4C211C" w14:textId="77777777" w:rsidR="006A262A" w:rsidRDefault="006A262A" w:rsidP="006A262A">
            <w:r>
              <w:t>Verklikkerbord</w:t>
            </w:r>
          </w:p>
        </w:tc>
        <w:tc>
          <w:tcPr>
            <w:tcW w:w="2592" w:type="dxa"/>
          </w:tcPr>
          <w:p w14:paraId="2F9EFC59" w14:textId="77777777" w:rsidR="006A262A" w:rsidRDefault="006A262A" w:rsidP="006A262A"/>
        </w:tc>
      </w:tr>
    </w:tbl>
    <w:p w14:paraId="1F1AEFB6" w14:textId="77777777" w:rsidR="006A262A" w:rsidRDefault="006A262A" w:rsidP="006A262A">
      <w:r>
        <w:rPr>
          <w:rFonts w:ascii="Arial" w:hAnsi="Arial"/>
          <w:color w:val="000000"/>
        </w:rPr>
        <w:t xml:space="preserve"> </w:t>
      </w:r>
    </w:p>
    <w:p w14:paraId="2E947EED" w14:textId="77777777" w:rsidR="00823114" w:rsidRDefault="006A262A">
      <w:pPr>
        <w:pStyle w:val="Kop3"/>
      </w:pPr>
      <w:r>
        <w:t>typeSpecBTD</w:t>
      </w:r>
    </w:p>
    <w:tbl>
      <w:tblPr>
        <w:tblStyle w:val="Tabelraster"/>
        <w:tblW w:w="0" w:type="auto"/>
        <w:tblLayout w:type="fixed"/>
        <w:tblLook w:val="04A0" w:firstRow="1" w:lastRow="0" w:firstColumn="1" w:lastColumn="0" w:noHBand="0" w:noVBand="1"/>
      </w:tblPr>
      <w:tblGrid>
        <w:gridCol w:w="3024"/>
        <w:gridCol w:w="3024"/>
        <w:gridCol w:w="2592"/>
      </w:tblGrid>
      <w:tr w:rsidR="00823114" w14:paraId="0FA4AA71" w14:textId="77777777">
        <w:tc>
          <w:tcPr>
            <w:tcW w:w="3024" w:type="dxa"/>
          </w:tcPr>
          <w:p w14:paraId="11D62810" w14:textId="77777777" w:rsidR="00823114" w:rsidRDefault="006A262A">
            <w:pPr>
              <w:jc w:val="center"/>
            </w:pPr>
            <w:r>
              <w:rPr>
                <w:b/>
              </w:rPr>
              <w:t>Van Code</w:t>
            </w:r>
          </w:p>
        </w:tc>
        <w:tc>
          <w:tcPr>
            <w:tcW w:w="3024" w:type="dxa"/>
          </w:tcPr>
          <w:p w14:paraId="5FCB98BF" w14:textId="77777777" w:rsidR="00823114" w:rsidRDefault="006A262A">
            <w:pPr>
              <w:jc w:val="center"/>
            </w:pPr>
            <w:r>
              <w:rPr>
                <w:b/>
              </w:rPr>
              <w:t>Naar Code</w:t>
            </w:r>
          </w:p>
        </w:tc>
        <w:tc>
          <w:tcPr>
            <w:tcW w:w="2592" w:type="dxa"/>
          </w:tcPr>
          <w:p w14:paraId="20AFB44D" w14:textId="77777777" w:rsidR="00823114" w:rsidRDefault="006A262A">
            <w:pPr>
              <w:jc w:val="center"/>
            </w:pPr>
            <w:r>
              <w:rPr>
                <w:b/>
              </w:rPr>
              <w:t xml:space="preserve">Reden </w:t>
            </w:r>
          </w:p>
        </w:tc>
      </w:tr>
      <w:tr w:rsidR="00823114" w14:paraId="6DF656DD" w14:textId="77777777">
        <w:tc>
          <w:tcPr>
            <w:tcW w:w="3024" w:type="dxa"/>
          </w:tcPr>
          <w:p w14:paraId="3B2B7AEE" w14:textId="77777777" w:rsidR="00823114" w:rsidRDefault="006A262A">
            <w:r>
              <w:t>BTD:houtwal</w:t>
            </w:r>
          </w:p>
        </w:tc>
        <w:tc>
          <w:tcPr>
            <w:tcW w:w="3024" w:type="dxa"/>
          </w:tcPr>
          <w:p w14:paraId="0E17DA0D" w14:textId="77777777" w:rsidR="00823114" w:rsidRDefault="006A262A">
            <w:r>
              <w:t>BTD: houtwal</w:t>
            </w:r>
          </w:p>
        </w:tc>
        <w:tc>
          <w:tcPr>
            <w:tcW w:w="2592" w:type="dxa"/>
          </w:tcPr>
          <w:p w14:paraId="4414D32E" w14:textId="77777777" w:rsidR="00823114" w:rsidRDefault="006A262A">
            <w:r>
              <w:t>Toevoegen spatie om naamgeving uniform te houden</w:t>
            </w:r>
          </w:p>
        </w:tc>
      </w:tr>
      <w:tr w:rsidR="00823114" w14:paraId="02E0E146" w14:textId="77777777">
        <w:tc>
          <w:tcPr>
            <w:tcW w:w="3024" w:type="dxa"/>
          </w:tcPr>
          <w:p w14:paraId="1E6F3D3F" w14:textId="77777777" w:rsidR="00823114" w:rsidRDefault="006A262A">
            <w:r>
              <w:t>BTD:fruitteelt</w:t>
            </w:r>
          </w:p>
        </w:tc>
        <w:tc>
          <w:tcPr>
            <w:tcW w:w="3024" w:type="dxa"/>
          </w:tcPr>
          <w:p w14:paraId="2C8D4F2A" w14:textId="77777777" w:rsidR="00823114" w:rsidRDefault="006A262A">
            <w:r>
              <w:t>BTD: fruitteelt</w:t>
            </w:r>
          </w:p>
        </w:tc>
        <w:tc>
          <w:tcPr>
            <w:tcW w:w="2592" w:type="dxa"/>
          </w:tcPr>
          <w:p w14:paraId="4422B75A" w14:textId="77777777" w:rsidR="00823114" w:rsidRDefault="006A262A">
            <w:r>
              <w:t>Toevoegen spatie om naamgeving uniform te houden</w:t>
            </w:r>
          </w:p>
        </w:tc>
      </w:tr>
      <w:tr w:rsidR="00823114" w14:paraId="2F304659" w14:textId="77777777">
        <w:tc>
          <w:tcPr>
            <w:tcW w:w="3024" w:type="dxa"/>
          </w:tcPr>
          <w:p w14:paraId="082EEB49" w14:textId="77777777" w:rsidR="00823114" w:rsidRDefault="006A262A">
            <w:r>
              <w:t>BTD:boomteelt</w:t>
            </w:r>
          </w:p>
        </w:tc>
        <w:tc>
          <w:tcPr>
            <w:tcW w:w="3024" w:type="dxa"/>
          </w:tcPr>
          <w:p w14:paraId="0B05137C" w14:textId="77777777" w:rsidR="00823114" w:rsidRDefault="006A262A">
            <w:r>
              <w:t>BTD: boomteelt</w:t>
            </w:r>
          </w:p>
        </w:tc>
        <w:tc>
          <w:tcPr>
            <w:tcW w:w="2592" w:type="dxa"/>
          </w:tcPr>
          <w:p w14:paraId="5CC93CD9" w14:textId="77777777" w:rsidR="00823114" w:rsidRDefault="006A262A">
            <w:r>
              <w:t>Toevoegen spatie om naamgeving uniform te houden</w:t>
            </w:r>
          </w:p>
        </w:tc>
      </w:tr>
      <w:tr w:rsidR="00823114" w14:paraId="540EA311" w14:textId="77777777">
        <w:tc>
          <w:tcPr>
            <w:tcW w:w="3024" w:type="dxa"/>
          </w:tcPr>
          <w:p w14:paraId="6A079E65" w14:textId="77777777" w:rsidR="00823114" w:rsidRDefault="006A262A">
            <w:r>
              <w:t>BTD:bouwland</w:t>
            </w:r>
          </w:p>
        </w:tc>
        <w:tc>
          <w:tcPr>
            <w:tcW w:w="3024" w:type="dxa"/>
          </w:tcPr>
          <w:p w14:paraId="41546F45" w14:textId="77777777" w:rsidR="00823114" w:rsidRDefault="006A262A">
            <w:r>
              <w:t>BTD: bouwland</w:t>
            </w:r>
          </w:p>
        </w:tc>
        <w:tc>
          <w:tcPr>
            <w:tcW w:w="2592" w:type="dxa"/>
          </w:tcPr>
          <w:p w14:paraId="5F3D7717" w14:textId="77777777" w:rsidR="00823114" w:rsidRDefault="006A262A">
            <w:r>
              <w:t>Toevoegen spatie om naamgeving uniform te houden</w:t>
            </w:r>
          </w:p>
        </w:tc>
      </w:tr>
      <w:tr w:rsidR="00823114" w14:paraId="698EC1C8" w14:textId="77777777">
        <w:tc>
          <w:tcPr>
            <w:tcW w:w="3024" w:type="dxa"/>
          </w:tcPr>
          <w:p w14:paraId="5092AABA" w14:textId="77777777" w:rsidR="00823114" w:rsidRDefault="006A262A">
            <w:r>
              <w:t>BTD:grasland agrarisch</w:t>
            </w:r>
          </w:p>
        </w:tc>
        <w:tc>
          <w:tcPr>
            <w:tcW w:w="3024" w:type="dxa"/>
          </w:tcPr>
          <w:p w14:paraId="25AC7C76" w14:textId="77777777" w:rsidR="00823114" w:rsidRDefault="006A262A">
            <w:r>
              <w:t>BTD: grasland agrarisch</w:t>
            </w:r>
          </w:p>
        </w:tc>
        <w:tc>
          <w:tcPr>
            <w:tcW w:w="2592" w:type="dxa"/>
          </w:tcPr>
          <w:p w14:paraId="652F7B01" w14:textId="77777777" w:rsidR="00823114" w:rsidRDefault="006A262A">
            <w:r>
              <w:t>Toevoegen spatie om naamgeving uniform te houden</w:t>
            </w:r>
          </w:p>
        </w:tc>
      </w:tr>
      <w:tr w:rsidR="00823114" w14:paraId="029FE7AA" w14:textId="77777777">
        <w:tc>
          <w:tcPr>
            <w:tcW w:w="3024" w:type="dxa"/>
          </w:tcPr>
          <w:p w14:paraId="24AD0F7E" w14:textId="77777777" w:rsidR="00823114" w:rsidRDefault="006A262A">
            <w:r>
              <w:t>BTD:transitie</w:t>
            </w:r>
          </w:p>
        </w:tc>
        <w:tc>
          <w:tcPr>
            <w:tcW w:w="3024" w:type="dxa"/>
          </w:tcPr>
          <w:p w14:paraId="1E381597" w14:textId="77777777" w:rsidR="00823114" w:rsidRDefault="006A262A">
            <w:r>
              <w:t>BTD: transitie</w:t>
            </w:r>
          </w:p>
        </w:tc>
        <w:tc>
          <w:tcPr>
            <w:tcW w:w="2592" w:type="dxa"/>
          </w:tcPr>
          <w:p w14:paraId="68A0F9E6" w14:textId="77777777" w:rsidR="00823114" w:rsidRDefault="006A262A">
            <w:r>
              <w:t>Toevoegen spatie om naamgeving uniform te houden</w:t>
            </w:r>
          </w:p>
        </w:tc>
      </w:tr>
      <w:tr w:rsidR="00823114" w14:paraId="071FEA4A" w14:textId="77777777">
        <w:tc>
          <w:tcPr>
            <w:tcW w:w="3024" w:type="dxa"/>
          </w:tcPr>
          <w:p w14:paraId="4B8728F1" w14:textId="77777777" w:rsidR="00823114" w:rsidRDefault="006A262A">
            <w:r>
              <w:t>BTD:kwelder</w:t>
            </w:r>
          </w:p>
        </w:tc>
        <w:tc>
          <w:tcPr>
            <w:tcW w:w="3024" w:type="dxa"/>
          </w:tcPr>
          <w:p w14:paraId="1B3A8AA2" w14:textId="77777777" w:rsidR="00823114" w:rsidRDefault="006A262A">
            <w:r>
              <w:t>BTD: kwelder</w:t>
            </w:r>
          </w:p>
        </w:tc>
        <w:tc>
          <w:tcPr>
            <w:tcW w:w="2592" w:type="dxa"/>
          </w:tcPr>
          <w:p w14:paraId="2FE5349B" w14:textId="77777777" w:rsidR="00823114" w:rsidRDefault="006A262A">
            <w:r>
              <w:t>Toevoegen spatie om naamgeving uniform te houden</w:t>
            </w:r>
          </w:p>
        </w:tc>
      </w:tr>
      <w:tr w:rsidR="00823114" w14:paraId="2BC98C75" w14:textId="77777777">
        <w:tc>
          <w:tcPr>
            <w:tcW w:w="3024" w:type="dxa"/>
          </w:tcPr>
          <w:p w14:paraId="6E6BD366" w14:textId="77777777" w:rsidR="00823114" w:rsidRDefault="006A262A">
            <w:r>
              <w:t>BTD:moeras</w:t>
            </w:r>
          </w:p>
        </w:tc>
        <w:tc>
          <w:tcPr>
            <w:tcW w:w="3024" w:type="dxa"/>
          </w:tcPr>
          <w:p w14:paraId="3999EAF0" w14:textId="77777777" w:rsidR="00823114" w:rsidRDefault="006A262A">
            <w:r>
              <w:t>BTD: moeras</w:t>
            </w:r>
          </w:p>
        </w:tc>
        <w:tc>
          <w:tcPr>
            <w:tcW w:w="2592" w:type="dxa"/>
          </w:tcPr>
          <w:p w14:paraId="60D6CED4" w14:textId="77777777" w:rsidR="00823114" w:rsidRDefault="006A262A">
            <w:r>
              <w:t>Toevoegen spatie om naamgeving uniform te houden</w:t>
            </w:r>
          </w:p>
        </w:tc>
      </w:tr>
    </w:tbl>
    <w:p w14:paraId="6E1E3E7E" w14:textId="77777777" w:rsidR="00823114" w:rsidRDefault="006A262A">
      <w:r>
        <w:rPr>
          <w:rFonts w:ascii="Arial" w:hAnsi="Arial"/>
          <w:color w:val="000000"/>
        </w:rPr>
        <w:t xml:space="preserve"> </w:t>
      </w:r>
    </w:p>
    <w:p w14:paraId="19504762" w14:textId="77777777" w:rsidR="00823114" w:rsidRDefault="006A262A">
      <w:pPr>
        <w:pStyle w:val="Kop3"/>
      </w:pPr>
      <w:r>
        <w:t>typeSpecBTDBerm</w:t>
      </w:r>
    </w:p>
    <w:tbl>
      <w:tblPr>
        <w:tblStyle w:val="Tabelraster"/>
        <w:tblW w:w="0" w:type="auto"/>
        <w:tblLayout w:type="fixed"/>
        <w:tblLook w:val="04A0" w:firstRow="1" w:lastRow="0" w:firstColumn="1" w:lastColumn="0" w:noHBand="0" w:noVBand="1"/>
      </w:tblPr>
      <w:tblGrid>
        <w:gridCol w:w="3024"/>
        <w:gridCol w:w="3024"/>
        <w:gridCol w:w="2592"/>
      </w:tblGrid>
      <w:tr w:rsidR="00823114" w14:paraId="4DC0D249" w14:textId="77777777">
        <w:tc>
          <w:tcPr>
            <w:tcW w:w="3024" w:type="dxa"/>
          </w:tcPr>
          <w:p w14:paraId="37CF4BC0" w14:textId="77777777" w:rsidR="00823114" w:rsidRDefault="006A262A">
            <w:pPr>
              <w:jc w:val="center"/>
            </w:pPr>
            <w:r>
              <w:rPr>
                <w:b/>
              </w:rPr>
              <w:t>Van Code</w:t>
            </w:r>
          </w:p>
        </w:tc>
        <w:tc>
          <w:tcPr>
            <w:tcW w:w="3024" w:type="dxa"/>
          </w:tcPr>
          <w:p w14:paraId="2699D3BA" w14:textId="77777777" w:rsidR="00823114" w:rsidRDefault="006A262A">
            <w:pPr>
              <w:jc w:val="center"/>
            </w:pPr>
            <w:r>
              <w:rPr>
                <w:b/>
              </w:rPr>
              <w:t>Naar Code</w:t>
            </w:r>
          </w:p>
        </w:tc>
        <w:tc>
          <w:tcPr>
            <w:tcW w:w="2592" w:type="dxa"/>
          </w:tcPr>
          <w:p w14:paraId="765C4B47" w14:textId="77777777" w:rsidR="00823114" w:rsidRDefault="006A262A">
            <w:pPr>
              <w:jc w:val="center"/>
            </w:pPr>
            <w:r>
              <w:rPr>
                <w:b/>
              </w:rPr>
              <w:t xml:space="preserve">Reden </w:t>
            </w:r>
          </w:p>
        </w:tc>
      </w:tr>
      <w:tr w:rsidR="00823114" w14:paraId="376C5E56" w14:textId="77777777">
        <w:tc>
          <w:tcPr>
            <w:tcW w:w="3024" w:type="dxa"/>
          </w:tcPr>
          <w:p w14:paraId="79501F25" w14:textId="77777777" w:rsidR="00823114" w:rsidRDefault="006A262A">
            <w:r>
              <w:t>BTDB: Onbekend</w:t>
            </w:r>
          </w:p>
        </w:tc>
        <w:tc>
          <w:tcPr>
            <w:tcW w:w="3024" w:type="dxa"/>
          </w:tcPr>
          <w:p w14:paraId="11C7CC79" w14:textId="77777777" w:rsidR="00823114" w:rsidRDefault="006A262A">
            <w:r>
              <w:t>Onbekend</w:t>
            </w:r>
          </w:p>
        </w:tc>
        <w:tc>
          <w:tcPr>
            <w:tcW w:w="2592" w:type="dxa"/>
          </w:tcPr>
          <w:p w14:paraId="38FC0584" w14:textId="77777777" w:rsidR="00823114" w:rsidRDefault="00823114"/>
        </w:tc>
      </w:tr>
      <w:tr w:rsidR="00823114" w14:paraId="376807C5" w14:textId="77777777">
        <w:tc>
          <w:tcPr>
            <w:tcW w:w="3024" w:type="dxa"/>
          </w:tcPr>
          <w:p w14:paraId="536BEAB9" w14:textId="77777777" w:rsidR="00823114" w:rsidRDefault="006A262A">
            <w:r>
              <w:t>BTDB: Duin</w:t>
            </w:r>
          </w:p>
        </w:tc>
        <w:tc>
          <w:tcPr>
            <w:tcW w:w="3024" w:type="dxa"/>
          </w:tcPr>
          <w:p w14:paraId="6E18A11B" w14:textId="77777777" w:rsidR="00823114" w:rsidRDefault="006A262A">
            <w:r>
              <w:t>Duin</w:t>
            </w:r>
          </w:p>
        </w:tc>
        <w:tc>
          <w:tcPr>
            <w:tcW w:w="2592" w:type="dxa"/>
          </w:tcPr>
          <w:p w14:paraId="41E98A36" w14:textId="77777777" w:rsidR="00823114" w:rsidRDefault="00823114"/>
        </w:tc>
      </w:tr>
    </w:tbl>
    <w:p w14:paraId="2CFED55A" w14:textId="77777777" w:rsidR="00823114" w:rsidRDefault="006A262A">
      <w:r>
        <w:rPr>
          <w:rFonts w:ascii="Arial" w:hAnsi="Arial"/>
          <w:color w:val="000000"/>
        </w:rPr>
        <w:t xml:space="preserve"> </w:t>
      </w:r>
    </w:p>
    <w:p w14:paraId="474BADCB" w14:textId="77777777" w:rsidR="00823114" w:rsidRDefault="006A262A">
      <w:pPr>
        <w:pStyle w:val="Kop3"/>
      </w:pPr>
      <w:r>
        <w:lastRenderedPageBreak/>
        <w:t>typeSpecBTDPlantvak</w:t>
      </w:r>
    </w:p>
    <w:tbl>
      <w:tblPr>
        <w:tblStyle w:val="Tabelraster"/>
        <w:tblW w:w="0" w:type="auto"/>
        <w:tblLayout w:type="fixed"/>
        <w:tblLook w:val="04A0" w:firstRow="1" w:lastRow="0" w:firstColumn="1" w:lastColumn="0" w:noHBand="0" w:noVBand="1"/>
      </w:tblPr>
      <w:tblGrid>
        <w:gridCol w:w="3024"/>
        <w:gridCol w:w="3024"/>
        <w:gridCol w:w="2592"/>
      </w:tblGrid>
      <w:tr w:rsidR="00823114" w14:paraId="7BEFE693" w14:textId="77777777">
        <w:tc>
          <w:tcPr>
            <w:tcW w:w="3024" w:type="dxa"/>
          </w:tcPr>
          <w:p w14:paraId="3D572541" w14:textId="77777777" w:rsidR="00823114" w:rsidRDefault="006A262A">
            <w:pPr>
              <w:jc w:val="center"/>
            </w:pPr>
            <w:r>
              <w:rPr>
                <w:b/>
              </w:rPr>
              <w:t>Van Code</w:t>
            </w:r>
          </w:p>
        </w:tc>
        <w:tc>
          <w:tcPr>
            <w:tcW w:w="3024" w:type="dxa"/>
          </w:tcPr>
          <w:p w14:paraId="533D06A7" w14:textId="77777777" w:rsidR="00823114" w:rsidRDefault="006A262A">
            <w:pPr>
              <w:jc w:val="center"/>
            </w:pPr>
            <w:r>
              <w:rPr>
                <w:b/>
              </w:rPr>
              <w:t>Naar Code</w:t>
            </w:r>
          </w:p>
        </w:tc>
        <w:tc>
          <w:tcPr>
            <w:tcW w:w="2592" w:type="dxa"/>
          </w:tcPr>
          <w:p w14:paraId="67351EEA" w14:textId="77777777" w:rsidR="00823114" w:rsidRDefault="006A262A">
            <w:pPr>
              <w:jc w:val="center"/>
            </w:pPr>
            <w:r>
              <w:rPr>
                <w:b/>
              </w:rPr>
              <w:t xml:space="preserve">Reden </w:t>
            </w:r>
          </w:p>
        </w:tc>
      </w:tr>
      <w:tr w:rsidR="00823114" w14:paraId="2DF917DE" w14:textId="77777777">
        <w:tc>
          <w:tcPr>
            <w:tcW w:w="3024" w:type="dxa"/>
          </w:tcPr>
          <w:p w14:paraId="3D6D8100" w14:textId="77777777" w:rsidR="00823114" w:rsidRDefault="006A262A">
            <w:r>
              <w:t>VASP</w:t>
            </w:r>
          </w:p>
        </w:tc>
        <w:tc>
          <w:tcPr>
            <w:tcW w:w="3024" w:type="dxa"/>
          </w:tcPr>
          <w:p w14:paraId="2CFAB08C" w14:textId="77777777" w:rsidR="00823114" w:rsidRDefault="006A262A">
            <w:r>
              <w:t>Vaste planten</w:t>
            </w:r>
          </w:p>
        </w:tc>
        <w:tc>
          <w:tcPr>
            <w:tcW w:w="2592" w:type="dxa"/>
          </w:tcPr>
          <w:p w14:paraId="2853B2A4" w14:textId="77777777" w:rsidR="00823114" w:rsidRDefault="00823114"/>
        </w:tc>
      </w:tr>
      <w:tr w:rsidR="00823114" w14:paraId="33C1866B" w14:textId="77777777">
        <w:tc>
          <w:tcPr>
            <w:tcW w:w="3024" w:type="dxa"/>
          </w:tcPr>
          <w:p w14:paraId="481574C4" w14:textId="77777777" w:rsidR="00823114" w:rsidRDefault="006A262A">
            <w:r>
              <w:t>BOD</w:t>
            </w:r>
          </w:p>
        </w:tc>
        <w:tc>
          <w:tcPr>
            <w:tcW w:w="3024" w:type="dxa"/>
          </w:tcPr>
          <w:p w14:paraId="7A2D6A3A" w14:textId="77777777" w:rsidR="00823114" w:rsidRDefault="006A262A">
            <w:r>
              <w:t>Bodembedekkers</w:t>
            </w:r>
          </w:p>
        </w:tc>
        <w:tc>
          <w:tcPr>
            <w:tcW w:w="2592" w:type="dxa"/>
          </w:tcPr>
          <w:p w14:paraId="3B5129E8" w14:textId="77777777" w:rsidR="00823114" w:rsidRDefault="006A262A">
            <w:r>
              <w:t>Rename</w:t>
            </w:r>
          </w:p>
        </w:tc>
      </w:tr>
      <w:tr w:rsidR="00823114" w14:paraId="3C16D83E" w14:textId="77777777">
        <w:tc>
          <w:tcPr>
            <w:tcW w:w="3024" w:type="dxa"/>
          </w:tcPr>
          <w:p w14:paraId="224E883F" w14:textId="77777777" w:rsidR="00823114" w:rsidRDefault="006A262A">
            <w:r>
              <w:t>ONB</w:t>
            </w:r>
          </w:p>
        </w:tc>
        <w:tc>
          <w:tcPr>
            <w:tcW w:w="3024" w:type="dxa"/>
          </w:tcPr>
          <w:p w14:paraId="39CD9667" w14:textId="77777777" w:rsidR="00823114" w:rsidRDefault="006A262A">
            <w:r>
              <w:t>Onbekend</w:t>
            </w:r>
          </w:p>
        </w:tc>
        <w:tc>
          <w:tcPr>
            <w:tcW w:w="2592" w:type="dxa"/>
          </w:tcPr>
          <w:p w14:paraId="1F0FCC21" w14:textId="77777777" w:rsidR="00823114" w:rsidRDefault="00823114"/>
        </w:tc>
      </w:tr>
      <w:tr w:rsidR="00823114" w14:paraId="481EE206" w14:textId="77777777">
        <w:tc>
          <w:tcPr>
            <w:tcW w:w="3024" w:type="dxa"/>
          </w:tcPr>
          <w:p w14:paraId="53729C96" w14:textId="77777777" w:rsidR="00823114" w:rsidRDefault="006A262A">
            <w:r>
              <w:t>HEES</w:t>
            </w:r>
          </w:p>
        </w:tc>
        <w:tc>
          <w:tcPr>
            <w:tcW w:w="3024" w:type="dxa"/>
          </w:tcPr>
          <w:p w14:paraId="6EEE0D11" w14:textId="77777777" w:rsidR="00823114" w:rsidRDefault="006A262A">
            <w:r>
              <w:t>Sierheesters</w:t>
            </w:r>
          </w:p>
        </w:tc>
        <w:tc>
          <w:tcPr>
            <w:tcW w:w="2592" w:type="dxa"/>
          </w:tcPr>
          <w:p w14:paraId="3D783891" w14:textId="77777777" w:rsidR="00823114" w:rsidRDefault="00823114"/>
        </w:tc>
      </w:tr>
      <w:tr w:rsidR="00823114" w14:paraId="0546BACF" w14:textId="77777777">
        <w:tc>
          <w:tcPr>
            <w:tcW w:w="3024" w:type="dxa"/>
          </w:tcPr>
          <w:p w14:paraId="63D1E7BB" w14:textId="77777777" w:rsidR="00823114" w:rsidRDefault="006A262A">
            <w:r>
              <w:t>KLIP</w:t>
            </w:r>
          </w:p>
        </w:tc>
        <w:tc>
          <w:tcPr>
            <w:tcW w:w="3024" w:type="dxa"/>
          </w:tcPr>
          <w:p w14:paraId="06B3CBD3" w14:textId="77777777" w:rsidR="00823114" w:rsidRDefault="006A262A">
            <w:r>
              <w:t>Klimplanten</w:t>
            </w:r>
          </w:p>
        </w:tc>
        <w:tc>
          <w:tcPr>
            <w:tcW w:w="2592" w:type="dxa"/>
          </w:tcPr>
          <w:p w14:paraId="3A9F1DCB" w14:textId="77777777" w:rsidR="00823114" w:rsidRDefault="00823114"/>
        </w:tc>
      </w:tr>
      <w:tr w:rsidR="00823114" w14:paraId="442337BE" w14:textId="77777777">
        <w:tc>
          <w:tcPr>
            <w:tcW w:w="3024" w:type="dxa"/>
          </w:tcPr>
          <w:p w14:paraId="0579444F" w14:textId="77777777" w:rsidR="00823114" w:rsidRDefault="006A262A">
            <w:r>
              <w:t>BOSP</w:t>
            </w:r>
          </w:p>
        </w:tc>
        <w:tc>
          <w:tcPr>
            <w:tcW w:w="3024" w:type="dxa"/>
          </w:tcPr>
          <w:p w14:paraId="183E4B84" w14:textId="77777777" w:rsidR="00823114" w:rsidRDefault="006A262A">
            <w:r>
              <w:t>Bosplantsoen</w:t>
            </w:r>
          </w:p>
        </w:tc>
        <w:tc>
          <w:tcPr>
            <w:tcW w:w="2592" w:type="dxa"/>
          </w:tcPr>
          <w:p w14:paraId="28E3BF00" w14:textId="77777777" w:rsidR="00823114" w:rsidRDefault="00823114"/>
        </w:tc>
      </w:tr>
    </w:tbl>
    <w:p w14:paraId="161E5E93" w14:textId="77777777" w:rsidR="00823114" w:rsidRDefault="006A262A">
      <w:r>
        <w:rPr>
          <w:rFonts w:ascii="Arial" w:hAnsi="Arial"/>
          <w:color w:val="000000"/>
        </w:rPr>
        <w:t xml:space="preserve"> </w:t>
      </w:r>
    </w:p>
    <w:p w14:paraId="2C6BABA3" w14:textId="77777777" w:rsidR="006A262A" w:rsidRDefault="006A262A" w:rsidP="006A262A">
      <w:pPr>
        <w:pStyle w:val="Kop3"/>
      </w:pPr>
      <w:r>
        <w:t>typeSpecBWD</w:t>
      </w:r>
    </w:p>
    <w:tbl>
      <w:tblPr>
        <w:tblStyle w:val="Tabelraster"/>
        <w:tblW w:w="0" w:type="auto"/>
        <w:tblLayout w:type="fixed"/>
        <w:tblLook w:val="04A0" w:firstRow="1" w:lastRow="0" w:firstColumn="1" w:lastColumn="0" w:noHBand="0" w:noVBand="1"/>
      </w:tblPr>
      <w:tblGrid>
        <w:gridCol w:w="3024"/>
        <w:gridCol w:w="3024"/>
        <w:gridCol w:w="2592"/>
      </w:tblGrid>
      <w:tr w:rsidR="006A262A" w14:paraId="3904A36C" w14:textId="77777777" w:rsidTr="006A262A">
        <w:tc>
          <w:tcPr>
            <w:tcW w:w="3024" w:type="dxa"/>
          </w:tcPr>
          <w:p w14:paraId="39A457D1" w14:textId="77777777" w:rsidR="006A262A" w:rsidRDefault="006A262A" w:rsidP="006A262A">
            <w:pPr>
              <w:jc w:val="center"/>
            </w:pPr>
            <w:r>
              <w:rPr>
                <w:b/>
              </w:rPr>
              <w:t>Van Code</w:t>
            </w:r>
          </w:p>
        </w:tc>
        <w:tc>
          <w:tcPr>
            <w:tcW w:w="3024" w:type="dxa"/>
          </w:tcPr>
          <w:p w14:paraId="70C9D154" w14:textId="77777777" w:rsidR="006A262A" w:rsidRDefault="006A262A" w:rsidP="006A262A">
            <w:pPr>
              <w:jc w:val="center"/>
            </w:pPr>
            <w:r>
              <w:rPr>
                <w:b/>
              </w:rPr>
              <w:t>Naar Code</w:t>
            </w:r>
          </w:p>
        </w:tc>
        <w:tc>
          <w:tcPr>
            <w:tcW w:w="2592" w:type="dxa"/>
          </w:tcPr>
          <w:p w14:paraId="09706CA5" w14:textId="77777777" w:rsidR="006A262A" w:rsidRDefault="006A262A" w:rsidP="006A262A">
            <w:pPr>
              <w:jc w:val="center"/>
            </w:pPr>
            <w:r>
              <w:rPr>
                <w:b/>
              </w:rPr>
              <w:t xml:space="preserve">Reden </w:t>
            </w:r>
          </w:p>
        </w:tc>
      </w:tr>
      <w:tr w:rsidR="006A262A" w14:paraId="65E97589" w14:textId="77777777" w:rsidTr="006A262A">
        <w:tc>
          <w:tcPr>
            <w:tcW w:w="3024" w:type="dxa"/>
          </w:tcPr>
          <w:p w14:paraId="01FE49E5" w14:textId="77777777" w:rsidR="006A262A" w:rsidRDefault="006A262A" w:rsidP="006A262A">
            <w:r>
              <w:t>1111944</w:t>
            </w:r>
          </w:p>
        </w:tc>
        <w:tc>
          <w:tcPr>
            <w:tcW w:w="3024" w:type="dxa"/>
          </w:tcPr>
          <w:p w14:paraId="136579A3" w14:textId="77777777" w:rsidR="006A262A" w:rsidRDefault="006A262A" w:rsidP="006A262A">
            <w:r>
              <w:t>Paalmuts</w:t>
            </w:r>
          </w:p>
        </w:tc>
        <w:tc>
          <w:tcPr>
            <w:tcW w:w="2592" w:type="dxa"/>
          </w:tcPr>
          <w:p w14:paraId="36F81279" w14:textId="77777777" w:rsidR="006A262A" w:rsidRDefault="006A262A" w:rsidP="006A262A"/>
        </w:tc>
      </w:tr>
      <w:tr w:rsidR="006A262A" w14:paraId="69F90F2C" w14:textId="77777777" w:rsidTr="006A262A">
        <w:tc>
          <w:tcPr>
            <w:tcW w:w="3024" w:type="dxa"/>
          </w:tcPr>
          <w:p w14:paraId="484EF0D8" w14:textId="77777777" w:rsidR="006A262A" w:rsidRDefault="006A262A" w:rsidP="006A262A">
            <w:r>
              <w:t>7416962</w:t>
            </w:r>
          </w:p>
        </w:tc>
        <w:tc>
          <w:tcPr>
            <w:tcW w:w="3024" w:type="dxa"/>
          </w:tcPr>
          <w:p w14:paraId="177A73C6" w14:textId="77777777" w:rsidR="006A262A" w:rsidRDefault="006A262A" w:rsidP="006A262A">
            <w:r>
              <w:t>Paalmuts</w:t>
            </w:r>
          </w:p>
        </w:tc>
        <w:tc>
          <w:tcPr>
            <w:tcW w:w="2592" w:type="dxa"/>
          </w:tcPr>
          <w:p w14:paraId="4FB83C95" w14:textId="77777777" w:rsidR="006A262A" w:rsidRDefault="006A262A" w:rsidP="006A262A"/>
        </w:tc>
      </w:tr>
      <w:tr w:rsidR="006A262A" w14:paraId="1FF93F98" w14:textId="77777777" w:rsidTr="006A262A">
        <w:tc>
          <w:tcPr>
            <w:tcW w:w="3024" w:type="dxa"/>
          </w:tcPr>
          <w:p w14:paraId="12C7EC2B" w14:textId="77777777" w:rsidR="006A262A" w:rsidRDefault="006A262A" w:rsidP="006A262A">
            <w:r>
              <w:t>Geleidewiel</w:t>
            </w:r>
          </w:p>
        </w:tc>
        <w:tc>
          <w:tcPr>
            <w:tcW w:w="3024" w:type="dxa"/>
          </w:tcPr>
          <w:p w14:paraId="1ABBF7A7" w14:textId="77777777" w:rsidR="006A262A" w:rsidRDefault="006A262A" w:rsidP="006A262A">
            <w:r>
              <w:t>Geleidewiel</w:t>
            </w:r>
          </w:p>
        </w:tc>
        <w:tc>
          <w:tcPr>
            <w:tcW w:w="2592" w:type="dxa"/>
          </w:tcPr>
          <w:p w14:paraId="381886D4" w14:textId="77777777" w:rsidR="006A262A" w:rsidRDefault="006A262A" w:rsidP="006A262A"/>
        </w:tc>
      </w:tr>
      <w:tr w:rsidR="006A262A" w14:paraId="0473422F" w14:textId="77777777" w:rsidTr="006A262A">
        <w:tc>
          <w:tcPr>
            <w:tcW w:w="3024" w:type="dxa"/>
          </w:tcPr>
          <w:p w14:paraId="3809761F" w14:textId="77777777" w:rsidR="006A262A" w:rsidRDefault="006A262A" w:rsidP="006A262A">
            <w:r>
              <w:t>7835238</w:t>
            </w:r>
          </w:p>
        </w:tc>
        <w:tc>
          <w:tcPr>
            <w:tcW w:w="3024" w:type="dxa"/>
          </w:tcPr>
          <w:p w14:paraId="5E055D2D" w14:textId="77777777" w:rsidR="006A262A" w:rsidRDefault="006A262A" w:rsidP="006A262A">
            <w:r>
              <w:t>Verharding</w:t>
            </w:r>
          </w:p>
        </w:tc>
        <w:tc>
          <w:tcPr>
            <w:tcW w:w="2592" w:type="dxa"/>
          </w:tcPr>
          <w:p w14:paraId="0ED45FFE" w14:textId="77777777" w:rsidR="006A262A" w:rsidRDefault="006A262A" w:rsidP="006A262A"/>
        </w:tc>
      </w:tr>
      <w:tr w:rsidR="006A262A" w14:paraId="4794FFF0" w14:textId="77777777" w:rsidTr="006A262A">
        <w:tc>
          <w:tcPr>
            <w:tcW w:w="3024" w:type="dxa"/>
          </w:tcPr>
          <w:p w14:paraId="54BEAD4F" w14:textId="77777777" w:rsidR="006A262A" w:rsidRDefault="006A262A" w:rsidP="006A262A">
            <w:r>
              <w:t>Verharding wegtype 7, Fie</w:t>
            </w:r>
          </w:p>
        </w:tc>
        <w:tc>
          <w:tcPr>
            <w:tcW w:w="3024" w:type="dxa"/>
          </w:tcPr>
          <w:p w14:paraId="320B9E4B" w14:textId="77777777" w:rsidR="006A262A" w:rsidRDefault="006A262A" w:rsidP="006A262A">
            <w:r>
              <w:t>Verharding</w:t>
            </w:r>
          </w:p>
        </w:tc>
        <w:tc>
          <w:tcPr>
            <w:tcW w:w="2592" w:type="dxa"/>
          </w:tcPr>
          <w:p w14:paraId="02C480FC" w14:textId="77777777" w:rsidR="006A262A" w:rsidRDefault="006A262A" w:rsidP="006A262A"/>
        </w:tc>
      </w:tr>
      <w:tr w:rsidR="006A262A" w14:paraId="474A7DF1" w14:textId="77777777" w:rsidTr="006A262A">
        <w:tc>
          <w:tcPr>
            <w:tcW w:w="3024" w:type="dxa"/>
          </w:tcPr>
          <w:p w14:paraId="3A2B8377" w14:textId="77777777" w:rsidR="006A262A" w:rsidRDefault="006A262A" w:rsidP="006A262A">
            <w:r>
              <w:t>7382132</w:t>
            </w:r>
          </w:p>
        </w:tc>
        <w:tc>
          <w:tcPr>
            <w:tcW w:w="3024" w:type="dxa"/>
          </w:tcPr>
          <w:p w14:paraId="325F3E94" w14:textId="77777777" w:rsidR="006A262A" w:rsidRDefault="006A262A" w:rsidP="006A262A">
            <w:r>
              <w:t>Verharding</w:t>
            </w:r>
          </w:p>
        </w:tc>
        <w:tc>
          <w:tcPr>
            <w:tcW w:w="2592" w:type="dxa"/>
          </w:tcPr>
          <w:p w14:paraId="0AF07F26" w14:textId="77777777" w:rsidR="006A262A" w:rsidRDefault="006A262A" w:rsidP="006A262A"/>
        </w:tc>
      </w:tr>
      <w:tr w:rsidR="006A262A" w14:paraId="2B4E70B6" w14:textId="77777777" w:rsidTr="006A262A">
        <w:tc>
          <w:tcPr>
            <w:tcW w:w="3024" w:type="dxa"/>
          </w:tcPr>
          <w:p w14:paraId="0FCE55AE" w14:textId="77777777" w:rsidR="006A262A" w:rsidRDefault="006A262A" w:rsidP="006A262A">
            <w:r>
              <w:t>6792129</w:t>
            </w:r>
          </w:p>
        </w:tc>
        <w:tc>
          <w:tcPr>
            <w:tcW w:w="3024" w:type="dxa"/>
          </w:tcPr>
          <w:p w14:paraId="79B9A07E" w14:textId="77777777" w:rsidR="006A262A" w:rsidRDefault="006A262A" w:rsidP="006A262A">
            <w:r>
              <w:t>Verharding</w:t>
            </w:r>
          </w:p>
        </w:tc>
        <w:tc>
          <w:tcPr>
            <w:tcW w:w="2592" w:type="dxa"/>
          </w:tcPr>
          <w:p w14:paraId="614EE906" w14:textId="77777777" w:rsidR="006A262A" w:rsidRDefault="006A262A" w:rsidP="006A262A"/>
        </w:tc>
      </w:tr>
      <w:tr w:rsidR="006A262A" w14:paraId="2B1FE837" w14:textId="77777777" w:rsidTr="006A262A">
        <w:tc>
          <w:tcPr>
            <w:tcW w:w="3024" w:type="dxa"/>
          </w:tcPr>
          <w:p w14:paraId="7B46AE4F" w14:textId="77777777" w:rsidR="006A262A" w:rsidRDefault="006A262A" w:rsidP="006A262A">
            <w:r>
              <w:t>Verharding wegtype 2, Zwa</w:t>
            </w:r>
          </w:p>
        </w:tc>
        <w:tc>
          <w:tcPr>
            <w:tcW w:w="3024" w:type="dxa"/>
          </w:tcPr>
          <w:p w14:paraId="619A15BE" w14:textId="77777777" w:rsidR="006A262A" w:rsidRDefault="006A262A" w:rsidP="006A262A">
            <w:r>
              <w:t>Verharding</w:t>
            </w:r>
          </w:p>
        </w:tc>
        <w:tc>
          <w:tcPr>
            <w:tcW w:w="2592" w:type="dxa"/>
          </w:tcPr>
          <w:p w14:paraId="6F40FC67" w14:textId="77777777" w:rsidR="006A262A" w:rsidRDefault="006A262A" w:rsidP="006A262A"/>
        </w:tc>
      </w:tr>
      <w:tr w:rsidR="006A262A" w14:paraId="2A53E6F1" w14:textId="77777777" w:rsidTr="006A262A">
        <w:tc>
          <w:tcPr>
            <w:tcW w:w="3024" w:type="dxa"/>
          </w:tcPr>
          <w:p w14:paraId="021C55EF" w14:textId="77777777" w:rsidR="006A262A" w:rsidRDefault="006A262A" w:rsidP="006A262A">
            <w:r>
              <w:t>Supervisory Control and D</w:t>
            </w:r>
          </w:p>
        </w:tc>
        <w:tc>
          <w:tcPr>
            <w:tcW w:w="3024" w:type="dxa"/>
          </w:tcPr>
          <w:p w14:paraId="14195E09" w14:textId="77777777" w:rsidR="006A262A" w:rsidRDefault="006A262A" w:rsidP="006A262A">
            <w:r>
              <w:t>Supervisory Control and Data Acquisition (SCADA-systeem)</w:t>
            </w:r>
          </w:p>
        </w:tc>
        <w:tc>
          <w:tcPr>
            <w:tcW w:w="2592" w:type="dxa"/>
          </w:tcPr>
          <w:p w14:paraId="2C393931" w14:textId="77777777" w:rsidR="006A262A" w:rsidRDefault="006A262A" w:rsidP="006A262A"/>
        </w:tc>
      </w:tr>
      <w:tr w:rsidR="006A262A" w14:paraId="11A5D3F0" w14:textId="77777777" w:rsidTr="006A262A">
        <w:tc>
          <w:tcPr>
            <w:tcW w:w="3024" w:type="dxa"/>
          </w:tcPr>
          <w:p w14:paraId="6FCF72BB" w14:textId="77777777" w:rsidR="006A262A" w:rsidRDefault="006A262A" w:rsidP="006A262A">
            <w:r>
              <w:t>Regelwerk xx</w:t>
            </w:r>
          </w:p>
        </w:tc>
        <w:tc>
          <w:tcPr>
            <w:tcW w:w="3024" w:type="dxa"/>
          </w:tcPr>
          <w:p w14:paraId="04715F35" w14:textId="77777777" w:rsidR="006A262A" w:rsidRDefault="006A262A" w:rsidP="006A262A">
            <w:r>
              <w:t>Regelwerk</w:t>
            </w:r>
          </w:p>
        </w:tc>
        <w:tc>
          <w:tcPr>
            <w:tcW w:w="2592" w:type="dxa"/>
          </w:tcPr>
          <w:p w14:paraId="0C5E1DB1" w14:textId="77777777" w:rsidR="006A262A" w:rsidRDefault="006A262A" w:rsidP="006A262A"/>
        </w:tc>
      </w:tr>
      <w:tr w:rsidR="006A262A" w14:paraId="0C470BBE" w14:textId="77777777" w:rsidTr="006A262A">
        <w:tc>
          <w:tcPr>
            <w:tcW w:w="3024" w:type="dxa"/>
          </w:tcPr>
          <w:p w14:paraId="21C0605A" w14:textId="77777777" w:rsidR="006A262A" w:rsidRDefault="006A262A" w:rsidP="006A262A">
            <w:r>
              <w:t>6654259</w:t>
            </w:r>
          </w:p>
        </w:tc>
        <w:tc>
          <w:tcPr>
            <w:tcW w:w="3024" w:type="dxa"/>
          </w:tcPr>
          <w:p w14:paraId="6C3D1F14" w14:textId="77777777" w:rsidR="006A262A" w:rsidRDefault="006A262A" w:rsidP="006A262A">
            <w:r>
              <w:t>Verharding</w:t>
            </w:r>
          </w:p>
        </w:tc>
        <w:tc>
          <w:tcPr>
            <w:tcW w:w="2592" w:type="dxa"/>
          </w:tcPr>
          <w:p w14:paraId="7FDE3FEB" w14:textId="77777777" w:rsidR="006A262A" w:rsidRDefault="006A262A" w:rsidP="006A262A"/>
        </w:tc>
      </w:tr>
      <w:tr w:rsidR="006A262A" w14:paraId="08D7E2DB" w14:textId="77777777" w:rsidTr="006A262A">
        <w:tc>
          <w:tcPr>
            <w:tcW w:w="3024" w:type="dxa"/>
          </w:tcPr>
          <w:p w14:paraId="1C9A24C2" w14:textId="77777777" w:rsidR="006A262A" w:rsidRDefault="006A262A" w:rsidP="006A262A">
            <w:r>
              <w:t>8793314</w:t>
            </w:r>
          </w:p>
        </w:tc>
        <w:tc>
          <w:tcPr>
            <w:tcW w:w="3024" w:type="dxa"/>
          </w:tcPr>
          <w:p w14:paraId="6080EACF" w14:textId="77777777" w:rsidR="006A262A" w:rsidRDefault="006A262A" w:rsidP="006A262A">
            <w:r>
              <w:t>Paalmuts</w:t>
            </w:r>
          </w:p>
        </w:tc>
        <w:tc>
          <w:tcPr>
            <w:tcW w:w="2592" w:type="dxa"/>
          </w:tcPr>
          <w:p w14:paraId="4CBCFA37" w14:textId="77777777" w:rsidR="006A262A" w:rsidRDefault="006A262A" w:rsidP="006A262A"/>
        </w:tc>
      </w:tr>
    </w:tbl>
    <w:p w14:paraId="5D269AFD" w14:textId="77777777" w:rsidR="006A262A" w:rsidRDefault="006A262A" w:rsidP="006A262A">
      <w:r>
        <w:rPr>
          <w:rFonts w:ascii="Arial" w:hAnsi="Arial"/>
          <w:color w:val="000000"/>
        </w:rPr>
        <w:t xml:space="preserve"> </w:t>
      </w:r>
    </w:p>
    <w:p w14:paraId="237420EA" w14:textId="77777777" w:rsidR="00823114" w:rsidRDefault="006A262A">
      <w:pPr>
        <w:pStyle w:val="Kop3"/>
      </w:pPr>
      <w:r>
        <w:t>typeSpecBWDGeluidscherm</w:t>
      </w:r>
    </w:p>
    <w:tbl>
      <w:tblPr>
        <w:tblStyle w:val="Tabelraster"/>
        <w:tblW w:w="0" w:type="auto"/>
        <w:tblLayout w:type="fixed"/>
        <w:tblLook w:val="04A0" w:firstRow="1" w:lastRow="0" w:firstColumn="1" w:lastColumn="0" w:noHBand="0" w:noVBand="1"/>
      </w:tblPr>
      <w:tblGrid>
        <w:gridCol w:w="3024"/>
        <w:gridCol w:w="3024"/>
        <w:gridCol w:w="2592"/>
      </w:tblGrid>
      <w:tr w:rsidR="00823114" w14:paraId="6F3CADAB" w14:textId="77777777">
        <w:tc>
          <w:tcPr>
            <w:tcW w:w="3024" w:type="dxa"/>
          </w:tcPr>
          <w:p w14:paraId="391F865A" w14:textId="77777777" w:rsidR="00823114" w:rsidRDefault="006A262A">
            <w:pPr>
              <w:jc w:val="center"/>
            </w:pPr>
            <w:r>
              <w:rPr>
                <w:b/>
              </w:rPr>
              <w:t>Van Code</w:t>
            </w:r>
          </w:p>
        </w:tc>
        <w:tc>
          <w:tcPr>
            <w:tcW w:w="3024" w:type="dxa"/>
          </w:tcPr>
          <w:p w14:paraId="09720044" w14:textId="77777777" w:rsidR="00823114" w:rsidRDefault="006A262A">
            <w:pPr>
              <w:jc w:val="center"/>
            </w:pPr>
            <w:r>
              <w:rPr>
                <w:b/>
              </w:rPr>
              <w:t>Naar Code</w:t>
            </w:r>
          </w:p>
        </w:tc>
        <w:tc>
          <w:tcPr>
            <w:tcW w:w="2592" w:type="dxa"/>
          </w:tcPr>
          <w:p w14:paraId="7580F4CF" w14:textId="77777777" w:rsidR="00823114" w:rsidRDefault="006A262A">
            <w:pPr>
              <w:jc w:val="center"/>
            </w:pPr>
            <w:r>
              <w:rPr>
                <w:b/>
              </w:rPr>
              <w:t xml:space="preserve">Reden </w:t>
            </w:r>
          </w:p>
        </w:tc>
      </w:tr>
      <w:tr w:rsidR="00823114" w14:paraId="49796AB6" w14:textId="77777777">
        <w:tc>
          <w:tcPr>
            <w:tcW w:w="3024" w:type="dxa"/>
          </w:tcPr>
          <w:p w14:paraId="05DF7EB9" w14:textId="77777777" w:rsidR="00823114" w:rsidRDefault="006A262A">
            <w:r>
              <w:t>Paneel, glas</w:t>
            </w:r>
          </w:p>
        </w:tc>
        <w:tc>
          <w:tcPr>
            <w:tcW w:w="3024" w:type="dxa"/>
          </w:tcPr>
          <w:p w14:paraId="6A0D2D96" w14:textId="77777777" w:rsidR="00823114" w:rsidRDefault="006A262A">
            <w:r>
              <w:t>Paneel</w:t>
            </w:r>
          </w:p>
        </w:tc>
        <w:tc>
          <w:tcPr>
            <w:tcW w:w="2592" w:type="dxa"/>
          </w:tcPr>
          <w:p w14:paraId="169ABE0B" w14:textId="77777777" w:rsidR="00823114" w:rsidRDefault="00823114"/>
        </w:tc>
      </w:tr>
      <w:tr w:rsidR="00823114" w14:paraId="57B320D5" w14:textId="77777777">
        <w:tc>
          <w:tcPr>
            <w:tcW w:w="3024" w:type="dxa"/>
          </w:tcPr>
          <w:p w14:paraId="51FFA33B" w14:textId="77777777" w:rsidR="00823114" w:rsidRDefault="006A262A">
            <w:r>
              <w:t>Paneel, glas (boven)</w:t>
            </w:r>
          </w:p>
        </w:tc>
        <w:tc>
          <w:tcPr>
            <w:tcW w:w="3024" w:type="dxa"/>
          </w:tcPr>
          <w:p w14:paraId="5725E37A" w14:textId="77777777" w:rsidR="00823114" w:rsidRDefault="006A262A">
            <w:r>
              <w:t>Paneel</w:t>
            </w:r>
          </w:p>
        </w:tc>
        <w:tc>
          <w:tcPr>
            <w:tcW w:w="2592" w:type="dxa"/>
          </w:tcPr>
          <w:p w14:paraId="63949F60" w14:textId="77777777" w:rsidR="00823114" w:rsidRDefault="00823114"/>
        </w:tc>
      </w:tr>
      <w:tr w:rsidR="00823114" w14:paraId="2A6D8D33" w14:textId="77777777">
        <w:tc>
          <w:tcPr>
            <w:tcW w:w="3024" w:type="dxa"/>
          </w:tcPr>
          <w:p w14:paraId="0DFF67FE" w14:textId="77777777" w:rsidR="00823114" w:rsidRDefault="006A262A">
            <w:r>
              <w:t>Paneel, glas (onder)</w:t>
            </w:r>
          </w:p>
        </w:tc>
        <w:tc>
          <w:tcPr>
            <w:tcW w:w="3024" w:type="dxa"/>
          </w:tcPr>
          <w:p w14:paraId="1A45423C" w14:textId="77777777" w:rsidR="00823114" w:rsidRDefault="006A262A">
            <w:r>
              <w:t>Paneel</w:t>
            </w:r>
          </w:p>
        </w:tc>
        <w:tc>
          <w:tcPr>
            <w:tcW w:w="2592" w:type="dxa"/>
          </w:tcPr>
          <w:p w14:paraId="6E0AABCB" w14:textId="77777777" w:rsidR="00823114" w:rsidRDefault="00823114"/>
        </w:tc>
      </w:tr>
      <w:tr w:rsidR="00823114" w14:paraId="40B0115C" w14:textId="77777777">
        <w:tc>
          <w:tcPr>
            <w:tcW w:w="3024" w:type="dxa"/>
          </w:tcPr>
          <w:p w14:paraId="47CE9A25" w14:textId="77777777" w:rsidR="00823114" w:rsidRDefault="006A262A">
            <w:r>
              <w:t>Paneel*</w:t>
            </w:r>
          </w:p>
        </w:tc>
        <w:tc>
          <w:tcPr>
            <w:tcW w:w="3024" w:type="dxa"/>
          </w:tcPr>
          <w:p w14:paraId="5BFC5542" w14:textId="77777777" w:rsidR="00823114" w:rsidRDefault="006A262A">
            <w:r>
              <w:t>Paneel</w:t>
            </w:r>
          </w:p>
        </w:tc>
        <w:tc>
          <w:tcPr>
            <w:tcW w:w="2592" w:type="dxa"/>
          </w:tcPr>
          <w:p w14:paraId="7A5F9A51" w14:textId="77777777" w:rsidR="00823114" w:rsidRDefault="00823114"/>
        </w:tc>
      </w:tr>
      <w:tr w:rsidR="00823114" w14:paraId="72326A82" w14:textId="77777777">
        <w:tc>
          <w:tcPr>
            <w:tcW w:w="3024" w:type="dxa"/>
          </w:tcPr>
          <w:p w14:paraId="3D96BAAF" w14:textId="77777777" w:rsidR="00823114" w:rsidRDefault="006A262A">
            <w:r>
              <w:t>Paneel, hout</w:t>
            </w:r>
          </w:p>
        </w:tc>
        <w:tc>
          <w:tcPr>
            <w:tcW w:w="3024" w:type="dxa"/>
          </w:tcPr>
          <w:p w14:paraId="5A849142" w14:textId="77777777" w:rsidR="00823114" w:rsidRDefault="006A262A">
            <w:r>
              <w:t>Paneel</w:t>
            </w:r>
          </w:p>
        </w:tc>
        <w:tc>
          <w:tcPr>
            <w:tcW w:w="2592" w:type="dxa"/>
          </w:tcPr>
          <w:p w14:paraId="2AC567F8" w14:textId="77777777" w:rsidR="00823114" w:rsidRDefault="00823114"/>
        </w:tc>
      </w:tr>
      <w:tr w:rsidR="00823114" w14:paraId="4AB7CFF0" w14:textId="77777777">
        <w:tc>
          <w:tcPr>
            <w:tcW w:w="3024" w:type="dxa"/>
          </w:tcPr>
          <w:p w14:paraId="132D0021" w14:textId="77777777" w:rsidR="00823114" w:rsidRDefault="006A262A">
            <w:r>
              <w:t>Paneel, kunststof (onder)</w:t>
            </w:r>
          </w:p>
        </w:tc>
        <w:tc>
          <w:tcPr>
            <w:tcW w:w="3024" w:type="dxa"/>
          </w:tcPr>
          <w:p w14:paraId="406AB20D" w14:textId="77777777" w:rsidR="00823114" w:rsidRDefault="006A262A">
            <w:r>
              <w:t>Paneel</w:t>
            </w:r>
          </w:p>
        </w:tc>
        <w:tc>
          <w:tcPr>
            <w:tcW w:w="2592" w:type="dxa"/>
          </w:tcPr>
          <w:p w14:paraId="583D822D" w14:textId="77777777" w:rsidR="00823114" w:rsidRDefault="00823114"/>
        </w:tc>
      </w:tr>
      <w:tr w:rsidR="00823114" w14:paraId="2D1EFAD1" w14:textId="77777777">
        <w:tc>
          <w:tcPr>
            <w:tcW w:w="3024" w:type="dxa"/>
          </w:tcPr>
          <w:p w14:paraId="08B110FE" w14:textId="77777777" w:rsidR="00823114" w:rsidRDefault="006A262A">
            <w:r>
              <w:t>7009236</w:t>
            </w:r>
          </w:p>
        </w:tc>
        <w:tc>
          <w:tcPr>
            <w:tcW w:w="3024" w:type="dxa"/>
          </w:tcPr>
          <w:p w14:paraId="0BE59BD8" w14:textId="77777777" w:rsidR="00823114" w:rsidRDefault="006A262A">
            <w:r>
              <w:t>Afdichtingsprofiel</w:t>
            </w:r>
          </w:p>
        </w:tc>
        <w:tc>
          <w:tcPr>
            <w:tcW w:w="2592" w:type="dxa"/>
          </w:tcPr>
          <w:p w14:paraId="02987075" w14:textId="77777777" w:rsidR="00823114" w:rsidRDefault="00823114"/>
        </w:tc>
      </w:tr>
      <w:tr w:rsidR="00823114" w14:paraId="4B3C831C" w14:textId="77777777">
        <w:tc>
          <w:tcPr>
            <w:tcW w:w="3024" w:type="dxa"/>
          </w:tcPr>
          <w:p w14:paraId="1888F441" w14:textId="77777777" w:rsidR="00823114" w:rsidRDefault="006A262A">
            <w:r>
              <w:t>9948986</w:t>
            </w:r>
          </w:p>
        </w:tc>
        <w:tc>
          <w:tcPr>
            <w:tcW w:w="3024" w:type="dxa"/>
          </w:tcPr>
          <w:p w14:paraId="590F214D" w14:textId="77777777" w:rsidR="00823114" w:rsidRDefault="006A262A">
            <w:r>
              <w:t>Frame</w:t>
            </w:r>
          </w:p>
        </w:tc>
        <w:tc>
          <w:tcPr>
            <w:tcW w:w="2592" w:type="dxa"/>
          </w:tcPr>
          <w:p w14:paraId="347D6FF3" w14:textId="77777777" w:rsidR="00823114" w:rsidRDefault="00823114"/>
        </w:tc>
      </w:tr>
      <w:tr w:rsidR="00823114" w14:paraId="469DE07C" w14:textId="77777777">
        <w:tc>
          <w:tcPr>
            <w:tcW w:w="3024" w:type="dxa"/>
          </w:tcPr>
          <w:p w14:paraId="6B7EAE19" w14:textId="77777777" w:rsidR="00823114" w:rsidRDefault="006A262A">
            <w:r>
              <w:t>6897557</w:t>
            </w:r>
          </w:p>
        </w:tc>
        <w:tc>
          <w:tcPr>
            <w:tcW w:w="3024" w:type="dxa"/>
          </w:tcPr>
          <w:p w14:paraId="75E9E89E" w14:textId="77777777" w:rsidR="00823114" w:rsidRDefault="006A262A">
            <w:r>
              <w:t>Fundatie</w:t>
            </w:r>
          </w:p>
        </w:tc>
        <w:tc>
          <w:tcPr>
            <w:tcW w:w="2592" w:type="dxa"/>
          </w:tcPr>
          <w:p w14:paraId="298DF933" w14:textId="77777777" w:rsidR="00823114" w:rsidRDefault="00823114"/>
        </w:tc>
      </w:tr>
      <w:tr w:rsidR="00823114" w14:paraId="389ECF74" w14:textId="77777777">
        <w:tc>
          <w:tcPr>
            <w:tcW w:w="3024" w:type="dxa"/>
          </w:tcPr>
          <w:p w14:paraId="31B9CF69" w14:textId="77777777" w:rsidR="00823114" w:rsidRDefault="006A262A">
            <w:r>
              <w:t>4642307</w:t>
            </w:r>
          </w:p>
        </w:tc>
        <w:tc>
          <w:tcPr>
            <w:tcW w:w="3024" w:type="dxa"/>
          </w:tcPr>
          <w:p w14:paraId="4056CB3B" w14:textId="77777777" w:rsidR="00823114" w:rsidRDefault="006A262A">
            <w:r>
              <w:t>Geotextiel</w:t>
            </w:r>
          </w:p>
        </w:tc>
        <w:tc>
          <w:tcPr>
            <w:tcW w:w="2592" w:type="dxa"/>
          </w:tcPr>
          <w:p w14:paraId="5CBF7956" w14:textId="77777777" w:rsidR="00823114" w:rsidRDefault="00823114"/>
        </w:tc>
      </w:tr>
      <w:tr w:rsidR="00823114" w14:paraId="1EF3ED7E" w14:textId="77777777">
        <w:tc>
          <w:tcPr>
            <w:tcW w:w="3024" w:type="dxa"/>
          </w:tcPr>
          <w:p w14:paraId="3F896E9B" w14:textId="77777777" w:rsidR="00823114" w:rsidRDefault="006A262A">
            <w:r>
              <w:t>5516886</w:t>
            </w:r>
          </w:p>
        </w:tc>
        <w:tc>
          <w:tcPr>
            <w:tcW w:w="3024" w:type="dxa"/>
          </w:tcPr>
          <w:p w14:paraId="16650581" w14:textId="77777777" w:rsidR="00823114" w:rsidRDefault="006A262A">
            <w:r>
              <w:t>Hoofddraagconstructie, Algemeen</w:t>
            </w:r>
          </w:p>
        </w:tc>
        <w:tc>
          <w:tcPr>
            <w:tcW w:w="2592" w:type="dxa"/>
          </w:tcPr>
          <w:p w14:paraId="3C90ED7F" w14:textId="77777777" w:rsidR="00823114" w:rsidRDefault="00823114"/>
        </w:tc>
      </w:tr>
      <w:tr w:rsidR="00823114" w14:paraId="32A75C62" w14:textId="77777777">
        <w:tc>
          <w:tcPr>
            <w:tcW w:w="3024" w:type="dxa"/>
          </w:tcPr>
          <w:p w14:paraId="0EEAB1C6" w14:textId="77777777" w:rsidR="00823114" w:rsidRDefault="006A262A">
            <w:r>
              <w:t>Hoofddraagconstructie</w:t>
            </w:r>
          </w:p>
        </w:tc>
        <w:tc>
          <w:tcPr>
            <w:tcW w:w="3024" w:type="dxa"/>
          </w:tcPr>
          <w:p w14:paraId="5CB2B8D8" w14:textId="77777777" w:rsidR="00823114" w:rsidRDefault="006A262A">
            <w:r>
              <w:t>Hoofddraagconstructie, Algemeen</w:t>
            </w:r>
          </w:p>
        </w:tc>
        <w:tc>
          <w:tcPr>
            <w:tcW w:w="2592" w:type="dxa"/>
          </w:tcPr>
          <w:p w14:paraId="4F6A0DFC" w14:textId="77777777" w:rsidR="00823114" w:rsidRDefault="00823114"/>
        </w:tc>
      </w:tr>
      <w:tr w:rsidR="00823114" w14:paraId="26D6F80B" w14:textId="77777777">
        <w:tc>
          <w:tcPr>
            <w:tcW w:w="3024" w:type="dxa"/>
          </w:tcPr>
          <w:p w14:paraId="598FDB4A" w14:textId="77777777" w:rsidR="00823114" w:rsidRDefault="006A262A">
            <w:r>
              <w:t>Leuning, Algemeen</w:t>
            </w:r>
          </w:p>
        </w:tc>
        <w:tc>
          <w:tcPr>
            <w:tcW w:w="3024" w:type="dxa"/>
          </w:tcPr>
          <w:p w14:paraId="7EDC8EDB" w14:textId="77777777" w:rsidR="00823114" w:rsidRDefault="006A262A">
            <w:r>
              <w:t>Leuning</w:t>
            </w:r>
          </w:p>
        </w:tc>
        <w:tc>
          <w:tcPr>
            <w:tcW w:w="2592" w:type="dxa"/>
          </w:tcPr>
          <w:p w14:paraId="6E6153C1" w14:textId="77777777" w:rsidR="00823114" w:rsidRDefault="00823114"/>
        </w:tc>
      </w:tr>
      <w:tr w:rsidR="00823114" w14:paraId="1FEAC0B8" w14:textId="77777777">
        <w:tc>
          <w:tcPr>
            <w:tcW w:w="3024" w:type="dxa"/>
          </w:tcPr>
          <w:p w14:paraId="1FF68B40" w14:textId="77777777" w:rsidR="00823114" w:rsidRDefault="006A262A">
            <w:r>
              <w:t>3434344</w:t>
            </w:r>
          </w:p>
        </w:tc>
        <w:tc>
          <w:tcPr>
            <w:tcW w:w="3024" w:type="dxa"/>
          </w:tcPr>
          <w:p w14:paraId="5048D424" w14:textId="77777777" w:rsidR="00823114" w:rsidRDefault="006A262A">
            <w:r>
              <w:t>Paneel</w:t>
            </w:r>
          </w:p>
        </w:tc>
        <w:tc>
          <w:tcPr>
            <w:tcW w:w="2592" w:type="dxa"/>
          </w:tcPr>
          <w:p w14:paraId="14FF4445" w14:textId="77777777" w:rsidR="00823114" w:rsidRDefault="00823114"/>
        </w:tc>
      </w:tr>
      <w:tr w:rsidR="00823114" w14:paraId="00BC30E2" w14:textId="77777777">
        <w:tc>
          <w:tcPr>
            <w:tcW w:w="3024" w:type="dxa"/>
          </w:tcPr>
          <w:p w14:paraId="0BF0086C" w14:textId="77777777" w:rsidR="00823114" w:rsidRDefault="006A262A">
            <w:r>
              <w:t>3434345</w:t>
            </w:r>
          </w:p>
        </w:tc>
        <w:tc>
          <w:tcPr>
            <w:tcW w:w="3024" w:type="dxa"/>
          </w:tcPr>
          <w:p w14:paraId="127FC5D8" w14:textId="77777777" w:rsidR="00823114" w:rsidRDefault="006A262A">
            <w:r>
              <w:t>Paneel</w:t>
            </w:r>
          </w:p>
        </w:tc>
        <w:tc>
          <w:tcPr>
            <w:tcW w:w="2592" w:type="dxa"/>
          </w:tcPr>
          <w:p w14:paraId="4AD5A232" w14:textId="77777777" w:rsidR="00823114" w:rsidRDefault="00823114"/>
        </w:tc>
      </w:tr>
      <w:tr w:rsidR="00823114" w14:paraId="6902B631" w14:textId="77777777">
        <w:tc>
          <w:tcPr>
            <w:tcW w:w="3024" w:type="dxa"/>
          </w:tcPr>
          <w:p w14:paraId="4EAC03F9" w14:textId="77777777" w:rsidR="00823114" w:rsidRDefault="006A262A">
            <w:r>
              <w:t>3396747</w:t>
            </w:r>
          </w:p>
        </w:tc>
        <w:tc>
          <w:tcPr>
            <w:tcW w:w="3024" w:type="dxa"/>
          </w:tcPr>
          <w:p w14:paraId="3821584D" w14:textId="77777777" w:rsidR="00823114" w:rsidRDefault="006A262A">
            <w:r>
              <w:t>Reling</w:t>
            </w:r>
          </w:p>
        </w:tc>
        <w:tc>
          <w:tcPr>
            <w:tcW w:w="2592" w:type="dxa"/>
          </w:tcPr>
          <w:p w14:paraId="7245560A" w14:textId="77777777" w:rsidR="00823114" w:rsidRDefault="00823114"/>
        </w:tc>
      </w:tr>
      <w:tr w:rsidR="00823114" w14:paraId="0AE8E4FA" w14:textId="77777777">
        <w:tc>
          <w:tcPr>
            <w:tcW w:w="3024" w:type="dxa"/>
          </w:tcPr>
          <w:p w14:paraId="281459AF" w14:textId="77777777" w:rsidR="00823114" w:rsidRDefault="006A262A">
            <w:r>
              <w:t>7367537</w:t>
            </w:r>
          </w:p>
        </w:tc>
        <w:tc>
          <w:tcPr>
            <w:tcW w:w="3024" w:type="dxa"/>
          </w:tcPr>
          <w:p w14:paraId="2FC146EC" w14:textId="77777777" w:rsidR="00823114" w:rsidRDefault="006A262A">
            <w:r>
              <w:t>Schanskorf</w:t>
            </w:r>
          </w:p>
        </w:tc>
        <w:tc>
          <w:tcPr>
            <w:tcW w:w="2592" w:type="dxa"/>
          </w:tcPr>
          <w:p w14:paraId="24CA95FE" w14:textId="77777777" w:rsidR="00823114" w:rsidRDefault="00823114"/>
        </w:tc>
      </w:tr>
      <w:tr w:rsidR="00823114" w14:paraId="4862D58E" w14:textId="77777777">
        <w:tc>
          <w:tcPr>
            <w:tcW w:w="3024" w:type="dxa"/>
          </w:tcPr>
          <w:p w14:paraId="23A50B09" w14:textId="77777777" w:rsidR="00823114" w:rsidRDefault="006A262A">
            <w:r>
              <w:lastRenderedPageBreak/>
              <w:t>1135524</w:t>
            </w:r>
          </w:p>
        </w:tc>
        <w:tc>
          <w:tcPr>
            <w:tcW w:w="3024" w:type="dxa"/>
          </w:tcPr>
          <w:p w14:paraId="0DA5254D" w14:textId="77777777" w:rsidR="00823114" w:rsidRDefault="006A262A">
            <w:r>
              <w:t>Talud, Algemeen</w:t>
            </w:r>
          </w:p>
        </w:tc>
        <w:tc>
          <w:tcPr>
            <w:tcW w:w="2592" w:type="dxa"/>
          </w:tcPr>
          <w:p w14:paraId="1394A3F6" w14:textId="77777777" w:rsidR="00823114" w:rsidRDefault="00823114"/>
        </w:tc>
      </w:tr>
      <w:tr w:rsidR="00823114" w14:paraId="5B5B5291" w14:textId="77777777">
        <w:tc>
          <w:tcPr>
            <w:tcW w:w="3024" w:type="dxa"/>
          </w:tcPr>
          <w:p w14:paraId="12A7837A" w14:textId="77777777" w:rsidR="00823114" w:rsidRDefault="006A262A">
            <w:r>
              <w:t>1951974</w:t>
            </w:r>
          </w:p>
        </w:tc>
        <w:tc>
          <w:tcPr>
            <w:tcW w:w="3024" w:type="dxa"/>
          </w:tcPr>
          <w:p w14:paraId="3F6B9F76" w14:textId="77777777" w:rsidR="00823114" w:rsidRDefault="006A262A">
            <w:r>
              <w:t>Openbare verlichting (OV), Algemeen</w:t>
            </w:r>
          </w:p>
        </w:tc>
        <w:tc>
          <w:tcPr>
            <w:tcW w:w="2592" w:type="dxa"/>
          </w:tcPr>
          <w:p w14:paraId="1ED137ED" w14:textId="77777777" w:rsidR="00823114" w:rsidRDefault="00823114"/>
        </w:tc>
      </w:tr>
      <w:tr w:rsidR="00823114" w14:paraId="5948F858" w14:textId="77777777">
        <w:tc>
          <w:tcPr>
            <w:tcW w:w="3024" w:type="dxa"/>
          </w:tcPr>
          <w:p w14:paraId="597B6BDA" w14:textId="77777777" w:rsidR="00823114" w:rsidRDefault="006A262A">
            <w:r>
              <w:t>Paneel, kunststof (boven)</w:t>
            </w:r>
          </w:p>
        </w:tc>
        <w:tc>
          <w:tcPr>
            <w:tcW w:w="3024" w:type="dxa"/>
          </w:tcPr>
          <w:p w14:paraId="6EE5689A" w14:textId="77777777" w:rsidR="00823114" w:rsidRDefault="006A262A">
            <w:r>
              <w:t>Paneel</w:t>
            </w:r>
          </w:p>
        </w:tc>
        <w:tc>
          <w:tcPr>
            <w:tcW w:w="2592" w:type="dxa"/>
          </w:tcPr>
          <w:p w14:paraId="71EAD70D" w14:textId="77777777" w:rsidR="00823114" w:rsidRDefault="00823114"/>
        </w:tc>
      </w:tr>
    </w:tbl>
    <w:p w14:paraId="5F6C3417" w14:textId="77777777" w:rsidR="00823114" w:rsidRDefault="006A262A">
      <w:r>
        <w:rPr>
          <w:rFonts w:ascii="Arial" w:hAnsi="Arial"/>
          <w:color w:val="000000"/>
        </w:rPr>
        <w:t xml:space="preserve"> </w:t>
      </w:r>
    </w:p>
    <w:p w14:paraId="55173451" w14:textId="77777777" w:rsidR="00823114" w:rsidRDefault="006A262A">
      <w:pPr>
        <w:pStyle w:val="Kop3"/>
      </w:pPr>
      <w:r>
        <w:t>typeSpecKWE</w:t>
      </w:r>
    </w:p>
    <w:tbl>
      <w:tblPr>
        <w:tblStyle w:val="Tabelraster"/>
        <w:tblW w:w="0" w:type="auto"/>
        <w:tblLayout w:type="fixed"/>
        <w:tblLook w:val="04A0" w:firstRow="1" w:lastRow="0" w:firstColumn="1" w:lastColumn="0" w:noHBand="0" w:noVBand="1"/>
      </w:tblPr>
      <w:tblGrid>
        <w:gridCol w:w="3024"/>
        <w:gridCol w:w="3024"/>
        <w:gridCol w:w="2592"/>
      </w:tblGrid>
      <w:tr w:rsidR="00823114" w14:paraId="28750AD1" w14:textId="77777777">
        <w:tc>
          <w:tcPr>
            <w:tcW w:w="3024" w:type="dxa"/>
          </w:tcPr>
          <w:p w14:paraId="763ED8B8" w14:textId="77777777" w:rsidR="00823114" w:rsidRDefault="006A262A">
            <w:pPr>
              <w:jc w:val="center"/>
            </w:pPr>
            <w:r>
              <w:rPr>
                <w:b/>
              </w:rPr>
              <w:t>Van Code</w:t>
            </w:r>
          </w:p>
        </w:tc>
        <w:tc>
          <w:tcPr>
            <w:tcW w:w="3024" w:type="dxa"/>
          </w:tcPr>
          <w:p w14:paraId="640D0E1E" w14:textId="77777777" w:rsidR="00823114" w:rsidRDefault="006A262A">
            <w:pPr>
              <w:jc w:val="center"/>
            </w:pPr>
            <w:r>
              <w:rPr>
                <w:b/>
              </w:rPr>
              <w:t>Naar Code</w:t>
            </w:r>
          </w:p>
        </w:tc>
        <w:tc>
          <w:tcPr>
            <w:tcW w:w="2592" w:type="dxa"/>
          </w:tcPr>
          <w:p w14:paraId="63E377BA" w14:textId="77777777" w:rsidR="00823114" w:rsidRDefault="006A262A">
            <w:pPr>
              <w:jc w:val="center"/>
            </w:pPr>
            <w:r>
              <w:rPr>
                <w:b/>
              </w:rPr>
              <w:t xml:space="preserve">Reden </w:t>
            </w:r>
          </w:p>
        </w:tc>
      </w:tr>
      <w:tr w:rsidR="00823114" w14:paraId="0DA1A2C1" w14:textId="77777777">
        <w:tc>
          <w:tcPr>
            <w:tcW w:w="3024" w:type="dxa"/>
          </w:tcPr>
          <w:p w14:paraId="2D2CAB26" w14:textId="77777777" w:rsidR="00823114" w:rsidRDefault="006A262A">
            <w:r>
              <w:t>6181954</w:t>
            </w:r>
          </w:p>
        </w:tc>
        <w:tc>
          <w:tcPr>
            <w:tcW w:w="3024" w:type="dxa"/>
          </w:tcPr>
          <w:p w14:paraId="25AEA5A0" w14:textId="77777777" w:rsidR="00823114" w:rsidRDefault="006A262A">
            <w:r>
              <w:t>Steunpunt</w:t>
            </w:r>
          </w:p>
        </w:tc>
        <w:tc>
          <w:tcPr>
            <w:tcW w:w="2592" w:type="dxa"/>
          </w:tcPr>
          <w:p w14:paraId="3814B647" w14:textId="77777777" w:rsidR="00823114" w:rsidRDefault="00823114"/>
        </w:tc>
      </w:tr>
      <w:tr w:rsidR="00823114" w14:paraId="31D27803" w14:textId="77777777">
        <w:tc>
          <w:tcPr>
            <w:tcW w:w="3024" w:type="dxa"/>
          </w:tcPr>
          <w:p w14:paraId="0CED7B3E" w14:textId="77777777" w:rsidR="00823114" w:rsidRDefault="006A262A">
            <w:r>
              <w:t>2545339</w:t>
            </w:r>
          </w:p>
        </w:tc>
        <w:tc>
          <w:tcPr>
            <w:tcW w:w="3024" w:type="dxa"/>
          </w:tcPr>
          <w:p w14:paraId="0D9DA4AF" w14:textId="77777777" w:rsidR="00823114" w:rsidRDefault="006A262A">
            <w:r>
              <w:t>Toegangshek</w:t>
            </w:r>
          </w:p>
        </w:tc>
        <w:tc>
          <w:tcPr>
            <w:tcW w:w="2592" w:type="dxa"/>
          </w:tcPr>
          <w:p w14:paraId="73C39906" w14:textId="77777777" w:rsidR="00823114" w:rsidRDefault="00823114"/>
        </w:tc>
      </w:tr>
      <w:tr w:rsidR="00823114" w14:paraId="2667FC53" w14:textId="77777777">
        <w:tc>
          <w:tcPr>
            <w:tcW w:w="3024" w:type="dxa"/>
          </w:tcPr>
          <w:p w14:paraId="7252D63D" w14:textId="77777777" w:rsidR="00823114" w:rsidRDefault="006A262A">
            <w:r>
              <w:t>Verharding wegtype 1, Hoo</w:t>
            </w:r>
          </w:p>
        </w:tc>
        <w:tc>
          <w:tcPr>
            <w:tcW w:w="3024" w:type="dxa"/>
          </w:tcPr>
          <w:p w14:paraId="6EF1E97A" w14:textId="77777777" w:rsidR="00823114" w:rsidRDefault="006A262A">
            <w:r>
              <w:t>Verharding wegtype 1 (hoofdwegennet)</w:t>
            </w:r>
          </w:p>
        </w:tc>
        <w:tc>
          <w:tcPr>
            <w:tcW w:w="2592" w:type="dxa"/>
          </w:tcPr>
          <w:p w14:paraId="5196EF52" w14:textId="77777777" w:rsidR="00823114" w:rsidRDefault="00823114"/>
        </w:tc>
      </w:tr>
      <w:tr w:rsidR="00823114" w14:paraId="03D23F0F" w14:textId="77777777">
        <w:tc>
          <w:tcPr>
            <w:tcW w:w="3024" w:type="dxa"/>
          </w:tcPr>
          <w:p w14:paraId="7E47C654" w14:textId="77777777" w:rsidR="00823114" w:rsidRDefault="006A262A">
            <w:r>
              <w:t>Verharding wegtype 2, Zwa</w:t>
            </w:r>
          </w:p>
        </w:tc>
        <w:tc>
          <w:tcPr>
            <w:tcW w:w="3024" w:type="dxa"/>
          </w:tcPr>
          <w:p w14:paraId="22907DFA" w14:textId="77777777" w:rsidR="00823114" w:rsidRDefault="006A262A">
            <w:r>
              <w:t>Verharding wegtype 2 (zwaarbelaste weg)</w:t>
            </w:r>
          </w:p>
        </w:tc>
        <w:tc>
          <w:tcPr>
            <w:tcW w:w="2592" w:type="dxa"/>
          </w:tcPr>
          <w:p w14:paraId="1C3DA43B" w14:textId="77777777" w:rsidR="00823114" w:rsidRDefault="00823114"/>
        </w:tc>
      </w:tr>
      <w:tr w:rsidR="00823114" w14:paraId="0E783339" w14:textId="77777777">
        <w:tc>
          <w:tcPr>
            <w:tcW w:w="3024" w:type="dxa"/>
          </w:tcPr>
          <w:p w14:paraId="33C9CAD6" w14:textId="77777777" w:rsidR="00823114" w:rsidRDefault="006A262A">
            <w:r>
              <w:t>Verharding wegtype 3, Gem</w:t>
            </w:r>
          </w:p>
        </w:tc>
        <w:tc>
          <w:tcPr>
            <w:tcW w:w="3024" w:type="dxa"/>
          </w:tcPr>
          <w:p w14:paraId="5F7749E8" w14:textId="77777777" w:rsidR="00823114" w:rsidRDefault="006A262A">
            <w:r>
              <w:t>Verharding wegtype 3 (gemiddeld belaste weg)</w:t>
            </w:r>
          </w:p>
        </w:tc>
        <w:tc>
          <w:tcPr>
            <w:tcW w:w="2592" w:type="dxa"/>
          </w:tcPr>
          <w:p w14:paraId="7E5B4522" w14:textId="77777777" w:rsidR="00823114" w:rsidRDefault="00823114"/>
        </w:tc>
      </w:tr>
      <w:tr w:rsidR="00823114" w14:paraId="68F2E43A" w14:textId="77777777">
        <w:tc>
          <w:tcPr>
            <w:tcW w:w="3024" w:type="dxa"/>
          </w:tcPr>
          <w:p w14:paraId="3451CD93" w14:textId="77777777" w:rsidR="00823114" w:rsidRDefault="006A262A">
            <w:r>
              <w:t>Schampkant xx</w:t>
            </w:r>
          </w:p>
        </w:tc>
        <w:tc>
          <w:tcPr>
            <w:tcW w:w="3024" w:type="dxa"/>
          </w:tcPr>
          <w:p w14:paraId="41485F43" w14:textId="77777777" w:rsidR="00823114" w:rsidRDefault="006A262A">
            <w:r>
              <w:t>Schampkant</w:t>
            </w:r>
          </w:p>
        </w:tc>
        <w:tc>
          <w:tcPr>
            <w:tcW w:w="2592" w:type="dxa"/>
          </w:tcPr>
          <w:p w14:paraId="107B6589" w14:textId="77777777" w:rsidR="00823114" w:rsidRDefault="00823114"/>
        </w:tc>
      </w:tr>
      <w:tr w:rsidR="00823114" w14:paraId="55DA82B9" w14:textId="77777777">
        <w:tc>
          <w:tcPr>
            <w:tcW w:w="3024" w:type="dxa"/>
          </w:tcPr>
          <w:p w14:paraId="492A6C65" w14:textId="77777777" w:rsidR="00823114" w:rsidRDefault="006A262A">
            <w:r>
              <w:t>Schampkant RVO</w:t>
            </w:r>
          </w:p>
        </w:tc>
        <w:tc>
          <w:tcPr>
            <w:tcW w:w="3024" w:type="dxa"/>
          </w:tcPr>
          <w:p w14:paraId="7B8D4B09" w14:textId="77777777" w:rsidR="00823114" w:rsidRDefault="006A262A">
            <w:r>
              <w:t>Schampkant</w:t>
            </w:r>
          </w:p>
        </w:tc>
        <w:tc>
          <w:tcPr>
            <w:tcW w:w="2592" w:type="dxa"/>
          </w:tcPr>
          <w:p w14:paraId="76848B22" w14:textId="77777777" w:rsidR="00823114" w:rsidRDefault="00823114"/>
        </w:tc>
      </w:tr>
      <w:tr w:rsidR="00823114" w14:paraId="04269B41" w14:textId="77777777">
        <w:tc>
          <w:tcPr>
            <w:tcW w:w="3024" w:type="dxa"/>
          </w:tcPr>
          <w:p w14:paraId="3AD5D849" w14:textId="77777777" w:rsidR="00823114" w:rsidRDefault="006A262A">
            <w:r>
              <w:t>Schampkant RVB</w:t>
            </w:r>
          </w:p>
        </w:tc>
        <w:tc>
          <w:tcPr>
            <w:tcW w:w="3024" w:type="dxa"/>
          </w:tcPr>
          <w:p w14:paraId="38D743A2" w14:textId="77777777" w:rsidR="00823114" w:rsidRDefault="006A262A">
            <w:r>
              <w:t>Schampkant</w:t>
            </w:r>
          </w:p>
        </w:tc>
        <w:tc>
          <w:tcPr>
            <w:tcW w:w="2592" w:type="dxa"/>
          </w:tcPr>
          <w:p w14:paraId="354A72E5" w14:textId="77777777" w:rsidR="00823114" w:rsidRDefault="00823114"/>
        </w:tc>
      </w:tr>
      <w:tr w:rsidR="00823114" w14:paraId="14F005DC" w14:textId="77777777">
        <w:tc>
          <w:tcPr>
            <w:tcW w:w="3024" w:type="dxa"/>
          </w:tcPr>
          <w:p w14:paraId="581EBAD8" w14:textId="77777777" w:rsidR="00823114" w:rsidRDefault="006A262A">
            <w:r>
              <w:t>Put xx</w:t>
            </w:r>
          </w:p>
        </w:tc>
        <w:tc>
          <w:tcPr>
            <w:tcW w:w="3024" w:type="dxa"/>
          </w:tcPr>
          <w:p w14:paraId="2DF2CD15" w14:textId="77777777" w:rsidR="00823114" w:rsidRDefault="006A262A">
            <w:r>
              <w:t>Hemelwaterafvoer (HWA)</w:t>
            </w:r>
          </w:p>
        </w:tc>
        <w:tc>
          <w:tcPr>
            <w:tcW w:w="2592" w:type="dxa"/>
          </w:tcPr>
          <w:p w14:paraId="56B26596" w14:textId="77777777" w:rsidR="00823114" w:rsidRDefault="00823114"/>
        </w:tc>
      </w:tr>
      <w:tr w:rsidR="00823114" w14:paraId="45F3BFAD" w14:textId="77777777">
        <w:tc>
          <w:tcPr>
            <w:tcW w:w="3024" w:type="dxa"/>
          </w:tcPr>
          <w:p w14:paraId="571D7EA5" w14:textId="77777777" w:rsidR="00823114" w:rsidRDefault="006A262A">
            <w:r>
              <w:t>1111385</w:t>
            </w:r>
          </w:p>
        </w:tc>
        <w:tc>
          <w:tcPr>
            <w:tcW w:w="3024" w:type="dxa"/>
          </w:tcPr>
          <w:p w14:paraId="219062D9" w14:textId="77777777" w:rsidR="00823114" w:rsidRDefault="006A262A">
            <w:r>
              <w:t>Portaal</w:t>
            </w:r>
          </w:p>
        </w:tc>
        <w:tc>
          <w:tcPr>
            <w:tcW w:w="2592" w:type="dxa"/>
          </w:tcPr>
          <w:p w14:paraId="3B2CEFAE" w14:textId="77777777" w:rsidR="00823114" w:rsidRDefault="00823114"/>
        </w:tc>
      </w:tr>
      <w:tr w:rsidR="00823114" w14:paraId="6D951F77" w14:textId="77777777">
        <w:tc>
          <w:tcPr>
            <w:tcW w:w="3024" w:type="dxa"/>
          </w:tcPr>
          <w:p w14:paraId="330D250B" w14:textId="77777777" w:rsidR="00823114" w:rsidRDefault="006A262A">
            <w:r>
              <w:t>Overgangsconstructie xx</w:t>
            </w:r>
          </w:p>
        </w:tc>
        <w:tc>
          <w:tcPr>
            <w:tcW w:w="3024" w:type="dxa"/>
          </w:tcPr>
          <w:p w14:paraId="1A52DEA1" w14:textId="77777777" w:rsidR="00823114" w:rsidRDefault="006A262A">
            <w:r>
              <w:t>Overgangsconstructie</w:t>
            </w:r>
          </w:p>
        </w:tc>
        <w:tc>
          <w:tcPr>
            <w:tcW w:w="2592" w:type="dxa"/>
          </w:tcPr>
          <w:p w14:paraId="783392D6" w14:textId="77777777" w:rsidR="00823114" w:rsidRDefault="00823114"/>
        </w:tc>
      </w:tr>
      <w:tr w:rsidR="00823114" w14:paraId="68F511E8" w14:textId="77777777">
        <w:tc>
          <w:tcPr>
            <w:tcW w:w="3024" w:type="dxa"/>
          </w:tcPr>
          <w:p w14:paraId="0CE4FEA9" w14:textId="77777777" w:rsidR="00823114" w:rsidRDefault="006A262A">
            <w:r>
              <w:t>Overgangsconstructie RVO</w:t>
            </w:r>
          </w:p>
        </w:tc>
        <w:tc>
          <w:tcPr>
            <w:tcW w:w="3024" w:type="dxa"/>
          </w:tcPr>
          <w:p w14:paraId="480A588F" w14:textId="77777777" w:rsidR="00823114" w:rsidRDefault="006A262A">
            <w:r>
              <w:t>Overgangsconstructie</w:t>
            </w:r>
          </w:p>
        </w:tc>
        <w:tc>
          <w:tcPr>
            <w:tcW w:w="2592" w:type="dxa"/>
          </w:tcPr>
          <w:p w14:paraId="4FF44482" w14:textId="77777777" w:rsidR="00823114" w:rsidRDefault="00823114"/>
        </w:tc>
      </w:tr>
      <w:tr w:rsidR="00823114" w14:paraId="37C9D21E" w14:textId="77777777">
        <w:tc>
          <w:tcPr>
            <w:tcW w:w="3024" w:type="dxa"/>
          </w:tcPr>
          <w:p w14:paraId="1CBCD397" w14:textId="77777777" w:rsidR="00823114" w:rsidRDefault="006A262A">
            <w:r>
              <w:t>Overgangsconstructie RVB</w:t>
            </w:r>
          </w:p>
        </w:tc>
        <w:tc>
          <w:tcPr>
            <w:tcW w:w="3024" w:type="dxa"/>
          </w:tcPr>
          <w:p w14:paraId="130E0753" w14:textId="77777777" w:rsidR="00823114" w:rsidRDefault="006A262A">
            <w:r>
              <w:t>Overgangsconstructie</w:t>
            </w:r>
          </w:p>
        </w:tc>
        <w:tc>
          <w:tcPr>
            <w:tcW w:w="2592" w:type="dxa"/>
          </w:tcPr>
          <w:p w14:paraId="1C3BA8DC" w14:textId="77777777" w:rsidR="00823114" w:rsidRDefault="00823114"/>
        </w:tc>
      </w:tr>
      <w:tr w:rsidR="00823114" w14:paraId="2086BC43" w14:textId="77777777">
        <w:tc>
          <w:tcPr>
            <w:tcW w:w="3024" w:type="dxa"/>
          </w:tcPr>
          <w:p w14:paraId="548EACB4" w14:textId="77777777" w:rsidR="00823114" w:rsidRDefault="006A262A">
            <w:r>
              <w:t>Oplegging, steunpunt</w:t>
            </w:r>
          </w:p>
        </w:tc>
        <w:tc>
          <w:tcPr>
            <w:tcW w:w="3024" w:type="dxa"/>
          </w:tcPr>
          <w:p w14:paraId="00844D23" w14:textId="77777777" w:rsidR="00823114" w:rsidRDefault="006A262A">
            <w:r>
              <w:t>Oplegging</w:t>
            </w:r>
          </w:p>
        </w:tc>
        <w:tc>
          <w:tcPr>
            <w:tcW w:w="2592" w:type="dxa"/>
          </w:tcPr>
          <w:p w14:paraId="6E8FDFB9" w14:textId="77777777" w:rsidR="00823114" w:rsidRDefault="00823114"/>
        </w:tc>
      </w:tr>
      <w:tr w:rsidR="00823114" w14:paraId="6FBAFFDA" w14:textId="77777777">
        <w:tc>
          <w:tcPr>
            <w:tcW w:w="3024" w:type="dxa"/>
          </w:tcPr>
          <w:p w14:paraId="6BF125B0" w14:textId="77777777" w:rsidR="00823114" w:rsidRDefault="006A262A">
            <w:r>
              <w:t>Oplegging, landhoofd</w:t>
            </w:r>
          </w:p>
        </w:tc>
        <w:tc>
          <w:tcPr>
            <w:tcW w:w="3024" w:type="dxa"/>
          </w:tcPr>
          <w:p w14:paraId="1D3FB87E" w14:textId="77777777" w:rsidR="00823114" w:rsidRDefault="006A262A">
            <w:r>
              <w:t>Oplegging</w:t>
            </w:r>
          </w:p>
        </w:tc>
        <w:tc>
          <w:tcPr>
            <w:tcW w:w="2592" w:type="dxa"/>
          </w:tcPr>
          <w:p w14:paraId="30956E73" w14:textId="77777777" w:rsidR="00823114" w:rsidRDefault="00823114"/>
        </w:tc>
      </w:tr>
      <w:tr w:rsidR="00823114" w14:paraId="0A1A9186" w14:textId="77777777">
        <w:tc>
          <w:tcPr>
            <w:tcW w:w="3024" w:type="dxa"/>
          </w:tcPr>
          <w:p w14:paraId="73F6325F" w14:textId="77777777" w:rsidR="00823114" w:rsidRDefault="006A262A">
            <w:r>
              <w:t>Oplegging val</w:t>
            </w:r>
          </w:p>
        </w:tc>
        <w:tc>
          <w:tcPr>
            <w:tcW w:w="3024" w:type="dxa"/>
          </w:tcPr>
          <w:p w14:paraId="46F7612B" w14:textId="77777777" w:rsidR="00823114" w:rsidRDefault="006A262A">
            <w:r>
              <w:t>Oplegging</w:t>
            </w:r>
          </w:p>
        </w:tc>
        <w:tc>
          <w:tcPr>
            <w:tcW w:w="2592" w:type="dxa"/>
          </w:tcPr>
          <w:p w14:paraId="1B5795CD" w14:textId="77777777" w:rsidR="00823114" w:rsidRDefault="00823114"/>
        </w:tc>
      </w:tr>
      <w:tr w:rsidR="00823114" w14:paraId="02EA7799" w14:textId="77777777">
        <w:tc>
          <w:tcPr>
            <w:tcW w:w="3024" w:type="dxa"/>
          </w:tcPr>
          <w:p w14:paraId="384D7010" w14:textId="77777777" w:rsidR="00823114" w:rsidRDefault="006A262A">
            <w:r>
              <w:t>Oplegging aanbrug</w:t>
            </w:r>
          </w:p>
        </w:tc>
        <w:tc>
          <w:tcPr>
            <w:tcW w:w="3024" w:type="dxa"/>
          </w:tcPr>
          <w:p w14:paraId="0DD0DA00" w14:textId="77777777" w:rsidR="00823114" w:rsidRDefault="006A262A">
            <w:r>
              <w:t>Oplegging</w:t>
            </w:r>
          </w:p>
        </w:tc>
        <w:tc>
          <w:tcPr>
            <w:tcW w:w="2592" w:type="dxa"/>
          </w:tcPr>
          <w:p w14:paraId="2047F0B8" w14:textId="77777777" w:rsidR="00823114" w:rsidRDefault="00823114"/>
        </w:tc>
      </w:tr>
      <w:tr w:rsidR="00823114" w14:paraId="6EBD8B28" w14:textId="77777777">
        <w:tc>
          <w:tcPr>
            <w:tcW w:w="3024" w:type="dxa"/>
          </w:tcPr>
          <w:p w14:paraId="77FAD742" w14:textId="77777777" w:rsidR="00823114" w:rsidRDefault="006A262A">
            <w:r>
              <w:t>Leuning</w:t>
            </w:r>
          </w:p>
        </w:tc>
        <w:tc>
          <w:tcPr>
            <w:tcW w:w="3024" w:type="dxa"/>
          </w:tcPr>
          <w:p w14:paraId="6D210566" w14:textId="77777777" w:rsidR="00823114" w:rsidRDefault="006A262A">
            <w:r>
              <w:t>Leuningconstructie</w:t>
            </w:r>
          </w:p>
        </w:tc>
        <w:tc>
          <w:tcPr>
            <w:tcW w:w="2592" w:type="dxa"/>
          </w:tcPr>
          <w:p w14:paraId="26D905BA" w14:textId="77777777" w:rsidR="00823114" w:rsidRDefault="00823114"/>
        </w:tc>
      </w:tr>
      <w:tr w:rsidR="00823114" w14:paraId="67ADD6FB" w14:textId="77777777">
        <w:tc>
          <w:tcPr>
            <w:tcW w:w="3024" w:type="dxa"/>
          </w:tcPr>
          <w:p w14:paraId="78906E85" w14:textId="77777777" w:rsidR="00823114" w:rsidRDefault="006A262A">
            <w:r>
              <w:t>2213634</w:t>
            </w:r>
          </w:p>
        </w:tc>
        <w:tc>
          <w:tcPr>
            <w:tcW w:w="3024" w:type="dxa"/>
          </w:tcPr>
          <w:p w14:paraId="57ECE139" w14:textId="77777777" w:rsidR="00823114" w:rsidRDefault="006A262A">
            <w:r>
              <w:t>Kabeldraagconstructie</w:t>
            </w:r>
          </w:p>
        </w:tc>
        <w:tc>
          <w:tcPr>
            <w:tcW w:w="2592" w:type="dxa"/>
          </w:tcPr>
          <w:p w14:paraId="358919C1" w14:textId="77777777" w:rsidR="00823114" w:rsidRDefault="00823114"/>
        </w:tc>
      </w:tr>
      <w:tr w:rsidR="00823114" w14:paraId="118FA559" w14:textId="77777777">
        <w:tc>
          <w:tcPr>
            <w:tcW w:w="3024" w:type="dxa"/>
          </w:tcPr>
          <w:p w14:paraId="131D3B2B" w14:textId="77777777" w:rsidR="00823114" w:rsidRDefault="006A262A">
            <w:r>
              <w:t>Inbraakbeveiligingsinstal</w:t>
            </w:r>
          </w:p>
        </w:tc>
        <w:tc>
          <w:tcPr>
            <w:tcW w:w="3024" w:type="dxa"/>
          </w:tcPr>
          <w:p w14:paraId="6373AE3F" w14:textId="77777777" w:rsidR="00823114" w:rsidRDefault="006A262A">
            <w:r>
              <w:t>Inbraakbeveiligingsinstallatie</w:t>
            </w:r>
          </w:p>
        </w:tc>
        <w:tc>
          <w:tcPr>
            <w:tcW w:w="2592" w:type="dxa"/>
          </w:tcPr>
          <w:p w14:paraId="67F0879E" w14:textId="77777777" w:rsidR="00823114" w:rsidRDefault="00823114"/>
        </w:tc>
      </w:tr>
      <w:tr w:rsidR="00823114" w14:paraId="72B7C497" w14:textId="77777777">
        <w:tc>
          <w:tcPr>
            <w:tcW w:w="3024" w:type="dxa"/>
          </w:tcPr>
          <w:p w14:paraId="4EC6FEDA" w14:textId="77777777" w:rsidR="00823114" w:rsidRDefault="006A262A">
            <w:r>
              <w:t>Hydro-/meteomeetinstallat</w:t>
            </w:r>
          </w:p>
        </w:tc>
        <w:tc>
          <w:tcPr>
            <w:tcW w:w="3024" w:type="dxa"/>
          </w:tcPr>
          <w:p w14:paraId="432BE1E3" w14:textId="77777777" w:rsidR="00823114" w:rsidRDefault="006A262A">
            <w:r>
              <w:t>Meetinstallatie</w:t>
            </w:r>
          </w:p>
        </w:tc>
        <w:tc>
          <w:tcPr>
            <w:tcW w:w="2592" w:type="dxa"/>
          </w:tcPr>
          <w:p w14:paraId="0585A280" w14:textId="77777777" w:rsidR="00823114" w:rsidRDefault="00823114"/>
        </w:tc>
      </w:tr>
      <w:tr w:rsidR="00823114" w14:paraId="09BD8521" w14:textId="77777777">
        <w:tc>
          <w:tcPr>
            <w:tcW w:w="3024" w:type="dxa"/>
          </w:tcPr>
          <w:p w14:paraId="0EFDC89F" w14:textId="77777777" w:rsidR="00823114" w:rsidRDefault="006A262A">
            <w:r>
              <w:t>1054837</w:t>
            </w:r>
          </w:p>
        </w:tc>
        <w:tc>
          <w:tcPr>
            <w:tcW w:w="3024" w:type="dxa"/>
          </w:tcPr>
          <w:p w14:paraId="390647AA" w14:textId="77777777" w:rsidR="00823114" w:rsidRDefault="006A262A">
            <w:r>
              <w:t>Heftoren</w:t>
            </w:r>
          </w:p>
        </w:tc>
        <w:tc>
          <w:tcPr>
            <w:tcW w:w="2592" w:type="dxa"/>
          </w:tcPr>
          <w:p w14:paraId="40F81EAC" w14:textId="77777777" w:rsidR="00823114" w:rsidRDefault="00823114"/>
        </w:tc>
      </w:tr>
      <w:tr w:rsidR="00823114" w14:paraId="26ECE78F" w14:textId="77777777">
        <w:tc>
          <w:tcPr>
            <w:tcW w:w="3024" w:type="dxa"/>
          </w:tcPr>
          <w:p w14:paraId="46A8F1E5" w14:textId="77777777" w:rsidR="00823114" w:rsidRDefault="006A262A">
            <w:r>
              <w:t>3962340</w:t>
            </w:r>
          </w:p>
        </w:tc>
        <w:tc>
          <w:tcPr>
            <w:tcW w:w="3024" w:type="dxa"/>
          </w:tcPr>
          <w:p w14:paraId="5A54ACCA" w14:textId="77777777" w:rsidR="00823114" w:rsidRDefault="006A262A">
            <w:r>
              <w:t>Heftoren</w:t>
            </w:r>
          </w:p>
        </w:tc>
        <w:tc>
          <w:tcPr>
            <w:tcW w:w="2592" w:type="dxa"/>
          </w:tcPr>
          <w:p w14:paraId="7D75AFF9" w14:textId="77777777" w:rsidR="00823114" w:rsidRDefault="00823114"/>
        </w:tc>
      </w:tr>
      <w:tr w:rsidR="00823114" w14:paraId="34EB3A10" w14:textId="77777777">
        <w:tc>
          <w:tcPr>
            <w:tcW w:w="3024" w:type="dxa"/>
          </w:tcPr>
          <w:p w14:paraId="697C156A" w14:textId="77777777" w:rsidR="00823114" w:rsidRDefault="006A262A">
            <w:r>
              <w:t>6282854</w:t>
            </w:r>
          </w:p>
        </w:tc>
        <w:tc>
          <w:tcPr>
            <w:tcW w:w="3024" w:type="dxa"/>
          </w:tcPr>
          <w:p w14:paraId="584E73C0" w14:textId="77777777" w:rsidR="00823114" w:rsidRDefault="006A262A">
            <w:r>
              <w:t>Grasvegetatie</w:t>
            </w:r>
          </w:p>
        </w:tc>
        <w:tc>
          <w:tcPr>
            <w:tcW w:w="2592" w:type="dxa"/>
          </w:tcPr>
          <w:p w14:paraId="54BB6A56" w14:textId="77777777" w:rsidR="00823114" w:rsidRDefault="00823114"/>
        </w:tc>
      </w:tr>
      <w:tr w:rsidR="00823114" w14:paraId="23CBE41F" w14:textId="77777777">
        <w:tc>
          <w:tcPr>
            <w:tcW w:w="3024" w:type="dxa"/>
          </w:tcPr>
          <w:p w14:paraId="3F1F42F7" w14:textId="77777777" w:rsidR="00823114" w:rsidRDefault="006A262A">
            <w:r>
              <w:t>5755789</w:t>
            </w:r>
          </w:p>
        </w:tc>
        <w:tc>
          <w:tcPr>
            <w:tcW w:w="3024" w:type="dxa"/>
          </w:tcPr>
          <w:p w14:paraId="2D58DEB0" w14:textId="77777777" w:rsidR="00823114" w:rsidRDefault="006A262A">
            <w:r>
              <w:t>Fauna uittreedplaats</w:t>
            </w:r>
          </w:p>
        </w:tc>
        <w:tc>
          <w:tcPr>
            <w:tcW w:w="2592" w:type="dxa"/>
          </w:tcPr>
          <w:p w14:paraId="4563E16D" w14:textId="77777777" w:rsidR="00823114" w:rsidRDefault="00823114"/>
        </w:tc>
      </w:tr>
      <w:tr w:rsidR="00823114" w14:paraId="4C34042D" w14:textId="77777777">
        <w:tc>
          <w:tcPr>
            <w:tcW w:w="3024" w:type="dxa"/>
          </w:tcPr>
          <w:p w14:paraId="5FFB44B6" w14:textId="77777777" w:rsidR="00823114" w:rsidRDefault="006A262A">
            <w:r>
              <w:t>Dynamische bewegwijzering</w:t>
            </w:r>
          </w:p>
        </w:tc>
        <w:tc>
          <w:tcPr>
            <w:tcW w:w="3024" w:type="dxa"/>
          </w:tcPr>
          <w:p w14:paraId="4587F6F3" w14:textId="77777777" w:rsidR="00823114" w:rsidRDefault="006A262A">
            <w:r>
              <w:t>Dynamische bewegwijzering en informatie systemen</w:t>
            </w:r>
          </w:p>
        </w:tc>
        <w:tc>
          <w:tcPr>
            <w:tcW w:w="2592" w:type="dxa"/>
          </w:tcPr>
          <w:p w14:paraId="0C199349" w14:textId="77777777" w:rsidR="00823114" w:rsidRDefault="00823114"/>
        </w:tc>
      </w:tr>
      <w:tr w:rsidR="00823114" w14:paraId="33716A4F" w14:textId="77777777">
        <w:tc>
          <w:tcPr>
            <w:tcW w:w="3024" w:type="dxa"/>
          </w:tcPr>
          <w:p w14:paraId="02911615" w14:textId="77777777" w:rsidR="00823114" w:rsidRDefault="006A262A">
            <w:r>
              <w:t>4929846</w:t>
            </w:r>
          </w:p>
        </w:tc>
        <w:tc>
          <w:tcPr>
            <w:tcW w:w="3024" w:type="dxa"/>
          </w:tcPr>
          <w:p w14:paraId="1308CE0B" w14:textId="77777777" w:rsidR="00823114" w:rsidRDefault="006A262A">
            <w:r>
              <w:t>Drainage</w:t>
            </w:r>
          </w:p>
        </w:tc>
        <w:tc>
          <w:tcPr>
            <w:tcW w:w="2592" w:type="dxa"/>
          </w:tcPr>
          <w:p w14:paraId="53D52821" w14:textId="77777777" w:rsidR="00823114" w:rsidRDefault="00823114"/>
        </w:tc>
      </w:tr>
      <w:tr w:rsidR="00823114" w14:paraId="41906D7A" w14:textId="77777777">
        <w:tc>
          <w:tcPr>
            <w:tcW w:w="3024" w:type="dxa"/>
          </w:tcPr>
          <w:p w14:paraId="210816E4" w14:textId="77777777" w:rsidR="00823114" w:rsidRDefault="006A262A">
            <w:r>
              <w:t>Debietmeetinstallatie</w:t>
            </w:r>
          </w:p>
        </w:tc>
        <w:tc>
          <w:tcPr>
            <w:tcW w:w="3024" w:type="dxa"/>
          </w:tcPr>
          <w:p w14:paraId="4E62F986" w14:textId="77777777" w:rsidR="00823114" w:rsidRDefault="006A262A">
            <w:r>
              <w:t>Meetinstallatie</w:t>
            </w:r>
          </w:p>
        </w:tc>
        <w:tc>
          <w:tcPr>
            <w:tcW w:w="2592" w:type="dxa"/>
          </w:tcPr>
          <w:p w14:paraId="460B7B92" w14:textId="77777777" w:rsidR="00823114" w:rsidRDefault="00823114"/>
        </w:tc>
      </w:tr>
      <w:tr w:rsidR="00823114" w14:paraId="449CA81A" w14:textId="77777777">
        <w:tc>
          <w:tcPr>
            <w:tcW w:w="3024" w:type="dxa"/>
          </w:tcPr>
          <w:p w14:paraId="5CC4A833" w14:textId="77777777" w:rsidR="00823114" w:rsidRDefault="006A262A">
            <w:r>
              <w:t>1731778</w:t>
            </w:r>
          </w:p>
        </w:tc>
        <w:tc>
          <w:tcPr>
            <w:tcW w:w="3024" w:type="dxa"/>
          </w:tcPr>
          <w:p w14:paraId="7F75A648" w14:textId="77777777" w:rsidR="00823114" w:rsidRDefault="006A262A">
            <w:r>
              <w:t>Closed Circuit TeleVision installatie (CCTV)</w:t>
            </w:r>
          </w:p>
        </w:tc>
        <w:tc>
          <w:tcPr>
            <w:tcW w:w="2592" w:type="dxa"/>
          </w:tcPr>
          <w:p w14:paraId="5F791EBA" w14:textId="77777777" w:rsidR="00823114" w:rsidRDefault="00823114"/>
        </w:tc>
      </w:tr>
      <w:tr w:rsidR="00823114" w14:paraId="22D7493A" w14:textId="77777777">
        <w:tc>
          <w:tcPr>
            <w:tcW w:w="3024" w:type="dxa"/>
          </w:tcPr>
          <w:p w14:paraId="48E9C1D0" w14:textId="77777777" w:rsidR="00823114" w:rsidRDefault="006A262A">
            <w:r>
              <w:t>Closed Circuit TeleVision</w:t>
            </w:r>
          </w:p>
        </w:tc>
        <w:tc>
          <w:tcPr>
            <w:tcW w:w="3024" w:type="dxa"/>
          </w:tcPr>
          <w:p w14:paraId="4ABD36A2" w14:textId="77777777" w:rsidR="00823114" w:rsidRDefault="006A262A">
            <w:r>
              <w:t>Closed Circuit TeleVision installatie (CCTV)</w:t>
            </w:r>
          </w:p>
        </w:tc>
        <w:tc>
          <w:tcPr>
            <w:tcW w:w="2592" w:type="dxa"/>
          </w:tcPr>
          <w:p w14:paraId="57E5B82C" w14:textId="77777777" w:rsidR="00823114" w:rsidRDefault="00823114"/>
        </w:tc>
      </w:tr>
      <w:tr w:rsidR="00823114" w14:paraId="67A4BE01" w14:textId="77777777">
        <w:tc>
          <w:tcPr>
            <w:tcW w:w="3024" w:type="dxa"/>
          </w:tcPr>
          <w:p w14:paraId="3820F65C" w14:textId="77777777" w:rsidR="00823114" w:rsidRDefault="006A262A">
            <w:r>
              <w:t>Bodembescherming xx</w:t>
            </w:r>
          </w:p>
        </w:tc>
        <w:tc>
          <w:tcPr>
            <w:tcW w:w="3024" w:type="dxa"/>
          </w:tcPr>
          <w:p w14:paraId="6397FB6A" w14:textId="77777777" w:rsidR="00823114" w:rsidRDefault="006A262A">
            <w:r>
              <w:t>Bodembescherming</w:t>
            </w:r>
          </w:p>
        </w:tc>
        <w:tc>
          <w:tcPr>
            <w:tcW w:w="2592" w:type="dxa"/>
          </w:tcPr>
          <w:p w14:paraId="58950319" w14:textId="77777777" w:rsidR="00823114" w:rsidRDefault="00823114"/>
        </w:tc>
      </w:tr>
      <w:tr w:rsidR="00823114" w14:paraId="722E0BBD" w14:textId="77777777">
        <w:tc>
          <w:tcPr>
            <w:tcW w:w="3024" w:type="dxa"/>
          </w:tcPr>
          <w:p w14:paraId="361A2A18" w14:textId="77777777" w:rsidR="00823114" w:rsidRDefault="006A262A">
            <w:r>
              <w:t>Bodem xx</w:t>
            </w:r>
          </w:p>
        </w:tc>
        <w:tc>
          <w:tcPr>
            <w:tcW w:w="3024" w:type="dxa"/>
          </w:tcPr>
          <w:p w14:paraId="24CDAC9E" w14:textId="77777777" w:rsidR="00823114" w:rsidRDefault="006A262A">
            <w:r>
              <w:t>Bodem</w:t>
            </w:r>
          </w:p>
        </w:tc>
        <w:tc>
          <w:tcPr>
            <w:tcW w:w="2592" w:type="dxa"/>
          </w:tcPr>
          <w:p w14:paraId="0163F155" w14:textId="77777777" w:rsidR="00823114" w:rsidRDefault="00823114"/>
        </w:tc>
      </w:tr>
      <w:tr w:rsidR="00823114" w14:paraId="08AFDCF3" w14:textId="77777777">
        <w:tc>
          <w:tcPr>
            <w:tcW w:w="3024" w:type="dxa"/>
          </w:tcPr>
          <w:p w14:paraId="6B8544E6" w14:textId="77777777" w:rsidR="00823114" w:rsidRDefault="006A262A">
            <w:r>
              <w:t>Binnenverlichting</w:t>
            </w:r>
          </w:p>
        </w:tc>
        <w:tc>
          <w:tcPr>
            <w:tcW w:w="3024" w:type="dxa"/>
          </w:tcPr>
          <w:p w14:paraId="72B11EDE" w14:textId="77777777" w:rsidR="00823114" w:rsidRDefault="006A262A">
            <w:r>
              <w:t>Binnenverlichting</w:t>
            </w:r>
          </w:p>
        </w:tc>
        <w:tc>
          <w:tcPr>
            <w:tcW w:w="2592" w:type="dxa"/>
          </w:tcPr>
          <w:p w14:paraId="0FFA1978" w14:textId="77777777" w:rsidR="00823114" w:rsidRDefault="00823114"/>
        </w:tc>
      </w:tr>
      <w:tr w:rsidR="00823114" w14:paraId="438DEDE6" w14:textId="77777777">
        <w:tc>
          <w:tcPr>
            <w:tcW w:w="3024" w:type="dxa"/>
          </w:tcPr>
          <w:p w14:paraId="5DBC0D46" w14:textId="77777777" w:rsidR="00823114" w:rsidRDefault="006A262A">
            <w:r>
              <w:t>2147326</w:t>
            </w:r>
          </w:p>
        </w:tc>
        <w:tc>
          <w:tcPr>
            <w:tcW w:w="3024" w:type="dxa"/>
          </w:tcPr>
          <w:p w14:paraId="12561CB6" w14:textId="77777777" w:rsidR="00823114" w:rsidRDefault="006A262A">
            <w:r>
              <w:t>Berm</w:t>
            </w:r>
          </w:p>
        </w:tc>
        <w:tc>
          <w:tcPr>
            <w:tcW w:w="2592" w:type="dxa"/>
          </w:tcPr>
          <w:p w14:paraId="0C982346" w14:textId="77777777" w:rsidR="00823114" w:rsidRDefault="00823114"/>
        </w:tc>
      </w:tr>
      <w:tr w:rsidR="00823114" w14:paraId="22C048A0" w14:textId="77777777">
        <w:tc>
          <w:tcPr>
            <w:tcW w:w="3024" w:type="dxa"/>
          </w:tcPr>
          <w:p w14:paraId="36EC769C" w14:textId="77777777" w:rsidR="00823114" w:rsidRDefault="006A262A">
            <w:r>
              <w:lastRenderedPageBreak/>
              <w:t>Bedienings- en besturings</w:t>
            </w:r>
          </w:p>
        </w:tc>
        <w:tc>
          <w:tcPr>
            <w:tcW w:w="3024" w:type="dxa"/>
          </w:tcPr>
          <w:p w14:paraId="288F0149" w14:textId="77777777" w:rsidR="00823114" w:rsidRDefault="006A262A">
            <w:r>
              <w:t>Bedienings- en besturingsinstallatie</w:t>
            </w:r>
          </w:p>
        </w:tc>
        <w:tc>
          <w:tcPr>
            <w:tcW w:w="2592" w:type="dxa"/>
          </w:tcPr>
          <w:p w14:paraId="1131135B" w14:textId="77777777" w:rsidR="00823114" w:rsidRDefault="00823114"/>
        </w:tc>
      </w:tr>
      <w:tr w:rsidR="00823114" w14:paraId="7AA52D27" w14:textId="77777777">
        <w:tc>
          <w:tcPr>
            <w:tcW w:w="3024" w:type="dxa"/>
          </w:tcPr>
          <w:p w14:paraId="45AEEF4D" w14:textId="77777777" w:rsidR="00823114" w:rsidRDefault="006A262A">
            <w:r>
              <w:t>Bebording/bewegwijzering</w:t>
            </w:r>
          </w:p>
        </w:tc>
        <w:tc>
          <w:tcPr>
            <w:tcW w:w="3024" w:type="dxa"/>
          </w:tcPr>
          <w:p w14:paraId="631F3A42" w14:textId="77777777" w:rsidR="00823114" w:rsidRDefault="006A262A">
            <w:r>
              <w:t>Bebording en bewegwijzering (statisch)</w:t>
            </w:r>
          </w:p>
        </w:tc>
        <w:tc>
          <w:tcPr>
            <w:tcW w:w="2592" w:type="dxa"/>
          </w:tcPr>
          <w:p w14:paraId="400AD549" w14:textId="77777777" w:rsidR="00823114" w:rsidRDefault="00823114"/>
        </w:tc>
      </w:tr>
      <w:tr w:rsidR="00823114" w14:paraId="6ABFBD71" w14:textId="77777777">
        <w:tc>
          <w:tcPr>
            <w:tcW w:w="3024" w:type="dxa"/>
          </w:tcPr>
          <w:p w14:paraId="2DC236FE" w14:textId="77777777" w:rsidR="00823114" w:rsidRDefault="006A262A">
            <w:r>
              <w:t>Basculekelder</w:t>
            </w:r>
          </w:p>
        </w:tc>
        <w:tc>
          <w:tcPr>
            <w:tcW w:w="3024" w:type="dxa"/>
          </w:tcPr>
          <w:p w14:paraId="0EC471A3" w14:textId="77777777" w:rsidR="00823114" w:rsidRDefault="006A262A">
            <w:r>
              <w:t>Basculekelder</w:t>
            </w:r>
          </w:p>
        </w:tc>
        <w:tc>
          <w:tcPr>
            <w:tcW w:w="2592" w:type="dxa"/>
          </w:tcPr>
          <w:p w14:paraId="21483902" w14:textId="77777777" w:rsidR="00823114" w:rsidRDefault="00823114"/>
        </w:tc>
      </w:tr>
      <w:tr w:rsidR="00823114" w14:paraId="625BB4BD" w14:textId="77777777">
        <w:tc>
          <w:tcPr>
            <w:tcW w:w="3024" w:type="dxa"/>
          </w:tcPr>
          <w:p w14:paraId="58D38F56" w14:textId="77777777" w:rsidR="00823114" w:rsidRDefault="006A262A">
            <w:r>
              <w:t>Afsluitboominstallatie</w:t>
            </w:r>
          </w:p>
        </w:tc>
        <w:tc>
          <w:tcPr>
            <w:tcW w:w="3024" w:type="dxa"/>
          </w:tcPr>
          <w:p w14:paraId="472EB6AD" w14:textId="77777777" w:rsidR="00823114" w:rsidRDefault="006A262A">
            <w:r>
              <w:t>Afsluitboominstallatie</w:t>
            </w:r>
          </w:p>
        </w:tc>
        <w:tc>
          <w:tcPr>
            <w:tcW w:w="2592" w:type="dxa"/>
          </w:tcPr>
          <w:p w14:paraId="6622DBEB" w14:textId="77777777" w:rsidR="00823114" w:rsidRDefault="00823114"/>
        </w:tc>
      </w:tr>
      <w:tr w:rsidR="00823114" w14:paraId="148137C3" w14:textId="77777777">
        <w:tc>
          <w:tcPr>
            <w:tcW w:w="3024" w:type="dxa"/>
          </w:tcPr>
          <w:p w14:paraId="7331A5DA" w14:textId="77777777" w:rsidR="00823114" w:rsidRDefault="006A262A">
            <w:r>
              <w:t>Afmeervoorziening</w:t>
            </w:r>
          </w:p>
        </w:tc>
        <w:tc>
          <w:tcPr>
            <w:tcW w:w="3024" w:type="dxa"/>
          </w:tcPr>
          <w:p w14:paraId="52B48B50" w14:textId="77777777" w:rsidR="00823114" w:rsidRDefault="006A262A">
            <w:r>
              <w:t>Afmeervoorziening</w:t>
            </w:r>
          </w:p>
        </w:tc>
        <w:tc>
          <w:tcPr>
            <w:tcW w:w="2592" w:type="dxa"/>
          </w:tcPr>
          <w:p w14:paraId="73516449" w14:textId="77777777" w:rsidR="00823114" w:rsidRDefault="00823114"/>
        </w:tc>
      </w:tr>
      <w:tr w:rsidR="00823114" w14:paraId="380AEE4E" w14:textId="77777777">
        <w:tc>
          <w:tcPr>
            <w:tcW w:w="3024" w:type="dxa"/>
          </w:tcPr>
          <w:p w14:paraId="3C44F567" w14:textId="77777777" w:rsidR="00823114" w:rsidRDefault="006A262A">
            <w:r>
              <w:t>Aarding- en bliksembeveil</w:t>
            </w:r>
          </w:p>
        </w:tc>
        <w:tc>
          <w:tcPr>
            <w:tcW w:w="3024" w:type="dxa"/>
          </w:tcPr>
          <w:p w14:paraId="3C8747C9" w14:textId="77777777" w:rsidR="00823114" w:rsidRDefault="006A262A">
            <w:r>
              <w:t>Aarding- en bliksembeveiligingsinstallatie</w:t>
            </w:r>
          </w:p>
        </w:tc>
        <w:tc>
          <w:tcPr>
            <w:tcW w:w="2592" w:type="dxa"/>
          </w:tcPr>
          <w:p w14:paraId="2CD9BBEB" w14:textId="77777777" w:rsidR="00823114" w:rsidRDefault="00823114"/>
        </w:tc>
      </w:tr>
      <w:tr w:rsidR="00823114" w14:paraId="4FFC2398" w14:textId="77777777">
        <w:tc>
          <w:tcPr>
            <w:tcW w:w="3024" w:type="dxa"/>
          </w:tcPr>
          <w:p w14:paraId="1664E833" w14:textId="77777777" w:rsidR="00823114" w:rsidRDefault="006A262A">
            <w:r>
              <w:t>Aandrijving en bewegingsw</w:t>
            </w:r>
          </w:p>
        </w:tc>
        <w:tc>
          <w:tcPr>
            <w:tcW w:w="3024" w:type="dxa"/>
          </w:tcPr>
          <w:p w14:paraId="382CB968" w14:textId="77777777" w:rsidR="00823114" w:rsidRDefault="006A262A">
            <w:r>
              <w:t>Aandrijving en bewegingswerk (mechanisch)</w:t>
            </w:r>
          </w:p>
        </w:tc>
        <w:tc>
          <w:tcPr>
            <w:tcW w:w="2592" w:type="dxa"/>
          </w:tcPr>
          <w:p w14:paraId="26D18C32" w14:textId="77777777" w:rsidR="00823114" w:rsidRDefault="00823114"/>
        </w:tc>
      </w:tr>
      <w:tr w:rsidR="00823114" w14:paraId="532EECB4" w14:textId="77777777">
        <w:tc>
          <w:tcPr>
            <w:tcW w:w="3024" w:type="dxa"/>
          </w:tcPr>
          <w:p w14:paraId="16EE585C" w14:textId="77777777" w:rsidR="00823114" w:rsidRDefault="006A262A">
            <w:r>
              <w:t>Verharding wegtype 4, Lic</w:t>
            </w:r>
          </w:p>
        </w:tc>
        <w:tc>
          <w:tcPr>
            <w:tcW w:w="3024" w:type="dxa"/>
          </w:tcPr>
          <w:p w14:paraId="50C0889A" w14:textId="77777777" w:rsidR="00823114" w:rsidRDefault="006A262A">
            <w:r>
              <w:t>Verharding wegtype 4 (licht belast)</w:t>
            </w:r>
          </w:p>
        </w:tc>
        <w:tc>
          <w:tcPr>
            <w:tcW w:w="2592" w:type="dxa"/>
          </w:tcPr>
          <w:p w14:paraId="05456B38" w14:textId="77777777" w:rsidR="00823114" w:rsidRDefault="00823114"/>
        </w:tc>
      </w:tr>
      <w:tr w:rsidR="00823114" w14:paraId="6368BB67" w14:textId="77777777">
        <w:tc>
          <w:tcPr>
            <w:tcW w:w="3024" w:type="dxa"/>
          </w:tcPr>
          <w:p w14:paraId="4A3B996B" w14:textId="77777777" w:rsidR="00823114" w:rsidRDefault="006A262A">
            <w:r>
              <w:t>Verharding wegtype 7, Fie</w:t>
            </w:r>
          </w:p>
        </w:tc>
        <w:tc>
          <w:tcPr>
            <w:tcW w:w="3024" w:type="dxa"/>
          </w:tcPr>
          <w:p w14:paraId="6B798A84" w14:textId="77777777" w:rsidR="00823114" w:rsidRDefault="006A262A">
            <w:r>
              <w:t>Verharding wegtype 7 (fietspaden)</w:t>
            </w:r>
          </w:p>
        </w:tc>
        <w:tc>
          <w:tcPr>
            <w:tcW w:w="2592" w:type="dxa"/>
          </w:tcPr>
          <w:p w14:paraId="30C3D254" w14:textId="77777777" w:rsidR="00823114" w:rsidRDefault="00823114"/>
        </w:tc>
      </w:tr>
      <w:tr w:rsidR="00823114" w14:paraId="497AD728" w14:textId="77777777">
        <w:tc>
          <w:tcPr>
            <w:tcW w:w="3024" w:type="dxa"/>
          </w:tcPr>
          <w:p w14:paraId="43EA44EC" w14:textId="77777777" w:rsidR="00823114" w:rsidRDefault="006A262A">
            <w:r>
              <w:t>Verkeersregelinstallatie</w:t>
            </w:r>
          </w:p>
        </w:tc>
        <w:tc>
          <w:tcPr>
            <w:tcW w:w="3024" w:type="dxa"/>
          </w:tcPr>
          <w:p w14:paraId="0D62D7CC" w14:textId="77777777" w:rsidR="00823114" w:rsidRDefault="006A262A">
            <w:r>
              <w:t>Verkeersregelinstallatie (VRI)</w:t>
            </w:r>
          </w:p>
        </w:tc>
        <w:tc>
          <w:tcPr>
            <w:tcW w:w="2592" w:type="dxa"/>
          </w:tcPr>
          <w:p w14:paraId="23FD5A38" w14:textId="77777777" w:rsidR="00823114" w:rsidRDefault="00823114"/>
        </w:tc>
      </w:tr>
      <w:tr w:rsidR="00823114" w14:paraId="73DC50D2" w14:textId="77777777">
        <w:tc>
          <w:tcPr>
            <w:tcW w:w="3024" w:type="dxa"/>
          </w:tcPr>
          <w:p w14:paraId="089CF7F2" w14:textId="77777777" w:rsidR="00823114" w:rsidRDefault="006A262A">
            <w:r>
              <w:t>5487160</w:t>
            </w:r>
          </w:p>
        </w:tc>
        <w:tc>
          <w:tcPr>
            <w:tcW w:w="3024" w:type="dxa"/>
          </w:tcPr>
          <w:p w14:paraId="08E0AD4C" w14:textId="77777777" w:rsidR="00823114" w:rsidRDefault="006A262A">
            <w:r>
              <w:t>Steunpunt</w:t>
            </w:r>
          </w:p>
        </w:tc>
        <w:tc>
          <w:tcPr>
            <w:tcW w:w="2592" w:type="dxa"/>
          </w:tcPr>
          <w:p w14:paraId="2E6500CC" w14:textId="77777777" w:rsidR="00823114" w:rsidRDefault="00823114"/>
        </w:tc>
      </w:tr>
      <w:tr w:rsidR="00823114" w14:paraId="4726A982" w14:textId="77777777">
        <w:tc>
          <w:tcPr>
            <w:tcW w:w="3024" w:type="dxa"/>
          </w:tcPr>
          <w:p w14:paraId="661589C3" w14:textId="77777777" w:rsidR="00823114" w:rsidRDefault="006A262A">
            <w:r>
              <w:t>Slijtlaag, val</w:t>
            </w:r>
          </w:p>
        </w:tc>
        <w:tc>
          <w:tcPr>
            <w:tcW w:w="3024" w:type="dxa"/>
          </w:tcPr>
          <w:p w14:paraId="6352F93F" w14:textId="77777777" w:rsidR="00823114" w:rsidRDefault="006A262A">
            <w:r>
              <w:t>Slijtlaag</w:t>
            </w:r>
          </w:p>
        </w:tc>
        <w:tc>
          <w:tcPr>
            <w:tcW w:w="2592" w:type="dxa"/>
          </w:tcPr>
          <w:p w14:paraId="0130C5F3" w14:textId="77777777" w:rsidR="00823114" w:rsidRDefault="00823114"/>
        </w:tc>
      </w:tr>
      <w:tr w:rsidR="00823114" w14:paraId="2FF306B5" w14:textId="77777777">
        <w:tc>
          <w:tcPr>
            <w:tcW w:w="3024" w:type="dxa"/>
          </w:tcPr>
          <w:p w14:paraId="3141BCD7" w14:textId="77777777" w:rsidR="00823114" w:rsidRDefault="006A262A">
            <w:r>
              <w:t>4094910</w:t>
            </w:r>
          </w:p>
        </w:tc>
        <w:tc>
          <w:tcPr>
            <w:tcW w:w="3024" w:type="dxa"/>
          </w:tcPr>
          <w:p w14:paraId="41F65687" w14:textId="77777777" w:rsidR="00823114" w:rsidRDefault="006A262A">
            <w:r>
              <w:t>Steunpunt</w:t>
            </w:r>
          </w:p>
        </w:tc>
        <w:tc>
          <w:tcPr>
            <w:tcW w:w="2592" w:type="dxa"/>
          </w:tcPr>
          <w:p w14:paraId="22624B64" w14:textId="77777777" w:rsidR="00823114" w:rsidRDefault="00823114"/>
        </w:tc>
      </w:tr>
      <w:tr w:rsidR="00823114" w14:paraId="56EA85A9" w14:textId="77777777">
        <w:tc>
          <w:tcPr>
            <w:tcW w:w="3024" w:type="dxa"/>
          </w:tcPr>
          <w:p w14:paraId="19551D41" w14:textId="77777777" w:rsidR="00823114" w:rsidRDefault="006A262A">
            <w:r>
              <w:t>3158162</w:t>
            </w:r>
          </w:p>
        </w:tc>
        <w:tc>
          <w:tcPr>
            <w:tcW w:w="3024" w:type="dxa"/>
          </w:tcPr>
          <w:p w14:paraId="715015BC" w14:textId="77777777" w:rsidR="00823114" w:rsidRDefault="006A262A">
            <w:r>
              <w:t>Steunpunt</w:t>
            </w:r>
          </w:p>
        </w:tc>
        <w:tc>
          <w:tcPr>
            <w:tcW w:w="2592" w:type="dxa"/>
          </w:tcPr>
          <w:p w14:paraId="285EC64F" w14:textId="77777777" w:rsidR="00823114" w:rsidRDefault="00823114"/>
        </w:tc>
      </w:tr>
      <w:tr w:rsidR="00823114" w14:paraId="6954D4B9" w14:textId="77777777">
        <w:tc>
          <w:tcPr>
            <w:tcW w:w="3024" w:type="dxa"/>
          </w:tcPr>
          <w:p w14:paraId="7E1690BD" w14:textId="77777777" w:rsidR="00823114" w:rsidRDefault="006A262A">
            <w:r>
              <w:t>3228870</w:t>
            </w:r>
          </w:p>
        </w:tc>
        <w:tc>
          <w:tcPr>
            <w:tcW w:w="3024" w:type="dxa"/>
          </w:tcPr>
          <w:p w14:paraId="42BB9587" w14:textId="77777777" w:rsidR="00823114" w:rsidRDefault="006A262A">
            <w:r>
              <w:t>Steunpunt</w:t>
            </w:r>
          </w:p>
        </w:tc>
        <w:tc>
          <w:tcPr>
            <w:tcW w:w="2592" w:type="dxa"/>
          </w:tcPr>
          <w:p w14:paraId="3164210E" w14:textId="77777777" w:rsidR="00823114" w:rsidRDefault="00823114"/>
        </w:tc>
      </w:tr>
      <w:tr w:rsidR="00823114" w14:paraId="1148E6FC" w14:textId="77777777">
        <w:tc>
          <w:tcPr>
            <w:tcW w:w="3024" w:type="dxa"/>
          </w:tcPr>
          <w:p w14:paraId="7671B7B6" w14:textId="77777777" w:rsidR="00823114" w:rsidRDefault="006A262A">
            <w:r>
              <w:t>3711130</w:t>
            </w:r>
          </w:p>
        </w:tc>
        <w:tc>
          <w:tcPr>
            <w:tcW w:w="3024" w:type="dxa"/>
          </w:tcPr>
          <w:p w14:paraId="03A1C0A6" w14:textId="77777777" w:rsidR="00823114" w:rsidRDefault="006A262A">
            <w:r>
              <w:t>Steunpunt</w:t>
            </w:r>
          </w:p>
        </w:tc>
        <w:tc>
          <w:tcPr>
            <w:tcW w:w="2592" w:type="dxa"/>
          </w:tcPr>
          <w:p w14:paraId="6F6859C6" w14:textId="77777777" w:rsidR="00823114" w:rsidRDefault="00823114"/>
        </w:tc>
      </w:tr>
      <w:tr w:rsidR="00823114" w14:paraId="7EF5EE27" w14:textId="77777777">
        <w:tc>
          <w:tcPr>
            <w:tcW w:w="3024" w:type="dxa"/>
          </w:tcPr>
          <w:p w14:paraId="34D2144F" w14:textId="77777777" w:rsidR="00823114" w:rsidRDefault="006A262A">
            <w:r>
              <w:t>2966403</w:t>
            </w:r>
          </w:p>
        </w:tc>
        <w:tc>
          <w:tcPr>
            <w:tcW w:w="3024" w:type="dxa"/>
          </w:tcPr>
          <w:p w14:paraId="7A61EE77" w14:textId="77777777" w:rsidR="00823114" w:rsidRDefault="006A262A">
            <w:r>
              <w:t>Steunpunt</w:t>
            </w:r>
          </w:p>
        </w:tc>
        <w:tc>
          <w:tcPr>
            <w:tcW w:w="2592" w:type="dxa"/>
          </w:tcPr>
          <w:p w14:paraId="1A064E48" w14:textId="77777777" w:rsidR="00823114" w:rsidRDefault="00823114"/>
        </w:tc>
      </w:tr>
      <w:tr w:rsidR="00823114" w14:paraId="4ED61494" w14:textId="77777777">
        <w:tc>
          <w:tcPr>
            <w:tcW w:w="3024" w:type="dxa"/>
          </w:tcPr>
          <w:p w14:paraId="3BBE51BE" w14:textId="77777777" w:rsidR="00823114" w:rsidRDefault="006A262A">
            <w:r>
              <w:t>2753289</w:t>
            </w:r>
          </w:p>
        </w:tc>
        <w:tc>
          <w:tcPr>
            <w:tcW w:w="3024" w:type="dxa"/>
          </w:tcPr>
          <w:p w14:paraId="0F52BE5E" w14:textId="77777777" w:rsidR="00823114" w:rsidRDefault="006A262A">
            <w:r>
              <w:t>Steunpunt</w:t>
            </w:r>
          </w:p>
        </w:tc>
        <w:tc>
          <w:tcPr>
            <w:tcW w:w="2592" w:type="dxa"/>
          </w:tcPr>
          <w:p w14:paraId="745DD58A" w14:textId="77777777" w:rsidR="00823114" w:rsidRDefault="00823114"/>
        </w:tc>
      </w:tr>
      <w:tr w:rsidR="00823114" w14:paraId="1649A1F2" w14:textId="77777777">
        <w:tc>
          <w:tcPr>
            <w:tcW w:w="3024" w:type="dxa"/>
          </w:tcPr>
          <w:p w14:paraId="05E05EF1" w14:textId="77777777" w:rsidR="00823114" w:rsidRDefault="006A262A">
            <w:r>
              <w:t>2537896</w:t>
            </w:r>
          </w:p>
        </w:tc>
        <w:tc>
          <w:tcPr>
            <w:tcW w:w="3024" w:type="dxa"/>
          </w:tcPr>
          <w:p w14:paraId="0BA6E99E" w14:textId="77777777" w:rsidR="00823114" w:rsidRDefault="006A262A">
            <w:r>
              <w:t>Steunpunt</w:t>
            </w:r>
          </w:p>
        </w:tc>
        <w:tc>
          <w:tcPr>
            <w:tcW w:w="2592" w:type="dxa"/>
          </w:tcPr>
          <w:p w14:paraId="1D5D105E" w14:textId="77777777" w:rsidR="00823114" w:rsidRDefault="00823114"/>
        </w:tc>
      </w:tr>
      <w:tr w:rsidR="00823114" w14:paraId="52F77C48" w14:textId="77777777">
        <w:tc>
          <w:tcPr>
            <w:tcW w:w="3024" w:type="dxa"/>
          </w:tcPr>
          <w:p w14:paraId="21D67272" w14:textId="77777777" w:rsidR="00823114" w:rsidRDefault="006A262A">
            <w:r>
              <w:t>3821061</w:t>
            </w:r>
          </w:p>
        </w:tc>
        <w:tc>
          <w:tcPr>
            <w:tcW w:w="3024" w:type="dxa"/>
          </w:tcPr>
          <w:p w14:paraId="3AF1355D" w14:textId="77777777" w:rsidR="00823114" w:rsidRDefault="006A262A">
            <w:r>
              <w:t>Steunpunt</w:t>
            </w:r>
          </w:p>
        </w:tc>
        <w:tc>
          <w:tcPr>
            <w:tcW w:w="2592" w:type="dxa"/>
          </w:tcPr>
          <w:p w14:paraId="5299023B" w14:textId="77777777" w:rsidR="00823114" w:rsidRDefault="00823114"/>
        </w:tc>
      </w:tr>
      <w:tr w:rsidR="00823114" w14:paraId="64DB059B" w14:textId="77777777">
        <w:tc>
          <w:tcPr>
            <w:tcW w:w="3024" w:type="dxa"/>
          </w:tcPr>
          <w:p w14:paraId="7B67B0BE" w14:textId="77777777" w:rsidR="00823114" w:rsidRDefault="006A262A">
            <w:r>
              <w:t>2570500</w:t>
            </w:r>
          </w:p>
        </w:tc>
        <w:tc>
          <w:tcPr>
            <w:tcW w:w="3024" w:type="dxa"/>
          </w:tcPr>
          <w:p w14:paraId="53F45A04" w14:textId="77777777" w:rsidR="00823114" w:rsidRDefault="006A262A">
            <w:r>
              <w:t>Steunpunt</w:t>
            </w:r>
          </w:p>
        </w:tc>
        <w:tc>
          <w:tcPr>
            <w:tcW w:w="2592" w:type="dxa"/>
          </w:tcPr>
          <w:p w14:paraId="602E21FE" w14:textId="77777777" w:rsidR="00823114" w:rsidRDefault="00823114"/>
        </w:tc>
      </w:tr>
      <w:tr w:rsidR="00823114" w14:paraId="3DDE0FA1" w14:textId="77777777">
        <w:tc>
          <w:tcPr>
            <w:tcW w:w="3024" w:type="dxa"/>
          </w:tcPr>
          <w:p w14:paraId="41730092" w14:textId="77777777" w:rsidR="00823114" w:rsidRDefault="006A262A">
            <w:r>
              <w:t>Voegovergang xx</w:t>
            </w:r>
          </w:p>
        </w:tc>
        <w:tc>
          <w:tcPr>
            <w:tcW w:w="3024" w:type="dxa"/>
          </w:tcPr>
          <w:p w14:paraId="73E9C524" w14:textId="77777777" w:rsidR="00823114" w:rsidRDefault="006A262A">
            <w:r>
              <w:t>Voegovergang</w:t>
            </w:r>
          </w:p>
        </w:tc>
        <w:tc>
          <w:tcPr>
            <w:tcW w:w="2592" w:type="dxa"/>
          </w:tcPr>
          <w:p w14:paraId="6A3CE9B1" w14:textId="77777777" w:rsidR="00823114" w:rsidRDefault="00823114"/>
        </w:tc>
      </w:tr>
      <w:tr w:rsidR="00823114" w14:paraId="2D1DC4C0" w14:textId="77777777">
        <w:tc>
          <w:tcPr>
            <w:tcW w:w="3024" w:type="dxa"/>
          </w:tcPr>
          <w:p w14:paraId="0B0A75A6" w14:textId="77777777" w:rsidR="00823114" w:rsidRDefault="006A262A">
            <w:r>
              <w:t>3981084</w:t>
            </w:r>
          </w:p>
        </w:tc>
        <w:tc>
          <w:tcPr>
            <w:tcW w:w="3024" w:type="dxa"/>
          </w:tcPr>
          <w:p w14:paraId="2B5012D5" w14:textId="77777777" w:rsidR="00823114" w:rsidRDefault="006A262A">
            <w:r>
              <w:t>Steunpunt</w:t>
            </w:r>
          </w:p>
        </w:tc>
        <w:tc>
          <w:tcPr>
            <w:tcW w:w="2592" w:type="dxa"/>
          </w:tcPr>
          <w:p w14:paraId="39EF51B1" w14:textId="77777777" w:rsidR="00823114" w:rsidRDefault="00823114"/>
        </w:tc>
      </w:tr>
      <w:tr w:rsidR="00823114" w14:paraId="23540BC3" w14:textId="77777777">
        <w:tc>
          <w:tcPr>
            <w:tcW w:w="3024" w:type="dxa"/>
          </w:tcPr>
          <w:p w14:paraId="6A11BE3B" w14:textId="77777777" w:rsidR="00823114" w:rsidRDefault="006A262A">
            <w:r>
              <w:t>4083982</w:t>
            </w:r>
          </w:p>
        </w:tc>
        <w:tc>
          <w:tcPr>
            <w:tcW w:w="3024" w:type="dxa"/>
          </w:tcPr>
          <w:p w14:paraId="45BBDE63" w14:textId="77777777" w:rsidR="00823114" w:rsidRDefault="006A262A">
            <w:r>
              <w:t>Steunpunt</w:t>
            </w:r>
          </w:p>
        </w:tc>
        <w:tc>
          <w:tcPr>
            <w:tcW w:w="2592" w:type="dxa"/>
          </w:tcPr>
          <w:p w14:paraId="534F4698" w14:textId="77777777" w:rsidR="00823114" w:rsidRDefault="00823114"/>
        </w:tc>
      </w:tr>
      <w:tr w:rsidR="00823114" w14:paraId="77BE9EB4" w14:textId="77777777">
        <w:tc>
          <w:tcPr>
            <w:tcW w:w="3024" w:type="dxa"/>
          </w:tcPr>
          <w:p w14:paraId="6A5409CF" w14:textId="77777777" w:rsidR="00823114" w:rsidRDefault="006A262A">
            <w:r>
              <w:t>2689186</w:t>
            </w:r>
          </w:p>
        </w:tc>
        <w:tc>
          <w:tcPr>
            <w:tcW w:w="3024" w:type="dxa"/>
          </w:tcPr>
          <w:p w14:paraId="35093F77" w14:textId="77777777" w:rsidR="00823114" w:rsidRDefault="006A262A">
            <w:r>
              <w:t>Steunpunt</w:t>
            </w:r>
          </w:p>
        </w:tc>
        <w:tc>
          <w:tcPr>
            <w:tcW w:w="2592" w:type="dxa"/>
          </w:tcPr>
          <w:p w14:paraId="3ED475F9" w14:textId="77777777" w:rsidR="00823114" w:rsidRDefault="00823114"/>
        </w:tc>
      </w:tr>
    </w:tbl>
    <w:p w14:paraId="66DB6A02" w14:textId="77777777" w:rsidR="00823114" w:rsidRDefault="006A262A">
      <w:r>
        <w:rPr>
          <w:rFonts w:ascii="Arial" w:hAnsi="Arial"/>
          <w:color w:val="000000"/>
        </w:rPr>
        <w:t xml:space="preserve"> </w:t>
      </w:r>
    </w:p>
    <w:p w14:paraId="482D6199" w14:textId="77777777" w:rsidR="006A262A" w:rsidRDefault="006A262A" w:rsidP="006A262A">
      <w:pPr>
        <w:pStyle w:val="Kop3"/>
      </w:pPr>
      <w:r>
        <w:t>typeSpecOBD</w:t>
      </w:r>
    </w:p>
    <w:tbl>
      <w:tblPr>
        <w:tblStyle w:val="Tabelraster"/>
        <w:tblW w:w="0" w:type="auto"/>
        <w:tblLayout w:type="fixed"/>
        <w:tblLook w:val="04A0" w:firstRow="1" w:lastRow="0" w:firstColumn="1" w:lastColumn="0" w:noHBand="0" w:noVBand="1"/>
      </w:tblPr>
      <w:tblGrid>
        <w:gridCol w:w="3024"/>
        <w:gridCol w:w="3024"/>
        <w:gridCol w:w="2592"/>
      </w:tblGrid>
      <w:tr w:rsidR="006A262A" w14:paraId="3D6513CB" w14:textId="77777777" w:rsidTr="006A262A">
        <w:tc>
          <w:tcPr>
            <w:tcW w:w="3024" w:type="dxa"/>
          </w:tcPr>
          <w:p w14:paraId="100616EE" w14:textId="77777777" w:rsidR="006A262A" w:rsidRDefault="006A262A" w:rsidP="006A262A">
            <w:pPr>
              <w:jc w:val="center"/>
            </w:pPr>
            <w:r>
              <w:rPr>
                <w:b/>
              </w:rPr>
              <w:t>Van Code</w:t>
            </w:r>
          </w:p>
        </w:tc>
        <w:tc>
          <w:tcPr>
            <w:tcW w:w="3024" w:type="dxa"/>
          </w:tcPr>
          <w:p w14:paraId="54AA74F6" w14:textId="77777777" w:rsidR="006A262A" w:rsidRDefault="006A262A" w:rsidP="006A262A">
            <w:pPr>
              <w:jc w:val="center"/>
            </w:pPr>
            <w:r>
              <w:rPr>
                <w:b/>
              </w:rPr>
              <w:t>Naar Code</w:t>
            </w:r>
          </w:p>
        </w:tc>
        <w:tc>
          <w:tcPr>
            <w:tcW w:w="2592" w:type="dxa"/>
          </w:tcPr>
          <w:p w14:paraId="2A55ECAB" w14:textId="77777777" w:rsidR="006A262A" w:rsidRDefault="006A262A" w:rsidP="006A262A">
            <w:pPr>
              <w:jc w:val="center"/>
            </w:pPr>
            <w:r>
              <w:rPr>
                <w:b/>
              </w:rPr>
              <w:t xml:space="preserve">Reden </w:t>
            </w:r>
          </w:p>
        </w:tc>
      </w:tr>
      <w:tr w:rsidR="006A262A" w14:paraId="73EBB645" w14:textId="77777777" w:rsidTr="006A262A">
        <w:tc>
          <w:tcPr>
            <w:tcW w:w="3024" w:type="dxa"/>
          </w:tcPr>
          <w:p w14:paraId="69B52B02" w14:textId="77777777" w:rsidR="006A262A" w:rsidRDefault="006A262A" w:rsidP="006A262A">
            <w:r>
              <w:t>Overbruggingsdeel: onbekend</w:t>
            </w:r>
          </w:p>
        </w:tc>
        <w:tc>
          <w:tcPr>
            <w:tcW w:w="3024" w:type="dxa"/>
          </w:tcPr>
          <w:p w14:paraId="663FEAE1" w14:textId="77777777" w:rsidR="006A262A" w:rsidRDefault="006A262A" w:rsidP="006A262A">
            <w:r>
              <w:t>Overbruggingsdeel</w:t>
            </w:r>
          </w:p>
        </w:tc>
        <w:tc>
          <w:tcPr>
            <w:tcW w:w="2592" w:type="dxa"/>
          </w:tcPr>
          <w:p w14:paraId="3D229CF2" w14:textId="77777777" w:rsidR="006A262A" w:rsidRDefault="006A262A" w:rsidP="006A262A">
            <w:r>
              <w:t>Aanpassen naar correcte nieuwe domeinwaarde</w:t>
            </w:r>
          </w:p>
        </w:tc>
      </w:tr>
    </w:tbl>
    <w:p w14:paraId="34BC6469" w14:textId="77777777" w:rsidR="006A262A" w:rsidRDefault="006A262A" w:rsidP="006A262A">
      <w:r>
        <w:rPr>
          <w:rFonts w:ascii="Arial" w:hAnsi="Arial"/>
          <w:color w:val="000000"/>
        </w:rPr>
        <w:t xml:space="preserve"> </w:t>
      </w:r>
    </w:p>
    <w:p w14:paraId="06F5A97C" w14:textId="77777777" w:rsidR="006A262A" w:rsidRDefault="006A262A" w:rsidP="006A262A">
      <w:pPr>
        <w:pStyle w:val="Kop3"/>
      </w:pPr>
      <w:r>
        <w:t>typeSpecOBWVlak</w:t>
      </w:r>
    </w:p>
    <w:tbl>
      <w:tblPr>
        <w:tblStyle w:val="Tabelraster"/>
        <w:tblW w:w="0" w:type="auto"/>
        <w:tblLayout w:type="fixed"/>
        <w:tblLook w:val="04A0" w:firstRow="1" w:lastRow="0" w:firstColumn="1" w:lastColumn="0" w:noHBand="0" w:noVBand="1"/>
      </w:tblPr>
      <w:tblGrid>
        <w:gridCol w:w="3024"/>
        <w:gridCol w:w="3024"/>
        <w:gridCol w:w="2592"/>
      </w:tblGrid>
      <w:tr w:rsidR="006A262A" w14:paraId="12C4A792" w14:textId="77777777" w:rsidTr="006A262A">
        <w:tc>
          <w:tcPr>
            <w:tcW w:w="3024" w:type="dxa"/>
          </w:tcPr>
          <w:p w14:paraId="1973BC70" w14:textId="77777777" w:rsidR="006A262A" w:rsidRDefault="006A262A" w:rsidP="006A262A">
            <w:pPr>
              <w:jc w:val="center"/>
            </w:pPr>
            <w:r>
              <w:rPr>
                <w:b/>
              </w:rPr>
              <w:t>Van Code</w:t>
            </w:r>
          </w:p>
        </w:tc>
        <w:tc>
          <w:tcPr>
            <w:tcW w:w="3024" w:type="dxa"/>
          </w:tcPr>
          <w:p w14:paraId="0810C59F" w14:textId="77777777" w:rsidR="006A262A" w:rsidRDefault="006A262A" w:rsidP="006A262A">
            <w:pPr>
              <w:jc w:val="center"/>
            </w:pPr>
            <w:r>
              <w:rPr>
                <w:b/>
              </w:rPr>
              <w:t>Naar Code</w:t>
            </w:r>
          </w:p>
        </w:tc>
        <w:tc>
          <w:tcPr>
            <w:tcW w:w="2592" w:type="dxa"/>
          </w:tcPr>
          <w:p w14:paraId="067A0955" w14:textId="77777777" w:rsidR="006A262A" w:rsidRDefault="006A262A" w:rsidP="006A262A">
            <w:pPr>
              <w:jc w:val="center"/>
            </w:pPr>
            <w:r>
              <w:rPr>
                <w:b/>
              </w:rPr>
              <w:t xml:space="preserve">Reden </w:t>
            </w:r>
          </w:p>
        </w:tc>
      </w:tr>
      <w:tr w:rsidR="006A262A" w14:paraId="35292F19" w14:textId="77777777" w:rsidTr="006A262A">
        <w:tc>
          <w:tcPr>
            <w:tcW w:w="3024" w:type="dxa"/>
          </w:tcPr>
          <w:p w14:paraId="1D5D4D87" w14:textId="77777777" w:rsidR="006A262A" w:rsidRDefault="006A262A" w:rsidP="006A262A">
            <w:r>
              <w:t>OverigBouwwerk: onbekend</w:t>
            </w:r>
          </w:p>
        </w:tc>
        <w:tc>
          <w:tcPr>
            <w:tcW w:w="3024" w:type="dxa"/>
          </w:tcPr>
          <w:p w14:paraId="1F740471" w14:textId="77777777" w:rsidR="006A262A" w:rsidRDefault="006A262A" w:rsidP="006A262A">
            <w:r>
              <w:t>OverigBouwwerk</w:t>
            </w:r>
          </w:p>
        </w:tc>
        <w:tc>
          <w:tcPr>
            <w:tcW w:w="2592" w:type="dxa"/>
          </w:tcPr>
          <w:p w14:paraId="40DB3912" w14:textId="77777777" w:rsidR="006A262A" w:rsidRDefault="006A262A" w:rsidP="006A262A">
            <w:r>
              <w:t>Verwijdering onbekend</w:t>
            </w:r>
          </w:p>
        </w:tc>
      </w:tr>
    </w:tbl>
    <w:p w14:paraId="5AD60A69" w14:textId="1305BECA" w:rsidR="00DB2A32" w:rsidRDefault="006A262A" w:rsidP="00DB2A32">
      <w:r>
        <w:rPr>
          <w:rFonts w:ascii="Arial" w:hAnsi="Arial"/>
          <w:color w:val="000000"/>
        </w:rPr>
        <w:t xml:space="preserve"> </w:t>
      </w:r>
    </w:p>
    <w:p w14:paraId="011F84D8" w14:textId="77777777" w:rsidR="00DB2A32" w:rsidRDefault="00DB2A32" w:rsidP="00DB2A32">
      <w:pPr>
        <w:rPr>
          <w:rFonts w:asciiTheme="majorHAnsi" w:eastAsiaTheme="majorEastAsia" w:hAnsiTheme="majorHAnsi" w:cstheme="majorBidi"/>
          <w:color w:val="4F81BD" w:themeColor="accent1"/>
        </w:rPr>
      </w:pPr>
      <w:r>
        <w:br w:type="page"/>
      </w:r>
    </w:p>
    <w:p w14:paraId="16824B13" w14:textId="605A3E93" w:rsidR="006A262A" w:rsidRDefault="006A262A" w:rsidP="006A262A">
      <w:pPr>
        <w:pStyle w:val="Kop3"/>
      </w:pPr>
      <w:r>
        <w:lastRenderedPageBreak/>
        <w:t>typeSpecOTD</w:t>
      </w:r>
    </w:p>
    <w:tbl>
      <w:tblPr>
        <w:tblStyle w:val="Tabelraster"/>
        <w:tblW w:w="0" w:type="auto"/>
        <w:tblLayout w:type="fixed"/>
        <w:tblLook w:val="04A0" w:firstRow="1" w:lastRow="0" w:firstColumn="1" w:lastColumn="0" w:noHBand="0" w:noVBand="1"/>
      </w:tblPr>
      <w:tblGrid>
        <w:gridCol w:w="3024"/>
        <w:gridCol w:w="3024"/>
        <w:gridCol w:w="2592"/>
      </w:tblGrid>
      <w:tr w:rsidR="006A262A" w14:paraId="3E0210CA" w14:textId="77777777" w:rsidTr="006A262A">
        <w:tc>
          <w:tcPr>
            <w:tcW w:w="3024" w:type="dxa"/>
          </w:tcPr>
          <w:p w14:paraId="1F86D8CB" w14:textId="77777777" w:rsidR="006A262A" w:rsidRDefault="006A262A" w:rsidP="006A262A">
            <w:pPr>
              <w:jc w:val="center"/>
            </w:pPr>
            <w:r>
              <w:rPr>
                <w:b/>
              </w:rPr>
              <w:t>Van Code</w:t>
            </w:r>
          </w:p>
        </w:tc>
        <w:tc>
          <w:tcPr>
            <w:tcW w:w="3024" w:type="dxa"/>
          </w:tcPr>
          <w:p w14:paraId="1337A2C4" w14:textId="77777777" w:rsidR="006A262A" w:rsidRDefault="006A262A" w:rsidP="006A262A">
            <w:pPr>
              <w:jc w:val="center"/>
            </w:pPr>
            <w:r>
              <w:rPr>
                <w:b/>
              </w:rPr>
              <w:t>Naar Code</w:t>
            </w:r>
          </w:p>
        </w:tc>
        <w:tc>
          <w:tcPr>
            <w:tcW w:w="2592" w:type="dxa"/>
          </w:tcPr>
          <w:p w14:paraId="586BE376" w14:textId="77777777" w:rsidR="006A262A" w:rsidRDefault="006A262A" w:rsidP="006A262A">
            <w:pPr>
              <w:jc w:val="center"/>
            </w:pPr>
            <w:r>
              <w:rPr>
                <w:b/>
              </w:rPr>
              <w:t xml:space="preserve">Reden </w:t>
            </w:r>
          </w:p>
        </w:tc>
      </w:tr>
      <w:tr w:rsidR="006A262A" w14:paraId="3E3A9478" w14:textId="77777777" w:rsidTr="006A262A">
        <w:tc>
          <w:tcPr>
            <w:tcW w:w="3024" w:type="dxa"/>
          </w:tcPr>
          <w:p w14:paraId="704AF6F0" w14:textId="77777777" w:rsidR="006A262A" w:rsidRDefault="006A262A" w:rsidP="006A262A">
            <w:r>
              <w:t>OTD:gesloten verharding:cementbeton</w:t>
            </w:r>
          </w:p>
        </w:tc>
        <w:tc>
          <w:tcPr>
            <w:tcW w:w="3024" w:type="dxa"/>
          </w:tcPr>
          <w:p w14:paraId="06F04210" w14:textId="77777777" w:rsidR="006A262A" w:rsidRDefault="006A262A" w:rsidP="006A262A">
            <w:r>
              <w:t>gesloten verharding: cementbeton</w:t>
            </w:r>
          </w:p>
        </w:tc>
        <w:tc>
          <w:tcPr>
            <w:tcW w:w="2592" w:type="dxa"/>
          </w:tcPr>
          <w:p w14:paraId="4A231071" w14:textId="77777777" w:rsidR="006A262A" w:rsidRDefault="006A262A" w:rsidP="006A262A">
            <w:r>
              <w:t>Verwijderen onnodige prefixes/toevoegen spaties</w:t>
            </w:r>
          </w:p>
        </w:tc>
      </w:tr>
      <w:tr w:rsidR="006A262A" w14:paraId="691D3A11" w14:textId="77777777" w:rsidTr="006A262A">
        <w:tc>
          <w:tcPr>
            <w:tcW w:w="3024" w:type="dxa"/>
          </w:tcPr>
          <w:p w14:paraId="685E9C21" w14:textId="77777777" w:rsidR="006A262A" w:rsidRDefault="006A262A" w:rsidP="006A262A">
            <w:r>
              <w:t>OTD:open verharding:sierbestrating</w:t>
            </w:r>
          </w:p>
        </w:tc>
        <w:tc>
          <w:tcPr>
            <w:tcW w:w="3024" w:type="dxa"/>
          </w:tcPr>
          <w:p w14:paraId="10988458" w14:textId="77777777" w:rsidR="006A262A" w:rsidRDefault="006A262A" w:rsidP="006A262A">
            <w:r>
              <w:t>open verharding: sierbestrating</w:t>
            </w:r>
          </w:p>
        </w:tc>
        <w:tc>
          <w:tcPr>
            <w:tcW w:w="2592" w:type="dxa"/>
          </w:tcPr>
          <w:p w14:paraId="4619DC17" w14:textId="77777777" w:rsidR="006A262A" w:rsidRDefault="006A262A" w:rsidP="006A262A">
            <w:r>
              <w:t>Verwijderen onnodige prefixes/toevoegen spaties</w:t>
            </w:r>
          </w:p>
        </w:tc>
      </w:tr>
      <w:tr w:rsidR="006A262A" w14:paraId="27C055BF" w14:textId="77777777" w:rsidTr="006A262A">
        <w:tc>
          <w:tcPr>
            <w:tcW w:w="3024" w:type="dxa"/>
          </w:tcPr>
          <w:p w14:paraId="2149849B" w14:textId="77777777" w:rsidR="006A262A" w:rsidRDefault="006A262A" w:rsidP="006A262A">
            <w:r>
              <w:t>OTD:open verharding:tegels</w:t>
            </w:r>
          </w:p>
        </w:tc>
        <w:tc>
          <w:tcPr>
            <w:tcW w:w="3024" w:type="dxa"/>
          </w:tcPr>
          <w:p w14:paraId="1C70ED67" w14:textId="77777777" w:rsidR="006A262A" w:rsidRDefault="006A262A" w:rsidP="006A262A">
            <w:r>
              <w:t>open verharding: tegels</w:t>
            </w:r>
          </w:p>
        </w:tc>
        <w:tc>
          <w:tcPr>
            <w:tcW w:w="2592" w:type="dxa"/>
          </w:tcPr>
          <w:p w14:paraId="335039A6" w14:textId="77777777" w:rsidR="006A262A" w:rsidRDefault="006A262A" w:rsidP="006A262A">
            <w:r>
              <w:t>Verwijderen onnodige prefixes/toevoegen spaties</w:t>
            </w:r>
          </w:p>
        </w:tc>
      </w:tr>
      <w:tr w:rsidR="006A262A" w14:paraId="2949BCD1" w14:textId="77777777" w:rsidTr="006A262A">
        <w:tc>
          <w:tcPr>
            <w:tcW w:w="3024" w:type="dxa"/>
          </w:tcPr>
          <w:p w14:paraId="18A63BF5" w14:textId="77777777" w:rsidR="006A262A" w:rsidRDefault="006A262A" w:rsidP="006A262A">
            <w:r>
              <w:t>OTD:zand:zandverstuiving</w:t>
            </w:r>
          </w:p>
        </w:tc>
        <w:tc>
          <w:tcPr>
            <w:tcW w:w="3024" w:type="dxa"/>
          </w:tcPr>
          <w:p w14:paraId="3C56E8FE" w14:textId="77777777" w:rsidR="006A262A" w:rsidRDefault="006A262A" w:rsidP="006A262A">
            <w:r>
              <w:t>zand: zandverstuiving</w:t>
            </w:r>
          </w:p>
        </w:tc>
        <w:tc>
          <w:tcPr>
            <w:tcW w:w="2592" w:type="dxa"/>
          </w:tcPr>
          <w:p w14:paraId="6D351A95" w14:textId="77777777" w:rsidR="006A262A" w:rsidRDefault="006A262A" w:rsidP="006A262A">
            <w:r>
              <w:t>Verwijderen onnodige prefixes/toevoegen spaties</w:t>
            </w:r>
          </w:p>
        </w:tc>
      </w:tr>
      <w:tr w:rsidR="006A262A" w14:paraId="27B0953B" w14:textId="77777777" w:rsidTr="006A262A">
        <w:tc>
          <w:tcPr>
            <w:tcW w:w="3024" w:type="dxa"/>
          </w:tcPr>
          <w:p w14:paraId="0CDD6CFB" w14:textId="77777777" w:rsidR="006A262A" w:rsidRDefault="006A262A" w:rsidP="006A262A">
            <w:r>
              <w:t>OTD:zand</w:t>
            </w:r>
          </w:p>
        </w:tc>
        <w:tc>
          <w:tcPr>
            <w:tcW w:w="3024" w:type="dxa"/>
          </w:tcPr>
          <w:p w14:paraId="25AA7E80" w14:textId="77777777" w:rsidR="006A262A" w:rsidRDefault="006A262A" w:rsidP="006A262A">
            <w:r>
              <w:t>zand</w:t>
            </w:r>
          </w:p>
        </w:tc>
        <w:tc>
          <w:tcPr>
            <w:tcW w:w="2592" w:type="dxa"/>
          </w:tcPr>
          <w:p w14:paraId="18C3B983" w14:textId="77777777" w:rsidR="006A262A" w:rsidRDefault="006A262A" w:rsidP="006A262A">
            <w:r>
              <w:t>Verwijderen onnodige prefixes/toevoegen spaties</w:t>
            </w:r>
          </w:p>
        </w:tc>
      </w:tr>
      <w:tr w:rsidR="006A262A" w14:paraId="4D3F378E" w14:textId="77777777" w:rsidTr="006A262A">
        <w:tc>
          <w:tcPr>
            <w:tcW w:w="3024" w:type="dxa"/>
          </w:tcPr>
          <w:p w14:paraId="3C59CC94" w14:textId="77777777" w:rsidR="006A262A" w:rsidRDefault="006A262A" w:rsidP="006A262A">
            <w:r>
              <w:t>OTD:zand:strand en strandwal</w:t>
            </w:r>
          </w:p>
        </w:tc>
        <w:tc>
          <w:tcPr>
            <w:tcW w:w="3024" w:type="dxa"/>
          </w:tcPr>
          <w:p w14:paraId="5C0A22EE" w14:textId="77777777" w:rsidR="006A262A" w:rsidRDefault="006A262A" w:rsidP="006A262A">
            <w:r>
              <w:t>zand: strand en strandwal</w:t>
            </w:r>
          </w:p>
        </w:tc>
        <w:tc>
          <w:tcPr>
            <w:tcW w:w="2592" w:type="dxa"/>
          </w:tcPr>
          <w:p w14:paraId="0BEAE426" w14:textId="77777777" w:rsidR="006A262A" w:rsidRDefault="006A262A" w:rsidP="006A262A">
            <w:r>
              <w:t>Verwijderen onnodige prefixes/toevoegen spaties</w:t>
            </w:r>
          </w:p>
        </w:tc>
      </w:tr>
      <w:tr w:rsidR="006A262A" w14:paraId="158AB0FF" w14:textId="77777777" w:rsidTr="006A262A">
        <w:tc>
          <w:tcPr>
            <w:tcW w:w="3024" w:type="dxa"/>
          </w:tcPr>
          <w:p w14:paraId="0D4333CE" w14:textId="77777777" w:rsidR="006A262A" w:rsidRDefault="006A262A" w:rsidP="006A262A">
            <w:r>
              <w:t>OTD:half verhard</w:t>
            </w:r>
          </w:p>
        </w:tc>
        <w:tc>
          <w:tcPr>
            <w:tcW w:w="3024" w:type="dxa"/>
          </w:tcPr>
          <w:p w14:paraId="66272AEB" w14:textId="77777777" w:rsidR="006A262A" w:rsidRDefault="006A262A" w:rsidP="006A262A">
            <w:r>
              <w:t>half verhard</w:t>
            </w:r>
          </w:p>
        </w:tc>
        <w:tc>
          <w:tcPr>
            <w:tcW w:w="2592" w:type="dxa"/>
          </w:tcPr>
          <w:p w14:paraId="07A66559" w14:textId="77777777" w:rsidR="006A262A" w:rsidRDefault="006A262A" w:rsidP="006A262A">
            <w:r>
              <w:t>Verwijderen onnodige prefixes/toevoegen spaties</w:t>
            </w:r>
          </w:p>
        </w:tc>
      </w:tr>
      <w:tr w:rsidR="006A262A" w14:paraId="4CD1E55B" w14:textId="77777777" w:rsidTr="006A262A">
        <w:tc>
          <w:tcPr>
            <w:tcW w:w="3024" w:type="dxa"/>
          </w:tcPr>
          <w:p w14:paraId="04B4D9D1" w14:textId="77777777" w:rsidR="006A262A" w:rsidRDefault="006A262A" w:rsidP="006A262A">
            <w:r>
              <w:t>OTD:half verhard:grasklinkers</w:t>
            </w:r>
          </w:p>
        </w:tc>
        <w:tc>
          <w:tcPr>
            <w:tcW w:w="3024" w:type="dxa"/>
          </w:tcPr>
          <w:p w14:paraId="2914DCBA" w14:textId="77777777" w:rsidR="006A262A" w:rsidRDefault="006A262A" w:rsidP="006A262A">
            <w:r>
              <w:t>half verhard: grasklinkers</w:t>
            </w:r>
          </w:p>
        </w:tc>
        <w:tc>
          <w:tcPr>
            <w:tcW w:w="2592" w:type="dxa"/>
          </w:tcPr>
          <w:p w14:paraId="20648F15" w14:textId="77777777" w:rsidR="006A262A" w:rsidRDefault="006A262A" w:rsidP="006A262A">
            <w:r>
              <w:t>Verwijderen onnodige prefixes/toevoegen spaties</w:t>
            </w:r>
          </w:p>
        </w:tc>
      </w:tr>
      <w:tr w:rsidR="006A262A" w14:paraId="13565118" w14:textId="77777777" w:rsidTr="006A262A">
        <w:tc>
          <w:tcPr>
            <w:tcW w:w="3024" w:type="dxa"/>
          </w:tcPr>
          <w:p w14:paraId="2B58ADE6" w14:textId="77777777" w:rsidR="006A262A" w:rsidRDefault="006A262A" w:rsidP="006A262A">
            <w:r>
              <w:t>OTD:half verhard:gravel</w:t>
            </w:r>
          </w:p>
        </w:tc>
        <w:tc>
          <w:tcPr>
            <w:tcW w:w="3024" w:type="dxa"/>
          </w:tcPr>
          <w:p w14:paraId="0414223B" w14:textId="77777777" w:rsidR="006A262A" w:rsidRDefault="006A262A" w:rsidP="006A262A">
            <w:r>
              <w:t>half verhard: gravel</w:t>
            </w:r>
          </w:p>
        </w:tc>
        <w:tc>
          <w:tcPr>
            <w:tcW w:w="2592" w:type="dxa"/>
          </w:tcPr>
          <w:p w14:paraId="1371E476" w14:textId="77777777" w:rsidR="006A262A" w:rsidRDefault="006A262A" w:rsidP="006A262A">
            <w:r>
              <w:t>Verwijderen onnodige prefixes/toevoegen spaties</w:t>
            </w:r>
          </w:p>
        </w:tc>
      </w:tr>
      <w:tr w:rsidR="006A262A" w14:paraId="0EE62B05" w14:textId="77777777" w:rsidTr="006A262A">
        <w:tc>
          <w:tcPr>
            <w:tcW w:w="3024" w:type="dxa"/>
          </w:tcPr>
          <w:p w14:paraId="7171D178" w14:textId="77777777" w:rsidR="006A262A" w:rsidRDefault="006A262A" w:rsidP="006A262A">
            <w:r>
              <w:t>OTD:half verhard:grind</w:t>
            </w:r>
          </w:p>
        </w:tc>
        <w:tc>
          <w:tcPr>
            <w:tcW w:w="3024" w:type="dxa"/>
          </w:tcPr>
          <w:p w14:paraId="367DDAEF" w14:textId="77777777" w:rsidR="006A262A" w:rsidRDefault="006A262A" w:rsidP="006A262A">
            <w:r>
              <w:t>half verhard: grind</w:t>
            </w:r>
          </w:p>
        </w:tc>
        <w:tc>
          <w:tcPr>
            <w:tcW w:w="2592" w:type="dxa"/>
          </w:tcPr>
          <w:p w14:paraId="1544E3DC" w14:textId="77777777" w:rsidR="006A262A" w:rsidRDefault="006A262A" w:rsidP="006A262A">
            <w:r>
              <w:t>Verwijderen onnodige prefixes/toevoegen spaties</w:t>
            </w:r>
          </w:p>
        </w:tc>
      </w:tr>
      <w:tr w:rsidR="006A262A" w14:paraId="6C0E2D67" w14:textId="77777777" w:rsidTr="006A262A">
        <w:tc>
          <w:tcPr>
            <w:tcW w:w="3024" w:type="dxa"/>
          </w:tcPr>
          <w:p w14:paraId="2F0D05DB" w14:textId="77777777" w:rsidR="006A262A" w:rsidRDefault="006A262A" w:rsidP="006A262A">
            <w:r>
              <w:t>OTD:half verhard:puin</w:t>
            </w:r>
          </w:p>
        </w:tc>
        <w:tc>
          <w:tcPr>
            <w:tcW w:w="3024" w:type="dxa"/>
          </w:tcPr>
          <w:p w14:paraId="21A66E63" w14:textId="77777777" w:rsidR="006A262A" w:rsidRDefault="006A262A" w:rsidP="006A262A">
            <w:r>
              <w:t>half verhard: puin</w:t>
            </w:r>
          </w:p>
        </w:tc>
        <w:tc>
          <w:tcPr>
            <w:tcW w:w="2592" w:type="dxa"/>
          </w:tcPr>
          <w:p w14:paraId="08E59EEA" w14:textId="77777777" w:rsidR="006A262A" w:rsidRDefault="006A262A" w:rsidP="006A262A">
            <w:r>
              <w:t>Verwijderen onnodige prefixes/toevoegen spaties</w:t>
            </w:r>
          </w:p>
        </w:tc>
      </w:tr>
      <w:tr w:rsidR="006A262A" w14:paraId="2946FB16" w14:textId="77777777" w:rsidTr="006A262A">
        <w:tc>
          <w:tcPr>
            <w:tcW w:w="3024" w:type="dxa"/>
          </w:tcPr>
          <w:p w14:paraId="76F0C3AC" w14:textId="77777777" w:rsidR="006A262A" w:rsidRDefault="006A262A" w:rsidP="006A262A">
            <w:r>
              <w:t>OTD:open verharding:beton element</w:t>
            </w:r>
          </w:p>
        </w:tc>
        <w:tc>
          <w:tcPr>
            <w:tcW w:w="3024" w:type="dxa"/>
          </w:tcPr>
          <w:p w14:paraId="0D8F960C" w14:textId="77777777" w:rsidR="006A262A" w:rsidRDefault="006A262A" w:rsidP="006A262A">
            <w:r>
              <w:t>open verharding: beton element</w:t>
            </w:r>
          </w:p>
        </w:tc>
        <w:tc>
          <w:tcPr>
            <w:tcW w:w="2592" w:type="dxa"/>
          </w:tcPr>
          <w:p w14:paraId="587C07E0" w14:textId="77777777" w:rsidR="006A262A" w:rsidRDefault="006A262A" w:rsidP="006A262A">
            <w:r>
              <w:t>Verwijderen onnodige prefixes/toevoegen spaties</w:t>
            </w:r>
          </w:p>
        </w:tc>
      </w:tr>
      <w:tr w:rsidR="006A262A" w14:paraId="198A2196" w14:textId="77777777" w:rsidTr="006A262A">
        <w:tc>
          <w:tcPr>
            <w:tcW w:w="3024" w:type="dxa"/>
          </w:tcPr>
          <w:p w14:paraId="231B4540" w14:textId="77777777" w:rsidR="006A262A" w:rsidRDefault="006A262A" w:rsidP="006A262A">
            <w:r>
              <w:t>OTD:half verhard:schelpen</w:t>
            </w:r>
          </w:p>
        </w:tc>
        <w:tc>
          <w:tcPr>
            <w:tcW w:w="3024" w:type="dxa"/>
          </w:tcPr>
          <w:p w14:paraId="683C5BF3" w14:textId="77777777" w:rsidR="006A262A" w:rsidRDefault="006A262A" w:rsidP="006A262A">
            <w:r>
              <w:t>half verhard: schelpen</w:t>
            </w:r>
          </w:p>
        </w:tc>
        <w:tc>
          <w:tcPr>
            <w:tcW w:w="2592" w:type="dxa"/>
          </w:tcPr>
          <w:p w14:paraId="6EA05FDA" w14:textId="77777777" w:rsidR="006A262A" w:rsidRDefault="006A262A" w:rsidP="006A262A">
            <w:r>
              <w:t>Verwijderen onnodige prefixes/toevoegen spaties</w:t>
            </w:r>
          </w:p>
        </w:tc>
      </w:tr>
      <w:tr w:rsidR="006A262A" w14:paraId="351F5DE0" w14:textId="77777777" w:rsidTr="006A262A">
        <w:tc>
          <w:tcPr>
            <w:tcW w:w="3024" w:type="dxa"/>
          </w:tcPr>
          <w:p w14:paraId="633746D7" w14:textId="77777777" w:rsidR="006A262A" w:rsidRDefault="006A262A" w:rsidP="006A262A">
            <w:r>
              <w:t>OTD:onverhard</w:t>
            </w:r>
          </w:p>
        </w:tc>
        <w:tc>
          <w:tcPr>
            <w:tcW w:w="3024" w:type="dxa"/>
          </w:tcPr>
          <w:p w14:paraId="5AA58DA8" w14:textId="77777777" w:rsidR="006A262A" w:rsidRDefault="006A262A" w:rsidP="006A262A">
            <w:r>
              <w:t>onverhard</w:t>
            </w:r>
          </w:p>
        </w:tc>
        <w:tc>
          <w:tcPr>
            <w:tcW w:w="2592" w:type="dxa"/>
          </w:tcPr>
          <w:p w14:paraId="1C3840EC" w14:textId="77777777" w:rsidR="006A262A" w:rsidRDefault="006A262A" w:rsidP="006A262A">
            <w:r>
              <w:t>Verwijderen onnodige prefixes/toevoegen spaties</w:t>
            </w:r>
          </w:p>
        </w:tc>
      </w:tr>
      <w:tr w:rsidR="006A262A" w14:paraId="4A808325" w14:textId="77777777" w:rsidTr="006A262A">
        <w:tc>
          <w:tcPr>
            <w:tcW w:w="3024" w:type="dxa"/>
          </w:tcPr>
          <w:p w14:paraId="0F612070" w14:textId="77777777" w:rsidR="006A262A" w:rsidRDefault="006A262A" w:rsidP="006A262A">
            <w:r>
              <w:t>OTD:onverhard:boomschors</w:t>
            </w:r>
          </w:p>
        </w:tc>
        <w:tc>
          <w:tcPr>
            <w:tcW w:w="3024" w:type="dxa"/>
          </w:tcPr>
          <w:p w14:paraId="1C2615CC" w14:textId="77777777" w:rsidR="006A262A" w:rsidRDefault="006A262A" w:rsidP="006A262A">
            <w:r>
              <w:t>onverhard: boomschors</w:t>
            </w:r>
          </w:p>
        </w:tc>
        <w:tc>
          <w:tcPr>
            <w:tcW w:w="2592" w:type="dxa"/>
          </w:tcPr>
          <w:p w14:paraId="7C1EF3EB" w14:textId="77777777" w:rsidR="006A262A" w:rsidRDefault="006A262A" w:rsidP="006A262A">
            <w:r>
              <w:t>Verwijderen onnodige prefixes/toevoegen spaties</w:t>
            </w:r>
          </w:p>
        </w:tc>
      </w:tr>
      <w:tr w:rsidR="006A262A" w14:paraId="1E5C1B38" w14:textId="77777777" w:rsidTr="006A262A">
        <w:tc>
          <w:tcPr>
            <w:tcW w:w="3024" w:type="dxa"/>
          </w:tcPr>
          <w:p w14:paraId="3F33F730" w14:textId="77777777" w:rsidR="006A262A" w:rsidRDefault="006A262A" w:rsidP="006A262A">
            <w:r>
              <w:t>OTD:onverhard:zand</w:t>
            </w:r>
          </w:p>
        </w:tc>
        <w:tc>
          <w:tcPr>
            <w:tcW w:w="3024" w:type="dxa"/>
          </w:tcPr>
          <w:p w14:paraId="479EB09F" w14:textId="77777777" w:rsidR="006A262A" w:rsidRDefault="006A262A" w:rsidP="006A262A">
            <w:r>
              <w:t>onverhard: zand</w:t>
            </w:r>
          </w:p>
        </w:tc>
        <w:tc>
          <w:tcPr>
            <w:tcW w:w="2592" w:type="dxa"/>
          </w:tcPr>
          <w:p w14:paraId="2DEAA8D7" w14:textId="77777777" w:rsidR="006A262A" w:rsidRDefault="006A262A" w:rsidP="006A262A">
            <w:r>
              <w:t xml:space="preserve">Verwijderen onnodige prefixes/toevoegen </w:t>
            </w:r>
            <w:r>
              <w:lastRenderedPageBreak/>
              <w:t>spaties</w:t>
            </w:r>
          </w:p>
        </w:tc>
      </w:tr>
      <w:tr w:rsidR="006A262A" w14:paraId="4FE4288A" w14:textId="77777777" w:rsidTr="006A262A">
        <w:tc>
          <w:tcPr>
            <w:tcW w:w="3024" w:type="dxa"/>
          </w:tcPr>
          <w:p w14:paraId="4E8D0863" w14:textId="77777777" w:rsidR="006A262A" w:rsidRDefault="006A262A" w:rsidP="006A262A">
            <w:r>
              <w:lastRenderedPageBreak/>
              <w:t>OTD:open verharding</w:t>
            </w:r>
          </w:p>
        </w:tc>
        <w:tc>
          <w:tcPr>
            <w:tcW w:w="3024" w:type="dxa"/>
          </w:tcPr>
          <w:p w14:paraId="13879E07" w14:textId="77777777" w:rsidR="006A262A" w:rsidRDefault="006A262A" w:rsidP="006A262A">
            <w:r>
              <w:t>open verharding</w:t>
            </w:r>
          </w:p>
        </w:tc>
        <w:tc>
          <w:tcPr>
            <w:tcW w:w="2592" w:type="dxa"/>
          </w:tcPr>
          <w:p w14:paraId="54C620C6" w14:textId="77777777" w:rsidR="006A262A" w:rsidRDefault="006A262A" w:rsidP="006A262A">
            <w:r>
              <w:t>Verwijderen onnodige prefixes/toevoegen spaties</w:t>
            </w:r>
          </w:p>
        </w:tc>
      </w:tr>
      <w:tr w:rsidR="006A262A" w14:paraId="2D2E4800" w14:textId="77777777" w:rsidTr="006A262A">
        <w:tc>
          <w:tcPr>
            <w:tcW w:w="3024" w:type="dxa"/>
          </w:tcPr>
          <w:p w14:paraId="7EF42373" w14:textId="77777777" w:rsidR="006A262A" w:rsidRDefault="006A262A" w:rsidP="006A262A">
            <w:r>
              <w:t>OTD:gesloten verharding:asfalt</w:t>
            </w:r>
          </w:p>
        </w:tc>
        <w:tc>
          <w:tcPr>
            <w:tcW w:w="3024" w:type="dxa"/>
          </w:tcPr>
          <w:p w14:paraId="7700F380" w14:textId="77777777" w:rsidR="006A262A" w:rsidRDefault="006A262A" w:rsidP="006A262A">
            <w:r>
              <w:t>gesloten verharding: asfalt</w:t>
            </w:r>
          </w:p>
        </w:tc>
        <w:tc>
          <w:tcPr>
            <w:tcW w:w="2592" w:type="dxa"/>
          </w:tcPr>
          <w:p w14:paraId="7A8A7819" w14:textId="77777777" w:rsidR="006A262A" w:rsidRDefault="006A262A" w:rsidP="006A262A">
            <w:r>
              <w:t>Verwijderen onnodige prefixes/toevoegen spaties</w:t>
            </w:r>
          </w:p>
        </w:tc>
      </w:tr>
      <w:tr w:rsidR="006A262A" w14:paraId="4908A139" w14:textId="77777777" w:rsidTr="006A262A">
        <w:tc>
          <w:tcPr>
            <w:tcW w:w="3024" w:type="dxa"/>
          </w:tcPr>
          <w:p w14:paraId="638CF7A6" w14:textId="77777777" w:rsidR="006A262A" w:rsidRDefault="006A262A" w:rsidP="006A262A">
            <w:r>
              <w:t>OTD:gesloten verharding</w:t>
            </w:r>
          </w:p>
        </w:tc>
        <w:tc>
          <w:tcPr>
            <w:tcW w:w="3024" w:type="dxa"/>
          </w:tcPr>
          <w:p w14:paraId="3205785E" w14:textId="77777777" w:rsidR="006A262A" w:rsidRDefault="006A262A" w:rsidP="006A262A">
            <w:r>
              <w:t>gesloten verharding</w:t>
            </w:r>
          </w:p>
        </w:tc>
        <w:tc>
          <w:tcPr>
            <w:tcW w:w="2592" w:type="dxa"/>
          </w:tcPr>
          <w:p w14:paraId="16E7788E" w14:textId="77777777" w:rsidR="006A262A" w:rsidRDefault="006A262A" w:rsidP="006A262A">
            <w:r>
              <w:t>Verwijderen onnodige prefixes/toevoegen spaties</w:t>
            </w:r>
          </w:p>
        </w:tc>
      </w:tr>
      <w:tr w:rsidR="006A262A" w14:paraId="02448F52" w14:textId="77777777" w:rsidTr="006A262A">
        <w:tc>
          <w:tcPr>
            <w:tcW w:w="3024" w:type="dxa"/>
          </w:tcPr>
          <w:p w14:paraId="6B1DE60A" w14:textId="77777777" w:rsidR="006A262A" w:rsidRDefault="006A262A" w:rsidP="006A262A">
            <w:r>
              <w:t>OTD:erf</w:t>
            </w:r>
          </w:p>
        </w:tc>
        <w:tc>
          <w:tcPr>
            <w:tcW w:w="3024" w:type="dxa"/>
          </w:tcPr>
          <w:p w14:paraId="750F01C5" w14:textId="77777777" w:rsidR="006A262A" w:rsidRDefault="006A262A" w:rsidP="006A262A">
            <w:r>
              <w:t>erf</w:t>
            </w:r>
          </w:p>
        </w:tc>
        <w:tc>
          <w:tcPr>
            <w:tcW w:w="2592" w:type="dxa"/>
          </w:tcPr>
          <w:p w14:paraId="5BC3D162" w14:textId="77777777" w:rsidR="006A262A" w:rsidRDefault="006A262A" w:rsidP="006A262A">
            <w:r>
              <w:t>Verwijderen onnodige prefixes/toevoegen spaties</w:t>
            </w:r>
          </w:p>
        </w:tc>
      </w:tr>
      <w:tr w:rsidR="006A262A" w14:paraId="408A3EC1" w14:textId="77777777" w:rsidTr="006A262A">
        <w:tc>
          <w:tcPr>
            <w:tcW w:w="3024" w:type="dxa"/>
          </w:tcPr>
          <w:p w14:paraId="1B3AF3CA" w14:textId="77777777" w:rsidR="006A262A" w:rsidRDefault="006A262A" w:rsidP="006A262A">
            <w:r>
              <w:t>OTD:gesloten verharding:kunststof</w:t>
            </w:r>
          </w:p>
        </w:tc>
        <w:tc>
          <w:tcPr>
            <w:tcW w:w="3024" w:type="dxa"/>
          </w:tcPr>
          <w:p w14:paraId="3FA74C4D" w14:textId="77777777" w:rsidR="006A262A" w:rsidRDefault="006A262A" w:rsidP="006A262A">
            <w:r>
              <w:t>gesloten verharding: kunststof</w:t>
            </w:r>
          </w:p>
        </w:tc>
        <w:tc>
          <w:tcPr>
            <w:tcW w:w="2592" w:type="dxa"/>
          </w:tcPr>
          <w:p w14:paraId="1026EE22" w14:textId="77777777" w:rsidR="006A262A" w:rsidRDefault="006A262A" w:rsidP="006A262A">
            <w:r>
              <w:t>Verwijderen onnodige prefixes/toevoegen spaties</w:t>
            </w:r>
          </w:p>
        </w:tc>
      </w:tr>
      <w:tr w:rsidR="006A262A" w14:paraId="666DDAA5" w14:textId="77777777" w:rsidTr="006A262A">
        <w:tc>
          <w:tcPr>
            <w:tcW w:w="3024" w:type="dxa"/>
          </w:tcPr>
          <w:p w14:paraId="129658FE" w14:textId="77777777" w:rsidR="006A262A" w:rsidRDefault="006A262A" w:rsidP="006A262A">
            <w:r>
              <w:t>OTD:open verharding:betonstraatstenen</w:t>
            </w:r>
          </w:p>
        </w:tc>
        <w:tc>
          <w:tcPr>
            <w:tcW w:w="3024" w:type="dxa"/>
          </w:tcPr>
          <w:p w14:paraId="2CE0CAD0" w14:textId="77777777" w:rsidR="006A262A" w:rsidRDefault="006A262A" w:rsidP="006A262A">
            <w:r>
              <w:t>open verharding: betonstraatstenen</w:t>
            </w:r>
          </w:p>
        </w:tc>
        <w:tc>
          <w:tcPr>
            <w:tcW w:w="2592" w:type="dxa"/>
          </w:tcPr>
          <w:p w14:paraId="46D14C6D" w14:textId="77777777" w:rsidR="006A262A" w:rsidRDefault="006A262A" w:rsidP="006A262A">
            <w:r>
              <w:t>Verwijderen onnodige prefixes/toevoegen spaties</w:t>
            </w:r>
          </w:p>
        </w:tc>
      </w:tr>
      <w:tr w:rsidR="006A262A" w14:paraId="545C3D0A" w14:textId="77777777" w:rsidTr="006A262A">
        <w:tc>
          <w:tcPr>
            <w:tcW w:w="3024" w:type="dxa"/>
          </w:tcPr>
          <w:p w14:paraId="1F69DF1C" w14:textId="77777777" w:rsidR="006A262A" w:rsidRDefault="006A262A" w:rsidP="006A262A">
            <w:r>
              <w:t>OTD:open verharding:gebakken klinkers</w:t>
            </w:r>
          </w:p>
        </w:tc>
        <w:tc>
          <w:tcPr>
            <w:tcW w:w="3024" w:type="dxa"/>
          </w:tcPr>
          <w:p w14:paraId="3BA0EF9E" w14:textId="77777777" w:rsidR="006A262A" w:rsidRDefault="006A262A" w:rsidP="006A262A">
            <w:r>
              <w:t>open verharding: gebakken klinkers</w:t>
            </w:r>
          </w:p>
        </w:tc>
        <w:tc>
          <w:tcPr>
            <w:tcW w:w="2592" w:type="dxa"/>
          </w:tcPr>
          <w:p w14:paraId="28154DF3" w14:textId="77777777" w:rsidR="006A262A" w:rsidRDefault="006A262A" w:rsidP="006A262A">
            <w:r>
              <w:t>Verwijderen onnodige prefixes/toevoegen spaties</w:t>
            </w:r>
          </w:p>
        </w:tc>
      </w:tr>
    </w:tbl>
    <w:p w14:paraId="719E99B2" w14:textId="77777777" w:rsidR="006A262A" w:rsidRDefault="006A262A" w:rsidP="006A262A">
      <w:r>
        <w:rPr>
          <w:rFonts w:ascii="Arial" w:hAnsi="Arial"/>
          <w:color w:val="000000"/>
        </w:rPr>
        <w:t xml:space="preserve"> </w:t>
      </w:r>
    </w:p>
    <w:p w14:paraId="3D053ACB" w14:textId="77777777" w:rsidR="00823114" w:rsidRDefault="006A262A">
      <w:pPr>
        <w:pStyle w:val="Kop3"/>
      </w:pPr>
      <w:r>
        <w:t>typeSpecOWA</w:t>
      </w:r>
    </w:p>
    <w:tbl>
      <w:tblPr>
        <w:tblStyle w:val="Tabelraster"/>
        <w:tblW w:w="0" w:type="auto"/>
        <w:tblLayout w:type="fixed"/>
        <w:tblLook w:val="04A0" w:firstRow="1" w:lastRow="0" w:firstColumn="1" w:lastColumn="0" w:noHBand="0" w:noVBand="1"/>
      </w:tblPr>
      <w:tblGrid>
        <w:gridCol w:w="3024"/>
        <w:gridCol w:w="3024"/>
        <w:gridCol w:w="2592"/>
      </w:tblGrid>
      <w:tr w:rsidR="00823114" w14:paraId="70FB05FD" w14:textId="77777777">
        <w:tc>
          <w:tcPr>
            <w:tcW w:w="3024" w:type="dxa"/>
          </w:tcPr>
          <w:p w14:paraId="0CAD418F" w14:textId="77777777" w:rsidR="00823114" w:rsidRDefault="006A262A">
            <w:pPr>
              <w:jc w:val="center"/>
            </w:pPr>
            <w:r>
              <w:rPr>
                <w:b/>
              </w:rPr>
              <w:t>Van Code</w:t>
            </w:r>
          </w:p>
        </w:tc>
        <w:tc>
          <w:tcPr>
            <w:tcW w:w="3024" w:type="dxa"/>
          </w:tcPr>
          <w:p w14:paraId="6DB8CD2F" w14:textId="77777777" w:rsidR="00823114" w:rsidRDefault="006A262A">
            <w:pPr>
              <w:jc w:val="center"/>
            </w:pPr>
            <w:r>
              <w:rPr>
                <w:b/>
              </w:rPr>
              <w:t>Naar Code</w:t>
            </w:r>
          </w:p>
        </w:tc>
        <w:tc>
          <w:tcPr>
            <w:tcW w:w="2592" w:type="dxa"/>
          </w:tcPr>
          <w:p w14:paraId="65A473CA" w14:textId="77777777" w:rsidR="00823114" w:rsidRDefault="006A262A">
            <w:pPr>
              <w:jc w:val="center"/>
            </w:pPr>
            <w:r>
              <w:rPr>
                <w:b/>
              </w:rPr>
              <w:t xml:space="preserve">Reden </w:t>
            </w:r>
          </w:p>
        </w:tc>
      </w:tr>
      <w:tr w:rsidR="00823114" w14:paraId="625CBA77" w14:textId="77777777">
        <w:tc>
          <w:tcPr>
            <w:tcW w:w="3024" w:type="dxa"/>
          </w:tcPr>
          <w:p w14:paraId="6921B38B" w14:textId="77777777" w:rsidR="00823114" w:rsidRDefault="006A262A">
            <w:r>
              <w:t>OEV</w:t>
            </w:r>
          </w:p>
        </w:tc>
        <w:tc>
          <w:tcPr>
            <w:tcW w:w="3024" w:type="dxa"/>
          </w:tcPr>
          <w:p w14:paraId="4CF1C66B" w14:textId="77777777" w:rsidR="00823114" w:rsidRDefault="006A262A">
            <w:r>
              <w:t>GRA</w:t>
            </w:r>
          </w:p>
        </w:tc>
        <w:tc>
          <w:tcPr>
            <w:tcW w:w="2592" w:type="dxa"/>
          </w:tcPr>
          <w:p w14:paraId="7255D86D" w14:textId="77777777" w:rsidR="00823114" w:rsidRDefault="006A262A">
            <w:r>
              <w:t>Naar nieuwe waarde door domeinaanpassing</w:t>
            </w:r>
          </w:p>
        </w:tc>
      </w:tr>
    </w:tbl>
    <w:p w14:paraId="1A6A6497" w14:textId="77777777" w:rsidR="00823114" w:rsidRDefault="006A262A">
      <w:r>
        <w:rPr>
          <w:rFonts w:ascii="Arial" w:hAnsi="Arial"/>
          <w:color w:val="000000"/>
        </w:rPr>
        <w:t xml:space="preserve"> </w:t>
      </w:r>
    </w:p>
    <w:p w14:paraId="7D929393" w14:textId="77777777" w:rsidR="006A262A" w:rsidRDefault="006A262A" w:rsidP="006A262A">
      <w:pPr>
        <w:pStyle w:val="Kop3"/>
      </w:pPr>
      <w:r>
        <w:t>typeSpecOWG</w:t>
      </w:r>
    </w:p>
    <w:tbl>
      <w:tblPr>
        <w:tblStyle w:val="Tabelraster"/>
        <w:tblW w:w="0" w:type="auto"/>
        <w:tblLayout w:type="fixed"/>
        <w:tblLook w:val="04A0" w:firstRow="1" w:lastRow="0" w:firstColumn="1" w:lastColumn="0" w:noHBand="0" w:noVBand="1"/>
      </w:tblPr>
      <w:tblGrid>
        <w:gridCol w:w="3024"/>
        <w:gridCol w:w="3024"/>
        <w:gridCol w:w="2592"/>
      </w:tblGrid>
      <w:tr w:rsidR="006A262A" w14:paraId="15FA8C43" w14:textId="77777777" w:rsidTr="006A262A">
        <w:tc>
          <w:tcPr>
            <w:tcW w:w="3024" w:type="dxa"/>
          </w:tcPr>
          <w:p w14:paraId="7B3462B0" w14:textId="77777777" w:rsidR="006A262A" w:rsidRDefault="006A262A" w:rsidP="006A262A">
            <w:pPr>
              <w:jc w:val="center"/>
            </w:pPr>
            <w:r>
              <w:rPr>
                <w:b/>
              </w:rPr>
              <w:t>Van Code</w:t>
            </w:r>
          </w:p>
        </w:tc>
        <w:tc>
          <w:tcPr>
            <w:tcW w:w="3024" w:type="dxa"/>
          </w:tcPr>
          <w:p w14:paraId="23BAF68C" w14:textId="77777777" w:rsidR="006A262A" w:rsidRDefault="006A262A" w:rsidP="006A262A">
            <w:pPr>
              <w:jc w:val="center"/>
            </w:pPr>
            <w:r>
              <w:rPr>
                <w:b/>
              </w:rPr>
              <w:t>Naar Code</w:t>
            </w:r>
          </w:p>
        </w:tc>
        <w:tc>
          <w:tcPr>
            <w:tcW w:w="2592" w:type="dxa"/>
          </w:tcPr>
          <w:p w14:paraId="56910F08" w14:textId="77777777" w:rsidR="006A262A" w:rsidRDefault="006A262A" w:rsidP="006A262A">
            <w:pPr>
              <w:jc w:val="center"/>
            </w:pPr>
            <w:r>
              <w:rPr>
                <w:b/>
              </w:rPr>
              <w:t xml:space="preserve">Reden </w:t>
            </w:r>
          </w:p>
        </w:tc>
      </w:tr>
      <w:tr w:rsidR="006A262A" w14:paraId="6D88F141" w14:textId="77777777" w:rsidTr="006A262A">
        <w:tc>
          <w:tcPr>
            <w:tcW w:w="3024" w:type="dxa"/>
          </w:tcPr>
          <w:p w14:paraId="47E39E76" w14:textId="77777777" w:rsidR="006A262A" w:rsidRDefault="006A262A" w:rsidP="006A262A">
            <w:r>
              <w:t>OWG: Vkeil: Open verh</w:t>
            </w:r>
          </w:p>
        </w:tc>
        <w:tc>
          <w:tcPr>
            <w:tcW w:w="3024" w:type="dxa"/>
          </w:tcPr>
          <w:p w14:paraId="0242F095" w14:textId="77777777" w:rsidR="006A262A" w:rsidRDefault="006A262A" w:rsidP="006A262A">
            <w:r>
              <w:t>Vkeil: Open verh</w:t>
            </w:r>
          </w:p>
        </w:tc>
        <w:tc>
          <w:tcPr>
            <w:tcW w:w="2592" w:type="dxa"/>
          </w:tcPr>
          <w:p w14:paraId="5D144431" w14:textId="77777777" w:rsidR="006A262A" w:rsidRDefault="006A262A" w:rsidP="006A262A">
            <w:r>
              <w:t>Verwijderen onnodige prifixes/toevoegen spaties</w:t>
            </w:r>
          </w:p>
        </w:tc>
      </w:tr>
      <w:tr w:rsidR="006A262A" w14:paraId="7FE35A07" w14:textId="77777777" w:rsidTr="006A262A">
        <w:tc>
          <w:tcPr>
            <w:tcW w:w="3024" w:type="dxa"/>
          </w:tcPr>
          <w:p w14:paraId="399C3935" w14:textId="77777777" w:rsidR="006A262A" w:rsidRDefault="006A262A" w:rsidP="006A262A">
            <w:r>
              <w:t>OWG: Berm: Half verh</w:t>
            </w:r>
          </w:p>
        </w:tc>
        <w:tc>
          <w:tcPr>
            <w:tcW w:w="3024" w:type="dxa"/>
          </w:tcPr>
          <w:p w14:paraId="394B83FD" w14:textId="77777777" w:rsidR="006A262A" w:rsidRDefault="006A262A" w:rsidP="006A262A">
            <w:r>
              <w:t>Berm: Half verh</w:t>
            </w:r>
          </w:p>
        </w:tc>
        <w:tc>
          <w:tcPr>
            <w:tcW w:w="2592" w:type="dxa"/>
          </w:tcPr>
          <w:p w14:paraId="211363AB" w14:textId="77777777" w:rsidR="006A262A" w:rsidRDefault="006A262A" w:rsidP="006A262A">
            <w:r>
              <w:t>Verwijderen onnodige prifixes/toevoegen spaties</w:t>
            </w:r>
          </w:p>
        </w:tc>
      </w:tr>
      <w:tr w:rsidR="006A262A" w14:paraId="48F512C5" w14:textId="77777777" w:rsidTr="006A262A">
        <w:tc>
          <w:tcPr>
            <w:tcW w:w="3024" w:type="dxa"/>
          </w:tcPr>
          <w:p w14:paraId="5001C69D" w14:textId="77777777" w:rsidR="006A262A" w:rsidRDefault="006A262A" w:rsidP="006A262A">
            <w:r>
              <w:t>OWG: Vkeil: Onbekend</w:t>
            </w:r>
          </w:p>
        </w:tc>
        <w:tc>
          <w:tcPr>
            <w:tcW w:w="3024" w:type="dxa"/>
          </w:tcPr>
          <w:p w14:paraId="6F2D497A" w14:textId="77777777" w:rsidR="006A262A" w:rsidRDefault="006A262A" w:rsidP="006A262A">
            <w:r>
              <w:t>Vkeil</w:t>
            </w:r>
          </w:p>
        </w:tc>
        <w:tc>
          <w:tcPr>
            <w:tcW w:w="2592" w:type="dxa"/>
          </w:tcPr>
          <w:p w14:paraId="3768C25C" w14:textId="77777777" w:rsidR="006A262A" w:rsidRDefault="006A262A" w:rsidP="006A262A">
            <w:r>
              <w:t>Verwijderen onnodige prifixes/toevoegen spaties</w:t>
            </w:r>
          </w:p>
        </w:tc>
      </w:tr>
      <w:tr w:rsidR="006A262A" w14:paraId="41243F9C" w14:textId="77777777" w:rsidTr="006A262A">
        <w:tc>
          <w:tcPr>
            <w:tcW w:w="3024" w:type="dxa"/>
          </w:tcPr>
          <w:p w14:paraId="7CDDF71D" w14:textId="77777777" w:rsidR="006A262A" w:rsidRDefault="006A262A" w:rsidP="006A262A">
            <w:r>
              <w:t>OWG: Vkeil: Half verh</w:t>
            </w:r>
          </w:p>
        </w:tc>
        <w:tc>
          <w:tcPr>
            <w:tcW w:w="3024" w:type="dxa"/>
          </w:tcPr>
          <w:p w14:paraId="6A5E14C9" w14:textId="77777777" w:rsidR="006A262A" w:rsidRDefault="006A262A" w:rsidP="006A262A">
            <w:r>
              <w:t>Vkeil: Half verh</w:t>
            </w:r>
          </w:p>
        </w:tc>
        <w:tc>
          <w:tcPr>
            <w:tcW w:w="2592" w:type="dxa"/>
          </w:tcPr>
          <w:p w14:paraId="36504999" w14:textId="77777777" w:rsidR="006A262A" w:rsidRDefault="006A262A" w:rsidP="006A262A">
            <w:r>
              <w:t>Verwijderen onnodige prifixes/toevoegen spaties</w:t>
            </w:r>
          </w:p>
        </w:tc>
      </w:tr>
      <w:tr w:rsidR="006A262A" w14:paraId="5FC64AC5" w14:textId="77777777" w:rsidTr="006A262A">
        <w:tc>
          <w:tcPr>
            <w:tcW w:w="3024" w:type="dxa"/>
          </w:tcPr>
          <w:p w14:paraId="26A91306" w14:textId="77777777" w:rsidR="006A262A" w:rsidRDefault="006A262A" w:rsidP="006A262A">
            <w:r>
              <w:t>OWG: Berm: Groenvz</w:t>
            </w:r>
          </w:p>
        </w:tc>
        <w:tc>
          <w:tcPr>
            <w:tcW w:w="3024" w:type="dxa"/>
          </w:tcPr>
          <w:p w14:paraId="3F4B8E5E" w14:textId="77777777" w:rsidR="006A262A" w:rsidRDefault="006A262A" w:rsidP="006A262A">
            <w:r>
              <w:t>Berm: Groenvz</w:t>
            </w:r>
          </w:p>
        </w:tc>
        <w:tc>
          <w:tcPr>
            <w:tcW w:w="2592" w:type="dxa"/>
          </w:tcPr>
          <w:p w14:paraId="50A18709" w14:textId="77777777" w:rsidR="006A262A" w:rsidRDefault="006A262A" w:rsidP="006A262A">
            <w:r>
              <w:t>Verwijderen onnodige prifixes/toevoegen spaties</w:t>
            </w:r>
          </w:p>
        </w:tc>
      </w:tr>
      <w:tr w:rsidR="006A262A" w14:paraId="65D874EA" w14:textId="77777777" w:rsidTr="006A262A">
        <w:tc>
          <w:tcPr>
            <w:tcW w:w="3024" w:type="dxa"/>
          </w:tcPr>
          <w:p w14:paraId="552F53FD" w14:textId="77777777" w:rsidR="006A262A" w:rsidRDefault="006A262A" w:rsidP="006A262A">
            <w:r>
              <w:t>OWG: Berm: Gesl verh</w:t>
            </w:r>
          </w:p>
        </w:tc>
        <w:tc>
          <w:tcPr>
            <w:tcW w:w="3024" w:type="dxa"/>
          </w:tcPr>
          <w:p w14:paraId="13B5E462" w14:textId="77777777" w:rsidR="006A262A" w:rsidRDefault="006A262A" w:rsidP="006A262A">
            <w:r>
              <w:t>Berm: Gesl verh</w:t>
            </w:r>
          </w:p>
        </w:tc>
        <w:tc>
          <w:tcPr>
            <w:tcW w:w="2592" w:type="dxa"/>
          </w:tcPr>
          <w:p w14:paraId="4407446A" w14:textId="77777777" w:rsidR="006A262A" w:rsidRDefault="006A262A" w:rsidP="006A262A">
            <w:r>
              <w:t xml:space="preserve">Verwijderen onnodige prifixes/toevoegen </w:t>
            </w:r>
            <w:r>
              <w:lastRenderedPageBreak/>
              <w:t>spaties</w:t>
            </w:r>
          </w:p>
        </w:tc>
      </w:tr>
      <w:tr w:rsidR="006A262A" w14:paraId="7F2F27F0" w14:textId="77777777" w:rsidTr="006A262A">
        <w:tc>
          <w:tcPr>
            <w:tcW w:w="3024" w:type="dxa"/>
          </w:tcPr>
          <w:p w14:paraId="3C0A301E" w14:textId="77777777" w:rsidR="006A262A" w:rsidRDefault="006A262A" w:rsidP="006A262A">
            <w:r>
              <w:lastRenderedPageBreak/>
              <w:t>OWG: Vkeil: Groenvz</w:t>
            </w:r>
          </w:p>
        </w:tc>
        <w:tc>
          <w:tcPr>
            <w:tcW w:w="3024" w:type="dxa"/>
          </w:tcPr>
          <w:p w14:paraId="6DE4B315" w14:textId="77777777" w:rsidR="006A262A" w:rsidRDefault="006A262A" w:rsidP="006A262A">
            <w:r>
              <w:t>Vkeil: Groenvz</w:t>
            </w:r>
          </w:p>
        </w:tc>
        <w:tc>
          <w:tcPr>
            <w:tcW w:w="2592" w:type="dxa"/>
          </w:tcPr>
          <w:p w14:paraId="79B711B4" w14:textId="77777777" w:rsidR="006A262A" w:rsidRDefault="006A262A" w:rsidP="006A262A">
            <w:r>
              <w:t>Verwijderen onnodige prifixes/toevoegen spaties</w:t>
            </w:r>
          </w:p>
        </w:tc>
      </w:tr>
      <w:tr w:rsidR="006A262A" w14:paraId="363BD787" w14:textId="77777777" w:rsidTr="006A262A">
        <w:tc>
          <w:tcPr>
            <w:tcW w:w="3024" w:type="dxa"/>
          </w:tcPr>
          <w:p w14:paraId="4F1C24A3" w14:textId="77777777" w:rsidR="006A262A" w:rsidRDefault="006A262A" w:rsidP="006A262A">
            <w:r>
              <w:t>OWG: Vkeil: Gesl verh</w:t>
            </w:r>
          </w:p>
        </w:tc>
        <w:tc>
          <w:tcPr>
            <w:tcW w:w="3024" w:type="dxa"/>
          </w:tcPr>
          <w:p w14:paraId="05B66433" w14:textId="77777777" w:rsidR="006A262A" w:rsidRDefault="006A262A" w:rsidP="006A262A">
            <w:r>
              <w:t>Vkeil: Gesl verh</w:t>
            </w:r>
          </w:p>
        </w:tc>
        <w:tc>
          <w:tcPr>
            <w:tcW w:w="2592" w:type="dxa"/>
          </w:tcPr>
          <w:p w14:paraId="412EA9FB" w14:textId="77777777" w:rsidR="006A262A" w:rsidRDefault="006A262A" w:rsidP="006A262A">
            <w:r>
              <w:t>Verwijderen onnodige prifixes/toevoegen spaties</w:t>
            </w:r>
          </w:p>
        </w:tc>
      </w:tr>
      <w:tr w:rsidR="006A262A" w14:paraId="02C6DF76" w14:textId="77777777" w:rsidTr="006A262A">
        <w:tc>
          <w:tcPr>
            <w:tcW w:w="3024" w:type="dxa"/>
          </w:tcPr>
          <w:p w14:paraId="30C82B9D" w14:textId="77777777" w:rsidR="006A262A" w:rsidRDefault="006A262A" w:rsidP="006A262A">
            <w:r>
              <w:t>OWG: Rotonde</w:t>
            </w:r>
          </w:p>
        </w:tc>
        <w:tc>
          <w:tcPr>
            <w:tcW w:w="3024" w:type="dxa"/>
          </w:tcPr>
          <w:p w14:paraId="0A3DEA26" w14:textId="77777777" w:rsidR="006A262A" w:rsidRDefault="006A262A" w:rsidP="006A262A">
            <w:r>
              <w:t>Rotonde</w:t>
            </w:r>
          </w:p>
        </w:tc>
        <w:tc>
          <w:tcPr>
            <w:tcW w:w="2592" w:type="dxa"/>
          </w:tcPr>
          <w:p w14:paraId="044C6B8E" w14:textId="77777777" w:rsidR="006A262A" w:rsidRDefault="006A262A" w:rsidP="006A262A">
            <w:r>
              <w:t>Verwijderen onnodige prifixes/toevoegen spaties</w:t>
            </w:r>
          </w:p>
        </w:tc>
      </w:tr>
      <w:tr w:rsidR="006A262A" w14:paraId="1117D0A1" w14:textId="77777777" w:rsidTr="006A262A">
        <w:tc>
          <w:tcPr>
            <w:tcW w:w="3024" w:type="dxa"/>
          </w:tcPr>
          <w:p w14:paraId="2277602D" w14:textId="77777777" w:rsidR="006A262A" w:rsidRDefault="006A262A" w:rsidP="006A262A">
            <w:r>
              <w:t>OWG: Berm: Open verh</w:t>
            </w:r>
          </w:p>
        </w:tc>
        <w:tc>
          <w:tcPr>
            <w:tcW w:w="3024" w:type="dxa"/>
          </w:tcPr>
          <w:p w14:paraId="58B15B91" w14:textId="77777777" w:rsidR="006A262A" w:rsidRDefault="006A262A" w:rsidP="006A262A">
            <w:r>
              <w:t>Berm: Open verh</w:t>
            </w:r>
          </w:p>
        </w:tc>
        <w:tc>
          <w:tcPr>
            <w:tcW w:w="2592" w:type="dxa"/>
          </w:tcPr>
          <w:p w14:paraId="2712A384" w14:textId="77777777" w:rsidR="006A262A" w:rsidRDefault="006A262A" w:rsidP="006A262A">
            <w:r>
              <w:t>Verwijderen onnodige prifixes/toevoegen spaties</w:t>
            </w:r>
          </w:p>
        </w:tc>
      </w:tr>
    </w:tbl>
    <w:p w14:paraId="59AB6383" w14:textId="77777777" w:rsidR="006A262A" w:rsidRDefault="006A262A" w:rsidP="006A262A">
      <w:r>
        <w:rPr>
          <w:rFonts w:ascii="Arial" w:hAnsi="Arial"/>
          <w:color w:val="000000"/>
        </w:rPr>
        <w:t xml:space="preserve"> </w:t>
      </w:r>
    </w:p>
    <w:p w14:paraId="59854493" w14:textId="77777777" w:rsidR="00823114" w:rsidRDefault="006A262A">
      <w:pPr>
        <w:pStyle w:val="Kop3"/>
      </w:pPr>
      <w:r>
        <w:t>typeSpecPALAfbakening</w:t>
      </w:r>
    </w:p>
    <w:tbl>
      <w:tblPr>
        <w:tblStyle w:val="Tabelraster"/>
        <w:tblW w:w="0" w:type="auto"/>
        <w:tblLayout w:type="fixed"/>
        <w:tblLook w:val="04A0" w:firstRow="1" w:lastRow="0" w:firstColumn="1" w:lastColumn="0" w:noHBand="0" w:noVBand="1"/>
      </w:tblPr>
      <w:tblGrid>
        <w:gridCol w:w="3024"/>
        <w:gridCol w:w="3024"/>
        <w:gridCol w:w="2592"/>
      </w:tblGrid>
      <w:tr w:rsidR="00823114" w14:paraId="7C59BF27" w14:textId="77777777">
        <w:tc>
          <w:tcPr>
            <w:tcW w:w="3024" w:type="dxa"/>
          </w:tcPr>
          <w:p w14:paraId="68A49E9B" w14:textId="77777777" w:rsidR="00823114" w:rsidRDefault="006A262A">
            <w:pPr>
              <w:jc w:val="center"/>
            </w:pPr>
            <w:r>
              <w:rPr>
                <w:b/>
              </w:rPr>
              <w:t>Van Code</w:t>
            </w:r>
          </w:p>
        </w:tc>
        <w:tc>
          <w:tcPr>
            <w:tcW w:w="3024" w:type="dxa"/>
          </w:tcPr>
          <w:p w14:paraId="0E658D08" w14:textId="77777777" w:rsidR="00823114" w:rsidRDefault="006A262A">
            <w:pPr>
              <w:jc w:val="center"/>
            </w:pPr>
            <w:r>
              <w:rPr>
                <w:b/>
              </w:rPr>
              <w:t>Naar Code</w:t>
            </w:r>
          </w:p>
        </w:tc>
        <w:tc>
          <w:tcPr>
            <w:tcW w:w="2592" w:type="dxa"/>
          </w:tcPr>
          <w:p w14:paraId="68E034E2" w14:textId="77777777" w:rsidR="00823114" w:rsidRDefault="006A262A">
            <w:pPr>
              <w:jc w:val="center"/>
            </w:pPr>
            <w:r>
              <w:rPr>
                <w:b/>
              </w:rPr>
              <w:t xml:space="preserve">Reden </w:t>
            </w:r>
          </w:p>
        </w:tc>
      </w:tr>
      <w:tr w:rsidR="00823114" w14:paraId="6D25FCE1" w14:textId="77777777">
        <w:tc>
          <w:tcPr>
            <w:tcW w:w="3024" w:type="dxa"/>
          </w:tcPr>
          <w:p w14:paraId="1A074171" w14:textId="77777777" w:rsidR="00823114" w:rsidRDefault="006A262A">
            <w:r>
              <w:t>Bermplank: onbekend</w:t>
            </w:r>
          </w:p>
        </w:tc>
        <w:tc>
          <w:tcPr>
            <w:tcW w:w="3024" w:type="dxa"/>
          </w:tcPr>
          <w:p w14:paraId="236652B6" w14:textId="77777777" w:rsidR="00823114" w:rsidRDefault="006A262A">
            <w:r>
              <w:t>Bermplank</w:t>
            </w:r>
          </w:p>
        </w:tc>
        <w:tc>
          <w:tcPr>
            <w:tcW w:w="2592" w:type="dxa"/>
          </w:tcPr>
          <w:p w14:paraId="277FCE9C" w14:textId="77777777" w:rsidR="00823114" w:rsidRDefault="006A262A">
            <w:r>
              <w:t>Verwijdering 'onbekend'</w:t>
            </w:r>
          </w:p>
        </w:tc>
      </w:tr>
      <w:tr w:rsidR="00823114" w14:paraId="5E5013F8" w14:textId="77777777">
        <w:tc>
          <w:tcPr>
            <w:tcW w:w="3024" w:type="dxa"/>
          </w:tcPr>
          <w:p w14:paraId="65632525" w14:textId="77777777" w:rsidR="00823114" w:rsidRDefault="006A262A">
            <w:r>
              <w:t>Paal: onbekend</w:t>
            </w:r>
          </w:p>
        </w:tc>
        <w:tc>
          <w:tcPr>
            <w:tcW w:w="3024" w:type="dxa"/>
          </w:tcPr>
          <w:p w14:paraId="2794DB61" w14:textId="77777777" w:rsidR="00823114" w:rsidRDefault="006A262A">
            <w:r>
              <w:t>Paal</w:t>
            </w:r>
          </w:p>
        </w:tc>
        <w:tc>
          <w:tcPr>
            <w:tcW w:w="2592" w:type="dxa"/>
          </w:tcPr>
          <w:p w14:paraId="14B0D109" w14:textId="77777777" w:rsidR="00823114" w:rsidRDefault="006A262A">
            <w:r>
              <w:t>Verwijdering 'onbekend'</w:t>
            </w:r>
          </w:p>
        </w:tc>
      </w:tr>
      <w:tr w:rsidR="00823114" w14:paraId="5C617FC7" w14:textId="77777777">
        <w:tc>
          <w:tcPr>
            <w:tcW w:w="3024" w:type="dxa"/>
          </w:tcPr>
          <w:p w14:paraId="411AF8CB" w14:textId="77777777" w:rsidR="00823114" w:rsidRDefault="006A262A">
            <w:r>
              <w:t>Indexeringspaal: onbekend</w:t>
            </w:r>
          </w:p>
        </w:tc>
        <w:tc>
          <w:tcPr>
            <w:tcW w:w="3024" w:type="dxa"/>
          </w:tcPr>
          <w:p w14:paraId="42C76C92" w14:textId="77777777" w:rsidR="00823114" w:rsidRDefault="006A262A">
            <w:r>
              <w:t>Indexeringspaal</w:t>
            </w:r>
          </w:p>
        </w:tc>
        <w:tc>
          <w:tcPr>
            <w:tcW w:w="2592" w:type="dxa"/>
          </w:tcPr>
          <w:p w14:paraId="779CFB4C" w14:textId="77777777" w:rsidR="00823114" w:rsidRDefault="006A262A">
            <w:r>
              <w:t>Verwijdering 'onbekend'</w:t>
            </w:r>
          </w:p>
        </w:tc>
      </w:tr>
    </w:tbl>
    <w:p w14:paraId="236FE829" w14:textId="77777777" w:rsidR="00823114" w:rsidRDefault="006A262A">
      <w:r>
        <w:rPr>
          <w:rFonts w:ascii="Arial" w:hAnsi="Arial"/>
          <w:color w:val="000000"/>
        </w:rPr>
        <w:t xml:space="preserve"> </w:t>
      </w:r>
    </w:p>
    <w:p w14:paraId="2E334429" w14:textId="77777777" w:rsidR="006A262A" w:rsidRDefault="006A262A" w:rsidP="006A262A">
      <w:pPr>
        <w:pStyle w:val="Kop3"/>
      </w:pPr>
      <w:r>
        <w:t>typeSpecPALDraagconstructie</w:t>
      </w:r>
    </w:p>
    <w:tbl>
      <w:tblPr>
        <w:tblStyle w:val="Tabelraster"/>
        <w:tblW w:w="0" w:type="auto"/>
        <w:tblLayout w:type="fixed"/>
        <w:tblLook w:val="04A0" w:firstRow="1" w:lastRow="0" w:firstColumn="1" w:lastColumn="0" w:noHBand="0" w:noVBand="1"/>
      </w:tblPr>
      <w:tblGrid>
        <w:gridCol w:w="3024"/>
        <w:gridCol w:w="3024"/>
        <w:gridCol w:w="2592"/>
      </w:tblGrid>
      <w:tr w:rsidR="006A262A" w14:paraId="1134BD71" w14:textId="77777777" w:rsidTr="006A262A">
        <w:tc>
          <w:tcPr>
            <w:tcW w:w="3024" w:type="dxa"/>
          </w:tcPr>
          <w:p w14:paraId="7FCAA88A" w14:textId="77777777" w:rsidR="006A262A" w:rsidRDefault="006A262A" w:rsidP="006A262A">
            <w:pPr>
              <w:jc w:val="center"/>
            </w:pPr>
            <w:r>
              <w:rPr>
                <w:b/>
              </w:rPr>
              <w:t>Van Code</w:t>
            </w:r>
          </w:p>
        </w:tc>
        <w:tc>
          <w:tcPr>
            <w:tcW w:w="3024" w:type="dxa"/>
          </w:tcPr>
          <w:p w14:paraId="1CB0B98F" w14:textId="77777777" w:rsidR="006A262A" w:rsidRDefault="006A262A" w:rsidP="006A262A">
            <w:pPr>
              <w:jc w:val="center"/>
            </w:pPr>
            <w:r>
              <w:rPr>
                <w:b/>
              </w:rPr>
              <w:t>Naar Code</w:t>
            </w:r>
          </w:p>
        </w:tc>
        <w:tc>
          <w:tcPr>
            <w:tcW w:w="2592" w:type="dxa"/>
          </w:tcPr>
          <w:p w14:paraId="42CB6D81" w14:textId="77777777" w:rsidR="006A262A" w:rsidRDefault="006A262A" w:rsidP="006A262A">
            <w:pPr>
              <w:jc w:val="center"/>
            </w:pPr>
            <w:r>
              <w:rPr>
                <w:b/>
              </w:rPr>
              <w:t xml:space="preserve">Reden </w:t>
            </w:r>
          </w:p>
        </w:tc>
      </w:tr>
      <w:tr w:rsidR="006A262A" w14:paraId="0D31831A" w14:textId="77777777" w:rsidTr="006A262A">
        <w:tc>
          <w:tcPr>
            <w:tcW w:w="3024" w:type="dxa"/>
          </w:tcPr>
          <w:p w14:paraId="2F5447C8" w14:textId="77777777" w:rsidR="006A262A" w:rsidRDefault="006A262A" w:rsidP="006A262A">
            <w:r>
              <w:t>Combimast OVL/VRI</w:t>
            </w:r>
          </w:p>
        </w:tc>
        <w:tc>
          <w:tcPr>
            <w:tcW w:w="3024" w:type="dxa"/>
          </w:tcPr>
          <w:p w14:paraId="4F52922E" w14:textId="77777777" w:rsidR="006A262A" w:rsidRDefault="006A262A" w:rsidP="006A262A">
            <w:r>
              <w:t>Combimast VRI/OVL</w:t>
            </w:r>
          </w:p>
        </w:tc>
        <w:tc>
          <w:tcPr>
            <w:tcW w:w="2592" w:type="dxa"/>
          </w:tcPr>
          <w:p w14:paraId="2DBED657" w14:textId="77777777" w:rsidR="006A262A" w:rsidRDefault="006A262A" w:rsidP="006A262A">
            <w:r>
              <w:t>Herbenoeming volgorde naamgeving codes</w:t>
            </w:r>
          </w:p>
        </w:tc>
      </w:tr>
      <w:tr w:rsidR="006A262A" w14:paraId="78994252" w14:textId="77777777" w:rsidTr="006A262A">
        <w:tc>
          <w:tcPr>
            <w:tcW w:w="3024" w:type="dxa"/>
          </w:tcPr>
          <w:p w14:paraId="3F7F3877" w14:textId="77777777" w:rsidR="006A262A" w:rsidRDefault="006A262A" w:rsidP="006A262A">
            <w:r>
              <w:t>Combimast portaal OVL/Bewegwijzering, eenzijdig</w:t>
            </w:r>
          </w:p>
        </w:tc>
        <w:tc>
          <w:tcPr>
            <w:tcW w:w="3024" w:type="dxa"/>
          </w:tcPr>
          <w:p w14:paraId="0EA5F3AB" w14:textId="77777777" w:rsidR="006A262A" w:rsidRDefault="006A262A" w:rsidP="006A262A">
            <w:r>
              <w:t>Combimast Bewegwijzering/portaal/OVL</w:t>
            </w:r>
          </w:p>
        </w:tc>
        <w:tc>
          <w:tcPr>
            <w:tcW w:w="2592" w:type="dxa"/>
          </w:tcPr>
          <w:p w14:paraId="0F8190B6" w14:textId="77777777" w:rsidR="006A262A" w:rsidRDefault="006A262A" w:rsidP="006A262A">
            <w:r>
              <w:t>Herbenoeming volgorde naamgeving codes</w:t>
            </w:r>
          </w:p>
        </w:tc>
      </w:tr>
      <w:tr w:rsidR="006A262A" w14:paraId="6C6A5AE3" w14:textId="77777777" w:rsidTr="006A262A">
        <w:tc>
          <w:tcPr>
            <w:tcW w:w="3024" w:type="dxa"/>
          </w:tcPr>
          <w:p w14:paraId="2A924A70" w14:textId="77777777" w:rsidR="006A262A" w:rsidRDefault="006A262A" w:rsidP="006A262A">
            <w:r>
              <w:t>Combimast OVL/Bewegwijzering</w:t>
            </w:r>
          </w:p>
        </w:tc>
        <w:tc>
          <w:tcPr>
            <w:tcW w:w="3024" w:type="dxa"/>
          </w:tcPr>
          <w:p w14:paraId="493E6DE6" w14:textId="77777777" w:rsidR="006A262A" w:rsidRDefault="006A262A" w:rsidP="006A262A">
            <w:r>
              <w:t>Combimast Bewegwijzering/OVL</w:t>
            </w:r>
          </w:p>
        </w:tc>
        <w:tc>
          <w:tcPr>
            <w:tcW w:w="2592" w:type="dxa"/>
          </w:tcPr>
          <w:p w14:paraId="7B0AE7C5" w14:textId="77777777" w:rsidR="006A262A" w:rsidRDefault="006A262A" w:rsidP="006A262A">
            <w:r>
              <w:t>Herbenoeming volgorde naamgeving codes</w:t>
            </w:r>
          </w:p>
        </w:tc>
      </w:tr>
      <w:tr w:rsidR="006A262A" w14:paraId="4BD6B4E0" w14:textId="77777777" w:rsidTr="006A262A">
        <w:tc>
          <w:tcPr>
            <w:tcW w:w="3024" w:type="dxa"/>
          </w:tcPr>
          <w:p w14:paraId="472DAD14" w14:textId="77777777" w:rsidR="006A262A" w:rsidRDefault="006A262A" w:rsidP="006A262A">
            <w:r>
              <w:t>Combimast portaal OVL/VRI</w:t>
            </w:r>
          </w:p>
        </w:tc>
        <w:tc>
          <w:tcPr>
            <w:tcW w:w="3024" w:type="dxa"/>
          </w:tcPr>
          <w:p w14:paraId="3E55A06C" w14:textId="77777777" w:rsidR="006A262A" w:rsidRDefault="006A262A" w:rsidP="006A262A">
            <w:r>
              <w:t>Combimast VRI/portaal/OVL</w:t>
            </w:r>
          </w:p>
        </w:tc>
        <w:tc>
          <w:tcPr>
            <w:tcW w:w="2592" w:type="dxa"/>
          </w:tcPr>
          <w:p w14:paraId="75F82600" w14:textId="77777777" w:rsidR="006A262A" w:rsidRDefault="006A262A" w:rsidP="006A262A">
            <w:r>
              <w:t>Herbenoeming volgorde naamgeving codes</w:t>
            </w:r>
          </w:p>
        </w:tc>
      </w:tr>
      <w:tr w:rsidR="006A262A" w14:paraId="7B1988A1" w14:textId="77777777" w:rsidTr="006A262A">
        <w:tc>
          <w:tcPr>
            <w:tcW w:w="3024" w:type="dxa"/>
          </w:tcPr>
          <w:p w14:paraId="06E5DE5A" w14:textId="77777777" w:rsidR="006A262A" w:rsidRDefault="006A262A" w:rsidP="006A262A">
            <w:r>
              <w:t>Combimast zweepmast VRI/Bewegwijzering</w:t>
            </w:r>
          </w:p>
        </w:tc>
        <w:tc>
          <w:tcPr>
            <w:tcW w:w="3024" w:type="dxa"/>
          </w:tcPr>
          <w:p w14:paraId="3B8FE887" w14:textId="77777777" w:rsidR="006A262A" w:rsidRDefault="006A262A" w:rsidP="006A262A">
            <w:r>
              <w:t>Combimast VRI/zweepmast/Bewegwijzering</w:t>
            </w:r>
          </w:p>
        </w:tc>
        <w:tc>
          <w:tcPr>
            <w:tcW w:w="2592" w:type="dxa"/>
          </w:tcPr>
          <w:p w14:paraId="1AD867F9" w14:textId="77777777" w:rsidR="006A262A" w:rsidRDefault="006A262A" w:rsidP="006A262A">
            <w:r>
              <w:t>Herbenoeming volgorde naamgeving codes</w:t>
            </w:r>
          </w:p>
        </w:tc>
      </w:tr>
      <w:tr w:rsidR="006A262A" w14:paraId="68E10246" w14:textId="77777777" w:rsidTr="006A262A">
        <w:tc>
          <w:tcPr>
            <w:tcW w:w="3024" w:type="dxa"/>
          </w:tcPr>
          <w:p w14:paraId="1D9B8C24" w14:textId="77777777" w:rsidR="006A262A" w:rsidRDefault="006A262A" w:rsidP="006A262A">
            <w:r>
              <w:t>Combimast portaal VRI/Bewegwijzering, eenzijdig</w:t>
            </w:r>
          </w:p>
        </w:tc>
        <w:tc>
          <w:tcPr>
            <w:tcW w:w="3024" w:type="dxa"/>
          </w:tcPr>
          <w:p w14:paraId="735BFA19" w14:textId="77777777" w:rsidR="006A262A" w:rsidRDefault="006A262A" w:rsidP="006A262A">
            <w:r>
              <w:t>Combimast VRI/portaal/Bewegwijzering</w:t>
            </w:r>
          </w:p>
        </w:tc>
        <w:tc>
          <w:tcPr>
            <w:tcW w:w="2592" w:type="dxa"/>
          </w:tcPr>
          <w:p w14:paraId="2A9673B0" w14:textId="77777777" w:rsidR="006A262A" w:rsidRDefault="006A262A" w:rsidP="006A262A">
            <w:r>
              <w:t>Herbenoeming volgorde naamgeving codes</w:t>
            </w:r>
          </w:p>
        </w:tc>
      </w:tr>
      <w:tr w:rsidR="006A262A" w14:paraId="7046D58A" w14:textId="77777777" w:rsidTr="006A262A">
        <w:tc>
          <w:tcPr>
            <w:tcW w:w="3024" w:type="dxa"/>
          </w:tcPr>
          <w:p w14:paraId="1B212162" w14:textId="77777777" w:rsidR="006A262A" w:rsidRDefault="006A262A" w:rsidP="006A262A">
            <w:r>
              <w:t xml:space="preserve">Combimast zweepmast OVL/VRI/Bewegwijzering </w:t>
            </w:r>
          </w:p>
        </w:tc>
        <w:tc>
          <w:tcPr>
            <w:tcW w:w="3024" w:type="dxa"/>
          </w:tcPr>
          <w:p w14:paraId="610A59EE" w14:textId="77777777" w:rsidR="006A262A" w:rsidRDefault="006A262A" w:rsidP="006A262A">
            <w:r>
              <w:t>Combimast VRI/zweepmast/Bewegwijzering/OVL</w:t>
            </w:r>
          </w:p>
        </w:tc>
        <w:tc>
          <w:tcPr>
            <w:tcW w:w="2592" w:type="dxa"/>
          </w:tcPr>
          <w:p w14:paraId="6528FB8A" w14:textId="77777777" w:rsidR="006A262A" w:rsidRDefault="006A262A" w:rsidP="006A262A">
            <w:r>
              <w:t>Herbenoeming volgorde naamgeving codes</w:t>
            </w:r>
          </w:p>
        </w:tc>
      </w:tr>
      <w:tr w:rsidR="006A262A" w14:paraId="5E31F150" w14:textId="77777777" w:rsidTr="006A262A">
        <w:tc>
          <w:tcPr>
            <w:tcW w:w="3024" w:type="dxa"/>
          </w:tcPr>
          <w:p w14:paraId="687B0B5D" w14:textId="77777777" w:rsidR="006A262A" w:rsidRDefault="006A262A" w:rsidP="006A262A">
            <w:r>
              <w:t>Combimast portaal OVL/VRI/Bewegwijzering</w:t>
            </w:r>
          </w:p>
        </w:tc>
        <w:tc>
          <w:tcPr>
            <w:tcW w:w="3024" w:type="dxa"/>
          </w:tcPr>
          <w:p w14:paraId="536FCEEB" w14:textId="77777777" w:rsidR="006A262A" w:rsidRDefault="006A262A" w:rsidP="006A262A">
            <w:r>
              <w:t>Combimast VRI/portaal/Bewegwijzering/OVL</w:t>
            </w:r>
          </w:p>
        </w:tc>
        <w:tc>
          <w:tcPr>
            <w:tcW w:w="2592" w:type="dxa"/>
          </w:tcPr>
          <w:p w14:paraId="0361E8F0" w14:textId="77777777" w:rsidR="006A262A" w:rsidRDefault="006A262A" w:rsidP="006A262A">
            <w:r>
              <w:t>Herbenoeming volgorde naamgeving codes</w:t>
            </w:r>
          </w:p>
        </w:tc>
      </w:tr>
      <w:tr w:rsidR="006A262A" w14:paraId="42AEACD8" w14:textId="77777777" w:rsidTr="006A262A">
        <w:tc>
          <w:tcPr>
            <w:tcW w:w="3024" w:type="dxa"/>
          </w:tcPr>
          <w:p w14:paraId="3D0377C2" w14:textId="77777777" w:rsidR="006A262A" w:rsidRDefault="006A262A" w:rsidP="006A262A">
            <w:r>
              <w:t>Combimast zweepmast OVL/Bewegwijzering</w:t>
            </w:r>
          </w:p>
        </w:tc>
        <w:tc>
          <w:tcPr>
            <w:tcW w:w="3024" w:type="dxa"/>
          </w:tcPr>
          <w:p w14:paraId="49162451" w14:textId="77777777" w:rsidR="006A262A" w:rsidRDefault="006A262A" w:rsidP="006A262A">
            <w:r>
              <w:t>Combimast Bewegwijzering/zweepmast/OVL</w:t>
            </w:r>
          </w:p>
        </w:tc>
        <w:tc>
          <w:tcPr>
            <w:tcW w:w="2592" w:type="dxa"/>
          </w:tcPr>
          <w:p w14:paraId="717C2545" w14:textId="77777777" w:rsidR="006A262A" w:rsidRDefault="006A262A" w:rsidP="006A262A">
            <w:r>
              <w:t>Herbenoeming volgorde naamgeving codes</w:t>
            </w:r>
          </w:p>
        </w:tc>
      </w:tr>
      <w:tr w:rsidR="006A262A" w14:paraId="1011F92F" w14:textId="77777777" w:rsidTr="006A262A">
        <w:tc>
          <w:tcPr>
            <w:tcW w:w="3024" w:type="dxa"/>
          </w:tcPr>
          <w:p w14:paraId="4229C026" w14:textId="77777777" w:rsidR="006A262A" w:rsidRDefault="006A262A" w:rsidP="006A262A">
            <w:r>
              <w:t xml:space="preserve">Combimast zweepmast </w:t>
            </w:r>
            <w:r>
              <w:lastRenderedPageBreak/>
              <w:t>OVL/VRI</w:t>
            </w:r>
          </w:p>
        </w:tc>
        <w:tc>
          <w:tcPr>
            <w:tcW w:w="3024" w:type="dxa"/>
          </w:tcPr>
          <w:p w14:paraId="56BD37F0" w14:textId="77777777" w:rsidR="006A262A" w:rsidRDefault="006A262A" w:rsidP="006A262A">
            <w:r>
              <w:lastRenderedPageBreak/>
              <w:t xml:space="preserve">Combimast </w:t>
            </w:r>
            <w:r>
              <w:lastRenderedPageBreak/>
              <w:t>VRI/zweepmast/OVL</w:t>
            </w:r>
          </w:p>
        </w:tc>
        <w:tc>
          <w:tcPr>
            <w:tcW w:w="2592" w:type="dxa"/>
          </w:tcPr>
          <w:p w14:paraId="3417CCA1" w14:textId="77777777" w:rsidR="006A262A" w:rsidRDefault="006A262A" w:rsidP="006A262A">
            <w:r>
              <w:lastRenderedPageBreak/>
              <w:t xml:space="preserve">Herbenoeming volgorde </w:t>
            </w:r>
            <w:r>
              <w:lastRenderedPageBreak/>
              <w:t>naamgeving codes</w:t>
            </w:r>
          </w:p>
        </w:tc>
      </w:tr>
      <w:tr w:rsidR="006A262A" w14:paraId="482D12BD" w14:textId="77777777" w:rsidTr="006A262A">
        <w:tc>
          <w:tcPr>
            <w:tcW w:w="3024" w:type="dxa"/>
          </w:tcPr>
          <w:p w14:paraId="1C91387F" w14:textId="77777777" w:rsidR="006A262A" w:rsidRDefault="006A262A" w:rsidP="006A262A">
            <w:r>
              <w:lastRenderedPageBreak/>
              <w:t>Combimast OVL/VRI/Bewegwijzering</w:t>
            </w:r>
          </w:p>
        </w:tc>
        <w:tc>
          <w:tcPr>
            <w:tcW w:w="3024" w:type="dxa"/>
          </w:tcPr>
          <w:p w14:paraId="0A31315D" w14:textId="77777777" w:rsidR="006A262A" w:rsidRDefault="006A262A" w:rsidP="006A262A">
            <w:r>
              <w:t>Combimast VRI/Bewegwijzering/OVL</w:t>
            </w:r>
          </w:p>
        </w:tc>
        <w:tc>
          <w:tcPr>
            <w:tcW w:w="2592" w:type="dxa"/>
          </w:tcPr>
          <w:p w14:paraId="1C3F6C5E" w14:textId="77777777" w:rsidR="006A262A" w:rsidRDefault="006A262A" w:rsidP="006A262A">
            <w:r>
              <w:t>Herbenoeming volgorde naamgeving codes</w:t>
            </w:r>
          </w:p>
        </w:tc>
      </w:tr>
    </w:tbl>
    <w:p w14:paraId="0434A62B" w14:textId="77777777" w:rsidR="006A262A" w:rsidRDefault="006A262A" w:rsidP="006A262A">
      <w:r>
        <w:rPr>
          <w:rFonts w:ascii="Arial" w:hAnsi="Arial"/>
          <w:color w:val="000000"/>
        </w:rPr>
        <w:t xml:space="preserve"> </w:t>
      </w:r>
    </w:p>
    <w:p w14:paraId="02C0A085" w14:textId="77777777" w:rsidR="006A262A" w:rsidRDefault="006A262A" w:rsidP="006A262A">
      <w:pPr>
        <w:pStyle w:val="Kop3"/>
      </w:pPr>
      <w:r>
        <w:t>typeSpecSHDGeluidscherm</w:t>
      </w:r>
    </w:p>
    <w:tbl>
      <w:tblPr>
        <w:tblStyle w:val="Tabelraster"/>
        <w:tblW w:w="0" w:type="auto"/>
        <w:tblLayout w:type="fixed"/>
        <w:tblLook w:val="04A0" w:firstRow="1" w:lastRow="0" w:firstColumn="1" w:lastColumn="0" w:noHBand="0" w:noVBand="1"/>
      </w:tblPr>
      <w:tblGrid>
        <w:gridCol w:w="3024"/>
        <w:gridCol w:w="3024"/>
        <w:gridCol w:w="2592"/>
      </w:tblGrid>
      <w:tr w:rsidR="006A262A" w14:paraId="3262181B" w14:textId="77777777" w:rsidTr="006A262A">
        <w:tc>
          <w:tcPr>
            <w:tcW w:w="3024" w:type="dxa"/>
          </w:tcPr>
          <w:p w14:paraId="32DAC2FE" w14:textId="77777777" w:rsidR="006A262A" w:rsidRDefault="006A262A" w:rsidP="006A262A">
            <w:pPr>
              <w:jc w:val="center"/>
            </w:pPr>
            <w:r>
              <w:rPr>
                <w:b/>
              </w:rPr>
              <w:t>Van Code</w:t>
            </w:r>
          </w:p>
        </w:tc>
        <w:tc>
          <w:tcPr>
            <w:tcW w:w="3024" w:type="dxa"/>
          </w:tcPr>
          <w:p w14:paraId="0D77585B" w14:textId="77777777" w:rsidR="006A262A" w:rsidRDefault="006A262A" w:rsidP="006A262A">
            <w:pPr>
              <w:jc w:val="center"/>
            </w:pPr>
            <w:r>
              <w:rPr>
                <w:b/>
              </w:rPr>
              <w:t>Naar Code</w:t>
            </w:r>
          </w:p>
        </w:tc>
        <w:tc>
          <w:tcPr>
            <w:tcW w:w="2592" w:type="dxa"/>
          </w:tcPr>
          <w:p w14:paraId="36854984" w14:textId="77777777" w:rsidR="006A262A" w:rsidRDefault="006A262A" w:rsidP="006A262A">
            <w:pPr>
              <w:jc w:val="center"/>
            </w:pPr>
            <w:r>
              <w:rPr>
                <w:b/>
              </w:rPr>
              <w:t xml:space="preserve">Reden </w:t>
            </w:r>
          </w:p>
        </w:tc>
      </w:tr>
      <w:tr w:rsidR="006A262A" w14:paraId="73CFA2F9" w14:textId="77777777" w:rsidTr="006A262A">
        <w:tc>
          <w:tcPr>
            <w:tcW w:w="3024" w:type="dxa"/>
          </w:tcPr>
          <w:p w14:paraId="7843A4C3" w14:textId="77777777" w:rsidR="006A262A" w:rsidRDefault="006A262A" w:rsidP="006A262A">
            <w:r>
              <w:t>GWC</w:t>
            </w:r>
          </w:p>
        </w:tc>
        <w:tc>
          <w:tcPr>
            <w:tcW w:w="3024" w:type="dxa"/>
          </w:tcPr>
          <w:p w14:paraId="5614CEB1" w14:textId="77777777" w:rsidR="006A262A" w:rsidRDefault="006A262A" w:rsidP="006A262A">
            <w:r>
              <w:t>Geluidswerende constructie</w:t>
            </w:r>
          </w:p>
        </w:tc>
        <w:tc>
          <w:tcPr>
            <w:tcW w:w="2592" w:type="dxa"/>
          </w:tcPr>
          <w:p w14:paraId="774A2DE5" w14:textId="77777777" w:rsidR="006A262A" w:rsidRDefault="006A262A" w:rsidP="006A262A">
            <w:r>
              <w:t>NEN-upgrade</w:t>
            </w:r>
          </w:p>
        </w:tc>
      </w:tr>
    </w:tbl>
    <w:p w14:paraId="7FAC232A" w14:textId="77777777" w:rsidR="006A262A" w:rsidRDefault="006A262A" w:rsidP="006A262A">
      <w:r>
        <w:rPr>
          <w:rFonts w:ascii="Arial" w:hAnsi="Arial"/>
          <w:color w:val="000000"/>
        </w:rPr>
        <w:t xml:space="preserve"> </w:t>
      </w:r>
    </w:p>
    <w:p w14:paraId="28AE74FC" w14:textId="77777777" w:rsidR="006A262A" w:rsidRDefault="006A262A" w:rsidP="006A262A">
      <w:pPr>
        <w:pStyle w:val="Kop3"/>
      </w:pPr>
      <w:r>
        <w:t>typeSpecSTMLichtpunt</w:t>
      </w:r>
    </w:p>
    <w:tbl>
      <w:tblPr>
        <w:tblStyle w:val="Tabelraster"/>
        <w:tblW w:w="0" w:type="auto"/>
        <w:tblLayout w:type="fixed"/>
        <w:tblLook w:val="04A0" w:firstRow="1" w:lastRow="0" w:firstColumn="1" w:lastColumn="0" w:noHBand="0" w:noVBand="1"/>
      </w:tblPr>
      <w:tblGrid>
        <w:gridCol w:w="3024"/>
        <w:gridCol w:w="3024"/>
        <w:gridCol w:w="2592"/>
      </w:tblGrid>
      <w:tr w:rsidR="006A262A" w14:paraId="224C3205" w14:textId="77777777" w:rsidTr="006A262A">
        <w:tc>
          <w:tcPr>
            <w:tcW w:w="3024" w:type="dxa"/>
          </w:tcPr>
          <w:p w14:paraId="47CABE3D" w14:textId="77777777" w:rsidR="006A262A" w:rsidRDefault="006A262A" w:rsidP="006A262A">
            <w:pPr>
              <w:jc w:val="center"/>
            </w:pPr>
            <w:r>
              <w:rPr>
                <w:b/>
              </w:rPr>
              <w:t>Van Code</w:t>
            </w:r>
          </w:p>
        </w:tc>
        <w:tc>
          <w:tcPr>
            <w:tcW w:w="3024" w:type="dxa"/>
          </w:tcPr>
          <w:p w14:paraId="47F10A11" w14:textId="77777777" w:rsidR="006A262A" w:rsidRDefault="006A262A" w:rsidP="006A262A">
            <w:pPr>
              <w:jc w:val="center"/>
            </w:pPr>
            <w:r>
              <w:rPr>
                <w:b/>
              </w:rPr>
              <w:t>Naar Code</w:t>
            </w:r>
          </w:p>
        </w:tc>
        <w:tc>
          <w:tcPr>
            <w:tcW w:w="2592" w:type="dxa"/>
          </w:tcPr>
          <w:p w14:paraId="051C1B33" w14:textId="77777777" w:rsidR="006A262A" w:rsidRDefault="006A262A" w:rsidP="006A262A">
            <w:pPr>
              <w:jc w:val="center"/>
            </w:pPr>
            <w:r>
              <w:rPr>
                <w:b/>
              </w:rPr>
              <w:t xml:space="preserve">Reden </w:t>
            </w:r>
          </w:p>
        </w:tc>
      </w:tr>
      <w:tr w:rsidR="006A262A" w14:paraId="0B2D38D6" w14:textId="77777777" w:rsidTr="006A262A">
        <w:tc>
          <w:tcPr>
            <w:tcW w:w="3024" w:type="dxa"/>
          </w:tcPr>
          <w:p w14:paraId="6027B006" w14:textId="77777777" w:rsidR="006A262A" w:rsidRDefault="006A262A" w:rsidP="006A262A">
            <w:r>
              <w:t>MUO</w:t>
            </w:r>
          </w:p>
        </w:tc>
        <w:tc>
          <w:tcPr>
            <w:tcW w:w="3024" w:type="dxa"/>
          </w:tcPr>
          <w:p w14:paraId="6D98B796" w14:textId="77777777" w:rsidR="006A262A" w:rsidRDefault="006A262A" w:rsidP="006A262A">
            <w:r>
              <w:t>MU</w:t>
            </w:r>
          </w:p>
        </w:tc>
        <w:tc>
          <w:tcPr>
            <w:tcW w:w="2592" w:type="dxa"/>
          </w:tcPr>
          <w:p w14:paraId="16C7D46E" w14:textId="77777777" w:rsidR="006A262A" w:rsidRDefault="006A262A" w:rsidP="006A262A">
            <w:r>
              <w:t>Aanpassing gelijke domeinwaarden naar andere code</w:t>
            </w:r>
          </w:p>
        </w:tc>
      </w:tr>
      <w:tr w:rsidR="006A262A" w14:paraId="7329EFB3" w14:textId="77777777" w:rsidTr="006A262A">
        <w:tc>
          <w:tcPr>
            <w:tcW w:w="3024" w:type="dxa"/>
          </w:tcPr>
          <w:p w14:paraId="60EA180C" w14:textId="77777777" w:rsidR="006A262A" w:rsidRDefault="006A262A" w:rsidP="006A262A">
            <w:r>
              <w:t>ARMO</w:t>
            </w:r>
          </w:p>
        </w:tc>
        <w:tc>
          <w:tcPr>
            <w:tcW w:w="3024" w:type="dxa"/>
          </w:tcPr>
          <w:p w14:paraId="0FA967F1" w14:textId="77777777" w:rsidR="006A262A" w:rsidRDefault="006A262A" w:rsidP="006A262A">
            <w:r>
              <w:t>ARM</w:t>
            </w:r>
          </w:p>
        </w:tc>
        <w:tc>
          <w:tcPr>
            <w:tcW w:w="2592" w:type="dxa"/>
          </w:tcPr>
          <w:p w14:paraId="71054B62" w14:textId="77777777" w:rsidR="006A262A" w:rsidRDefault="006A262A" w:rsidP="006A262A">
            <w:r>
              <w:t>Aanpassing gelijke domeinwaarden naar andere code</w:t>
            </w:r>
          </w:p>
        </w:tc>
      </w:tr>
    </w:tbl>
    <w:p w14:paraId="2ADDA508" w14:textId="77777777" w:rsidR="006A262A" w:rsidRDefault="006A262A" w:rsidP="006A262A">
      <w:r>
        <w:rPr>
          <w:rFonts w:ascii="Arial" w:hAnsi="Arial"/>
          <w:color w:val="000000"/>
        </w:rPr>
        <w:t xml:space="preserve"> </w:t>
      </w:r>
    </w:p>
    <w:p w14:paraId="3497D202" w14:textId="77777777" w:rsidR="00823114" w:rsidRDefault="006A262A">
      <w:pPr>
        <w:pStyle w:val="Kop3"/>
      </w:pPr>
      <w:r>
        <w:t>typeSpecVGOPunt</w:t>
      </w:r>
    </w:p>
    <w:tbl>
      <w:tblPr>
        <w:tblStyle w:val="Tabelraster"/>
        <w:tblW w:w="0" w:type="auto"/>
        <w:tblLayout w:type="fixed"/>
        <w:tblLook w:val="04A0" w:firstRow="1" w:lastRow="0" w:firstColumn="1" w:lastColumn="0" w:noHBand="0" w:noVBand="1"/>
      </w:tblPr>
      <w:tblGrid>
        <w:gridCol w:w="3024"/>
        <w:gridCol w:w="3024"/>
        <w:gridCol w:w="2592"/>
      </w:tblGrid>
      <w:tr w:rsidR="00823114" w14:paraId="3D58E319" w14:textId="77777777">
        <w:tc>
          <w:tcPr>
            <w:tcW w:w="3024" w:type="dxa"/>
          </w:tcPr>
          <w:p w14:paraId="3F606374" w14:textId="77777777" w:rsidR="00823114" w:rsidRDefault="006A262A">
            <w:pPr>
              <w:jc w:val="center"/>
            </w:pPr>
            <w:r>
              <w:rPr>
                <w:b/>
              </w:rPr>
              <w:t>Van Code</w:t>
            </w:r>
          </w:p>
        </w:tc>
        <w:tc>
          <w:tcPr>
            <w:tcW w:w="3024" w:type="dxa"/>
          </w:tcPr>
          <w:p w14:paraId="6FD432FA" w14:textId="77777777" w:rsidR="00823114" w:rsidRDefault="006A262A">
            <w:pPr>
              <w:jc w:val="center"/>
            </w:pPr>
            <w:r>
              <w:rPr>
                <w:b/>
              </w:rPr>
              <w:t>Naar Code</w:t>
            </w:r>
          </w:p>
        </w:tc>
        <w:tc>
          <w:tcPr>
            <w:tcW w:w="2592" w:type="dxa"/>
          </w:tcPr>
          <w:p w14:paraId="3AB498DB" w14:textId="77777777" w:rsidR="00823114" w:rsidRDefault="006A262A">
            <w:pPr>
              <w:jc w:val="center"/>
            </w:pPr>
            <w:r>
              <w:rPr>
                <w:b/>
              </w:rPr>
              <w:t xml:space="preserve">Reden </w:t>
            </w:r>
          </w:p>
        </w:tc>
      </w:tr>
      <w:tr w:rsidR="00823114" w14:paraId="0EA0A180" w14:textId="77777777">
        <w:tc>
          <w:tcPr>
            <w:tcW w:w="3024" w:type="dxa"/>
          </w:tcPr>
          <w:p w14:paraId="160D123F" w14:textId="77777777" w:rsidR="00823114" w:rsidRDefault="006A262A">
            <w:r>
              <w:t>KNB</w:t>
            </w:r>
          </w:p>
        </w:tc>
        <w:tc>
          <w:tcPr>
            <w:tcW w:w="3024" w:type="dxa"/>
          </w:tcPr>
          <w:p w14:paraId="0E81BE67" w14:textId="77777777" w:rsidR="00823114" w:rsidRDefault="006A262A">
            <w:r>
              <w:t>niet vrij uitgroeiend</w:t>
            </w:r>
          </w:p>
        </w:tc>
        <w:tc>
          <w:tcPr>
            <w:tcW w:w="2592" w:type="dxa"/>
          </w:tcPr>
          <w:p w14:paraId="22721BC9" w14:textId="77777777" w:rsidR="00823114" w:rsidRDefault="00823114"/>
        </w:tc>
      </w:tr>
      <w:tr w:rsidR="00823114" w14:paraId="09D24063" w14:textId="77777777">
        <w:tc>
          <w:tcPr>
            <w:tcW w:w="3024" w:type="dxa"/>
          </w:tcPr>
          <w:p w14:paraId="436056CF" w14:textId="77777777" w:rsidR="00823114" w:rsidRDefault="006A262A">
            <w:r>
              <w:t>BMR</w:t>
            </w:r>
          </w:p>
        </w:tc>
        <w:tc>
          <w:tcPr>
            <w:tcW w:w="3024" w:type="dxa"/>
          </w:tcPr>
          <w:p w14:paraId="61EF1C96" w14:textId="77777777" w:rsidR="00823114" w:rsidRDefault="006A262A">
            <w:r>
              <w:t>Bomenrij-/laan</w:t>
            </w:r>
          </w:p>
        </w:tc>
        <w:tc>
          <w:tcPr>
            <w:tcW w:w="2592" w:type="dxa"/>
          </w:tcPr>
          <w:p w14:paraId="2D289B15" w14:textId="77777777" w:rsidR="00823114" w:rsidRDefault="00823114"/>
        </w:tc>
      </w:tr>
      <w:tr w:rsidR="00823114" w14:paraId="2F7A7D4C" w14:textId="77777777">
        <w:tc>
          <w:tcPr>
            <w:tcW w:w="3024" w:type="dxa"/>
          </w:tcPr>
          <w:p w14:paraId="61FCBB94" w14:textId="77777777" w:rsidR="00823114" w:rsidRDefault="006A262A">
            <w:r>
              <w:t>VGB</w:t>
            </w:r>
          </w:p>
        </w:tc>
        <w:tc>
          <w:tcPr>
            <w:tcW w:w="3024" w:type="dxa"/>
          </w:tcPr>
          <w:p w14:paraId="37B4FDA6" w14:textId="77777777" w:rsidR="00823114" w:rsidRDefault="006A262A">
            <w:r>
              <w:t>Vrij uitgroeiende boom</w:t>
            </w:r>
          </w:p>
        </w:tc>
        <w:tc>
          <w:tcPr>
            <w:tcW w:w="2592" w:type="dxa"/>
          </w:tcPr>
          <w:p w14:paraId="35739DD3" w14:textId="77777777" w:rsidR="00823114" w:rsidRDefault="00823114"/>
        </w:tc>
      </w:tr>
    </w:tbl>
    <w:p w14:paraId="092597B1" w14:textId="77777777" w:rsidR="00823114" w:rsidRDefault="006A262A">
      <w:r>
        <w:rPr>
          <w:rFonts w:ascii="Arial" w:hAnsi="Arial"/>
          <w:color w:val="000000"/>
        </w:rPr>
        <w:t xml:space="preserve"> </w:t>
      </w:r>
    </w:p>
    <w:p w14:paraId="55E952BA" w14:textId="77777777" w:rsidR="00823114" w:rsidRDefault="006A262A">
      <w:pPr>
        <w:pStyle w:val="Kop1"/>
      </w:pPr>
      <w:r>
        <w:t>Relationship Classes</w:t>
      </w:r>
    </w:p>
    <w:p w14:paraId="73178953" w14:textId="77777777" w:rsidR="00823114" w:rsidRDefault="006A262A">
      <w:pPr>
        <w:pStyle w:val="Kop2"/>
      </w:pPr>
      <w:r>
        <w:t>Relationship Classes: Verwijderen en herderfineren relaties</w:t>
      </w:r>
      <w:r>
        <w:br/>
      </w:r>
    </w:p>
    <w:p w14:paraId="68FC3A99" w14:textId="77777777" w:rsidR="00823114" w:rsidRDefault="006A262A">
      <w:pPr>
        <w:pStyle w:val="Geenafstand"/>
      </w:pPr>
      <w:r>
        <w:t>De volgende Relationship Classes zijn verwijderd of worden opnieuw aangemaakt om de definitie eenduidig te maken:</w:t>
      </w:r>
      <w:r>
        <w:br/>
      </w:r>
    </w:p>
    <w:p w14:paraId="4BCB5BD8" w14:textId="77777777" w:rsidR="006A262A" w:rsidRDefault="006A262A" w:rsidP="006A262A">
      <w:pPr>
        <w:pStyle w:val="Kop3"/>
      </w:pPr>
      <w:r>
        <w:t>adres_tbl_kastVri_p_r</w:t>
      </w:r>
    </w:p>
    <w:tbl>
      <w:tblPr>
        <w:tblStyle w:val="Tabelraster"/>
        <w:tblW w:w="0" w:type="auto"/>
        <w:tblLayout w:type="fixed"/>
        <w:tblLook w:val="04A0" w:firstRow="1" w:lastRow="0" w:firstColumn="1" w:lastColumn="0" w:noHBand="0" w:noVBand="1"/>
      </w:tblPr>
      <w:tblGrid>
        <w:gridCol w:w="2880"/>
        <w:gridCol w:w="2880"/>
        <w:gridCol w:w="2880"/>
      </w:tblGrid>
      <w:tr w:rsidR="006A262A" w14:paraId="51238E77" w14:textId="77777777" w:rsidTr="006A262A">
        <w:tc>
          <w:tcPr>
            <w:tcW w:w="2880" w:type="dxa"/>
          </w:tcPr>
          <w:p w14:paraId="538F5578" w14:textId="77777777" w:rsidR="006A262A" w:rsidRDefault="006A262A" w:rsidP="006A262A">
            <w:pPr>
              <w:jc w:val="center"/>
            </w:pPr>
            <w:r>
              <w:rPr>
                <w:b/>
              </w:rPr>
              <w:t>Origin</w:t>
            </w:r>
          </w:p>
        </w:tc>
        <w:tc>
          <w:tcPr>
            <w:tcW w:w="2880" w:type="dxa"/>
          </w:tcPr>
          <w:p w14:paraId="3CCEBAEE" w14:textId="77777777" w:rsidR="006A262A" w:rsidRDefault="006A262A" w:rsidP="006A262A">
            <w:pPr>
              <w:jc w:val="center"/>
            </w:pPr>
            <w:r>
              <w:rPr>
                <w:b/>
              </w:rPr>
              <w:t>Destination</w:t>
            </w:r>
          </w:p>
        </w:tc>
        <w:tc>
          <w:tcPr>
            <w:tcW w:w="2880" w:type="dxa"/>
          </w:tcPr>
          <w:p w14:paraId="61E60A3C" w14:textId="77777777" w:rsidR="006A262A" w:rsidRDefault="006A262A" w:rsidP="006A262A">
            <w:pPr>
              <w:jc w:val="center"/>
            </w:pPr>
            <w:r>
              <w:rPr>
                <w:b/>
              </w:rPr>
              <w:t>Reden</w:t>
            </w:r>
          </w:p>
        </w:tc>
      </w:tr>
      <w:tr w:rsidR="006A262A" w14:paraId="24C51281" w14:textId="77777777" w:rsidTr="006A262A">
        <w:tc>
          <w:tcPr>
            <w:tcW w:w="2880" w:type="dxa"/>
          </w:tcPr>
          <w:p w14:paraId="5C1D4FEF" w14:textId="77777777" w:rsidR="006A262A" w:rsidRDefault="006A262A" w:rsidP="006A262A">
            <w:r>
              <w:t>adres_tbl</w:t>
            </w:r>
          </w:p>
        </w:tc>
        <w:tc>
          <w:tcPr>
            <w:tcW w:w="2880" w:type="dxa"/>
          </w:tcPr>
          <w:p w14:paraId="6B906275" w14:textId="77777777" w:rsidR="006A262A" w:rsidRDefault="006A262A" w:rsidP="006A262A">
            <w:r>
              <w:t>kastVri_p</w:t>
            </w:r>
          </w:p>
        </w:tc>
        <w:tc>
          <w:tcPr>
            <w:tcW w:w="2880" w:type="dxa"/>
          </w:tcPr>
          <w:p w14:paraId="1D1E0C28" w14:textId="77777777" w:rsidR="006A262A" w:rsidRDefault="006A262A" w:rsidP="006A262A">
            <w:r>
              <w:t>Relationship class wordt verwijderd</w:t>
            </w:r>
          </w:p>
        </w:tc>
      </w:tr>
    </w:tbl>
    <w:p w14:paraId="3763ACA4" w14:textId="77777777" w:rsidR="006A262A" w:rsidRDefault="006A262A" w:rsidP="006A262A">
      <w:pPr>
        <w:pStyle w:val="Geenafstand"/>
      </w:pPr>
      <w:r>
        <w:t xml:space="preserve"> </w:t>
      </w:r>
    </w:p>
    <w:p w14:paraId="429C6CE3" w14:textId="77777777" w:rsidR="006A262A" w:rsidRDefault="006A262A" w:rsidP="006A262A">
      <w:pPr>
        <w:pStyle w:val="Kop3"/>
      </w:pPr>
      <w:r>
        <w:t>mastDraagconstructie_p_onderdeel_tbl_r</w:t>
      </w:r>
    </w:p>
    <w:tbl>
      <w:tblPr>
        <w:tblStyle w:val="Tabelraster"/>
        <w:tblW w:w="0" w:type="auto"/>
        <w:tblLayout w:type="fixed"/>
        <w:tblLook w:val="04A0" w:firstRow="1" w:lastRow="0" w:firstColumn="1" w:lastColumn="0" w:noHBand="0" w:noVBand="1"/>
      </w:tblPr>
      <w:tblGrid>
        <w:gridCol w:w="2880"/>
        <w:gridCol w:w="2880"/>
        <w:gridCol w:w="2880"/>
      </w:tblGrid>
      <w:tr w:rsidR="006A262A" w14:paraId="6EAC138B" w14:textId="77777777" w:rsidTr="006A262A">
        <w:tc>
          <w:tcPr>
            <w:tcW w:w="2880" w:type="dxa"/>
          </w:tcPr>
          <w:p w14:paraId="060A101E" w14:textId="77777777" w:rsidR="006A262A" w:rsidRDefault="006A262A" w:rsidP="006A262A">
            <w:pPr>
              <w:jc w:val="center"/>
            </w:pPr>
            <w:r>
              <w:rPr>
                <w:b/>
              </w:rPr>
              <w:t>Origin</w:t>
            </w:r>
          </w:p>
        </w:tc>
        <w:tc>
          <w:tcPr>
            <w:tcW w:w="2880" w:type="dxa"/>
          </w:tcPr>
          <w:p w14:paraId="4B190599" w14:textId="77777777" w:rsidR="006A262A" w:rsidRDefault="006A262A" w:rsidP="006A262A">
            <w:pPr>
              <w:jc w:val="center"/>
            </w:pPr>
            <w:r>
              <w:rPr>
                <w:b/>
              </w:rPr>
              <w:t>Destination</w:t>
            </w:r>
          </w:p>
        </w:tc>
        <w:tc>
          <w:tcPr>
            <w:tcW w:w="2880" w:type="dxa"/>
          </w:tcPr>
          <w:p w14:paraId="19F888FD" w14:textId="77777777" w:rsidR="006A262A" w:rsidRDefault="006A262A" w:rsidP="006A262A">
            <w:pPr>
              <w:jc w:val="center"/>
            </w:pPr>
            <w:r>
              <w:rPr>
                <w:b/>
              </w:rPr>
              <w:t>Reden</w:t>
            </w:r>
          </w:p>
        </w:tc>
      </w:tr>
      <w:tr w:rsidR="006A262A" w14:paraId="29D4F428" w14:textId="77777777" w:rsidTr="006A262A">
        <w:tc>
          <w:tcPr>
            <w:tcW w:w="2880" w:type="dxa"/>
          </w:tcPr>
          <w:p w14:paraId="5A76C031" w14:textId="77777777" w:rsidR="006A262A" w:rsidRDefault="006A262A" w:rsidP="006A262A">
            <w:r>
              <w:t>mastDraagconstructie_p</w:t>
            </w:r>
          </w:p>
        </w:tc>
        <w:tc>
          <w:tcPr>
            <w:tcW w:w="2880" w:type="dxa"/>
          </w:tcPr>
          <w:p w14:paraId="18B80C04" w14:textId="77777777" w:rsidR="006A262A" w:rsidRDefault="006A262A" w:rsidP="006A262A">
            <w:r>
              <w:t>onderdeel_tbl</w:t>
            </w:r>
          </w:p>
        </w:tc>
        <w:tc>
          <w:tcPr>
            <w:tcW w:w="2880" w:type="dxa"/>
          </w:tcPr>
          <w:p w14:paraId="67B1C4BA" w14:textId="77777777" w:rsidR="006A262A" w:rsidRDefault="006A262A" w:rsidP="006A262A">
            <w:r>
              <w:t>Relationship class wordt verwijderd</w:t>
            </w:r>
          </w:p>
        </w:tc>
      </w:tr>
    </w:tbl>
    <w:p w14:paraId="69A75B2D" w14:textId="77777777" w:rsidR="006A262A" w:rsidRDefault="006A262A" w:rsidP="006A262A">
      <w:pPr>
        <w:pStyle w:val="Geenafstand"/>
      </w:pPr>
      <w:r>
        <w:t xml:space="preserve"> </w:t>
      </w:r>
    </w:p>
    <w:p w14:paraId="2512D5F8" w14:textId="77777777" w:rsidR="00823114" w:rsidRDefault="006A262A">
      <w:pPr>
        <w:pStyle w:val="Kop3"/>
      </w:pPr>
      <w:r>
        <w:lastRenderedPageBreak/>
        <w:t>kastVri_p_electriciteitskabel_l_r</w:t>
      </w:r>
    </w:p>
    <w:tbl>
      <w:tblPr>
        <w:tblStyle w:val="Tabelraster"/>
        <w:tblW w:w="0" w:type="auto"/>
        <w:tblLayout w:type="fixed"/>
        <w:tblLook w:val="04A0" w:firstRow="1" w:lastRow="0" w:firstColumn="1" w:lastColumn="0" w:noHBand="0" w:noVBand="1"/>
      </w:tblPr>
      <w:tblGrid>
        <w:gridCol w:w="2880"/>
        <w:gridCol w:w="2880"/>
        <w:gridCol w:w="2880"/>
      </w:tblGrid>
      <w:tr w:rsidR="00823114" w14:paraId="4E6F1CC8" w14:textId="77777777">
        <w:tc>
          <w:tcPr>
            <w:tcW w:w="2880" w:type="dxa"/>
          </w:tcPr>
          <w:p w14:paraId="5EA7478F" w14:textId="77777777" w:rsidR="00823114" w:rsidRDefault="006A262A">
            <w:pPr>
              <w:jc w:val="center"/>
            </w:pPr>
            <w:r>
              <w:rPr>
                <w:b/>
              </w:rPr>
              <w:t>Origin</w:t>
            </w:r>
          </w:p>
        </w:tc>
        <w:tc>
          <w:tcPr>
            <w:tcW w:w="2880" w:type="dxa"/>
          </w:tcPr>
          <w:p w14:paraId="52712931" w14:textId="77777777" w:rsidR="00823114" w:rsidRDefault="006A262A">
            <w:pPr>
              <w:jc w:val="center"/>
            </w:pPr>
            <w:r>
              <w:rPr>
                <w:b/>
              </w:rPr>
              <w:t>Destination</w:t>
            </w:r>
          </w:p>
        </w:tc>
        <w:tc>
          <w:tcPr>
            <w:tcW w:w="2880" w:type="dxa"/>
          </w:tcPr>
          <w:p w14:paraId="5A461A63" w14:textId="77777777" w:rsidR="00823114" w:rsidRDefault="006A262A">
            <w:pPr>
              <w:jc w:val="center"/>
            </w:pPr>
            <w:r>
              <w:rPr>
                <w:b/>
              </w:rPr>
              <w:t>Reden</w:t>
            </w:r>
          </w:p>
        </w:tc>
      </w:tr>
      <w:tr w:rsidR="00823114" w14:paraId="14506C28" w14:textId="77777777">
        <w:tc>
          <w:tcPr>
            <w:tcW w:w="2880" w:type="dxa"/>
          </w:tcPr>
          <w:p w14:paraId="17B0162D" w14:textId="77777777" w:rsidR="00823114" w:rsidRDefault="006A262A">
            <w:r>
              <w:t>kastVri_p</w:t>
            </w:r>
          </w:p>
        </w:tc>
        <w:tc>
          <w:tcPr>
            <w:tcW w:w="2880" w:type="dxa"/>
          </w:tcPr>
          <w:p w14:paraId="594F76F1" w14:textId="77777777" w:rsidR="00823114" w:rsidRDefault="006A262A">
            <w:r>
              <w:t>electriciteitskabel_l</w:t>
            </w:r>
          </w:p>
        </w:tc>
        <w:tc>
          <w:tcPr>
            <w:tcW w:w="2880" w:type="dxa"/>
          </w:tcPr>
          <w:p w14:paraId="5892D709" w14:textId="77777777" w:rsidR="00823114" w:rsidRDefault="006A262A">
            <w:r>
              <w:t>Relationship class wordt verwijderd</w:t>
            </w:r>
          </w:p>
        </w:tc>
      </w:tr>
    </w:tbl>
    <w:p w14:paraId="6C5205FB" w14:textId="77777777" w:rsidR="00823114" w:rsidRDefault="006A262A">
      <w:pPr>
        <w:pStyle w:val="Geenafstand"/>
      </w:pPr>
      <w:r>
        <w:t xml:space="preserve"> </w:t>
      </w:r>
    </w:p>
    <w:p w14:paraId="21BC6B04" w14:textId="77777777" w:rsidR="00823114" w:rsidRDefault="006A262A">
      <w:pPr>
        <w:pStyle w:val="Kop3"/>
      </w:pPr>
      <w:r>
        <w:t>kastOvl_p_electriciteitskabel_l_r</w:t>
      </w:r>
    </w:p>
    <w:tbl>
      <w:tblPr>
        <w:tblStyle w:val="Tabelraster"/>
        <w:tblW w:w="0" w:type="auto"/>
        <w:tblLayout w:type="fixed"/>
        <w:tblLook w:val="04A0" w:firstRow="1" w:lastRow="0" w:firstColumn="1" w:lastColumn="0" w:noHBand="0" w:noVBand="1"/>
      </w:tblPr>
      <w:tblGrid>
        <w:gridCol w:w="2880"/>
        <w:gridCol w:w="2880"/>
        <w:gridCol w:w="2880"/>
      </w:tblGrid>
      <w:tr w:rsidR="00823114" w14:paraId="1DC70753" w14:textId="77777777">
        <w:tc>
          <w:tcPr>
            <w:tcW w:w="2880" w:type="dxa"/>
          </w:tcPr>
          <w:p w14:paraId="5462439B" w14:textId="77777777" w:rsidR="00823114" w:rsidRDefault="006A262A">
            <w:pPr>
              <w:jc w:val="center"/>
            </w:pPr>
            <w:r>
              <w:rPr>
                <w:b/>
              </w:rPr>
              <w:t>Origin</w:t>
            </w:r>
          </w:p>
        </w:tc>
        <w:tc>
          <w:tcPr>
            <w:tcW w:w="2880" w:type="dxa"/>
          </w:tcPr>
          <w:p w14:paraId="58C87244" w14:textId="77777777" w:rsidR="00823114" w:rsidRDefault="006A262A">
            <w:pPr>
              <w:jc w:val="center"/>
            </w:pPr>
            <w:r>
              <w:rPr>
                <w:b/>
              </w:rPr>
              <w:t>Destination</w:t>
            </w:r>
          </w:p>
        </w:tc>
        <w:tc>
          <w:tcPr>
            <w:tcW w:w="2880" w:type="dxa"/>
          </w:tcPr>
          <w:p w14:paraId="1CD47631" w14:textId="77777777" w:rsidR="00823114" w:rsidRDefault="006A262A">
            <w:pPr>
              <w:jc w:val="center"/>
            </w:pPr>
            <w:r>
              <w:rPr>
                <w:b/>
              </w:rPr>
              <w:t>Reden</w:t>
            </w:r>
          </w:p>
        </w:tc>
      </w:tr>
      <w:tr w:rsidR="00823114" w14:paraId="4DEB6D5F" w14:textId="77777777">
        <w:tc>
          <w:tcPr>
            <w:tcW w:w="2880" w:type="dxa"/>
          </w:tcPr>
          <w:p w14:paraId="7770C69A" w14:textId="77777777" w:rsidR="00823114" w:rsidRDefault="006A262A">
            <w:r>
              <w:t>kastOvl_p</w:t>
            </w:r>
          </w:p>
        </w:tc>
        <w:tc>
          <w:tcPr>
            <w:tcW w:w="2880" w:type="dxa"/>
          </w:tcPr>
          <w:p w14:paraId="3C7FFEC7" w14:textId="77777777" w:rsidR="00823114" w:rsidRDefault="006A262A">
            <w:r>
              <w:t>electriciteitskabel_l</w:t>
            </w:r>
          </w:p>
        </w:tc>
        <w:tc>
          <w:tcPr>
            <w:tcW w:w="2880" w:type="dxa"/>
          </w:tcPr>
          <w:p w14:paraId="155DE373" w14:textId="77777777" w:rsidR="00823114" w:rsidRDefault="006A262A">
            <w:r>
              <w:t>Relationship class wordt verwijderd</w:t>
            </w:r>
          </w:p>
        </w:tc>
      </w:tr>
    </w:tbl>
    <w:p w14:paraId="5BCFB0FF" w14:textId="77777777" w:rsidR="00823114" w:rsidRDefault="006A262A">
      <w:pPr>
        <w:pStyle w:val="Geenafstand"/>
      </w:pPr>
      <w:r>
        <w:t xml:space="preserve"> </w:t>
      </w:r>
    </w:p>
    <w:p w14:paraId="6F1BC503" w14:textId="77777777" w:rsidR="006A262A" w:rsidRDefault="006A262A" w:rsidP="006A262A">
      <w:pPr>
        <w:pStyle w:val="Kop3"/>
      </w:pPr>
      <w:r>
        <w:t>oevervak_v_scheiding_v_r</w:t>
      </w:r>
    </w:p>
    <w:tbl>
      <w:tblPr>
        <w:tblStyle w:val="Tabelraster"/>
        <w:tblW w:w="0" w:type="auto"/>
        <w:tblLayout w:type="fixed"/>
        <w:tblLook w:val="04A0" w:firstRow="1" w:lastRow="0" w:firstColumn="1" w:lastColumn="0" w:noHBand="0" w:noVBand="1"/>
      </w:tblPr>
      <w:tblGrid>
        <w:gridCol w:w="2880"/>
        <w:gridCol w:w="2880"/>
        <w:gridCol w:w="2880"/>
      </w:tblGrid>
      <w:tr w:rsidR="006A262A" w14:paraId="36E218A2" w14:textId="77777777" w:rsidTr="006A262A">
        <w:tc>
          <w:tcPr>
            <w:tcW w:w="2880" w:type="dxa"/>
          </w:tcPr>
          <w:p w14:paraId="17620665" w14:textId="77777777" w:rsidR="006A262A" w:rsidRDefault="006A262A" w:rsidP="006A262A">
            <w:pPr>
              <w:jc w:val="center"/>
            </w:pPr>
            <w:r>
              <w:rPr>
                <w:b/>
              </w:rPr>
              <w:t>Origin</w:t>
            </w:r>
          </w:p>
        </w:tc>
        <w:tc>
          <w:tcPr>
            <w:tcW w:w="2880" w:type="dxa"/>
          </w:tcPr>
          <w:p w14:paraId="269BFF60" w14:textId="77777777" w:rsidR="006A262A" w:rsidRDefault="006A262A" w:rsidP="006A262A">
            <w:pPr>
              <w:jc w:val="center"/>
            </w:pPr>
            <w:r>
              <w:rPr>
                <w:b/>
              </w:rPr>
              <w:t>Destination</w:t>
            </w:r>
          </w:p>
        </w:tc>
        <w:tc>
          <w:tcPr>
            <w:tcW w:w="2880" w:type="dxa"/>
          </w:tcPr>
          <w:p w14:paraId="49A0BF92" w14:textId="77777777" w:rsidR="006A262A" w:rsidRDefault="006A262A" w:rsidP="006A262A">
            <w:pPr>
              <w:jc w:val="center"/>
            </w:pPr>
            <w:r>
              <w:rPr>
                <w:b/>
              </w:rPr>
              <w:t>Reden</w:t>
            </w:r>
          </w:p>
        </w:tc>
      </w:tr>
      <w:tr w:rsidR="006A262A" w14:paraId="5D99568F" w14:textId="77777777" w:rsidTr="006A262A">
        <w:tc>
          <w:tcPr>
            <w:tcW w:w="2880" w:type="dxa"/>
          </w:tcPr>
          <w:p w14:paraId="1AD7DB77" w14:textId="77777777" w:rsidR="006A262A" w:rsidRDefault="006A262A" w:rsidP="006A262A">
            <w:r>
              <w:t>oevervak_v</w:t>
            </w:r>
          </w:p>
        </w:tc>
        <w:tc>
          <w:tcPr>
            <w:tcW w:w="2880" w:type="dxa"/>
          </w:tcPr>
          <w:p w14:paraId="660B2B30" w14:textId="77777777" w:rsidR="006A262A" w:rsidRDefault="006A262A" w:rsidP="006A262A">
            <w:r>
              <w:t>scheiding_v</w:t>
            </w:r>
          </w:p>
        </w:tc>
        <w:tc>
          <w:tcPr>
            <w:tcW w:w="2880" w:type="dxa"/>
          </w:tcPr>
          <w:p w14:paraId="5584AACD" w14:textId="77777777" w:rsidR="006A262A" w:rsidRDefault="006A262A" w:rsidP="006A262A">
            <w:r>
              <w:t>Relationship class wordt verwijderd</w:t>
            </w:r>
          </w:p>
        </w:tc>
      </w:tr>
    </w:tbl>
    <w:p w14:paraId="5E9A8EDA" w14:textId="77777777" w:rsidR="006A262A" w:rsidRDefault="006A262A" w:rsidP="006A262A">
      <w:pPr>
        <w:pStyle w:val="Geenafstand"/>
      </w:pPr>
      <w:r>
        <w:t xml:space="preserve"> </w:t>
      </w:r>
    </w:p>
    <w:p w14:paraId="19F79F67" w14:textId="77777777" w:rsidR="006A262A" w:rsidRDefault="006A262A" w:rsidP="006A262A">
      <w:pPr>
        <w:pStyle w:val="Kop3"/>
      </w:pPr>
      <w:r>
        <w:t>oevervak_v_scheidingWater_l_r</w:t>
      </w:r>
    </w:p>
    <w:tbl>
      <w:tblPr>
        <w:tblStyle w:val="Tabelraster"/>
        <w:tblW w:w="0" w:type="auto"/>
        <w:tblLayout w:type="fixed"/>
        <w:tblLook w:val="04A0" w:firstRow="1" w:lastRow="0" w:firstColumn="1" w:lastColumn="0" w:noHBand="0" w:noVBand="1"/>
      </w:tblPr>
      <w:tblGrid>
        <w:gridCol w:w="2880"/>
        <w:gridCol w:w="2880"/>
        <w:gridCol w:w="2880"/>
      </w:tblGrid>
      <w:tr w:rsidR="006A262A" w14:paraId="680B2E29" w14:textId="77777777" w:rsidTr="006A262A">
        <w:tc>
          <w:tcPr>
            <w:tcW w:w="2880" w:type="dxa"/>
          </w:tcPr>
          <w:p w14:paraId="4BAAF687" w14:textId="77777777" w:rsidR="006A262A" w:rsidRDefault="006A262A" w:rsidP="006A262A">
            <w:pPr>
              <w:jc w:val="center"/>
            </w:pPr>
            <w:r>
              <w:rPr>
                <w:b/>
              </w:rPr>
              <w:t>Origin</w:t>
            </w:r>
          </w:p>
        </w:tc>
        <w:tc>
          <w:tcPr>
            <w:tcW w:w="2880" w:type="dxa"/>
          </w:tcPr>
          <w:p w14:paraId="78C07726" w14:textId="77777777" w:rsidR="006A262A" w:rsidRDefault="006A262A" w:rsidP="006A262A">
            <w:pPr>
              <w:jc w:val="center"/>
            </w:pPr>
            <w:r>
              <w:rPr>
                <w:b/>
              </w:rPr>
              <w:t>Destination</w:t>
            </w:r>
          </w:p>
        </w:tc>
        <w:tc>
          <w:tcPr>
            <w:tcW w:w="2880" w:type="dxa"/>
          </w:tcPr>
          <w:p w14:paraId="0AA7F268" w14:textId="77777777" w:rsidR="006A262A" w:rsidRDefault="006A262A" w:rsidP="006A262A">
            <w:pPr>
              <w:jc w:val="center"/>
            </w:pPr>
            <w:r>
              <w:rPr>
                <w:b/>
              </w:rPr>
              <w:t>Reden</w:t>
            </w:r>
          </w:p>
        </w:tc>
      </w:tr>
      <w:tr w:rsidR="006A262A" w14:paraId="099F807E" w14:textId="77777777" w:rsidTr="006A262A">
        <w:tc>
          <w:tcPr>
            <w:tcW w:w="2880" w:type="dxa"/>
          </w:tcPr>
          <w:p w14:paraId="0FF6C572" w14:textId="77777777" w:rsidR="006A262A" w:rsidRDefault="006A262A" w:rsidP="006A262A">
            <w:r>
              <w:t>oevervak_v</w:t>
            </w:r>
          </w:p>
        </w:tc>
        <w:tc>
          <w:tcPr>
            <w:tcW w:w="2880" w:type="dxa"/>
          </w:tcPr>
          <w:p w14:paraId="09016522" w14:textId="77777777" w:rsidR="006A262A" w:rsidRDefault="006A262A" w:rsidP="006A262A">
            <w:r>
              <w:t>scheidingWater_l</w:t>
            </w:r>
          </w:p>
        </w:tc>
        <w:tc>
          <w:tcPr>
            <w:tcW w:w="2880" w:type="dxa"/>
          </w:tcPr>
          <w:p w14:paraId="15917E1B" w14:textId="77777777" w:rsidR="006A262A" w:rsidRDefault="006A262A" w:rsidP="006A262A">
            <w:r>
              <w:t>Relationship class wordt verwijderd</w:t>
            </w:r>
          </w:p>
        </w:tc>
      </w:tr>
    </w:tbl>
    <w:p w14:paraId="47111B78" w14:textId="77777777" w:rsidR="006A262A" w:rsidRDefault="006A262A" w:rsidP="006A262A">
      <w:pPr>
        <w:pStyle w:val="Geenafstand"/>
      </w:pPr>
      <w:r>
        <w:t xml:space="preserve"> </w:t>
      </w:r>
    </w:p>
    <w:p w14:paraId="472C39C5" w14:textId="77777777" w:rsidR="006A262A" w:rsidRDefault="006A262A" w:rsidP="006A262A">
      <w:pPr>
        <w:pStyle w:val="Kop3"/>
      </w:pPr>
      <w:r>
        <w:t>paalDraagconstructie_p_bordWegwijzer_p_r</w:t>
      </w:r>
    </w:p>
    <w:tbl>
      <w:tblPr>
        <w:tblStyle w:val="Tabelraster"/>
        <w:tblW w:w="0" w:type="auto"/>
        <w:tblLayout w:type="fixed"/>
        <w:tblLook w:val="04A0" w:firstRow="1" w:lastRow="0" w:firstColumn="1" w:lastColumn="0" w:noHBand="0" w:noVBand="1"/>
      </w:tblPr>
      <w:tblGrid>
        <w:gridCol w:w="2880"/>
        <w:gridCol w:w="2880"/>
        <w:gridCol w:w="2880"/>
      </w:tblGrid>
      <w:tr w:rsidR="006A262A" w14:paraId="7A130951" w14:textId="77777777" w:rsidTr="006A262A">
        <w:tc>
          <w:tcPr>
            <w:tcW w:w="2880" w:type="dxa"/>
          </w:tcPr>
          <w:p w14:paraId="06B11156" w14:textId="77777777" w:rsidR="006A262A" w:rsidRDefault="006A262A" w:rsidP="006A262A">
            <w:pPr>
              <w:jc w:val="center"/>
            </w:pPr>
            <w:r>
              <w:rPr>
                <w:b/>
              </w:rPr>
              <w:t>Origin</w:t>
            </w:r>
          </w:p>
        </w:tc>
        <w:tc>
          <w:tcPr>
            <w:tcW w:w="2880" w:type="dxa"/>
          </w:tcPr>
          <w:p w14:paraId="51F2D0C1" w14:textId="77777777" w:rsidR="006A262A" w:rsidRDefault="006A262A" w:rsidP="006A262A">
            <w:pPr>
              <w:jc w:val="center"/>
            </w:pPr>
            <w:r>
              <w:rPr>
                <w:b/>
              </w:rPr>
              <w:t>Destination</w:t>
            </w:r>
          </w:p>
        </w:tc>
        <w:tc>
          <w:tcPr>
            <w:tcW w:w="2880" w:type="dxa"/>
          </w:tcPr>
          <w:p w14:paraId="6B3F6503" w14:textId="77777777" w:rsidR="006A262A" w:rsidRDefault="006A262A" w:rsidP="006A262A">
            <w:pPr>
              <w:jc w:val="center"/>
            </w:pPr>
            <w:r>
              <w:rPr>
                <w:b/>
              </w:rPr>
              <w:t>Reden</w:t>
            </w:r>
          </w:p>
        </w:tc>
      </w:tr>
      <w:tr w:rsidR="006A262A" w14:paraId="53D2FA2F" w14:textId="77777777" w:rsidTr="006A262A">
        <w:tc>
          <w:tcPr>
            <w:tcW w:w="2880" w:type="dxa"/>
          </w:tcPr>
          <w:p w14:paraId="4759518D" w14:textId="77777777" w:rsidR="006A262A" w:rsidRDefault="006A262A" w:rsidP="006A262A">
            <w:r>
              <w:t>paalDraagconstructie_p</w:t>
            </w:r>
          </w:p>
        </w:tc>
        <w:tc>
          <w:tcPr>
            <w:tcW w:w="2880" w:type="dxa"/>
          </w:tcPr>
          <w:p w14:paraId="489A6211" w14:textId="77777777" w:rsidR="006A262A" w:rsidRDefault="006A262A" w:rsidP="006A262A">
            <w:r>
              <w:t>bordWegwijzer_p</w:t>
            </w:r>
          </w:p>
        </w:tc>
        <w:tc>
          <w:tcPr>
            <w:tcW w:w="2880" w:type="dxa"/>
          </w:tcPr>
          <w:p w14:paraId="65B109D4" w14:textId="77777777" w:rsidR="006A262A" w:rsidRDefault="006A262A" w:rsidP="006A262A">
            <w:r>
              <w:t>Relationship class wordt verwijderd</w:t>
            </w:r>
          </w:p>
        </w:tc>
      </w:tr>
    </w:tbl>
    <w:p w14:paraId="5FD4B3B1" w14:textId="77777777" w:rsidR="006A262A" w:rsidRDefault="006A262A" w:rsidP="006A262A">
      <w:pPr>
        <w:pStyle w:val="Geenafstand"/>
      </w:pPr>
      <w:r>
        <w:t xml:space="preserve"> </w:t>
      </w:r>
    </w:p>
    <w:p w14:paraId="1788039D" w14:textId="77777777" w:rsidR="006A262A" w:rsidRDefault="006A262A" w:rsidP="006A262A">
      <w:pPr>
        <w:pStyle w:val="Kop3"/>
      </w:pPr>
      <w:r>
        <w:t>scheiding_v_bouwdeelOevervak_tbl_r</w:t>
      </w:r>
    </w:p>
    <w:tbl>
      <w:tblPr>
        <w:tblStyle w:val="Tabelraster"/>
        <w:tblW w:w="0" w:type="auto"/>
        <w:tblLayout w:type="fixed"/>
        <w:tblLook w:val="04A0" w:firstRow="1" w:lastRow="0" w:firstColumn="1" w:lastColumn="0" w:noHBand="0" w:noVBand="1"/>
      </w:tblPr>
      <w:tblGrid>
        <w:gridCol w:w="2880"/>
        <w:gridCol w:w="2880"/>
        <w:gridCol w:w="2880"/>
      </w:tblGrid>
      <w:tr w:rsidR="006A262A" w14:paraId="3C37907D" w14:textId="77777777" w:rsidTr="006A262A">
        <w:tc>
          <w:tcPr>
            <w:tcW w:w="2880" w:type="dxa"/>
          </w:tcPr>
          <w:p w14:paraId="57FF6537" w14:textId="77777777" w:rsidR="006A262A" w:rsidRDefault="006A262A" w:rsidP="006A262A">
            <w:pPr>
              <w:jc w:val="center"/>
            </w:pPr>
            <w:r>
              <w:rPr>
                <w:b/>
              </w:rPr>
              <w:t>Origin</w:t>
            </w:r>
          </w:p>
        </w:tc>
        <w:tc>
          <w:tcPr>
            <w:tcW w:w="2880" w:type="dxa"/>
          </w:tcPr>
          <w:p w14:paraId="7BDADE3F" w14:textId="77777777" w:rsidR="006A262A" w:rsidRDefault="006A262A" w:rsidP="006A262A">
            <w:pPr>
              <w:jc w:val="center"/>
            </w:pPr>
            <w:r>
              <w:rPr>
                <w:b/>
              </w:rPr>
              <w:t>Destination</w:t>
            </w:r>
          </w:p>
        </w:tc>
        <w:tc>
          <w:tcPr>
            <w:tcW w:w="2880" w:type="dxa"/>
          </w:tcPr>
          <w:p w14:paraId="168D0CFA" w14:textId="77777777" w:rsidR="006A262A" w:rsidRDefault="006A262A" w:rsidP="006A262A">
            <w:pPr>
              <w:jc w:val="center"/>
            </w:pPr>
            <w:r>
              <w:rPr>
                <w:b/>
              </w:rPr>
              <w:t>Reden</w:t>
            </w:r>
          </w:p>
        </w:tc>
      </w:tr>
      <w:tr w:rsidR="006A262A" w14:paraId="35A3F0EE" w14:textId="77777777" w:rsidTr="006A262A">
        <w:tc>
          <w:tcPr>
            <w:tcW w:w="2880" w:type="dxa"/>
          </w:tcPr>
          <w:p w14:paraId="3AAED1B2" w14:textId="77777777" w:rsidR="006A262A" w:rsidRDefault="006A262A" w:rsidP="006A262A">
            <w:r>
              <w:t>scheiding_v</w:t>
            </w:r>
          </w:p>
        </w:tc>
        <w:tc>
          <w:tcPr>
            <w:tcW w:w="2880" w:type="dxa"/>
          </w:tcPr>
          <w:p w14:paraId="5FAF5BAD" w14:textId="77777777" w:rsidR="006A262A" w:rsidRDefault="006A262A" w:rsidP="006A262A">
            <w:r>
              <w:t>bouwdeelOevervak_tbl</w:t>
            </w:r>
          </w:p>
        </w:tc>
        <w:tc>
          <w:tcPr>
            <w:tcW w:w="2880" w:type="dxa"/>
          </w:tcPr>
          <w:p w14:paraId="655CD6A9" w14:textId="77777777" w:rsidR="006A262A" w:rsidRDefault="006A262A" w:rsidP="006A262A">
            <w:r>
              <w:t>Relationship class wordt verwijderd</w:t>
            </w:r>
          </w:p>
        </w:tc>
      </w:tr>
    </w:tbl>
    <w:p w14:paraId="6D5EA4A3" w14:textId="77777777" w:rsidR="006A262A" w:rsidRDefault="006A262A" w:rsidP="006A262A">
      <w:pPr>
        <w:pStyle w:val="Geenafstand"/>
      </w:pPr>
      <w:r>
        <w:t xml:space="preserve"> </w:t>
      </w:r>
    </w:p>
    <w:p w14:paraId="7D2B6588" w14:textId="77777777" w:rsidR="006A262A" w:rsidRDefault="006A262A" w:rsidP="006A262A">
      <w:pPr>
        <w:pStyle w:val="Kop3"/>
      </w:pPr>
      <w:r>
        <w:t>scheidingWater_l_bouwdeelOevervak_tbl_r</w:t>
      </w:r>
    </w:p>
    <w:tbl>
      <w:tblPr>
        <w:tblStyle w:val="Tabelraster"/>
        <w:tblW w:w="0" w:type="auto"/>
        <w:tblLayout w:type="fixed"/>
        <w:tblLook w:val="04A0" w:firstRow="1" w:lastRow="0" w:firstColumn="1" w:lastColumn="0" w:noHBand="0" w:noVBand="1"/>
      </w:tblPr>
      <w:tblGrid>
        <w:gridCol w:w="2880"/>
        <w:gridCol w:w="2880"/>
        <w:gridCol w:w="2880"/>
      </w:tblGrid>
      <w:tr w:rsidR="006A262A" w14:paraId="4268B562" w14:textId="77777777" w:rsidTr="006A262A">
        <w:tc>
          <w:tcPr>
            <w:tcW w:w="2880" w:type="dxa"/>
          </w:tcPr>
          <w:p w14:paraId="04E30B7F" w14:textId="77777777" w:rsidR="006A262A" w:rsidRDefault="006A262A" w:rsidP="006A262A">
            <w:pPr>
              <w:jc w:val="center"/>
            </w:pPr>
            <w:r>
              <w:rPr>
                <w:b/>
              </w:rPr>
              <w:t>Origin</w:t>
            </w:r>
          </w:p>
        </w:tc>
        <w:tc>
          <w:tcPr>
            <w:tcW w:w="2880" w:type="dxa"/>
          </w:tcPr>
          <w:p w14:paraId="153CA8A2" w14:textId="77777777" w:rsidR="006A262A" w:rsidRDefault="006A262A" w:rsidP="006A262A">
            <w:pPr>
              <w:jc w:val="center"/>
            </w:pPr>
            <w:r>
              <w:rPr>
                <w:b/>
              </w:rPr>
              <w:t>Destination</w:t>
            </w:r>
          </w:p>
        </w:tc>
        <w:tc>
          <w:tcPr>
            <w:tcW w:w="2880" w:type="dxa"/>
          </w:tcPr>
          <w:p w14:paraId="531E09BF" w14:textId="77777777" w:rsidR="006A262A" w:rsidRDefault="006A262A" w:rsidP="006A262A">
            <w:pPr>
              <w:jc w:val="center"/>
            </w:pPr>
            <w:r>
              <w:rPr>
                <w:b/>
              </w:rPr>
              <w:t>Reden</w:t>
            </w:r>
          </w:p>
        </w:tc>
      </w:tr>
      <w:tr w:rsidR="006A262A" w14:paraId="427DAC82" w14:textId="77777777" w:rsidTr="006A262A">
        <w:tc>
          <w:tcPr>
            <w:tcW w:w="2880" w:type="dxa"/>
          </w:tcPr>
          <w:p w14:paraId="46035801" w14:textId="77777777" w:rsidR="006A262A" w:rsidRDefault="006A262A" w:rsidP="006A262A">
            <w:r>
              <w:t>scheidingWater_l</w:t>
            </w:r>
          </w:p>
        </w:tc>
        <w:tc>
          <w:tcPr>
            <w:tcW w:w="2880" w:type="dxa"/>
          </w:tcPr>
          <w:p w14:paraId="0953EB51" w14:textId="77777777" w:rsidR="006A262A" w:rsidRDefault="006A262A" w:rsidP="006A262A">
            <w:r>
              <w:t>bouwdeelOevervak_tbl</w:t>
            </w:r>
          </w:p>
        </w:tc>
        <w:tc>
          <w:tcPr>
            <w:tcW w:w="2880" w:type="dxa"/>
          </w:tcPr>
          <w:p w14:paraId="73774ACE" w14:textId="77777777" w:rsidR="006A262A" w:rsidRDefault="006A262A" w:rsidP="006A262A">
            <w:r>
              <w:t>Relationship class wordt verwijderd</w:t>
            </w:r>
          </w:p>
        </w:tc>
      </w:tr>
    </w:tbl>
    <w:p w14:paraId="6A4FD1D0" w14:textId="77777777" w:rsidR="006A262A" w:rsidRDefault="006A262A" w:rsidP="006A262A">
      <w:pPr>
        <w:pStyle w:val="Geenafstand"/>
      </w:pPr>
      <w:r>
        <w:t xml:space="preserve"> </w:t>
      </w:r>
    </w:p>
    <w:p w14:paraId="4E4A1CAF" w14:textId="77777777" w:rsidR="006A262A" w:rsidRDefault="006A262A" w:rsidP="006A262A">
      <w:pPr>
        <w:pStyle w:val="Kop3"/>
      </w:pPr>
      <w:r>
        <w:t>traject_v_bordWegwijzer_p_r</w:t>
      </w:r>
    </w:p>
    <w:tbl>
      <w:tblPr>
        <w:tblStyle w:val="Tabelraster"/>
        <w:tblW w:w="0" w:type="auto"/>
        <w:tblLayout w:type="fixed"/>
        <w:tblLook w:val="04A0" w:firstRow="1" w:lastRow="0" w:firstColumn="1" w:lastColumn="0" w:noHBand="0" w:noVBand="1"/>
      </w:tblPr>
      <w:tblGrid>
        <w:gridCol w:w="2880"/>
        <w:gridCol w:w="2880"/>
        <w:gridCol w:w="2880"/>
      </w:tblGrid>
      <w:tr w:rsidR="006A262A" w14:paraId="560794CC" w14:textId="77777777" w:rsidTr="006A262A">
        <w:tc>
          <w:tcPr>
            <w:tcW w:w="2880" w:type="dxa"/>
          </w:tcPr>
          <w:p w14:paraId="0C3B3813" w14:textId="77777777" w:rsidR="006A262A" w:rsidRDefault="006A262A" w:rsidP="006A262A">
            <w:pPr>
              <w:jc w:val="center"/>
            </w:pPr>
            <w:r>
              <w:rPr>
                <w:b/>
              </w:rPr>
              <w:t>Origin</w:t>
            </w:r>
          </w:p>
        </w:tc>
        <w:tc>
          <w:tcPr>
            <w:tcW w:w="2880" w:type="dxa"/>
          </w:tcPr>
          <w:p w14:paraId="56E2E3DA" w14:textId="77777777" w:rsidR="006A262A" w:rsidRDefault="006A262A" w:rsidP="006A262A">
            <w:pPr>
              <w:jc w:val="center"/>
            </w:pPr>
            <w:r>
              <w:rPr>
                <w:b/>
              </w:rPr>
              <w:t>Destination</w:t>
            </w:r>
          </w:p>
        </w:tc>
        <w:tc>
          <w:tcPr>
            <w:tcW w:w="2880" w:type="dxa"/>
          </w:tcPr>
          <w:p w14:paraId="594C0FD0" w14:textId="77777777" w:rsidR="006A262A" w:rsidRDefault="006A262A" w:rsidP="006A262A">
            <w:pPr>
              <w:jc w:val="center"/>
            </w:pPr>
            <w:r>
              <w:rPr>
                <w:b/>
              </w:rPr>
              <w:t>Reden</w:t>
            </w:r>
          </w:p>
        </w:tc>
      </w:tr>
      <w:tr w:rsidR="006A262A" w14:paraId="165DE4B7" w14:textId="77777777" w:rsidTr="006A262A">
        <w:tc>
          <w:tcPr>
            <w:tcW w:w="2880" w:type="dxa"/>
          </w:tcPr>
          <w:p w14:paraId="7BE44812" w14:textId="77777777" w:rsidR="006A262A" w:rsidRDefault="006A262A" w:rsidP="006A262A">
            <w:r>
              <w:t>traject_v</w:t>
            </w:r>
          </w:p>
        </w:tc>
        <w:tc>
          <w:tcPr>
            <w:tcW w:w="2880" w:type="dxa"/>
          </w:tcPr>
          <w:p w14:paraId="7FADE54D" w14:textId="77777777" w:rsidR="006A262A" w:rsidRDefault="006A262A" w:rsidP="006A262A">
            <w:r>
              <w:t>bordWegwijzer_p</w:t>
            </w:r>
          </w:p>
        </w:tc>
        <w:tc>
          <w:tcPr>
            <w:tcW w:w="2880" w:type="dxa"/>
          </w:tcPr>
          <w:p w14:paraId="4D42CA76" w14:textId="77777777" w:rsidR="006A262A" w:rsidRDefault="006A262A" w:rsidP="006A262A">
            <w:r>
              <w:t>Relationship class wordt verwijderd</w:t>
            </w:r>
          </w:p>
        </w:tc>
      </w:tr>
    </w:tbl>
    <w:p w14:paraId="2B1BFDC6" w14:textId="77777777" w:rsidR="006A262A" w:rsidRDefault="006A262A" w:rsidP="006A262A">
      <w:pPr>
        <w:pStyle w:val="Geenafstand"/>
      </w:pPr>
      <w:r>
        <w:t xml:space="preserve"> </w:t>
      </w:r>
    </w:p>
    <w:p w14:paraId="3B2E024B" w14:textId="77777777" w:rsidR="00823114" w:rsidRDefault="006A262A">
      <w:pPr>
        <w:pStyle w:val="Kop3"/>
      </w:pPr>
      <w:r>
        <w:lastRenderedPageBreak/>
        <w:t>traject_v_mastDraagconstructie_p_r</w:t>
      </w:r>
    </w:p>
    <w:tbl>
      <w:tblPr>
        <w:tblStyle w:val="Tabelraster"/>
        <w:tblW w:w="0" w:type="auto"/>
        <w:tblLayout w:type="fixed"/>
        <w:tblLook w:val="04A0" w:firstRow="1" w:lastRow="0" w:firstColumn="1" w:lastColumn="0" w:noHBand="0" w:noVBand="1"/>
      </w:tblPr>
      <w:tblGrid>
        <w:gridCol w:w="2880"/>
        <w:gridCol w:w="2880"/>
        <w:gridCol w:w="2880"/>
      </w:tblGrid>
      <w:tr w:rsidR="00823114" w14:paraId="6C1EE35A" w14:textId="77777777">
        <w:tc>
          <w:tcPr>
            <w:tcW w:w="2880" w:type="dxa"/>
          </w:tcPr>
          <w:p w14:paraId="6F1AC039" w14:textId="77777777" w:rsidR="00823114" w:rsidRDefault="006A262A">
            <w:pPr>
              <w:jc w:val="center"/>
            </w:pPr>
            <w:r>
              <w:rPr>
                <w:b/>
              </w:rPr>
              <w:t>Origin</w:t>
            </w:r>
          </w:p>
        </w:tc>
        <w:tc>
          <w:tcPr>
            <w:tcW w:w="2880" w:type="dxa"/>
          </w:tcPr>
          <w:p w14:paraId="704D47C2" w14:textId="77777777" w:rsidR="00823114" w:rsidRDefault="006A262A">
            <w:pPr>
              <w:jc w:val="center"/>
            </w:pPr>
            <w:r>
              <w:rPr>
                <w:b/>
              </w:rPr>
              <w:t>Destination</w:t>
            </w:r>
          </w:p>
        </w:tc>
        <w:tc>
          <w:tcPr>
            <w:tcW w:w="2880" w:type="dxa"/>
          </w:tcPr>
          <w:p w14:paraId="5FC6E3D2" w14:textId="77777777" w:rsidR="00823114" w:rsidRDefault="006A262A">
            <w:pPr>
              <w:jc w:val="center"/>
            </w:pPr>
            <w:r>
              <w:rPr>
                <w:b/>
              </w:rPr>
              <w:t>Reden</w:t>
            </w:r>
          </w:p>
        </w:tc>
      </w:tr>
      <w:tr w:rsidR="00823114" w14:paraId="24EC1CBC" w14:textId="77777777">
        <w:tc>
          <w:tcPr>
            <w:tcW w:w="2880" w:type="dxa"/>
          </w:tcPr>
          <w:p w14:paraId="7804DB65" w14:textId="77777777" w:rsidR="00823114" w:rsidRDefault="006A262A">
            <w:r>
              <w:t>traject_v</w:t>
            </w:r>
          </w:p>
        </w:tc>
        <w:tc>
          <w:tcPr>
            <w:tcW w:w="2880" w:type="dxa"/>
          </w:tcPr>
          <w:p w14:paraId="6D619A83" w14:textId="77777777" w:rsidR="00823114" w:rsidRDefault="006A262A">
            <w:r>
              <w:t>mastDraagconstructie_p</w:t>
            </w:r>
          </w:p>
        </w:tc>
        <w:tc>
          <w:tcPr>
            <w:tcW w:w="2880" w:type="dxa"/>
          </w:tcPr>
          <w:p w14:paraId="54719849" w14:textId="77777777" w:rsidR="00823114" w:rsidRDefault="006A262A">
            <w:r>
              <w:t>Relationship class wordt verwijderd</w:t>
            </w:r>
          </w:p>
        </w:tc>
      </w:tr>
    </w:tbl>
    <w:p w14:paraId="11172793" w14:textId="77777777" w:rsidR="00823114" w:rsidRDefault="006A262A">
      <w:pPr>
        <w:pStyle w:val="Geenafstand"/>
      </w:pPr>
      <w:r>
        <w:t xml:space="preserve"> </w:t>
      </w:r>
    </w:p>
    <w:p w14:paraId="4055EC9F" w14:textId="77777777" w:rsidR="00823114" w:rsidRDefault="006A262A">
      <w:pPr>
        <w:pStyle w:val="Kop3"/>
      </w:pPr>
      <w:r>
        <w:t>traject_v_overigeScheiding_l_r</w:t>
      </w:r>
    </w:p>
    <w:tbl>
      <w:tblPr>
        <w:tblStyle w:val="Tabelraster"/>
        <w:tblW w:w="0" w:type="auto"/>
        <w:tblLayout w:type="fixed"/>
        <w:tblLook w:val="04A0" w:firstRow="1" w:lastRow="0" w:firstColumn="1" w:lastColumn="0" w:noHBand="0" w:noVBand="1"/>
      </w:tblPr>
      <w:tblGrid>
        <w:gridCol w:w="2880"/>
        <w:gridCol w:w="2880"/>
        <w:gridCol w:w="2880"/>
      </w:tblGrid>
      <w:tr w:rsidR="00823114" w14:paraId="4F1E39C0" w14:textId="77777777">
        <w:tc>
          <w:tcPr>
            <w:tcW w:w="2880" w:type="dxa"/>
          </w:tcPr>
          <w:p w14:paraId="3B636EC5" w14:textId="77777777" w:rsidR="00823114" w:rsidRDefault="006A262A">
            <w:pPr>
              <w:jc w:val="center"/>
            </w:pPr>
            <w:r>
              <w:rPr>
                <w:b/>
              </w:rPr>
              <w:t>Origin</w:t>
            </w:r>
          </w:p>
        </w:tc>
        <w:tc>
          <w:tcPr>
            <w:tcW w:w="2880" w:type="dxa"/>
          </w:tcPr>
          <w:p w14:paraId="709D61B1" w14:textId="77777777" w:rsidR="00823114" w:rsidRDefault="006A262A">
            <w:pPr>
              <w:jc w:val="center"/>
            </w:pPr>
            <w:r>
              <w:rPr>
                <w:b/>
              </w:rPr>
              <w:t>Destination</w:t>
            </w:r>
          </w:p>
        </w:tc>
        <w:tc>
          <w:tcPr>
            <w:tcW w:w="2880" w:type="dxa"/>
          </w:tcPr>
          <w:p w14:paraId="60B9B33E" w14:textId="77777777" w:rsidR="00823114" w:rsidRDefault="006A262A">
            <w:pPr>
              <w:jc w:val="center"/>
            </w:pPr>
            <w:r>
              <w:rPr>
                <w:b/>
              </w:rPr>
              <w:t>Reden</w:t>
            </w:r>
          </w:p>
        </w:tc>
      </w:tr>
      <w:tr w:rsidR="00823114" w14:paraId="2629A779" w14:textId="77777777">
        <w:tc>
          <w:tcPr>
            <w:tcW w:w="2880" w:type="dxa"/>
          </w:tcPr>
          <w:p w14:paraId="559A47A0" w14:textId="77777777" w:rsidR="00823114" w:rsidRDefault="006A262A">
            <w:r>
              <w:t>traject_v</w:t>
            </w:r>
          </w:p>
        </w:tc>
        <w:tc>
          <w:tcPr>
            <w:tcW w:w="2880" w:type="dxa"/>
          </w:tcPr>
          <w:p w14:paraId="1ABAACE7" w14:textId="77777777" w:rsidR="00823114" w:rsidRDefault="006A262A">
            <w:r>
              <w:t>overigeScheiding_l</w:t>
            </w:r>
          </w:p>
        </w:tc>
        <w:tc>
          <w:tcPr>
            <w:tcW w:w="2880" w:type="dxa"/>
          </w:tcPr>
          <w:p w14:paraId="0687E35A" w14:textId="77777777" w:rsidR="00823114" w:rsidRDefault="006A262A">
            <w:r>
              <w:t>Relationship class wordt verwijderd</w:t>
            </w:r>
          </w:p>
        </w:tc>
      </w:tr>
    </w:tbl>
    <w:p w14:paraId="270A9424" w14:textId="77777777" w:rsidR="00823114" w:rsidRDefault="006A262A">
      <w:pPr>
        <w:pStyle w:val="Geenafstand"/>
      </w:pPr>
      <w:r>
        <w:t xml:space="preserve"> </w:t>
      </w:r>
    </w:p>
    <w:p w14:paraId="5BE1F1FB" w14:textId="77777777" w:rsidR="00823114" w:rsidRDefault="006A262A">
      <w:pPr>
        <w:pStyle w:val="Kop3"/>
      </w:pPr>
      <w:r>
        <w:t>traject_v_overigeScheiding_v_r</w:t>
      </w:r>
    </w:p>
    <w:tbl>
      <w:tblPr>
        <w:tblStyle w:val="Tabelraster"/>
        <w:tblW w:w="0" w:type="auto"/>
        <w:tblLayout w:type="fixed"/>
        <w:tblLook w:val="04A0" w:firstRow="1" w:lastRow="0" w:firstColumn="1" w:lastColumn="0" w:noHBand="0" w:noVBand="1"/>
      </w:tblPr>
      <w:tblGrid>
        <w:gridCol w:w="2880"/>
        <w:gridCol w:w="2880"/>
        <w:gridCol w:w="2880"/>
      </w:tblGrid>
      <w:tr w:rsidR="00823114" w14:paraId="13E71C2A" w14:textId="77777777">
        <w:tc>
          <w:tcPr>
            <w:tcW w:w="2880" w:type="dxa"/>
          </w:tcPr>
          <w:p w14:paraId="060D2046" w14:textId="77777777" w:rsidR="00823114" w:rsidRDefault="006A262A">
            <w:pPr>
              <w:jc w:val="center"/>
            </w:pPr>
            <w:r>
              <w:rPr>
                <w:b/>
              </w:rPr>
              <w:t>Origin</w:t>
            </w:r>
          </w:p>
        </w:tc>
        <w:tc>
          <w:tcPr>
            <w:tcW w:w="2880" w:type="dxa"/>
          </w:tcPr>
          <w:p w14:paraId="409BDB19" w14:textId="77777777" w:rsidR="00823114" w:rsidRDefault="006A262A">
            <w:pPr>
              <w:jc w:val="center"/>
            </w:pPr>
            <w:r>
              <w:rPr>
                <w:b/>
              </w:rPr>
              <w:t>Destination</w:t>
            </w:r>
          </w:p>
        </w:tc>
        <w:tc>
          <w:tcPr>
            <w:tcW w:w="2880" w:type="dxa"/>
          </w:tcPr>
          <w:p w14:paraId="3631145E" w14:textId="77777777" w:rsidR="00823114" w:rsidRDefault="006A262A">
            <w:pPr>
              <w:jc w:val="center"/>
            </w:pPr>
            <w:r>
              <w:rPr>
                <w:b/>
              </w:rPr>
              <w:t>Reden</w:t>
            </w:r>
          </w:p>
        </w:tc>
      </w:tr>
      <w:tr w:rsidR="00823114" w14:paraId="605503E8" w14:textId="77777777">
        <w:tc>
          <w:tcPr>
            <w:tcW w:w="2880" w:type="dxa"/>
          </w:tcPr>
          <w:p w14:paraId="24302BB6" w14:textId="77777777" w:rsidR="00823114" w:rsidRDefault="006A262A">
            <w:r>
              <w:t>traject_v</w:t>
            </w:r>
          </w:p>
        </w:tc>
        <w:tc>
          <w:tcPr>
            <w:tcW w:w="2880" w:type="dxa"/>
          </w:tcPr>
          <w:p w14:paraId="67099E49" w14:textId="77777777" w:rsidR="00823114" w:rsidRDefault="006A262A">
            <w:r>
              <w:t>overigeScheiding_v</w:t>
            </w:r>
          </w:p>
        </w:tc>
        <w:tc>
          <w:tcPr>
            <w:tcW w:w="2880" w:type="dxa"/>
          </w:tcPr>
          <w:p w14:paraId="770A470F" w14:textId="77777777" w:rsidR="00823114" w:rsidRDefault="006A262A">
            <w:r>
              <w:t>Relationship class wordt verwijderd</w:t>
            </w:r>
          </w:p>
        </w:tc>
      </w:tr>
    </w:tbl>
    <w:p w14:paraId="3883C60E" w14:textId="77777777" w:rsidR="00823114" w:rsidRDefault="006A262A">
      <w:pPr>
        <w:pStyle w:val="Geenafstand"/>
      </w:pPr>
      <w:r>
        <w:t xml:space="preserve"> </w:t>
      </w:r>
    </w:p>
    <w:p w14:paraId="3251DAB5" w14:textId="77777777" w:rsidR="00823114" w:rsidRDefault="006A262A">
      <w:pPr>
        <w:pStyle w:val="Kop3"/>
      </w:pPr>
      <w:r>
        <w:t>traject_v_scheiding_l_r</w:t>
      </w:r>
    </w:p>
    <w:tbl>
      <w:tblPr>
        <w:tblStyle w:val="Tabelraster"/>
        <w:tblW w:w="0" w:type="auto"/>
        <w:tblLayout w:type="fixed"/>
        <w:tblLook w:val="04A0" w:firstRow="1" w:lastRow="0" w:firstColumn="1" w:lastColumn="0" w:noHBand="0" w:noVBand="1"/>
      </w:tblPr>
      <w:tblGrid>
        <w:gridCol w:w="2880"/>
        <w:gridCol w:w="2880"/>
        <w:gridCol w:w="2880"/>
      </w:tblGrid>
      <w:tr w:rsidR="00823114" w14:paraId="4CA677A2" w14:textId="77777777">
        <w:tc>
          <w:tcPr>
            <w:tcW w:w="2880" w:type="dxa"/>
          </w:tcPr>
          <w:p w14:paraId="09402082" w14:textId="77777777" w:rsidR="00823114" w:rsidRDefault="006A262A">
            <w:pPr>
              <w:jc w:val="center"/>
            </w:pPr>
            <w:r>
              <w:rPr>
                <w:b/>
              </w:rPr>
              <w:t>Origin</w:t>
            </w:r>
          </w:p>
        </w:tc>
        <w:tc>
          <w:tcPr>
            <w:tcW w:w="2880" w:type="dxa"/>
          </w:tcPr>
          <w:p w14:paraId="7C2BCB07" w14:textId="77777777" w:rsidR="00823114" w:rsidRDefault="006A262A">
            <w:pPr>
              <w:jc w:val="center"/>
            </w:pPr>
            <w:r>
              <w:rPr>
                <w:b/>
              </w:rPr>
              <w:t>Destination</w:t>
            </w:r>
          </w:p>
        </w:tc>
        <w:tc>
          <w:tcPr>
            <w:tcW w:w="2880" w:type="dxa"/>
          </w:tcPr>
          <w:p w14:paraId="3718C766" w14:textId="77777777" w:rsidR="00823114" w:rsidRDefault="006A262A">
            <w:pPr>
              <w:jc w:val="center"/>
            </w:pPr>
            <w:r>
              <w:rPr>
                <w:b/>
              </w:rPr>
              <w:t>Reden</w:t>
            </w:r>
          </w:p>
        </w:tc>
      </w:tr>
      <w:tr w:rsidR="00823114" w14:paraId="2F3887A0" w14:textId="77777777">
        <w:tc>
          <w:tcPr>
            <w:tcW w:w="2880" w:type="dxa"/>
          </w:tcPr>
          <w:p w14:paraId="29486B0D" w14:textId="77777777" w:rsidR="00823114" w:rsidRDefault="006A262A">
            <w:r>
              <w:t>traject_v</w:t>
            </w:r>
          </w:p>
        </w:tc>
        <w:tc>
          <w:tcPr>
            <w:tcW w:w="2880" w:type="dxa"/>
          </w:tcPr>
          <w:p w14:paraId="5A3FAC76" w14:textId="77777777" w:rsidR="00823114" w:rsidRDefault="006A262A">
            <w:r>
              <w:t>scheiding_l</w:t>
            </w:r>
          </w:p>
        </w:tc>
        <w:tc>
          <w:tcPr>
            <w:tcW w:w="2880" w:type="dxa"/>
          </w:tcPr>
          <w:p w14:paraId="57C8036E" w14:textId="77777777" w:rsidR="00823114" w:rsidRDefault="006A262A">
            <w:r>
              <w:t>Relationship class wordt verwijderd</w:t>
            </w:r>
          </w:p>
        </w:tc>
      </w:tr>
    </w:tbl>
    <w:p w14:paraId="26B7D7D9" w14:textId="77777777" w:rsidR="00823114" w:rsidRDefault="006A262A">
      <w:pPr>
        <w:pStyle w:val="Geenafstand"/>
      </w:pPr>
      <w:r>
        <w:t xml:space="preserve"> </w:t>
      </w:r>
    </w:p>
    <w:p w14:paraId="75E067AF" w14:textId="77777777" w:rsidR="00823114" w:rsidRDefault="006A262A">
      <w:pPr>
        <w:pStyle w:val="Kop3"/>
      </w:pPr>
      <w:r>
        <w:t>traject_v_spoor_l_r</w:t>
      </w:r>
    </w:p>
    <w:tbl>
      <w:tblPr>
        <w:tblStyle w:val="Tabelraster"/>
        <w:tblW w:w="0" w:type="auto"/>
        <w:tblLayout w:type="fixed"/>
        <w:tblLook w:val="04A0" w:firstRow="1" w:lastRow="0" w:firstColumn="1" w:lastColumn="0" w:noHBand="0" w:noVBand="1"/>
      </w:tblPr>
      <w:tblGrid>
        <w:gridCol w:w="2880"/>
        <w:gridCol w:w="2880"/>
        <w:gridCol w:w="2880"/>
      </w:tblGrid>
      <w:tr w:rsidR="00823114" w14:paraId="7ECEC357" w14:textId="77777777">
        <w:tc>
          <w:tcPr>
            <w:tcW w:w="2880" w:type="dxa"/>
          </w:tcPr>
          <w:p w14:paraId="3CF6AC32" w14:textId="77777777" w:rsidR="00823114" w:rsidRDefault="006A262A">
            <w:pPr>
              <w:jc w:val="center"/>
            </w:pPr>
            <w:r>
              <w:rPr>
                <w:b/>
              </w:rPr>
              <w:t>Origin</w:t>
            </w:r>
          </w:p>
        </w:tc>
        <w:tc>
          <w:tcPr>
            <w:tcW w:w="2880" w:type="dxa"/>
          </w:tcPr>
          <w:p w14:paraId="5E38CB4F" w14:textId="77777777" w:rsidR="00823114" w:rsidRDefault="006A262A">
            <w:pPr>
              <w:jc w:val="center"/>
            </w:pPr>
            <w:r>
              <w:rPr>
                <w:b/>
              </w:rPr>
              <w:t>Destination</w:t>
            </w:r>
          </w:p>
        </w:tc>
        <w:tc>
          <w:tcPr>
            <w:tcW w:w="2880" w:type="dxa"/>
          </w:tcPr>
          <w:p w14:paraId="43DC8B09" w14:textId="77777777" w:rsidR="00823114" w:rsidRDefault="006A262A">
            <w:pPr>
              <w:jc w:val="center"/>
            </w:pPr>
            <w:r>
              <w:rPr>
                <w:b/>
              </w:rPr>
              <w:t>Reden</w:t>
            </w:r>
          </w:p>
        </w:tc>
      </w:tr>
      <w:tr w:rsidR="00823114" w14:paraId="36BE7A6E" w14:textId="77777777">
        <w:tc>
          <w:tcPr>
            <w:tcW w:w="2880" w:type="dxa"/>
          </w:tcPr>
          <w:p w14:paraId="5D28D019" w14:textId="77777777" w:rsidR="00823114" w:rsidRDefault="006A262A">
            <w:r>
              <w:t>traject_v</w:t>
            </w:r>
          </w:p>
        </w:tc>
        <w:tc>
          <w:tcPr>
            <w:tcW w:w="2880" w:type="dxa"/>
          </w:tcPr>
          <w:p w14:paraId="01C433B7" w14:textId="77777777" w:rsidR="00823114" w:rsidRDefault="006A262A">
            <w:r>
              <w:t>spoor_l</w:t>
            </w:r>
          </w:p>
        </w:tc>
        <w:tc>
          <w:tcPr>
            <w:tcW w:w="2880" w:type="dxa"/>
          </w:tcPr>
          <w:p w14:paraId="5F00A4C8" w14:textId="77777777" w:rsidR="00823114" w:rsidRDefault="006A262A">
            <w:r>
              <w:t>Relationship class wordt verwijderd</w:t>
            </w:r>
          </w:p>
        </w:tc>
      </w:tr>
    </w:tbl>
    <w:p w14:paraId="446B9C69" w14:textId="77777777" w:rsidR="00823114" w:rsidRDefault="006A262A">
      <w:pPr>
        <w:pStyle w:val="Geenafstand"/>
      </w:pPr>
      <w:r>
        <w:t xml:space="preserve"> </w:t>
      </w:r>
    </w:p>
    <w:p w14:paraId="044342D7" w14:textId="77777777" w:rsidR="006A262A" w:rsidRDefault="006A262A" w:rsidP="006A262A">
      <w:pPr>
        <w:pStyle w:val="Kop3"/>
      </w:pPr>
      <w:r>
        <w:t>traject_v_weg_l_r</w:t>
      </w:r>
    </w:p>
    <w:tbl>
      <w:tblPr>
        <w:tblStyle w:val="Tabelraster"/>
        <w:tblW w:w="0" w:type="auto"/>
        <w:tblLayout w:type="fixed"/>
        <w:tblLook w:val="04A0" w:firstRow="1" w:lastRow="0" w:firstColumn="1" w:lastColumn="0" w:noHBand="0" w:noVBand="1"/>
      </w:tblPr>
      <w:tblGrid>
        <w:gridCol w:w="2880"/>
        <w:gridCol w:w="2880"/>
        <w:gridCol w:w="2880"/>
      </w:tblGrid>
      <w:tr w:rsidR="006A262A" w14:paraId="546B05A1" w14:textId="77777777" w:rsidTr="006A262A">
        <w:tc>
          <w:tcPr>
            <w:tcW w:w="2880" w:type="dxa"/>
          </w:tcPr>
          <w:p w14:paraId="2367F3AB" w14:textId="77777777" w:rsidR="006A262A" w:rsidRDefault="006A262A" w:rsidP="006A262A">
            <w:pPr>
              <w:jc w:val="center"/>
            </w:pPr>
            <w:r>
              <w:rPr>
                <w:b/>
              </w:rPr>
              <w:t>Origin</w:t>
            </w:r>
          </w:p>
        </w:tc>
        <w:tc>
          <w:tcPr>
            <w:tcW w:w="2880" w:type="dxa"/>
          </w:tcPr>
          <w:p w14:paraId="65FBBE7C" w14:textId="77777777" w:rsidR="006A262A" w:rsidRDefault="006A262A" w:rsidP="006A262A">
            <w:pPr>
              <w:jc w:val="center"/>
            </w:pPr>
            <w:r>
              <w:rPr>
                <w:b/>
              </w:rPr>
              <w:t>Destination</w:t>
            </w:r>
          </w:p>
        </w:tc>
        <w:tc>
          <w:tcPr>
            <w:tcW w:w="2880" w:type="dxa"/>
          </w:tcPr>
          <w:p w14:paraId="05C79350" w14:textId="77777777" w:rsidR="006A262A" w:rsidRDefault="006A262A" w:rsidP="006A262A">
            <w:pPr>
              <w:jc w:val="center"/>
            </w:pPr>
            <w:r>
              <w:rPr>
                <w:b/>
              </w:rPr>
              <w:t>Reden</w:t>
            </w:r>
          </w:p>
        </w:tc>
      </w:tr>
      <w:tr w:rsidR="006A262A" w14:paraId="1851FB40" w14:textId="77777777" w:rsidTr="006A262A">
        <w:tc>
          <w:tcPr>
            <w:tcW w:w="2880" w:type="dxa"/>
          </w:tcPr>
          <w:p w14:paraId="28C3D9B7" w14:textId="77777777" w:rsidR="006A262A" w:rsidRDefault="006A262A" w:rsidP="006A262A">
            <w:r>
              <w:t>traject_v</w:t>
            </w:r>
          </w:p>
        </w:tc>
        <w:tc>
          <w:tcPr>
            <w:tcW w:w="2880" w:type="dxa"/>
          </w:tcPr>
          <w:p w14:paraId="7C840E5B" w14:textId="77777777" w:rsidR="006A262A" w:rsidRDefault="006A262A" w:rsidP="006A262A">
            <w:r>
              <w:t>weg_l</w:t>
            </w:r>
          </w:p>
        </w:tc>
        <w:tc>
          <w:tcPr>
            <w:tcW w:w="2880" w:type="dxa"/>
          </w:tcPr>
          <w:p w14:paraId="7127A0D5" w14:textId="77777777" w:rsidR="006A262A" w:rsidRDefault="006A262A" w:rsidP="006A262A">
            <w:r>
              <w:t>Relationship class wordt verwijderd</w:t>
            </w:r>
          </w:p>
        </w:tc>
      </w:tr>
    </w:tbl>
    <w:p w14:paraId="1C208112" w14:textId="77777777" w:rsidR="006A262A" w:rsidRDefault="006A262A" w:rsidP="006A262A">
      <w:pPr>
        <w:pStyle w:val="Geenafstand"/>
      </w:pPr>
      <w:r>
        <w:t xml:space="preserve"> </w:t>
      </w:r>
    </w:p>
    <w:p w14:paraId="2D8AB93C" w14:textId="77777777" w:rsidR="006A262A" w:rsidRDefault="006A262A" w:rsidP="006A262A">
      <w:pPr>
        <w:pStyle w:val="Kop3"/>
      </w:pPr>
      <w:r>
        <w:t>utiliteitsNet_tbl_mastDraagconstructie_p_r</w:t>
      </w:r>
    </w:p>
    <w:tbl>
      <w:tblPr>
        <w:tblStyle w:val="Tabelraster"/>
        <w:tblW w:w="0" w:type="auto"/>
        <w:tblLayout w:type="fixed"/>
        <w:tblLook w:val="04A0" w:firstRow="1" w:lastRow="0" w:firstColumn="1" w:lastColumn="0" w:noHBand="0" w:noVBand="1"/>
      </w:tblPr>
      <w:tblGrid>
        <w:gridCol w:w="2880"/>
        <w:gridCol w:w="2880"/>
        <w:gridCol w:w="2880"/>
      </w:tblGrid>
      <w:tr w:rsidR="006A262A" w14:paraId="0A2015F0" w14:textId="77777777" w:rsidTr="006A262A">
        <w:tc>
          <w:tcPr>
            <w:tcW w:w="2880" w:type="dxa"/>
          </w:tcPr>
          <w:p w14:paraId="3DF0F03D" w14:textId="77777777" w:rsidR="006A262A" w:rsidRDefault="006A262A" w:rsidP="006A262A">
            <w:pPr>
              <w:jc w:val="center"/>
            </w:pPr>
            <w:r>
              <w:rPr>
                <w:b/>
              </w:rPr>
              <w:t>Origin</w:t>
            </w:r>
          </w:p>
        </w:tc>
        <w:tc>
          <w:tcPr>
            <w:tcW w:w="2880" w:type="dxa"/>
          </w:tcPr>
          <w:p w14:paraId="5F3D2BE6" w14:textId="77777777" w:rsidR="006A262A" w:rsidRDefault="006A262A" w:rsidP="006A262A">
            <w:pPr>
              <w:jc w:val="center"/>
            </w:pPr>
            <w:r>
              <w:rPr>
                <w:b/>
              </w:rPr>
              <w:t>Destination</w:t>
            </w:r>
          </w:p>
        </w:tc>
        <w:tc>
          <w:tcPr>
            <w:tcW w:w="2880" w:type="dxa"/>
          </w:tcPr>
          <w:p w14:paraId="48CA0B4B" w14:textId="77777777" w:rsidR="006A262A" w:rsidRDefault="006A262A" w:rsidP="006A262A">
            <w:pPr>
              <w:jc w:val="center"/>
            </w:pPr>
            <w:r>
              <w:rPr>
                <w:b/>
              </w:rPr>
              <w:t>Reden</w:t>
            </w:r>
          </w:p>
        </w:tc>
      </w:tr>
      <w:tr w:rsidR="006A262A" w14:paraId="1DE781EC" w14:textId="77777777" w:rsidTr="006A262A">
        <w:tc>
          <w:tcPr>
            <w:tcW w:w="2880" w:type="dxa"/>
          </w:tcPr>
          <w:p w14:paraId="0BF65BED" w14:textId="77777777" w:rsidR="006A262A" w:rsidRDefault="006A262A" w:rsidP="006A262A">
            <w:r>
              <w:t>utiliteitsNet_tbl</w:t>
            </w:r>
          </w:p>
        </w:tc>
        <w:tc>
          <w:tcPr>
            <w:tcW w:w="2880" w:type="dxa"/>
          </w:tcPr>
          <w:p w14:paraId="05314E5F" w14:textId="77777777" w:rsidR="006A262A" w:rsidRDefault="006A262A" w:rsidP="006A262A">
            <w:r>
              <w:t>mastDraagconstructie_p</w:t>
            </w:r>
          </w:p>
        </w:tc>
        <w:tc>
          <w:tcPr>
            <w:tcW w:w="2880" w:type="dxa"/>
          </w:tcPr>
          <w:p w14:paraId="4F9839A0" w14:textId="77777777" w:rsidR="006A262A" w:rsidRDefault="006A262A" w:rsidP="006A262A">
            <w:r>
              <w:t>Relationship class wordt verwijderd</w:t>
            </w:r>
          </w:p>
        </w:tc>
      </w:tr>
    </w:tbl>
    <w:p w14:paraId="5570098F" w14:textId="77777777" w:rsidR="006A262A" w:rsidRDefault="006A262A" w:rsidP="006A262A">
      <w:pPr>
        <w:pStyle w:val="Geenafstand"/>
      </w:pPr>
      <w:r>
        <w:t xml:space="preserve"> </w:t>
      </w:r>
    </w:p>
    <w:p w14:paraId="56EC7725" w14:textId="77777777" w:rsidR="006A262A" w:rsidRDefault="006A262A" w:rsidP="006A262A">
      <w:pPr>
        <w:pStyle w:val="Kop3"/>
      </w:pPr>
      <w:r>
        <w:t>vaarwegdeeltraject_v_bodem_v_r</w:t>
      </w:r>
    </w:p>
    <w:tbl>
      <w:tblPr>
        <w:tblStyle w:val="Tabelraster"/>
        <w:tblW w:w="0" w:type="auto"/>
        <w:tblLayout w:type="fixed"/>
        <w:tblLook w:val="04A0" w:firstRow="1" w:lastRow="0" w:firstColumn="1" w:lastColumn="0" w:noHBand="0" w:noVBand="1"/>
      </w:tblPr>
      <w:tblGrid>
        <w:gridCol w:w="2880"/>
        <w:gridCol w:w="2880"/>
        <w:gridCol w:w="2880"/>
      </w:tblGrid>
      <w:tr w:rsidR="006A262A" w14:paraId="203614F9" w14:textId="77777777" w:rsidTr="006A262A">
        <w:tc>
          <w:tcPr>
            <w:tcW w:w="2880" w:type="dxa"/>
          </w:tcPr>
          <w:p w14:paraId="48A3B4F6" w14:textId="77777777" w:rsidR="006A262A" w:rsidRDefault="006A262A" w:rsidP="006A262A">
            <w:pPr>
              <w:jc w:val="center"/>
            </w:pPr>
            <w:r>
              <w:rPr>
                <w:b/>
              </w:rPr>
              <w:t>Origin</w:t>
            </w:r>
          </w:p>
        </w:tc>
        <w:tc>
          <w:tcPr>
            <w:tcW w:w="2880" w:type="dxa"/>
          </w:tcPr>
          <w:p w14:paraId="4B621822" w14:textId="77777777" w:rsidR="006A262A" w:rsidRDefault="006A262A" w:rsidP="006A262A">
            <w:pPr>
              <w:jc w:val="center"/>
            </w:pPr>
            <w:r>
              <w:rPr>
                <w:b/>
              </w:rPr>
              <w:t>Destination</w:t>
            </w:r>
          </w:p>
        </w:tc>
        <w:tc>
          <w:tcPr>
            <w:tcW w:w="2880" w:type="dxa"/>
          </w:tcPr>
          <w:p w14:paraId="0D44B73B" w14:textId="77777777" w:rsidR="006A262A" w:rsidRDefault="006A262A" w:rsidP="006A262A">
            <w:pPr>
              <w:jc w:val="center"/>
            </w:pPr>
            <w:r>
              <w:rPr>
                <w:b/>
              </w:rPr>
              <w:t>Reden</w:t>
            </w:r>
          </w:p>
        </w:tc>
      </w:tr>
      <w:tr w:rsidR="006A262A" w14:paraId="66B8FA16" w14:textId="77777777" w:rsidTr="006A262A">
        <w:tc>
          <w:tcPr>
            <w:tcW w:w="2880" w:type="dxa"/>
          </w:tcPr>
          <w:p w14:paraId="55CF5352" w14:textId="77777777" w:rsidR="006A262A" w:rsidRDefault="006A262A" w:rsidP="006A262A">
            <w:r>
              <w:t>vaarwegdeeltraject_v</w:t>
            </w:r>
          </w:p>
        </w:tc>
        <w:tc>
          <w:tcPr>
            <w:tcW w:w="2880" w:type="dxa"/>
          </w:tcPr>
          <w:p w14:paraId="0DBC59D8" w14:textId="77777777" w:rsidR="006A262A" w:rsidRDefault="006A262A" w:rsidP="006A262A">
            <w:r>
              <w:t>bodem_v</w:t>
            </w:r>
          </w:p>
        </w:tc>
        <w:tc>
          <w:tcPr>
            <w:tcW w:w="2880" w:type="dxa"/>
          </w:tcPr>
          <w:p w14:paraId="0DCF59E9" w14:textId="77777777" w:rsidR="006A262A" w:rsidRDefault="006A262A" w:rsidP="006A262A">
            <w:r>
              <w:t>Relationship class wordt verwijderd</w:t>
            </w:r>
          </w:p>
        </w:tc>
      </w:tr>
    </w:tbl>
    <w:p w14:paraId="615F11E8" w14:textId="77777777" w:rsidR="006A262A" w:rsidRDefault="006A262A" w:rsidP="006A262A">
      <w:pPr>
        <w:pStyle w:val="Geenafstand"/>
      </w:pPr>
      <w:r>
        <w:t xml:space="preserve"> </w:t>
      </w:r>
    </w:p>
    <w:p w14:paraId="3DC05B76" w14:textId="77777777" w:rsidR="00823114" w:rsidRDefault="006A262A">
      <w:pPr>
        <w:pStyle w:val="Kop2"/>
      </w:pPr>
      <w:r>
        <w:lastRenderedPageBreak/>
        <w:t>Relationship Classes: Nieuwe Relationship Classes</w:t>
      </w:r>
      <w:r>
        <w:br/>
      </w:r>
    </w:p>
    <w:p w14:paraId="17818547" w14:textId="77777777" w:rsidR="00823114" w:rsidRDefault="006A262A">
      <w:pPr>
        <w:pStyle w:val="Geenafstand"/>
      </w:pPr>
      <w:r>
        <w:t>De volgende Relationship Classes worden aangemaakt:</w:t>
      </w:r>
      <w:r>
        <w:br/>
      </w:r>
    </w:p>
    <w:p w14:paraId="3D9D9439" w14:textId="77777777" w:rsidR="006A262A" w:rsidRDefault="006A262A" w:rsidP="006A262A">
      <w:pPr>
        <w:pStyle w:val="Kop3"/>
      </w:pPr>
      <w:r>
        <w:t>ElementOevervak_tbl_bouwdeelOevervak_tbl_r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2B2DC7FA" w14:textId="77777777" w:rsidTr="006A262A">
        <w:tc>
          <w:tcPr>
            <w:tcW w:w="2160" w:type="dxa"/>
          </w:tcPr>
          <w:p w14:paraId="614C1164" w14:textId="77777777" w:rsidR="006A262A" w:rsidRDefault="006A262A" w:rsidP="006A262A">
            <w:pPr>
              <w:jc w:val="center"/>
            </w:pPr>
            <w:r>
              <w:rPr>
                <w:b/>
              </w:rPr>
              <w:t>Origin</w:t>
            </w:r>
          </w:p>
        </w:tc>
        <w:tc>
          <w:tcPr>
            <w:tcW w:w="2160" w:type="dxa"/>
          </w:tcPr>
          <w:p w14:paraId="3E441C7E" w14:textId="77777777" w:rsidR="006A262A" w:rsidRDefault="006A262A" w:rsidP="006A262A">
            <w:pPr>
              <w:jc w:val="center"/>
            </w:pPr>
            <w:r>
              <w:rPr>
                <w:b/>
              </w:rPr>
              <w:t>Destination</w:t>
            </w:r>
          </w:p>
        </w:tc>
        <w:tc>
          <w:tcPr>
            <w:tcW w:w="2160" w:type="dxa"/>
          </w:tcPr>
          <w:p w14:paraId="5605EE94" w14:textId="77777777" w:rsidR="006A262A" w:rsidRDefault="006A262A" w:rsidP="006A262A">
            <w:pPr>
              <w:jc w:val="center"/>
            </w:pPr>
            <w:r>
              <w:rPr>
                <w:b/>
              </w:rPr>
              <w:t>Type</w:t>
            </w:r>
          </w:p>
        </w:tc>
        <w:tc>
          <w:tcPr>
            <w:tcW w:w="2160" w:type="dxa"/>
          </w:tcPr>
          <w:p w14:paraId="3C9E97AE" w14:textId="77777777" w:rsidR="006A262A" w:rsidRDefault="006A262A" w:rsidP="006A262A">
            <w:pPr>
              <w:jc w:val="center"/>
            </w:pPr>
            <w:r>
              <w:rPr>
                <w:b/>
              </w:rPr>
              <w:t>Cardinaliteit</w:t>
            </w:r>
          </w:p>
        </w:tc>
      </w:tr>
      <w:tr w:rsidR="006A262A" w14:paraId="73177248" w14:textId="77777777" w:rsidTr="006A262A">
        <w:tc>
          <w:tcPr>
            <w:tcW w:w="2160" w:type="dxa"/>
          </w:tcPr>
          <w:p w14:paraId="165D8C87" w14:textId="77777777" w:rsidR="006A262A" w:rsidRDefault="006A262A" w:rsidP="006A262A">
            <w:r>
              <w:t>ElementOevervak_tbl</w:t>
            </w:r>
          </w:p>
        </w:tc>
        <w:tc>
          <w:tcPr>
            <w:tcW w:w="2160" w:type="dxa"/>
          </w:tcPr>
          <w:p w14:paraId="1DE4CE31" w14:textId="77777777" w:rsidR="006A262A" w:rsidRDefault="006A262A" w:rsidP="006A262A">
            <w:r>
              <w:t>bouwdeelOevervak_tbl</w:t>
            </w:r>
          </w:p>
        </w:tc>
        <w:tc>
          <w:tcPr>
            <w:tcW w:w="2160" w:type="dxa"/>
          </w:tcPr>
          <w:p w14:paraId="6DC6FBA6" w14:textId="77777777" w:rsidR="006A262A" w:rsidRDefault="006A262A" w:rsidP="006A262A">
            <w:r>
              <w:t>SIMPEL</w:t>
            </w:r>
          </w:p>
        </w:tc>
        <w:tc>
          <w:tcPr>
            <w:tcW w:w="2160" w:type="dxa"/>
          </w:tcPr>
          <w:p w14:paraId="05B104F2" w14:textId="77777777" w:rsidR="006A262A" w:rsidRDefault="006A262A" w:rsidP="006A262A">
            <w:r>
              <w:t>1:M</w:t>
            </w:r>
          </w:p>
        </w:tc>
      </w:tr>
    </w:tbl>
    <w:p w14:paraId="6588211A" w14:textId="77777777" w:rsidR="006A262A" w:rsidRDefault="006A262A" w:rsidP="006A262A">
      <w:pPr>
        <w:pStyle w:val="Geenafstand"/>
      </w:pPr>
      <w:r>
        <w:t xml:space="preserve"> </w:t>
      </w:r>
    </w:p>
    <w:p w14:paraId="12F5DD51" w14:textId="77777777" w:rsidR="00823114" w:rsidRDefault="006A262A">
      <w:pPr>
        <w:pStyle w:val="Kop3"/>
      </w:pPr>
      <w:r>
        <w:t>kastOvl_p_elektriciteitskabel_l_r</w:t>
      </w:r>
    </w:p>
    <w:tbl>
      <w:tblPr>
        <w:tblStyle w:val="Tabelraster"/>
        <w:tblW w:w="0" w:type="auto"/>
        <w:tblLayout w:type="fixed"/>
        <w:tblLook w:val="04A0" w:firstRow="1" w:lastRow="0" w:firstColumn="1" w:lastColumn="0" w:noHBand="0" w:noVBand="1"/>
      </w:tblPr>
      <w:tblGrid>
        <w:gridCol w:w="2160"/>
        <w:gridCol w:w="2160"/>
        <w:gridCol w:w="2160"/>
        <w:gridCol w:w="2160"/>
      </w:tblGrid>
      <w:tr w:rsidR="00823114" w14:paraId="106B50BF" w14:textId="77777777">
        <w:tc>
          <w:tcPr>
            <w:tcW w:w="2160" w:type="dxa"/>
          </w:tcPr>
          <w:p w14:paraId="7D382EA9" w14:textId="77777777" w:rsidR="00823114" w:rsidRDefault="006A262A">
            <w:pPr>
              <w:jc w:val="center"/>
            </w:pPr>
            <w:r>
              <w:rPr>
                <w:b/>
              </w:rPr>
              <w:t>Origin</w:t>
            </w:r>
          </w:p>
        </w:tc>
        <w:tc>
          <w:tcPr>
            <w:tcW w:w="2160" w:type="dxa"/>
          </w:tcPr>
          <w:p w14:paraId="6F62F91C" w14:textId="77777777" w:rsidR="00823114" w:rsidRDefault="006A262A">
            <w:pPr>
              <w:jc w:val="center"/>
            </w:pPr>
            <w:r>
              <w:rPr>
                <w:b/>
              </w:rPr>
              <w:t>Destination</w:t>
            </w:r>
          </w:p>
        </w:tc>
        <w:tc>
          <w:tcPr>
            <w:tcW w:w="2160" w:type="dxa"/>
          </w:tcPr>
          <w:p w14:paraId="42FBA0C8" w14:textId="77777777" w:rsidR="00823114" w:rsidRDefault="006A262A">
            <w:pPr>
              <w:jc w:val="center"/>
            </w:pPr>
            <w:r>
              <w:rPr>
                <w:b/>
              </w:rPr>
              <w:t>Type</w:t>
            </w:r>
          </w:p>
        </w:tc>
        <w:tc>
          <w:tcPr>
            <w:tcW w:w="2160" w:type="dxa"/>
          </w:tcPr>
          <w:p w14:paraId="4A53EB01" w14:textId="77777777" w:rsidR="00823114" w:rsidRDefault="006A262A">
            <w:pPr>
              <w:jc w:val="center"/>
            </w:pPr>
            <w:r>
              <w:rPr>
                <w:b/>
              </w:rPr>
              <w:t>Cardinaliteit</w:t>
            </w:r>
          </w:p>
        </w:tc>
      </w:tr>
      <w:tr w:rsidR="00823114" w14:paraId="41009F5A" w14:textId="77777777">
        <w:tc>
          <w:tcPr>
            <w:tcW w:w="2160" w:type="dxa"/>
          </w:tcPr>
          <w:p w14:paraId="00055887" w14:textId="77777777" w:rsidR="00823114" w:rsidRDefault="006A262A">
            <w:r>
              <w:t>kastOvl_p</w:t>
            </w:r>
          </w:p>
        </w:tc>
        <w:tc>
          <w:tcPr>
            <w:tcW w:w="2160" w:type="dxa"/>
          </w:tcPr>
          <w:p w14:paraId="6821DBCD" w14:textId="77777777" w:rsidR="00823114" w:rsidRDefault="006A262A">
            <w:r>
              <w:t>elektriciteitskabel_l</w:t>
            </w:r>
          </w:p>
        </w:tc>
        <w:tc>
          <w:tcPr>
            <w:tcW w:w="2160" w:type="dxa"/>
          </w:tcPr>
          <w:p w14:paraId="75FA407B" w14:textId="77777777" w:rsidR="00823114" w:rsidRDefault="006A262A">
            <w:r>
              <w:t>SIMPEL</w:t>
            </w:r>
          </w:p>
        </w:tc>
        <w:tc>
          <w:tcPr>
            <w:tcW w:w="2160" w:type="dxa"/>
          </w:tcPr>
          <w:p w14:paraId="1C88A3CD" w14:textId="77777777" w:rsidR="00823114" w:rsidRDefault="006A262A">
            <w:r>
              <w:t>1:M</w:t>
            </w:r>
          </w:p>
        </w:tc>
      </w:tr>
    </w:tbl>
    <w:p w14:paraId="4FEE1C28" w14:textId="77777777" w:rsidR="00823114" w:rsidRDefault="006A262A">
      <w:pPr>
        <w:pStyle w:val="Geenafstand"/>
      </w:pPr>
      <w:r>
        <w:t xml:space="preserve"> </w:t>
      </w:r>
    </w:p>
    <w:p w14:paraId="19EB42BC" w14:textId="77777777" w:rsidR="006A262A" w:rsidRDefault="006A262A" w:rsidP="006A262A">
      <w:pPr>
        <w:pStyle w:val="Kop3"/>
      </w:pPr>
      <w:r>
        <w:t>kastVri_p_elektriciteitskabel_l_r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6BDE7B00" w14:textId="77777777" w:rsidTr="006A262A">
        <w:tc>
          <w:tcPr>
            <w:tcW w:w="2160" w:type="dxa"/>
          </w:tcPr>
          <w:p w14:paraId="716BE47C" w14:textId="77777777" w:rsidR="006A262A" w:rsidRDefault="006A262A" w:rsidP="006A262A">
            <w:pPr>
              <w:jc w:val="center"/>
            </w:pPr>
            <w:r>
              <w:rPr>
                <w:b/>
              </w:rPr>
              <w:t>Origin</w:t>
            </w:r>
          </w:p>
        </w:tc>
        <w:tc>
          <w:tcPr>
            <w:tcW w:w="2160" w:type="dxa"/>
          </w:tcPr>
          <w:p w14:paraId="5329601B" w14:textId="77777777" w:rsidR="006A262A" w:rsidRDefault="006A262A" w:rsidP="006A262A">
            <w:pPr>
              <w:jc w:val="center"/>
            </w:pPr>
            <w:r>
              <w:rPr>
                <w:b/>
              </w:rPr>
              <w:t>Destination</w:t>
            </w:r>
          </w:p>
        </w:tc>
        <w:tc>
          <w:tcPr>
            <w:tcW w:w="2160" w:type="dxa"/>
          </w:tcPr>
          <w:p w14:paraId="7558DDC6" w14:textId="77777777" w:rsidR="006A262A" w:rsidRDefault="006A262A" w:rsidP="006A262A">
            <w:pPr>
              <w:jc w:val="center"/>
            </w:pPr>
            <w:r>
              <w:rPr>
                <w:b/>
              </w:rPr>
              <w:t>Type</w:t>
            </w:r>
          </w:p>
        </w:tc>
        <w:tc>
          <w:tcPr>
            <w:tcW w:w="2160" w:type="dxa"/>
          </w:tcPr>
          <w:p w14:paraId="6D40D955" w14:textId="77777777" w:rsidR="006A262A" w:rsidRDefault="006A262A" w:rsidP="006A262A">
            <w:pPr>
              <w:jc w:val="center"/>
            </w:pPr>
            <w:r>
              <w:rPr>
                <w:b/>
              </w:rPr>
              <w:t>Cardinaliteit</w:t>
            </w:r>
          </w:p>
        </w:tc>
      </w:tr>
      <w:tr w:rsidR="006A262A" w14:paraId="3BDB46D6" w14:textId="77777777" w:rsidTr="006A262A">
        <w:tc>
          <w:tcPr>
            <w:tcW w:w="2160" w:type="dxa"/>
          </w:tcPr>
          <w:p w14:paraId="5121A935" w14:textId="77777777" w:rsidR="006A262A" w:rsidRDefault="006A262A" w:rsidP="006A262A">
            <w:r>
              <w:t>kastVri_p</w:t>
            </w:r>
          </w:p>
        </w:tc>
        <w:tc>
          <w:tcPr>
            <w:tcW w:w="2160" w:type="dxa"/>
          </w:tcPr>
          <w:p w14:paraId="136539FD" w14:textId="77777777" w:rsidR="006A262A" w:rsidRDefault="006A262A" w:rsidP="006A262A">
            <w:r>
              <w:t>elektriciteitskabel_l</w:t>
            </w:r>
          </w:p>
        </w:tc>
        <w:tc>
          <w:tcPr>
            <w:tcW w:w="2160" w:type="dxa"/>
          </w:tcPr>
          <w:p w14:paraId="2D6E4952" w14:textId="77777777" w:rsidR="006A262A" w:rsidRDefault="006A262A" w:rsidP="006A262A">
            <w:r>
              <w:t>SIMPEL</w:t>
            </w:r>
          </w:p>
        </w:tc>
        <w:tc>
          <w:tcPr>
            <w:tcW w:w="2160" w:type="dxa"/>
          </w:tcPr>
          <w:p w14:paraId="7AFFA148" w14:textId="77777777" w:rsidR="006A262A" w:rsidRDefault="006A262A" w:rsidP="006A262A">
            <w:r>
              <w:t>1:M</w:t>
            </w:r>
          </w:p>
        </w:tc>
      </w:tr>
    </w:tbl>
    <w:p w14:paraId="663946FF" w14:textId="77777777" w:rsidR="006A262A" w:rsidRDefault="006A262A" w:rsidP="006A262A">
      <w:pPr>
        <w:pStyle w:val="Geenafstand"/>
      </w:pPr>
      <w:r>
        <w:t xml:space="preserve"> </w:t>
      </w:r>
    </w:p>
    <w:p w14:paraId="22E8847C" w14:textId="77777777" w:rsidR="006A262A" w:rsidRDefault="006A262A" w:rsidP="006A262A">
      <w:pPr>
        <w:pStyle w:val="Kop3"/>
      </w:pPr>
      <w:r>
        <w:t>oevervak_v_elementOevervak_tbl_r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474AF8D4" w14:textId="77777777" w:rsidTr="006A262A">
        <w:tc>
          <w:tcPr>
            <w:tcW w:w="2160" w:type="dxa"/>
          </w:tcPr>
          <w:p w14:paraId="4D2F5746" w14:textId="77777777" w:rsidR="006A262A" w:rsidRDefault="006A262A" w:rsidP="006A262A">
            <w:pPr>
              <w:jc w:val="center"/>
            </w:pPr>
            <w:r>
              <w:rPr>
                <w:b/>
              </w:rPr>
              <w:t>Origin</w:t>
            </w:r>
          </w:p>
        </w:tc>
        <w:tc>
          <w:tcPr>
            <w:tcW w:w="2160" w:type="dxa"/>
          </w:tcPr>
          <w:p w14:paraId="2C33E42F" w14:textId="77777777" w:rsidR="006A262A" w:rsidRDefault="006A262A" w:rsidP="006A262A">
            <w:pPr>
              <w:jc w:val="center"/>
            </w:pPr>
            <w:r>
              <w:rPr>
                <w:b/>
              </w:rPr>
              <w:t>Destination</w:t>
            </w:r>
          </w:p>
        </w:tc>
        <w:tc>
          <w:tcPr>
            <w:tcW w:w="2160" w:type="dxa"/>
          </w:tcPr>
          <w:p w14:paraId="5DC5AB0D" w14:textId="77777777" w:rsidR="006A262A" w:rsidRDefault="006A262A" w:rsidP="006A262A">
            <w:pPr>
              <w:jc w:val="center"/>
            </w:pPr>
            <w:r>
              <w:rPr>
                <w:b/>
              </w:rPr>
              <w:t>Type</w:t>
            </w:r>
          </w:p>
        </w:tc>
        <w:tc>
          <w:tcPr>
            <w:tcW w:w="2160" w:type="dxa"/>
          </w:tcPr>
          <w:p w14:paraId="033FF29C" w14:textId="77777777" w:rsidR="006A262A" w:rsidRDefault="006A262A" w:rsidP="006A262A">
            <w:pPr>
              <w:jc w:val="center"/>
            </w:pPr>
            <w:r>
              <w:rPr>
                <w:b/>
              </w:rPr>
              <w:t>Cardinaliteit</w:t>
            </w:r>
          </w:p>
        </w:tc>
      </w:tr>
      <w:tr w:rsidR="006A262A" w14:paraId="3468C614" w14:textId="77777777" w:rsidTr="006A262A">
        <w:tc>
          <w:tcPr>
            <w:tcW w:w="2160" w:type="dxa"/>
          </w:tcPr>
          <w:p w14:paraId="2238B2AA" w14:textId="77777777" w:rsidR="006A262A" w:rsidRDefault="006A262A" w:rsidP="006A262A">
            <w:r>
              <w:t>oevervak_v</w:t>
            </w:r>
          </w:p>
        </w:tc>
        <w:tc>
          <w:tcPr>
            <w:tcW w:w="2160" w:type="dxa"/>
          </w:tcPr>
          <w:p w14:paraId="742ADF79" w14:textId="77777777" w:rsidR="006A262A" w:rsidRDefault="006A262A" w:rsidP="006A262A">
            <w:r>
              <w:t>elementOevervak_tbl</w:t>
            </w:r>
          </w:p>
        </w:tc>
        <w:tc>
          <w:tcPr>
            <w:tcW w:w="2160" w:type="dxa"/>
          </w:tcPr>
          <w:p w14:paraId="2BCC1C3F" w14:textId="77777777" w:rsidR="006A262A" w:rsidRDefault="006A262A" w:rsidP="006A262A">
            <w:r>
              <w:t>SIMPEL</w:t>
            </w:r>
          </w:p>
        </w:tc>
        <w:tc>
          <w:tcPr>
            <w:tcW w:w="2160" w:type="dxa"/>
          </w:tcPr>
          <w:p w14:paraId="506456F5" w14:textId="77777777" w:rsidR="006A262A" w:rsidRDefault="006A262A" w:rsidP="006A262A">
            <w:r>
              <w:t>1:M</w:t>
            </w:r>
          </w:p>
        </w:tc>
      </w:tr>
    </w:tbl>
    <w:p w14:paraId="3283B546" w14:textId="77777777" w:rsidR="006A262A" w:rsidRDefault="006A262A" w:rsidP="006A262A">
      <w:pPr>
        <w:pStyle w:val="Geenafstand"/>
      </w:pPr>
      <w:r>
        <w:t xml:space="preserve"> </w:t>
      </w:r>
    </w:p>
    <w:p w14:paraId="088A013C" w14:textId="77777777" w:rsidR="006A262A" w:rsidRDefault="006A262A" w:rsidP="006A262A">
      <w:pPr>
        <w:pStyle w:val="Kop3"/>
      </w:pPr>
      <w:r>
        <w:t>traject_v_elementOevervak_tbl_r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6ED3AD3E" w14:textId="77777777" w:rsidTr="006A262A">
        <w:tc>
          <w:tcPr>
            <w:tcW w:w="2160" w:type="dxa"/>
          </w:tcPr>
          <w:p w14:paraId="315E18EA" w14:textId="77777777" w:rsidR="006A262A" w:rsidRDefault="006A262A" w:rsidP="006A262A">
            <w:pPr>
              <w:jc w:val="center"/>
            </w:pPr>
            <w:r>
              <w:rPr>
                <w:b/>
              </w:rPr>
              <w:t>Origin</w:t>
            </w:r>
          </w:p>
        </w:tc>
        <w:tc>
          <w:tcPr>
            <w:tcW w:w="2160" w:type="dxa"/>
          </w:tcPr>
          <w:p w14:paraId="01EE92BE" w14:textId="77777777" w:rsidR="006A262A" w:rsidRDefault="006A262A" w:rsidP="006A262A">
            <w:pPr>
              <w:jc w:val="center"/>
            </w:pPr>
            <w:r>
              <w:rPr>
                <w:b/>
              </w:rPr>
              <w:t>Destination</w:t>
            </w:r>
          </w:p>
        </w:tc>
        <w:tc>
          <w:tcPr>
            <w:tcW w:w="2160" w:type="dxa"/>
          </w:tcPr>
          <w:p w14:paraId="38802C4F" w14:textId="77777777" w:rsidR="006A262A" w:rsidRDefault="006A262A" w:rsidP="006A262A">
            <w:pPr>
              <w:jc w:val="center"/>
            </w:pPr>
            <w:r>
              <w:rPr>
                <w:b/>
              </w:rPr>
              <w:t>Type</w:t>
            </w:r>
          </w:p>
        </w:tc>
        <w:tc>
          <w:tcPr>
            <w:tcW w:w="2160" w:type="dxa"/>
          </w:tcPr>
          <w:p w14:paraId="2830AFC4" w14:textId="77777777" w:rsidR="006A262A" w:rsidRDefault="006A262A" w:rsidP="006A262A">
            <w:pPr>
              <w:jc w:val="center"/>
            </w:pPr>
            <w:r>
              <w:rPr>
                <w:b/>
              </w:rPr>
              <w:t>Cardinaliteit</w:t>
            </w:r>
          </w:p>
        </w:tc>
      </w:tr>
      <w:tr w:rsidR="006A262A" w14:paraId="42E0D4D8" w14:textId="77777777" w:rsidTr="006A262A">
        <w:tc>
          <w:tcPr>
            <w:tcW w:w="2160" w:type="dxa"/>
          </w:tcPr>
          <w:p w14:paraId="49AA28D2" w14:textId="77777777" w:rsidR="006A262A" w:rsidRDefault="006A262A" w:rsidP="006A262A">
            <w:r>
              <w:t>traject_v</w:t>
            </w:r>
          </w:p>
        </w:tc>
        <w:tc>
          <w:tcPr>
            <w:tcW w:w="2160" w:type="dxa"/>
          </w:tcPr>
          <w:p w14:paraId="1FECDF86" w14:textId="77777777" w:rsidR="006A262A" w:rsidRDefault="006A262A" w:rsidP="006A262A">
            <w:r>
              <w:t>elementOevervak_tbl</w:t>
            </w:r>
          </w:p>
        </w:tc>
        <w:tc>
          <w:tcPr>
            <w:tcW w:w="2160" w:type="dxa"/>
          </w:tcPr>
          <w:p w14:paraId="5D47EC59" w14:textId="77777777" w:rsidR="006A262A" w:rsidRDefault="006A262A" w:rsidP="006A262A">
            <w:r>
              <w:t>SIMPEL</w:t>
            </w:r>
          </w:p>
        </w:tc>
        <w:tc>
          <w:tcPr>
            <w:tcW w:w="2160" w:type="dxa"/>
          </w:tcPr>
          <w:p w14:paraId="2B42F5EA" w14:textId="77777777" w:rsidR="006A262A" w:rsidRDefault="006A262A" w:rsidP="006A262A">
            <w:r>
              <w:t>1:M</w:t>
            </w:r>
          </w:p>
        </w:tc>
      </w:tr>
    </w:tbl>
    <w:p w14:paraId="46523D35" w14:textId="77777777" w:rsidR="006A262A" w:rsidRDefault="006A262A" w:rsidP="006A262A">
      <w:pPr>
        <w:pStyle w:val="Geenafstand"/>
      </w:pPr>
      <w:r>
        <w:t xml:space="preserve"> </w:t>
      </w:r>
    </w:p>
    <w:p w14:paraId="2AC53F39" w14:textId="77777777" w:rsidR="006A262A" w:rsidRDefault="006A262A" w:rsidP="006A262A">
      <w:pPr>
        <w:pStyle w:val="Kop3"/>
      </w:pPr>
      <w:r>
        <w:t>traject_v_mast_p_r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1D44DE58" w14:textId="77777777" w:rsidTr="006A262A">
        <w:tc>
          <w:tcPr>
            <w:tcW w:w="2160" w:type="dxa"/>
          </w:tcPr>
          <w:p w14:paraId="6C1730B1" w14:textId="77777777" w:rsidR="006A262A" w:rsidRDefault="006A262A" w:rsidP="006A262A">
            <w:pPr>
              <w:jc w:val="center"/>
            </w:pPr>
            <w:r>
              <w:rPr>
                <w:b/>
              </w:rPr>
              <w:t>Origin</w:t>
            </w:r>
          </w:p>
        </w:tc>
        <w:tc>
          <w:tcPr>
            <w:tcW w:w="2160" w:type="dxa"/>
          </w:tcPr>
          <w:p w14:paraId="50B3DEFA" w14:textId="77777777" w:rsidR="006A262A" w:rsidRDefault="006A262A" w:rsidP="006A262A">
            <w:pPr>
              <w:jc w:val="center"/>
            </w:pPr>
            <w:r>
              <w:rPr>
                <w:b/>
              </w:rPr>
              <w:t>Destination</w:t>
            </w:r>
          </w:p>
        </w:tc>
        <w:tc>
          <w:tcPr>
            <w:tcW w:w="2160" w:type="dxa"/>
          </w:tcPr>
          <w:p w14:paraId="1F7DED38" w14:textId="77777777" w:rsidR="006A262A" w:rsidRDefault="006A262A" w:rsidP="006A262A">
            <w:pPr>
              <w:jc w:val="center"/>
            </w:pPr>
            <w:r>
              <w:rPr>
                <w:b/>
              </w:rPr>
              <w:t>Type</w:t>
            </w:r>
          </w:p>
        </w:tc>
        <w:tc>
          <w:tcPr>
            <w:tcW w:w="2160" w:type="dxa"/>
          </w:tcPr>
          <w:p w14:paraId="3D02535D" w14:textId="77777777" w:rsidR="006A262A" w:rsidRDefault="006A262A" w:rsidP="006A262A">
            <w:pPr>
              <w:jc w:val="center"/>
            </w:pPr>
            <w:r>
              <w:rPr>
                <w:b/>
              </w:rPr>
              <w:t>Cardinaliteit</w:t>
            </w:r>
          </w:p>
        </w:tc>
      </w:tr>
      <w:tr w:rsidR="006A262A" w14:paraId="3072DDDA" w14:textId="77777777" w:rsidTr="006A262A">
        <w:tc>
          <w:tcPr>
            <w:tcW w:w="2160" w:type="dxa"/>
          </w:tcPr>
          <w:p w14:paraId="76129B59" w14:textId="77777777" w:rsidR="006A262A" w:rsidRDefault="006A262A" w:rsidP="006A262A">
            <w:r>
              <w:t>traject_v</w:t>
            </w:r>
          </w:p>
        </w:tc>
        <w:tc>
          <w:tcPr>
            <w:tcW w:w="2160" w:type="dxa"/>
          </w:tcPr>
          <w:p w14:paraId="42DEAD2D" w14:textId="77777777" w:rsidR="006A262A" w:rsidRDefault="006A262A" w:rsidP="006A262A">
            <w:r>
              <w:t>mast_p</w:t>
            </w:r>
          </w:p>
        </w:tc>
        <w:tc>
          <w:tcPr>
            <w:tcW w:w="2160" w:type="dxa"/>
          </w:tcPr>
          <w:p w14:paraId="73A67D52" w14:textId="77777777" w:rsidR="006A262A" w:rsidRDefault="006A262A" w:rsidP="006A262A">
            <w:r>
              <w:t>SIMPEL</w:t>
            </w:r>
          </w:p>
        </w:tc>
        <w:tc>
          <w:tcPr>
            <w:tcW w:w="2160" w:type="dxa"/>
          </w:tcPr>
          <w:p w14:paraId="5522BB28" w14:textId="77777777" w:rsidR="006A262A" w:rsidRDefault="006A262A" w:rsidP="006A262A">
            <w:r>
              <w:t>1:M</w:t>
            </w:r>
          </w:p>
        </w:tc>
      </w:tr>
    </w:tbl>
    <w:p w14:paraId="41B5B263" w14:textId="77777777" w:rsidR="006A262A" w:rsidRDefault="006A262A" w:rsidP="006A262A">
      <w:pPr>
        <w:pStyle w:val="Geenafstand"/>
      </w:pPr>
      <w:r>
        <w:t xml:space="preserve"> </w:t>
      </w:r>
    </w:p>
    <w:p w14:paraId="71DD9130" w14:textId="77777777" w:rsidR="006A262A" w:rsidRDefault="006A262A" w:rsidP="006A262A">
      <w:pPr>
        <w:pStyle w:val="Kop3"/>
      </w:pPr>
      <w:r>
        <w:t>traject_v_overigBouwwerk_v_r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73C09363" w14:textId="77777777" w:rsidTr="006A262A">
        <w:tc>
          <w:tcPr>
            <w:tcW w:w="2160" w:type="dxa"/>
          </w:tcPr>
          <w:p w14:paraId="5C17DA4B" w14:textId="77777777" w:rsidR="006A262A" w:rsidRDefault="006A262A" w:rsidP="006A262A">
            <w:pPr>
              <w:jc w:val="center"/>
            </w:pPr>
            <w:r>
              <w:rPr>
                <w:b/>
              </w:rPr>
              <w:t>Origin</w:t>
            </w:r>
          </w:p>
        </w:tc>
        <w:tc>
          <w:tcPr>
            <w:tcW w:w="2160" w:type="dxa"/>
          </w:tcPr>
          <w:p w14:paraId="1A1E52D4" w14:textId="77777777" w:rsidR="006A262A" w:rsidRDefault="006A262A" w:rsidP="006A262A">
            <w:pPr>
              <w:jc w:val="center"/>
            </w:pPr>
            <w:r>
              <w:rPr>
                <w:b/>
              </w:rPr>
              <w:t>Destination</w:t>
            </w:r>
          </w:p>
        </w:tc>
        <w:tc>
          <w:tcPr>
            <w:tcW w:w="2160" w:type="dxa"/>
          </w:tcPr>
          <w:p w14:paraId="185C51DB" w14:textId="77777777" w:rsidR="006A262A" w:rsidRDefault="006A262A" w:rsidP="006A262A">
            <w:pPr>
              <w:jc w:val="center"/>
            </w:pPr>
            <w:r>
              <w:rPr>
                <w:b/>
              </w:rPr>
              <w:t>Type</w:t>
            </w:r>
          </w:p>
        </w:tc>
        <w:tc>
          <w:tcPr>
            <w:tcW w:w="2160" w:type="dxa"/>
          </w:tcPr>
          <w:p w14:paraId="28BCF2EF" w14:textId="77777777" w:rsidR="006A262A" w:rsidRDefault="006A262A" w:rsidP="006A262A">
            <w:pPr>
              <w:jc w:val="center"/>
            </w:pPr>
            <w:r>
              <w:rPr>
                <w:b/>
              </w:rPr>
              <w:t>Cardinaliteit</w:t>
            </w:r>
          </w:p>
        </w:tc>
      </w:tr>
      <w:tr w:rsidR="006A262A" w14:paraId="5DE04D2E" w14:textId="77777777" w:rsidTr="006A262A">
        <w:tc>
          <w:tcPr>
            <w:tcW w:w="2160" w:type="dxa"/>
          </w:tcPr>
          <w:p w14:paraId="3DE331A1" w14:textId="77777777" w:rsidR="006A262A" w:rsidRDefault="006A262A" w:rsidP="006A262A">
            <w:r>
              <w:t>traject_v</w:t>
            </w:r>
          </w:p>
        </w:tc>
        <w:tc>
          <w:tcPr>
            <w:tcW w:w="2160" w:type="dxa"/>
          </w:tcPr>
          <w:p w14:paraId="4FF3C049" w14:textId="77777777" w:rsidR="006A262A" w:rsidRDefault="006A262A" w:rsidP="006A262A">
            <w:r>
              <w:t>overigBouwwerk_v</w:t>
            </w:r>
          </w:p>
        </w:tc>
        <w:tc>
          <w:tcPr>
            <w:tcW w:w="2160" w:type="dxa"/>
          </w:tcPr>
          <w:p w14:paraId="55247F58" w14:textId="77777777" w:rsidR="006A262A" w:rsidRDefault="006A262A" w:rsidP="006A262A">
            <w:r>
              <w:t>SIMPEL</w:t>
            </w:r>
          </w:p>
        </w:tc>
        <w:tc>
          <w:tcPr>
            <w:tcW w:w="2160" w:type="dxa"/>
          </w:tcPr>
          <w:p w14:paraId="7436301A" w14:textId="77777777" w:rsidR="006A262A" w:rsidRDefault="006A262A" w:rsidP="006A262A">
            <w:r>
              <w:t>1:M</w:t>
            </w:r>
          </w:p>
        </w:tc>
      </w:tr>
    </w:tbl>
    <w:p w14:paraId="00FDC1BF" w14:textId="77777777" w:rsidR="006A262A" w:rsidRDefault="006A262A" w:rsidP="006A262A">
      <w:pPr>
        <w:pStyle w:val="Geenafstand"/>
      </w:pPr>
      <w:r>
        <w:t xml:space="preserve"> </w:t>
      </w:r>
    </w:p>
    <w:p w14:paraId="59E2E822" w14:textId="77777777" w:rsidR="00823114" w:rsidRDefault="006A262A">
      <w:pPr>
        <w:pStyle w:val="Kop3"/>
      </w:pPr>
      <w:r>
        <w:t>traject_v_plaaginvasiesoortInspectie_p_r</w:t>
      </w:r>
    </w:p>
    <w:tbl>
      <w:tblPr>
        <w:tblStyle w:val="Tabelraster"/>
        <w:tblW w:w="0" w:type="auto"/>
        <w:tblLayout w:type="fixed"/>
        <w:tblLook w:val="04A0" w:firstRow="1" w:lastRow="0" w:firstColumn="1" w:lastColumn="0" w:noHBand="0" w:noVBand="1"/>
      </w:tblPr>
      <w:tblGrid>
        <w:gridCol w:w="2160"/>
        <w:gridCol w:w="2160"/>
        <w:gridCol w:w="2160"/>
        <w:gridCol w:w="2160"/>
      </w:tblGrid>
      <w:tr w:rsidR="00823114" w14:paraId="4F494EDE" w14:textId="77777777">
        <w:tc>
          <w:tcPr>
            <w:tcW w:w="2160" w:type="dxa"/>
          </w:tcPr>
          <w:p w14:paraId="70F03B3D" w14:textId="77777777" w:rsidR="00823114" w:rsidRDefault="006A262A">
            <w:pPr>
              <w:jc w:val="center"/>
            </w:pPr>
            <w:r>
              <w:rPr>
                <w:b/>
              </w:rPr>
              <w:t>Origin</w:t>
            </w:r>
          </w:p>
        </w:tc>
        <w:tc>
          <w:tcPr>
            <w:tcW w:w="2160" w:type="dxa"/>
          </w:tcPr>
          <w:p w14:paraId="4B1D79A9" w14:textId="77777777" w:rsidR="00823114" w:rsidRDefault="006A262A">
            <w:pPr>
              <w:jc w:val="center"/>
            </w:pPr>
            <w:r>
              <w:rPr>
                <w:b/>
              </w:rPr>
              <w:t>Destination</w:t>
            </w:r>
          </w:p>
        </w:tc>
        <w:tc>
          <w:tcPr>
            <w:tcW w:w="2160" w:type="dxa"/>
          </w:tcPr>
          <w:p w14:paraId="44D134D1" w14:textId="77777777" w:rsidR="00823114" w:rsidRDefault="006A262A">
            <w:pPr>
              <w:jc w:val="center"/>
            </w:pPr>
            <w:r>
              <w:rPr>
                <w:b/>
              </w:rPr>
              <w:t>Type</w:t>
            </w:r>
          </w:p>
        </w:tc>
        <w:tc>
          <w:tcPr>
            <w:tcW w:w="2160" w:type="dxa"/>
          </w:tcPr>
          <w:p w14:paraId="28E40966" w14:textId="77777777" w:rsidR="00823114" w:rsidRDefault="006A262A">
            <w:pPr>
              <w:jc w:val="center"/>
            </w:pPr>
            <w:r>
              <w:rPr>
                <w:b/>
              </w:rPr>
              <w:t>Cardinaliteit</w:t>
            </w:r>
          </w:p>
        </w:tc>
      </w:tr>
      <w:tr w:rsidR="00823114" w14:paraId="79D80541" w14:textId="77777777">
        <w:tc>
          <w:tcPr>
            <w:tcW w:w="2160" w:type="dxa"/>
          </w:tcPr>
          <w:p w14:paraId="4A63790F" w14:textId="77777777" w:rsidR="00823114" w:rsidRDefault="006A262A">
            <w:r>
              <w:t>traject_v</w:t>
            </w:r>
          </w:p>
        </w:tc>
        <w:tc>
          <w:tcPr>
            <w:tcW w:w="2160" w:type="dxa"/>
          </w:tcPr>
          <w:p w14:paraId="65280931" w14:textId="77777777" w:rsidR="00823114" w:rsidRDefault="006A262A">
            <w:r>
              <w:t>plaaginvasiesoortInspectie_p</w:t>
            </w:r>
          </w:p>
        </w:tc>
        <w:tc>
          <w:tcPr>
            <w:tcW w:w="2160" w:type="dxa"/>
          </w:tcPr>
          <w:p w14:paraId="4BF58759" w14:textId="77777777" w:rsidR="00823114" w:rsidRDefault="006A262A">
            <w:r>
              <w:t>SIMPEL</w:t>
            </w:r>
          </w:p>
        </w:tc>
        <w:tc>
          <w:tcPr>
            <w:tcW w:w="2160" w:type="dxa"/>
          </w:tcPr>
          <w:p w14:paraId="2556466A" w14:textId="77777777" w:rsidR="00823114" w:rsidRDefault="006A262A">
            <w:r>
              <w:t>1:M</w:t>
            </w:r>
          </w:p>
        </w:tc>
      </w:tr>
    </w:tbl>
    <w:p w14:paraId="6F4E8A05" w14:textId="77777777" w:rsidR="00823114" w:rsidRDefault="006A262A">
      <w:pPr>
        <w:pStyle w:val="Geenafstand"/>
      </w:pPr>
      <w:r>
        <w:t xml:space="preserve"> </w:t>
      </w:r>
    </w:p>
    <w:p w14:paraId="3311C1F3" w14:textId="77777777" w:rsidR="00823114" w:rsidRDefault="006A262A">
      <w:pPr>
        <w:pStyle w:val="Kop3"/>
      </w:pPr>
      <w:r>
        <w:lastRenderedPageBreak/>
        <w:t>traject_v_scheidingLand_l_r</w:t>
      </w:r>
    </w:p>
    <w:tbl>
      <w:tblPr>
        <w:tblStyle w:val="Tabelraster"/>
        <w:tblW w:w="0" w:type="auto"/>
        <w:tblLayout w:type="fixed"/>
        <w:tblLook w:val="04A0" w:firstRow="1" w:lastRow="0" w:firstColumn="1" w:lastColumn="0" w:noHBand="0" w:noVBand="1"/>
      </w:tblPr>
      <w:tblGrid>
        <w:gridCol w:w="2160"/>
        <w:gridCol w:w="2160"/>
        <w:gridCol w:w="2160"/>
        <w:gridCol w:w="2160"/>
      </w:tblGrid>
      <w:tr w:rsidR="00823114" w14:paraId="26F7BAEB" w14:textId="77777777">
        <w:tc>
          <w:tcPr>
            <w:tcW w:w="2160" w:type="dxa"/>
          </w:tcPr>
          <w:p w14:paraId="4B4A62EA" w14:textId="77777777" w:rsidR="00823114" w:rsidRDefault="006A262A">
            <w:pPr>
              <w:jc w:val="center"/>
            </w:pPr>
            <w:r>
              <w:rPr>
                <w:b/>
              </w:rPr>
              <w:t>Origin</w:t>
            </w:r>
          </w:p>
        </w:tc>
        <w:tc>
          <w:tcPr>
            <w:tcW w:w="2160" w:type="dxa"/>
          </w:tcPr>
          <w:p w14:paraId="7FC18A76" w14:textId="77777777" w:rsidR="00823114" w:rsidRDefault="006A262A">
            <w:pPr>
              <w:jc w:val="center"/>
            </w:pPr>
            <w:r>
              <w:rPr>
                <w:b/>
              </w:rPr>
              <w:t>Destination</w:t>
            </w:r>
          </w:p>
        </w:tc>
        <w:tc>
          <w:tcPr>
            <w:tcW w:w="2160" w:type="dxa"/>
          </w:tcPr>
          <w:p w14:paraId="3EE9E0CE" w14:textId="77777777" w:rsidR="00823114" w:rsidRDefault="006A262A">
            <w:pPr>
              <w:jc w:val="center"/>
            </w:pPr>
            <w:r>
              <w:rPr>
                <w:b/>
              </w:rPr>
              <w:t>Type</w:t>
            </w:r>
          </w:p>
        </w:tc>
        <w:tc>
          <w:tcPr>
            <w:tcW w:w="2160" w:type="dxa"/>
          </w:tcPr>
          <w:p w14:paraId="2D621621" w14:textId="77777777" w:rsidR="00823114" w:rsidRDefault="006A262A">
            <w:pPr>
              <w:jc w:val="center"/>
            </w:pPr>
            <w:r>
              <w:rPr>
                <w:b/>
              </w:rPr>
              <w:t>Cardinaliteit</w:t>
            </w:r>
          </w:p>
        </w:tc>
      </w:tr>
      <w:tr w:rsidR="00823114" w14:paraId="23937BE4" w14:textId="77777777">
        <w:tc>
          <w:tcPr>
            <w:tcW w:w="2160" w:type="dxa"/>
          </w:tcPr>
          <w:p w14:paraId="08CA956D" w14:textId="77777777" w:rsidR="00823114" w:rsidRDefault="006A262A">
            <w:r>
              <w:t>traject_v</w:t>
            </w:r>
          </w:p>
        </w:tc>
        <w:tc>
          <w:tcPr>
            <w:tcW w:w="2160" w:type="dxa"/>
          </w:tcPr>
          <w:p w14:paraId="5ED33815" w14:textId="77777777" w:rsidR="00823114" w:rsidRDefault="006A262A">
            <w:r>
              <w:t>scheidingLand_l</w:t>
            </w:r>
          </w:p>
        </w:tc>
        <w:tc>
          <w:tcPr>
            <w:tcW w:w="2160" w:type="dxa"/>
          </w:tcPr>
          <w:p w14:paraId="681B7463" w14:textId="77777777" w:rsidR="00823114" w:rsidRDefault="006A262A">
            <w:r>
              <w:t>SIMPEL</w:t>
            </w:r>
          </w:p>
        </w:tc>
        <w:tc>
          <w:tcPr>
            <w:tcW w:w="2160" w:type="dxa"/>
          </w:tcPr>
          <w:p w14:paraId="004CF65A" w14:textId="77777777" w:rsidR="00823114" w:rsidRDefault="006A262A">
            <w:r>
              <w:t>1:M</w:t>
            </w:r>
          </w:p>
        </w:tc>
      </w:tr>
    </w:tbl>
    <w:p w14:paraId="6C049F36" w14:textId="77777777" w:rsidR="00823114" w:rsidRDefault="006A262A">
      <w:pPr>
        <w:pStyle w:val="Geenafstand"/>
      </w:pPr>
      <w:r>
        <w:t xml:space="preserve"> </w:t>
      </w:r>
    </w:p>
    <w:p w14:paraId="4234D0C1" w14:textId="77777777" w:rsidR="006A262A" w:rsidRDefault="006A262A" w:rsidP="006A262A">
      <w:pPr>
        <w:pStyle w:val="Kop3"/>
      </w:pPr>
      <w:r>
        <w:t>utiliteitsNet_tbl_elektriciteitskabel_l_r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5A00F0AD" w14:textId="77777777" w:rsidTr="006A262A">
        <w:tc>
          <w:tcPr>
            <w:tcW w:w="2160" w:type="dxa"/>
          </w:tcPr>
          <w:p w14:paraId="7F396216" w14:textId="77777777" w:rsidR="006A262A" w:rsidRDefault="006A262A" w:rsidP="006A262A">
            <w:pPr>
              <w:jc w:val="center"/>
            </w:pPr>
            <w:r>
              <w:rPr>
                <w:b/>
              </w:rPr>
              <w:t>Origin</w:t>
            </w:r>
          </w:p>
        </w:tc>
        <w:tc>
          <w:tcPr>
            <w:tcW w:w="2160" w:type="dxa"/>
          </w:tcPr>
          <w:p w14:paraId="5774EE5C" w14:textId="77777777" w:rsidR="006A262A" w:rsidRDefault="006A262A" w:rsidP="006A262A">
            <w:pPr>
              <w:jc w:val="center"/>
            </w:pPr>
            <w:r>
              <w:rPr>
                <w:b/>
              </w:rPr>
              <w:t>Destination</w:t>
            </w:r>
          </w:p>
        </w:tc>
        <w:tc>
          <w:tcPr>
            <w:tcW w:w="2160" w:type="dxa"/>
          </w:tcPr>
          <w:p w14:paraId="3BE92FBD" w14:textId="77777777" w:rsidR="006A262A" w:rsidRDefault="006A262A" w:rsidP="006A262A">
            <w:pPr>
              <w:jc w:val="center"/>
            </w:pPr>
            <w:r>
              <w:rPr>
                <w:b/>
              </w:rPr>
              <w:t>Type</w:t>
            </w:r>
          </w:p>
        </w:tc>
        <w:tc>
          <w:tcPr>
            <w:tcW w:w="2160" w:type="dxa"/>
          </w:tcPr>
          <w:p w14:paraId="7BD94A36" w14:textId="77777777" w:rsidR="006A262A" w:rsidRDefault="006A262A" w:rsidP="006A262A">
            <w:pPr>
              <w:jc w:val="center"/>
            </w:pPr>
            <w:r>
              <w:rPr>
                <w:b/>
              </w:rPr>
              <w:t>Cardinaliteit</w:t>
            </w:r>
          </w:p>
        </w:tc>
      </w:tr>
      <w:tr w:rsidR="006A262A" w14:paraId="0C5A695B" w14:textId="77777777" w:rsidTr="006A262A">
        <w:tc>
          <w:tcPr>
            <w:tcW w:w="2160" w:type="dxa"/>
          </w:tcPr>
          <w:p w14:paraId="711E0ED0" w14:textId="77777777" w:rsidR="006A262A" w:rsidRDefault="006A262A" w:rsidP="006A262A">
            <w:r>
              <w:t>utiliteitsNet_tbl</w:t>
            </w:r>
          </w:p>
        </w:tc>
        <w:tc>
          <w:tcPr>
            <w:tcW w:w="2160" w:type="dxa"/>
          </w:tcPr>
          <w:p w14:paraId="292B25F8" w14:textId="77777777" w:rsidR="006A262A" w:rsidRDefault="006A262A" w:rsidP="006A262A">
            <w:r>
              <w:t>elektriciteitskabel_l</w:t>
            </w:r>
          </w:p>
        </w:tc>
        <w:tc>
          <w:tcPr>
            <w:tcW w:w="2160" w:type="dxa"/>
          </w:tcPr>
          <w:p w14:paraId="775C5DDA" w14:textId="77777777" w:rsidR="006A262A" w:rsidRDefault="006A262A" w:rsidP="006A262A">
            <w:r>
              <w:t>SIMPEL</w:t>
            </w:r>
          </w:p>
        </w:tc>
        <w:tc>
          <w:tcPr>
            <w:tcW w:w="2160" w:type="dxa"/>
          </w:tcPr>
          <w:p w14:paraId="2D896E54" w14:textId="77777777" w:rsidR="006A262A" w:rsidRDefault="006A262A" w:rsidP="006A262A">
            <w:r>
              <w:t>1:M</w:t>
            </w:r>
          </w:p>
        </w:tc>
      </w:tr>
    </w:tbl>
    <w:p w14:paraId="03887D90" w14:textId="77777777" w:rsidR="006A262A" w:rsidRDefault="006A262A" w:rsidP="006A262A">
      <w:pPr>
        <w:pStyle w:val="Geenafstand"/>
      </w:pPr>
      <w:r>
        <w:t xml:space="preserve"> </w:t>
      </w:r>
    </w:p>
    <w:p w14:paraId="4AF152F6" w14:textId="77777777" w:rsidR="006A262A" w:rsidRDefault="006A262A" w:rsidP="006A262A">
      <w:pPr>
        <w:pStyle w:val="Kop3"/>
      </w:pPr>
      <w:r>
        <w:t>utiliteitsNet_tbl_lamp_p_r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3DE57B72" w14:textId="77777777" w:rsidTr="006A262A">
        <w:tc>
          <w:tcPr>
            <w:tcW w:w="2160" w:type="dxa"/>
          </w:tcPr>
          <w:p w14:paraId="27088182" w14:textId="77777777" w:rsidR="006A262A" w:rsidRDefault="006A262A" w:rsidP="006A262A">
            <w:pPr>
              <w:jc w:val="center"/>
            </w:pPr>
            <w:r>
              <w:rPr>
                <w:b/>
              </w:rPr>
              <w:t>Origin</w:t>
            </w:r>
          </w:p>
        </w:tc>
        <w:tc>
          <w:tcPr>
            <w:tcW w:w="2160" w:type="dxa"/>
          </w:tcPr>
          <w:p w14:paraId="0C5D1F69" w14:textId="77777777" w:rsidR="006A262A" w:rsidRDefault="006A262A" w:rsidP="006A262A">
            <w:pPr>
              <w:jc w:val="center"/>
            </w:pPr>
            <w:r>
              <w:rPr>
                <w:b/>
              </w:rPr>
              <w:t>Destination</w:t>
            </w:r>
          </w:p>
        </w:tc>
        <w:tc>
          <w:tcPr>
            <w:tcW w:w="2160" w:type="dxa"/>
          </w:tcPr>
          <w:p w14:paraId="6B8AC80C" w14:textId="77777777" w:rsidR="006A262A" w:rsidRDefault="006A262A" w:rsidP="006A262A">
            <w:pPr>
              <w:jc w:val="center"/>
            </w:pPr>
            <w:r>
              <w:rPr>
                <w:b/>
              </w:rPr>
              <w:t>Type</w:t>
            </w:r>
          </w:p>
        </w:tc>
        <w:tc>
          <w:tcPr>
            <w:tcW w:w="2160" w:type="dxa"/>
          </w:tcPr>
          <w:p w14:paraId="46296A72" w14:textId="77777777" w:rsidR="006A262A" w:rsidRDefault="006A262A" w:rsidP="006A262A">
            <w:pPr>
              <w:jc w:val="center"/>
            </w:pPr>
            <w:r>
              <w:rPr>
                <w:b/>
              </w:rPr>
              <w:t>Cardinaliteit</w:t>
            </w:r>
          </w:p>
        </w:tc>
      </w:tr>
      <w:tr w:rsidR="006A262A" w14:paraId="1B731589" w14:textId="77777777" w:rsidTr="006A262A">
        <w:tc>
          <w:tcPr>
            <w:tcW w:w="2160" w:type="dxa"/>
          </w:tcPr>
          <w:p w14:paraId="27BD8AB3" w14:textId="77777777" w:rsidR="006A262A" w:rsidRDefault="006A262A" w:rsidP="006A262A">
            <w:r>
              <w:t>utiliteitsNet_tbl</w:t>
            </w:r>
          </w:p>
        </w:tc>
        <w:tc>
          <w:tcPr>
            <w:tcW w:w="2160" w:type="dxa"/>
          </w:tcPr>
          <w:p w14:paraId="2D7EB70A" w14:textId="77777777" w:rsidR="006A262A" w:rsidRDefault="006A262A" w:rsidP="006A262A">
            <w:r>
              <w:t>lamp_p</w:t>
            </w:r>
          </w:p>
        </w:tc>
        <w:tc>
          <w:tcPr>
            <w:tcW w:w="2160" w:type="dxa"/>
          </w:tcPr>
          <w:p w14:paraId="7140D571" w14:textId="77777777" w:rsidR="006A262A" w:rsidRDefault="006A262A" w:rsidP="006A262A">
            <w:r>
              <w:t>SIMPEL</w:t>
            </w:r>
          </w:p>
        </w:tc>
        <w:tc>
          <w:tcPr>
            <w:tcW w:w="2160" w:type="dxa"/>
          </w:tcPr>
          <w:p w14:paraId="5F4955F2" w14:textId="77777777" w:rsidR="006A262A" w:rsidRDefault="006A262A" w:rsidP="006A262A">
            <w:r>
              <w:t>1:M</w:t>
            </w:r>
          </w:p>
        </w:tc>
      </w:tr>
    </w:tbl>
    <w:p w14:paraId="290DDC79" w14:textId="77777777" w:rsidR="006A262A" w:rsidRDefault="006A262A" w:rsidP="006A262A">
      <w:pPr>
        <w:pStyle w:val="Geenafstand"/>
      </w:pPr>
      <w:r>
        <w:t xml:space="preserve"> </w:t>
      </w:r>
    </w:p>
    <w:p w14:paraId="7B29E38A" w14:textId="77777777" w:rsidR="006A262A" w:rsidRDefault="006A262A" w:rsidP="006A262A">
      <w:pPr>
        <w:pStyle w:val="Kop3"/>
      </w:pPr>
      <w:r>
        <w:t>utiliteitsNet_tbl_lantaarn_p_r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4345AA40" w14:textId="77777777" w:rsidTr="006A262A">
        <w:tc>
          <w:tcPr>
            <w:tcW w:w="2160" w:type="dxa"/>
          </w:tcPr>
          <w:p w14:paraId="110B2F01" w14:textId="77777777" w:rsidR="006A262A" w:rsidRDefault="006A262A" w:rsidP="006A262A">
            <w:pPr>
              <w:jc w:val="center"/>
            </w:pPr>
            <w:r>
              <w:rPr>
                <w:b/>
              </w:rPr>
              <w:t>Origin</w:t>
            </w:r>
          </w:p>
        </w:tc>
        <w:tc>
          <w:tcPr>
            <w:tcW w:w="2160" w:type="dxa"/>
          </w:tcPr>
          <w:p w14:paraId="7516F53A" w14:textId="77777777" w:rsidR="006A262A" w:rsidRDefault="006A262A" w:rsidP="006A262A">
            <w:pPr>
              <w:jc w:val="center"/>
            </w:pPr>
            <w:r>
              <w:rPr>
                <w:b/>
              </w:rPr>
              <w:t>Destination</w:t>
            </w:r>
          </w:p>
        </w:tc>
        <w:tc>
          <w:tcPr>
            <w:tcW w:w="2160" w:type="dxa"/>
          </w:tcPr>
          <w:p w14:paraId="0CCAB74C" w14:textId="77777777" w:rsidR="006A262A" w:rsidRDefault="006A262A" w:rsidP="006A262A">
            <w:pPr>
              <w:jc w:val="center"/>
            </w:pPr>
            <w:r>
              <w:rPr>
                <w:b/>
              </w:rPr>
              <w:t>Type</w:t>
            </w:r>
          </w:p>
        </w:tc>
        <w:tc>
          <w:tcPr>
            <w:tcW w:w="2160" w:type="dxa"/>
          </w:tcPr>
          <w:p w14:paraId="57E69096" w14:textId="77777777" w:rsidR="006A262A" w:rsidRDefault="006A262A" w:rsidP="006A262A">
            <w:pPr>
              <w:jc w:val="center"/>
            </w:pPr>
            <w:r>
              <w:rPr>
                <w:b/>
              </w:rPr>
              <w:t>Cardinaliteit</w:t>
            </w:r>
          </w:p>
        </w:tc>
      </w:tr>
      <w:tr w:rsidR="006A262A" w14:paraId="67D8294E" w14:textId="77777777" w:rsidTr="006A262A">
        <w:tc>
          <w:tcPr>
            <w:tcW w:w="2160" w:type="dxa"/>
          </w:tcPr>
          <w:p w14:paraId="62A13855" w14:textId="77777777" w:rsidR="006A262A" w:rsidRDefault="006A262A" w:rsidP="006A262A">
            <w:r>
              <w:t>utiliteitsNet_tbl</w:t>
            </w:r>
          </w:p>
        </w:tc>
        <w:tc>
          <w:tcPr>
            <w:tcW w:w="2160" w:type="dxa"/>
          </w:tcPr>
          <w:p w14:paraId="5DFB01F9" w14:textId="77777777" w:rsidR="006A262A" w:rsidRDefault="006A262A" w:rsidP="006A262A">
            <w:r>
              <w:t>lantaarn_p</w:t>
            </w:r>
          </w:p>
        </w:tc>
        <w:tc>
          <w:tcPr>
            <w:tcW w:w="2160" w:type="dxa"/>
          </w:tcPr>
          <w:p w14:paraId="01879948" w14:textId="77777777" w:rsidR="006A262A" w:rsidRDefault="006A262A" w:rsidP="006A262A">
            <w:r>
              <w:t>SIMPEL</w:t>
            </w:r>
          </w:p>
        </w:tc>
        <w:tc>
          <w:tcPr>
            <w:tcW w:w="2160" w:type="dxa"/>
          </w:tcPr>
          <w:p w14:paraId="4A10213E" w14:textId="77777777" w:rsidR="006A262A" w:rsidRDefault="006A262A" w:rsidP="006A262A">
            <w:r>
              <w:t>1:M</w:t>
            </w:r>
          </w:p>
        </w:tc>
      </w:tr>
    </w:tbl>
    <w:p w14:paraId="6AB57C36" w14:textId="77777777" w:rsidR="006A262A" w:rsidRDefault="006A262A" w:rsidP="006A262A">
      <w:pPr>
        <w:pStyle w:val="Geenafstand"/>
      </w:pPr>
      <w:r>
        <w:t xml:space="preserve"> </w:t>
      </w:r>
    </w:p>
    <w:p w14:paraId="7C5D4547" w14:textId="77777777" w:rsidR="006A262A" w:rsidRDefault="006A262A" w:rsidP="006A262A">
      <w:pPr>
        <w:pStyle w:val="Kop3"/>
      </w:pPr>
      <w:r>
        <w:t>utiliteitsNet_tbl_mast_p_r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32722506" w14:textId="77777777" w:rsidTr="006A262A">
        <w:tc>
          <w:tcPr>
            <w:tcW w:w="2160" w:type="dxa"/>
          </w:tcPr>
          <w:p w14:paraId="2137AC4E" w14:textId="77777777" w:rsidR="006A262A" w:rsidRDefault="006A262A" w:rsidP="006A262A">
            <w:pPr>
              <w:jc w:val="center"/>
            </w:pPr>
            <w:r>
              <w:rPr>
                <w:b/>
              </w:rPr>
              <w:t>Origin</w:t>
            </w:r>
          </w:p>
        </w:tc>
        <w:tc>
          <w:tcPr>
            <w:tcW w:w="2160" w:type="dxa"/>
          </w:tcPr>
          <w:p w14:paraId="6FD9FB62" w14:textId="77777777" w:rsidR="006A262A" w:rsidRDefault="006A262A" w:rsidP="006A262A">
            <w:pPr>
              <w:jc w:val="center"/>
            </w:pPr>
            <w:r>
              <w:rPr>
                <w:b/>
              </w:rPr>
              <w:t>Destination</w:t>
            </w:r>
          </w:p>
        </w:tc>
        <w:tc>
          <w:tcPr>
            <w:tcW w:w="2160" w:type="dxa"/>
          </w:tcPr>
          <w:p w14:paraId="188DD0A5" w14:textId="77777777" w:rsidR="006A262A" w:rsidRDefault="006A262A" w:rsidP="006A262A">
            <w:pPr>
              <w:jc w:val="center"/>
            </w:pPr>
            <w:r>
              <w:rPr>
                <w:b/>
              </w:rPr>
              <w:t>Type</w:t>
            </w:r>
          </w:p>
        </w:tc>
        <w:tc>
          <w:tcPr>
            <w:tcW w:w="2160" w:type="dxa"/>
          </w:tcPr>
          <w:p w14:paraId="138A0F1A" w14:textId="77777777" w:rsidR="006A262A" w:rsidRDefault="006A262A" w:rsidP="006A262A">
            <w:pPr>
              <w:jc w:val="center"/>
            </w:pPr>
            <w:r>
              <w:rPr>
                <w:b/>
              </w:rPr>
              <w:t>Cardinaliteit</w:t>
            </w:r>
          </w:p>
        </w:tc>
      </w:tr>
      <w:tr w:rsidR="006A262A" w14:paraId="15EEBC05" w14:textId="77777777" w:rsidTr="006A262A">
        <w:tc>
          <w:tcPr>
            <w:tcW w:w="2160" w:type="dxa"/>
          </w:tcPr>
          <w:p w14:paraId="60032315" w14:textId="77777777" w:rsidR="006A262A" w:rsidRDefault="006A262A" w:rsidP="006A262A">
            <w:r>
              <w:t>utiliteitsNet_tbl</w:t>
            </w:r>
          </w:p>
        </w:tc>
        <w:tc>
          <w:tcPr>
            <w:tcW w:w="2160" w:type="dxa"/>
          </w:tcPr>
          <w:p w14:paraId="7365B68A" w14:textId="77777777" w:rsidR="006A262A" w:rsidRDefault="006A262A" w:rsidP="006A262A">
            <w:r>
              <w:t>mast_p</w:t>
            </w:r>
          </w:p>
        </w:tc>
        <w:tc>
          <w:tcPr>
            <w:tcW w:w="2160" w:type="dxa"/>
          </w:tcPr>
          <w:p w14:paraId="2018CB23" w14:textId="77777777" w:rsidR="006A262A" w:rsidRDefault="006A262A" w:rsidP="006A262A">
            <w:r>
              <w:t>SIMPEL</w:t>
            </w:r>
          </w:p>
        </w:tc>
        <w:tc>
          <w:tcPr>
            <w:tcW w:w="2160" w:type="dxa"/>
          </w:tcPr>
          <w:p w14:paraId="7235D30E" w14:textId="77777777" w:rsidR="006A262A" w:rsidRDefault="006A262A" w:rsidP="006A262A">
            <w:r>
              <w:t>1:M</w:t>
            </w:r>
          </w:p>
        </w:tc>
      </w:tr>
    </w:tbl>
    <w:p w14:paraId="02AFD015" w14:textId="77777777" w:rsidR="006A262A" w:rsidRDefault="006A262A" w:rsidP="006A262A">
      <w:pPr>
        <w:pStyle w:val="Geenafstand"/>
      </w:pPr>
      <w:r>
        <w:t xml:space="preserve"> </w:t>
      </w:r>
    </w:p>
    <w:p w14:paraId="30050664" w14:textId="77777777" w:rsidR="006A262A" w:rsidRDefault="006A262A" w:rsidP="006A262A">
      <w:pPr>
        <w:pStyle w:val="Kop3"/>
      </w:pPr>
      <w:bookmarkStart w:id="0" w:name="_GoBack"/>
      <w:bookmarkEnd w:id="0"/>
      <w:r>
        <w:t>utiliteitsNet_tbl_uitleggerPortaal_l_r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650967E5" w14:textId="77777777" w:rsidTr="006A262A">
        <w:tc>
          <w:tcPr>
            <w:tcW w:w="2160" w:type="dxa"/>
          </w:tcPr>
          <w:p w14:paraId="4BD2FF4C" w14:textId="77777777" w:rsidR="006A262A" w:rsidRDefault="006A262A" w:rsidP="006A262A">
            <w:pPr>
              <w:jc w:val="center"/>
            </w:pPr>
            <w:r>
              <w:rPr>
                <w:b/>
              </w:rPr>
              <w:t>Origin</w:t>
            </w:r>
          </w:p>
        </w:tc>
        <w:tc>
          <w:tcPr>
            <w:tcW w:w="2160" w:type="dxa"/>
          </w:tcPr>
          <w:p w14:paraId="7898DFB2" w14:textId="77777777" w:rsidR="006A262A" w:rsidRDefault="006A262A" w:rsidP="006A262A">
            <w:pPr>
              <w:jc w:val="center"/>
            </w:pPr>
            <w:r>
              <w:rPr>
                <w:b/>
              </w:rPr>
              <w:t>Destination</w:t>
            </w:r>
          </w:p>
        </w:tc>
        <w:tc>
          <w:tcPr>
            <w:tcW w:w="2160" w:type="dxa"/>
          </w:tcPr>
          <w:p w14:paraId="499E8B43" w14:textId="77777777" w:rsidR="006A262A" w:rsidRDefault="006A262A" w:rsidP="006A262A">
            <w:pPr>
              <w:jc w:val="center"/>
            </w:pPr>
            <w:r>
              <w:rPr>
                <w:b/>
              </w:rPr>
              <w:t>Type</w:t>
            </w:r>
          </w:p>
        </w:tc>
        <w:tc>
          <w:tcPr>
            <w:tcW w:w="2160" w:type="dxa"/>
          </w:tcPr>
          <w:p w14:paraId="625153D1" w14:textId="77777777" w:rsidR="006A262A" w:rsidRDefault="006A262A" w:rsidP="006A262A">
            <w:pPr>
              <w:jc w:val="center"/>
            </w:pPr>
            <w:r>
              <w:rPr>
                <w:b/>
              </w:rPr>
              <w:t>Cardinaliteit</w:t>
            </w:r>
          </w:p>
        </w:tc>
      </w:tr>
      <w:tr w:rsidR="006A262A" w14:paraId="05A33814" w14:textId="77777777" w:rsidTr="006A262A">
        <w:tc>
          <w:tcPr>
            <w:tcW w:w="2160" w:type="dxa"/>
          </w:tcPr>
          <w:p w14:paraId="34E39668" w14:textId="77777777" w:rsidR="006A262A" w:rsidRDefault="006A262A" w:rsidP="006A262A">
            <w:r>
              <w:t>utiliteitsNet_tbl</w:t>
            </w:r>
          </w:p>
        </w:tc>
        <w:tc>
          <w:tcPr>
            <w:tcW w:w="2160" w:type="dxa"/>
          </w:tcPr>
          <w:p w14:paraId="1A0DE1EF" w14:textId="77777777" w:rsidR="006A262A" w:rsidRDefault="006A262A" w:rsidP="006A262A">
            <w:r>
              <w:t>uitleggerPortaal_l</w:t>
            </w:r>
          </w:p>
        </w:tc>
        <w:tc>
          <w:tcPr>
            <w:tcW w:w="2160" w:type="dxa"/>
          </w:tcPr>
          <w:p w14:paraId="21A1529C" w14:textId="77777777" w:rsidR="006A262A" w:rsidRDefault="006A262A" w:rsidP="006A262A">
            <w:r>
              <w:t>SIMPEL</w:t>
            </w:r>
          </w:p>
        </w:tc>
        <w:tc>
          <w:tcPr>
            <w:tcW w:w="2160" w:type="dxa"/>
          </w:tcPr>
          <w:p w14:paraId="44EAFAC5" w14:textId="77777777" w:rsidR="006A262A" w:rsidRDefault="006A262A" w:rsidP="006A262A">
            <w:r>
              <w:t>1:M</w:t>
            </w:r>
          </w:p>
        </w:tc>
      </w:tr>
    </w:tbl>
    <w:p w14:paraId="61AB08F1" w14:textId="77777777" w:rsidR="006A262A" w:rsidRDefault="006A262A" w:rsidP="006A262A">
      <w:pPr>
        <w:pStyle w:val="Geenafstand"/>
      </w:pPr>
      <w:r>
        <w:t xml:space="preserve"> </w:t>
      </w:r>
    </w:p>
    <w:p w14:paraId="1131F9E8" w14:textId="7982EFCC" w:rsidR="006A262A" w:rsidRDefault="006A262A" w:rsidP="006A262A">
      <w:pPr>
        <w:pStyle w:val="Kop3"/>
      </w:pPr>
      <w:r>
        <w:t>utiliteitsNet_tbl_uithouder_p_r</w:t>
      </w:r>
    </w:p>
    <w:tbl>
      <w:tblPr>
        <w:tblStyle w:val="Tabelraster"/>
        <w:tblW w:w="0" w:type="auto"/>
        <w:tblLayout w:type="fixed"/>
        <w:tblLook w:val="04A0" w:firstRow="1" w:lastRow="0" w:firstColumn="1" w:lastColumn="0" w:noHBand="0" w:noVBand="1"/>
      </w:tblPr>
      <w:tblGrid>
        <w:gridCol w:w="2160"/>
        <w:gridCol w:w="2160"/>
        <w:gridCol w:w="2160"/>
        <w:gridCol w:w="2160"/>
      </w:tblGrid>
      <w:tr w:rsidR="006A262A" w14:paraId="57447E73" w14:textId="77777777" w:rsidTr="006A262A">
        <w:tc>
          <w:tcPr>
            <w:tcW w:w="2160" w:type="dxa"/>
          </w:tcPr>
          <w:p w14:paraId="454CECD5" w14:textId="77777777" w:rsidR="006A262A" w:rsidRDefault="006A262A" w:rsidP="006A262A">
            <w:pPr>
              <w:jc w:val="center"/>
            </w:pPr>
            <w:r>
              <w:rPr>
                <w:b/>
              </w:rPr>
              <w:t>Origin</w:t>
            </w:r>
          </w:p>
        </w:tc>
        <w:tc>
          <w:tcPr>
            <w:tcW w:w="2160" w:type="dxa"/>
          </w:tcPr>
          <w:p w14:paraId="33268005" w14:textId="77777777" w:rsidR="006A262A" w:rsidRDefault="006A262A" w:rsidP="006A262A">
            <w:pPr>
              <w:jc w:val="center"/>
            </w:pPr>
            <w:r>
              <w:rPr>
                <w:b/>
              </w:rPr>
              <w:t>Destination</w:t>
            </w:r>
          </w:p>
        </w:tc>
        <w:tc>
          <w:tcPr>
            <w:tcW w:w="2160" w:type="dxa"/>
          </w:tcPr>
          <w:p w14:paraId="670A1515" w14:textId="77777777" w:rsidR="006A262A" w:rsidRDefault="006A262A" w:rsidP="006A262A">
            <w:pPr>
              <w:jc w:val="center"/>
            </w:pPr>
            <w:r>
              <w:rPr>
                <w:b/>
              </w:rPr>
              <w:t>Type</w:t>
            </w:r>
          </w:p>
        </w:tc>
        <w:tc>
          <w:tcPr>
            <w:tcW w:w="2160" w:type="dxa"/>
          </w:tcPr>
          <w:p w14:paraId="08D7BB98" w14:textId="77777777" w:rsidR="006A262A" w:rsidRDefault="006A262A" w:rsidP="006A262A">
            <w:pPr>
              <w:jc w:val="center"/>
            </w:pPr>
            <w:r>
              <w:rPr>
                <w:b/>
              </w:rPr>
              <w:t>Cardinaliteit</w:t>
            </w:r>
          </w:p>
        </w:tc>
      </w:tr>
      <w:tr w:rsidR="006A262A" w14:paraId="217FBFA9" w14:textId="77777777" w:rsidTr="006A262A">
        <w:tc>
          <w:tcPr>
            <w:tcW w:w="2160" w:type="dxa"/>
          </w:tcPr>
          <w:p w14:paraId="79B3DF82" w14:textId="77777777" w:rsidR="006A262A" w:rsidRDefault="006A262A" w:rsidP="006A262A">
            <w:r>
              <w:t>utiliteitsNet_tbl</w:t>
            </w:r>
          </w:p>
        </w:tc>
        <w:tc>
          <w:tcPr>
            <w:tcW w:w="2160" w:type="dxa"/>
          </w:tcPr>
          <w:p w14:paraId="04928759" w14:textId="77777777" w:rsidR="006A262A" w:rsidRDefault="006A262A" w:rsidP="006A262A">
            <w:r>
              <w:t>uithouder_p</w:t>
            </w:r>
          </w:p>
        </w:tc>
        <w:tc>
          <w:tcPr>
            <w:tcW w:w="2160" w:type="dxa"/>
          </w:tcPr>
          <w:p w14:paraId="045F2466" w14:textId="77777777" w:rsidR="006A262A" w:rsidRDefault="006A262A" w:rsidP="006A262A">
            <w:r>
              <w:t>SIMPEL</w:t>
            </w:r>
          </w:p>
        </w:tc>
        <w:tc>
          <w:tcPr>
            <w:tcW w:w="2160" w:type="dxa"/>
          </w:tcPr>
          <w:p w14:paraId="5103FFF8" w14:textId="77777777" w:rsidR="006A262A" w:rsidRDefault="006A262A" w:rsidP="006A262A">
            <w:r>
              <w:t>1:M</w:t>
            </w:r>
          </w:p>
        </w:tc>
      </w:tr>
    </w:tbl>
    <w:p w14:paraId="3CE885D2" w14:textId="77777777" w:rsidR="006A262A" w:rsidRDefault="006A262A" w:rsidP="006A262A">
      <w:pPr>
        <w:pStyle w:val="Geenafstand"/>
      </w:pPr>
      <w:r>
        <w:t xml:space="preserve"> </w:t>
      </w:r>
    </w:p>
    <w:sectPr w:rsidR="006A2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5525A"/>
    <w:rsid w:val="003C4D06"/>
    <w:rsid w:val="006A262A"/>
    <w:rsid w:val="00823114"/>
    <w:rsid w:val="00AA1D8D"/>
    <w:rsid w:val="00B47730"/>
    <w:rsid w:val="00CB0664"/>
    <w:rsid w:val="00CD3C39"/>
    <w:rsid w:val="00D203D5"/>
    <w:rsid w:val="00DB2A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3722A38-649D-47B0-9447-5D067BB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B4977-C6C7-445F-9D21-718FA66F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157</Pages>
  <Words>32897</Words>
  <Characters>180936</Characters>
  <Application>Microsoft Office Word</Application>
  <DocSecurity>0</DocSecurity>
  <Lines>1507</Lines>
  <Paragraphs>426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213407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Sander van de Waterbeemd</cp:lastModifiedBy>
  <cp:revision>3</cp:revision>
  <dcterms:created xsi:type="dcterms:W3CDTF">2013-12-23T23:15:00Z</dcterms:created>
  <dcterms:modified xsi:type="dcterms:W3CDTF">2021-11-03T10:16:00Z</dcterms:modified>
  <cp:category/>
</cp:coreProperties>
</file>